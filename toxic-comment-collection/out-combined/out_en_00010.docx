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124652</w:t>
      </w:r>
    </w:p>
    <w:p>
      <w:r>
        <w:t>1. It took as little time to make as it takes to debunk every one of your retarded beliefs. Go play with your niglet grandkids.</w:t>
      </w:r>
    </w:p>
    <w:p>
      <w:r>
        <w:rPr>
          <w:b/>
          <w:u w:val="single"/>
        </w:rPr>
        <w:t>124653</w:t>
      </w:r>
    </w:p>
    <w:p>
      <w:r>
        <w:t xml:space="preserve">2. </w:t>
        <w:tab/>
        <w:t>He’s glad his grandkids will grow without a father?</w:t>
      </w:r>
    </w:p>
    <w:p>
      <w:r>
        <w:rPr>
          <w:b/>
          <w:u w:val="single"/>
        </w:rPr>
        <w:t>124654</w:t>
      </w:r>
    </w:p>
    <w:p>
      <w:r>
        <w:t>1. Feminism is a mental illness that infects mob of women like Nazism infected mob of Germans.</w:t>
      </w:r>
    </w:p>
    <w:p>
      <w:r>
        <w:rPr>
          <w:b/>
          <w:u w:val="single"/>
        </w:rPr>
        <w:t>124655</w:t>
      </w:r>
    </w:p>
    <w:p>
      <w:r>
        <w:t xml:space="preserve">2. </w:t>
        <w:tab/>
        <w:t>Without the kike infestation of Germany where jews were FINANCIALLY GENOCIDING GERMANS, then "nazism" would never have existed. EVIL EXISTS BECAUSE JEWS COMMIT ACTS OF EVIL. Jews are currently genociding Palestinians because you know... muh "nazism". lol Faggot jew lover.</w:t>
      </w:r>
    </w:p>
    <w:p>
      <w:r>
        <w:rPr>
          <w:b/>
          <w:u w:val="single"/>
        </w:rPr>
        <w:t>124656</w:t>
      </w:r>
    </w:p>
    <w:p>
      <w:r>
        <w:t xml:space="preserve">3. </w:t>
        <w:tab/>
        <w:tab/>
        <w:t>Calling me a faggot jew lover when I probably actually agree with  of your concerns about the adverse affect Jewish Liberalism has had and is having on our culture.</w:t>
      </w:r>
    </w:p>
    <w:p>
      <w:r>
        <w:rPr>
          <w:b/>
          <w:u w:val="single"/>
        </w:rPr>
        <w:t>124657</w:t>
      </w:r>
    </w:p>
    <w:p>
      <w:r>
        <w:t>1. trudeau....your faggot "leader"</w:t>
      </w:r>
    </w:p>
    <w:p>
      <w:r>
        <w:rPr>
          <w:b/>
          <w:u w:val="single"/>
        </w:rPr>
        <w:t>124658</w:t>
      </w:r>
    </w:p>
    <w:p>
      <w:r>
        <w:t>1. Retarded and tard in the same insult, the wit is blinding!!!</w:t>
      </w:r>
    </w:p>
    <w:p>
      <w:r>
        <w:rPr>
          <w:b/>
          <w:u w:val="single"/>
        </w:rPr>
        <w:t>124659</w:t>
      </w:r>
    </w:p>
    <w:p>
      <w:r>
        <w:t>1. Andrew Gillum staffer fired after calling for Trump's execution, wearing shirt deriding pro-Trump states http://www.foxnews.com/politics/2018/09/30/andrew-gillum-staffer-fired-after-calling-for-trumps-execution-wearing-shirt-deriding-pro-trump-states.html #FoxNews</w:t>
      </w:r>
    </w:p>
    <w:p>
      <w:r>
        <w:rPr>
          <w:b/>
          <w:u w:val="single"/>
        </w:rPr>
        <w:t>124660</w:t>
      </w:r>
    </w:p>
    <w:p>
      <w:r>
        <w:t xml:space="preserve">2. </w:t>
        <w:tab/>
        <w:t>Good, fuck that retarded brownie</w:t>
      </w:r>
    </w:p>
    <w:p>
      <w:r>
        <w:rPr>
          <w:b/>
          <w:u w:val="single"/>
        </w:rPr>
        <w:t>124661</w:t>
      </w:r>
    </w:p>
    <w:p>
      <w:r>
        <w:t>1. Nancy Pelosi has dementia.   https://iotwreport.com/pelosi-is-a-melange-of-gibberish-host-stares-at-her-wondering-what-the-heck-is-wrong/    #KrazyKatLady #MAGA #NancyPelosi</w:t>
      </w:r>
    </w:p>
    <w:p>
      <w:r>
        <w:rPr>
          <w:b/>
          <w:u w:val="single"/>
        </w:rPr>
        <w:t>124662</w:t>
      </w:r>
    </w:p>
    <w:p>
      <w:r>
        <w:t xml:space="preserve">2. </w:t>
        <w:tab/>
        <w:t>DISEASED DEGENERATE CUNT</w:t>
      </w:r>
    </w:p>
    <w:p>
      <w:r>
        <w:rPr>
          <w:b/>
          <w:u w:val="single"/>
        </w:rPr>
        <w:t>124663</w:t>
      </w:r>
    </w:p>
    <w:p>
      <w:r>
        <w:t xml:space="preserve">3. </w:t>
        <w:tab/>
        <w:tab/>
        <w:t>The following meme seems appropriate: https://gab.ai/TheElliot/posts/39162938  :D</w:t>
      </w:r>
    </w:p>
    <w:p>
      <w:r>
        <w:rPr>
          <w:b/>
          <w:u w:val="single"/>
        </w:rPr>
        <w:t>124664</w:t>
      </w:r>
    </w:p>
    <w:p>
      <w:r>
        <w:t>1. fuck the prophet and fuck these niggers. why do niggers think being a muzzie makes them a higher class nigger? they're still niggers. and we still hate them</w:t>
      </w:r>
    </w:p>
    <w:p>
      <w:r>
        <w:rPr>
          <w:b/>
          <w:u w:val="single"/>
        </w:rPr>
        <w:t>124665</w:t>
      </w:r>
    </w:p>
    <w:p>
      <w:r>
        <w:t>1. None of them can be trusted. The moment they have the opportunity, their inner nigger comes out. Look at Bill Cosby. https://www.dailymail.co.uk/news/article-6316527/SuperFly-actor-rapper-Kaalan-Walker-arrested-raping-aspiring-models.html</w:t>
      </w:r>
    </w:p>
    <w:p>
      <w:r>
        <w:rPr>
          <w:b/>
          <w:u w:val="single"/>
        </w:rPr>
        <w:t>124666</w:t>
      </w:r>
    </w:p>
    <w:p>
      <w:r>
        <w:t>1. Once again I log on and these fairy gay neo-Nazi faggot socialist bitches are posting tranny porn in my timeline. :/     Isn't GAB banning these bloody faggots via IP address, @a @e?</w:t>
      </w:r>
    </w:p>
    <w:p>
      <w:r>
        <w:rPr>
          <w:b/>
          <w:u w:val="single"/>
        </w:rPr>
        <w:t>124667</w:t>
      </w:r>
    </w:p>
    <w:p>
      <w:r>
        <w:t xml:space="preserve">2. </w:t>
        <w:tab/>
        <w:t>Are you being sarcastic? How are they Neo-Nazi faggot socialists when every account spamming the gay tranny porn are Jewish anti-nazi activists seeking out right wingers to spam?</w:t>
      </w:r>
    </w:p>
    <w:p>
      <w:r>
        <w:rPr>
          <w:b/>
          <w:u w:val="single"/>
        </w:rPr>
        <w:t>124668</w:t>
      </w:r>
    </w:p>
    <w:p>
      <w:r>
        <w:t>1. Every Democrat/lefty conversation takes place on Orwell's Animal Farm.  They do not have intelligence at all!  Everything a Democrat accuses someone else of they are guilty.  All Democrats are Hateful Racist BIGOTS!  There is not a liberal bone in their brainwashed retarded mind!   Orwell’s Animal Farm   By 2018, the reading and writing classes were becoming so easy since language had been surreptitiously reduced to less difficult words through political correctness that the animals were free to think openly as much as they could because really, nobody could think.  Many large words were memorized even though the ability and comprehension of such words were becoming more troublesome.  Big words yes, complete sentences no.   As for the commie pigs, they could still read and write perfectly and were able to guide the rest of the animals and help them think progressively. The lawyer dogs learned to read and memorize very well, as they wanted to make sure they followed the plan of the pigs because obviously they knew best. They knew how to keep their fellow animal inmates secure in the courtyard and focused on their task at hand.  Muriel, the doctor goat, could read better than the dogs, and sometimes used to read to the others in the evenings from scraps of newspaper which she found on the rubbish heap. Benjamin could read as well as any pig, but he was too caught up in watching sports to really exercise his faculty. So far as he knew, he said, there was nothing worth reading when there was a good game on. Clover learnt the whole alphabet, but could not put together a complete sentence. Boxer could not get beyond the letter D.  He would trace A,B,C,D, in the dust with his great hoof, and then would stand staring at the letters with his ears back, sometimes shaking his forelock, trying with all his might to remember what came next and never succeeding.  On several occasions, indeed, he did learn E,F,G,H, but by the time he knew them, it was always discovered that he had forgotten A,B,C, and D. Finally he decided to be content with the first four letters, and used to write them out once or twice every day to refresh his memory. Mollie refused to learn any but the six letters which spelt her own name. She would form these very neatly out of pieces of twig, and would decorate them with a flower or two and walk around them admiring them.   None of the other animals on the farm could get further than the letter A. It was also found that the stupider animals, such as the sheep, hens, and ducks, were unable to learn the basics of complete knowledge, terms such as Tax Cuts for the Rich, Troll, Russia interfered into the election and Trump is liar and believe these items without the ability to state a single fact about any of them, because facts are obviously irrevelant when you cannot comprehend them. After much thought, Snowball the pig declared that the basics knowledge could be reduced to a single maxim, namely: “Trump is a liar.” This, he said, contained the essential principle of Animalism. Whoever had thoroughly grasped it would be safe from human influences. The birds at first objected, since it seemed to them that Trump could not be lying about everything, but Snowball proved to them that this was not so.</w:t>
      </w:r>
    </w:p>
    <w:p>
      <w:r>
        <w:rPr>
          <w:b/>
          <w:u w:val="single"/>
        </w:rPr>
        <w:t>124669</w:t>
      </w:r>
    </w:p>
    <w:p>
      <w:r>
        <w:t xml:space="preserve">2. </w:t>
        <w:tab/>
        <w:t>+1+1=♥</w:t>
      </w:r>
    </w:p>
    <w:p>
      <w:r>
        <w:rPr>
          <w:b/>
          <w:u w:val="single"/>
        </w:rPr>
        <w:t>124670</w:t>
      </w:r>
    </w:p>
    <w:p>
      <w:r>
        <w:t>1. Look at all the Filthy Black Beasts in the photo and don't be fooled by the jews.  Can you see the name?  Lynn Epstein is on the upper left.  A jew name.  The black nigger beasts are probably employed by this kike cunt, but sometimes males haved used that first name too.  Why?  How the fuck should I know.  Just remember that Filthy Nigger Beasts have no place in White Lands.</w:t>
      </w:r>
    </w:p>
    <w:p>
      <w:r>
        <w:rPr>
          <w:b/>
          <w:u w:val="single"/>
        </w:rPr>
        <w:t>124671</w:t>
      </w:r>
    </w:p>
    <w:p>
      <w:r>
        <w:t>1. Good idea for a poll thanks to a left-winger who wants to "Smash Islamophobia", the fake word they created to stop criticism of Islam. Let's see how racially diverse Gab is. What race are you?</w:t>
      </w:r>
    </w:p>
    <w:p>
      <w:r>
        <w:rPr>
          <w:b/>
          <w:u w:val="single"/>
        </w:rPr>
        <w:t>124672</w:t>
      </w:r>
    </w:p>
    <w:p>
      <w:r>
        <w:t xml:space="preserve">2. </w:t>
        <w:tab/>
        <w:t>Jewish isnt a race</w:t>
      </w:r>
    </w:p>
    <w:p>
      <w:r>
        <w:rPr>
          <w:b/>
          <w:u w:val="single"/>
        </w:rPr>
        <w:t>124673</w:t>
      </w:r>
    </w:p>
    <w:p>
      <w:r>
        <w:t xml:space="preserve">3. </w:t>
        <w:tab/>
        <w:tab/>
        <w:t>It is an ethnicity with very specific genetic markers. Passed down by the mother. Judaism is the religion that you can join, although it isn't easy. But you can't become a Jew. Why they often have specific facial features that the NatSocs stereotype :)</w:t>
      </w:r>
    </w:p>
    <w:p>
      <w:r>
        <w:rPr>
          <w:b/>
          <w:u w:val="single"/>
        </w:rPr>
        <w:t>124674</w:t>
      </w:r>
    </w:p>
    <w:p>
      <w:r>
        <w:t xml:space="preserve">4. </w:t>
        <w:tab/>
        <w:tab/>
        <w:tab/>
        <w:t>Utter bollocks! Jewish is a religion and NOT a race! Funny l do know! it takes 10 yrs to convert!</w:t>
      </w:r>
    </w:p>
    <w:p>
      <w:r>
        <w:rPr>
          <w:b/>
          <w:u w:val="single"/>
        </w:rPr>
        <w:t>124675</w:t>
      </w:r>
    </w:p>
    <w:p>
      <w:r>
        <w:t xml:space="preserve">5. </w:t>
        <w:tab/>
        <w:tab/>
        <w:tab/>
        <w:tab/>
        <w:t>HaHa Fella, please stop. Ya killing me. What do you find so hard? Jews follow Judaism BECAUSE they are a specific ethnicity. Other people can convert to Judaism but it's quite hard. You cannot become a Jew. You would need a transplantation of Jewish genetics. We can't do that yet. Fooking idiot.</w:t>
      </w:r>
    </w:p>
    <w:p>
      <w:r>
        <w:rPr>
          <w:b/>
          <w:u w:val="single"/>
        </w:rPr>
        <w:t>124676</w:t>
      </w:r>
    </w:p>
    <w:p>
      <w:r>
        <w:t xml:space="preserve">6. </w:t>
        <w:tab/>
        <w:tab/>
        <w:tab/>
        <w:tab/>
        <w:tab/>
        <w:t xml:space="preserve">  DNA Links Prove Jews Are a 'Race,' Says Genetics Expert  Conjuring fear of Nazism and anti-Semitism, Jews recoil from the thought that Judaism might be a race,  https://www.haaretz.com/jewish/dna-links-prove-jews-are-a-race-says-genetics-expert-1.5220113</w:t>
      </w:r>
    </w:p>
    <w:p>
      <w:r>
        <w:rPr>
          <w:b/>
          <w:u w:val="single"/>
        </w:rPr>
        <w:t>124677</w:t>
      </w:r>
    </w:p>
    <w:p>
      <w:r>
        <w:t xml:space="preserve">7. </w:t>
        <w:tab/>
        <w:tab/>
        <w:tab/>
        <w:tab/>
        <w:tab/>
        <w:tab/>
        <w:t>FFS! Don't show this to @Zombie9 mate. His brainstem will explode out of his ringpiece and make a right mess lol</w:t>
      </w:r>
    </w:p>
    <w:p>
      <w:r>
        <w:rPr>
          <w:b/>
          <w:u w:val="single"/>
        </w:rPr>
        <w:t>124678</w:t>
      </w:r>
    </w:p>
    <w:p>
      <w:r>
        <w:t xml:space="preserve">8. </w:t>
        <w:tab/>
        <w:tab/>
        <w:tab/>
        <w:tab/>
        <w:tab/>
        <w:tab/>
        <w:tab/>
        <w:t>Utter BS the Nazis were measuring for that.. So sad these ppl Jewish is a religion not a race so are all Muslims even a race ffs wanker</w:t>
      </w:r>
    </w:p>
    <w:p>
      <w:r>
        <w:rPr>
          <w:b/>
          <w:u w:val="single"/>
        </w:rPr>
        <w:t>124679</w:t>
      </w:r>
    </w:p>
    <w:p>
      <w:r>
        <w:t xml:space="preserve">9. </w:t>
        <w:tab/>
        <w:tab/>
        <w:tab/>
        <w:tab/>
        <w:tab/>
        <w:tab/>
        <w:tab/>
        <w:tab/>
        <w:t>Totally fails to distinguish between religion/ideology and ethnicity. NO! Muslims are not a race. That's what the Left want to say so they can call critics of Islam racist. Any old twat can become a Muslim and many do. In some places they'll chop your head off it you don't. There are no genetic markers that make you Muslim. There are that make you a Jew.</w:t>
      </w:r>
    </w:p>
    <w:p>
      <w:r>
        <w:rPr>
          <w:b/>
          <w:u w:val="single"/>
        </w:rPr>
        <w:t>124680</w:t>
      </w:r>
    </w:p>
    <w:p>
      <w:r>
        <w:t xml:space="preserve">10. </w:t>
        <w:tab/>
        <w:tab/>
        <w:tab/>
        <w:tab/>
        <w:tab/>
        <w:tab/>
        <w:tab/>
        <w:tab/>
        <w:tab/>
        <w:t>I normally say that there is no such race as Islam and that the adherents of Islamic 'Bearded Savagery' comes in every available skin colour.</w:t>
      </w:r>
    </w:p>
    <w:p>
      <w:r>
        <w:rPr>
          <w:b/>
          <w:u w:val="single"/>
        </w:rPr>
        <w:t>124681</w:t>
      </w:r>
    </w:p>
    <w:p>
      <w:r>
        <w:t>1. BUT THE BLACK COP WALKED FOR SHOOTING AN UNARMED WHITE WOMAN.   CONTRAST TO OFFICER VAN DYKE WHO WAS JUST SENTENCED TO A DEATH SENTANCE IN JAIL FOR SHOOTING A KNOWN VIOLENT BLACK CRIMINAL WITH A KNIFE HE WOULD NOT DROP.   GET IT YET? GET WOKE!</w:t>
      </w:r>
    </w:p>
    <w:p>
      <w:r>
        <w:rPr>
          <w:b/>
          <w:u w:val="single"/>
        </w:rPr>
        <w:t>124682</w:t>
      </w:r>
    </w:p>
    <w:p>
      <w:r>
        <w:t>1. How does it feel to be white trash and slandering and threatening an innocent African-American man? You are all neo-Nazi scum.   @Flylikeaneagle @Sbutcher @Amphereal @Grubama @pen @MandyMcFlye @FEDUPCITIZEN7 @seamrog @FreeAgent355  @DenzaGrad @peremersenne @1001cutz</w:t>
      </w:r>
    </w:p>
    <w:p>
      <w:r>
        <w:rPr>
          <w:b/>
          <w:u w:val="single"/>
        </w:rPr>
        <w:t>124683</w:t>
      </w:r>
    </w:p>
    <w:p>
      <w:r>
        <w:t xml:space="preserve">2. </w:t>
        <w:tab/>
        <w:t>0 Fuxs Given. The only 'trash' are you uptown COMMIES who think you are so pious because NIGGERS are your equal. Low Peasants.</w:t>
      </w:r>
    </w:p>
    <w:p>
      <w:r>
        <w:rPr>
          <w:b/>
          <w:u w:val="single"/>
        </w:rPr>
        <w:t>124684</w:t>
      </w:r>
    </w:p>
    <w:p>
      <w:r>
        <w:t xml:space="preserve">3. </w:t>
        <w:tab/>
        <w:tab/>
        <w:t>Maybe you should be a tough guy IRL not on the nets???? You a pussy nigger lover???</w:t>
      </w:r>
    </w:p>
    <w:p>
      <w:r>
        <w:rPr>
          <w:b/>
          <w:u w:val="single"/>
        </w:rPr>
        <w:t>124685</w:t>
      </w:r>
    </w:p>
    <w:p>
      <w:r>
        <w:t>1. Apparently $3.1 billion in aid to Israel isn’t enough for 2019. Trump has requested an extra $200 million so Israel can “maintain its military edge.” #MAGA    https://jewishchronicle.timesofisrael.com/us-seeks-to-increase-aid-to-israel-by-200m-in-2019/</w:t>
      </w:r>
    </w:p>
    <w:p>
      <w:r>
        <w:rPr>
          <w:b/>
          <w:u w:val="single"/>
        </w:rPr>
        <w:t>124686</w:t>
      </w:r>
    </w:p>
    <w:p>
      <w:r>
        <w:t xml:space="preserve">2. </w:t>
        <w:tab/>
        <w:t>I saw a commercial the other day on fox news of this charity begging for money to feed the poor people of israel...I mean nigger puhleeeeeeeeeease</w:t>
      </w:r>
    </w:p>
    <w:p>
      <w:r>
        <w:rPr>
          <w:b/>
          <w:u w:val="single"/>
        </w:rPr>
        <w:t>124687</w:t>
      </w:r>
    </w:p>
    <w:p>
      <w:r>
        <w:t xml:space="preserve">3. </w:t>
        <w:tab/>
        <w:tab/>
        <w:t>The “aid” is equivalent to giving every single family in Israel $23,000</w:t>
      </w:r>
    </w:p>
    <w:p>
      <w:r>
        <w:rPr>
          <w:b/>
          <w:u w:val="single"/>
        </w:rPr>
        <w:t>124688</w:t>
      </w:r>
    </w:p>
    <w:p>
      <w:r>
        <w:t>1. Carson Wentz calls Hulk Hogan audible.    HH   https://youtu.be/QqPgFxJTJ6Q</w:t>
      </w:r>
    </w:p>
    <w:p>
      <w:r>
        <w:rPr>
          <w:b/>
          <w:u w:val="single"/>
        </w:rPr>
        <w:t>124689</w:t>
      </w:r>
    </w:p>
    <w:p>
      <w:r>
        <w:t xml:space="preserve">2. </w:t>
        <w:tab/>
        <w:t>I dont watch this nigger worship, but if I did, I'd shout out to the hulkster too.</w:t>
      </w:r>
    </w:p>
    <w:p>
      <w:r>
        <w:rPr>
          <w:b/>
          <w:u w:val="single"/>
        </w:rPr>
        <w:t>124690</w:t>
      </w:r>
    </w:p>
    <w:p>
      <w:r>
        <w:t xml:space="preserve">3. </w:t>
        <w:tab/>
        <w:tab/>
        <w:t>It’s trending on Twitter because people are upset about it. Lol.</w:t>
      </w:r>
    </w:p>
    <w:p>
      <w:r>
        <w:rPr>
          <w:b/>
          <w:u w:val="single"/>
        </w:rPr>
        <w:t>124691</w:t>
      </w:r>
    </w:p>
    <w:p>
      <w:r>
        <w:t xml:space="preserve">4. </w:t>
        <w:tab/>
        <w:tab/>
        <w:t>This is what the NPCs are upset about? That the white quarterback might be a hulk hogan fan? "Nobody on muh Eaglez can like dat ebul raysis wrestler!" Really?</w:t>
      </w:r>
    </w:p>
    <w:p>
      <w:r>
        <w:rPr>
          <w:b/>
          <w:u w:val="single"/>
        </w:rPr>
        <w:t>124692</w:t>
      </w:r>
    </w:p>
    <w:p>
      <w:r>
        <w:t xml:space="preserve">5. </w:t>
        <w:tab/>
        <w:tab/>
        <w:t>When he was trying to draw NY offside. Now lets see how we can make that racist, jewish, or facist.</w:t>
      </w:r>
    </w:p>
    <w:p>
      <w:r>
        <w:rPr>
          <w:b/>
          <w:u w:val="single"/>
        </w:rPr>
        <w:t>124693</w:t>
      </w:r>
    </w:p>
    <w:p>
      <w:r>
        <w:t xml:space="preserve">6. </w:t>
        <w:tab/>
        <w:tab/>
        <w:t>Fly  Egulz  Fly. We win super bow. We make drumpf angree.</w:t>
      </w:r>
    </w:p>
    <w:p>
      <w:r>
        <w:rPr>
          <w:b/>
          <w:u w:val="single"/>
        </w:rPr>
        <w:t>124694</w:t>
      </w:r>
    </w:p>
    <w:p>
      <w:r>
        <w:t>1. Remember: women never lie.   Story: https://news3lv.com/news/local/four-california-dentists-have-rape-charges-dropped-after-video-contradicts-womans-story</w:t>
      </w:r>
    </w:p>
    <w:p>
      <w:r>
        <w:rPr>
          <w:b/>
          <w:u w:val="single"/>
        </w:rPr>
        <w:t>124695</w:t>
      </w:r>
    </w:p>
    <w:p>
      <w:r>
        <w:t xml:space="preserve">2. </w:t>
        <w:tab/>
        <w:t>How nice of them to show the mugshots of 4 completely innocent men while not revealing the name or face of the lying cunt who tried to ruin them.</w:t>
      </w:r>
    </w:p>
    <w:p>
      <w:r>
        <w:rPr>
          <w:b/>
          <w:u w:val="single"/>
        </w:rPr>
        <w:t>124696</w:t>
      </w:r>
    </w:p>
    <w:p>
      <w:r>
        <w:t xml:space="preserve">3. </w:t>
        <w:tab/>
        <w:tab/>
        <w:t>YES! Glad you pointed this out. It's sickening!</w:t>
      </w:r>
    </w:p>
    <w:p>
      <w:r>
        <w:rPr>
          <w:b/>
          <w:u w:val="single"/>
        </w:rPr>
        <w:t>124697</w:t>
      </w:r>
    </w:p>
    <w:p>
      <w:r>
        <w:t>1. Help! I found a nest of nigger eggs! wat do?</w:t>
      </w:r>
    </w:p>
    <w:p>
      <w:r>
        <w:rPr>
          <w:b/>
          <w:u w:val="single"/>
        </w:rPr>
        <w:t>124698</w:t>
      </w:r>
    </w:p>
    <w:p>
      <w:r>
        <w:t xml:space="preserve">2. </w:t>
        <w:tab/>
        <w:t>Cook em! They taste lime fried chicken!</w:t>
      </w:r>
    </w:p>
    <w:p>
      <w:r>
        <w:rPr>
          <w:b/>
          <w:u w:val="single"/>
        </w:rPr>
        <w:t>124699</w:t>
      </w:r>
    </w:p>
    <w:p>
      <w:r>
        <w:t xml:space="preserve">3. </w:t>
        <w:tab/>
        <w:t>Use a pitchfork to unload them It's easier after they have hatched</w:t>
      </w:r>
    </w:p>
    <w:p>
      <w:r>
        <w:rPr>
          <w:b/>
          <w:u w:val="single"/>
        </w:rPr>
        <w:t>124700</w:t>
      </w:r>
    </w:p>
    <w:p>
      <w:r>
        <w:t xml:space="preserve">4. </w:t>
        <w:tab/>
        <w:tab/>
        <w:t>hahaha</w:t>
      </w:r>
    </w:p>
    <w:p>
      <w:r>
        <w:rPr>
          <w:b/>
          <w:u w:val="single"/>
        </w:rPr>
        <w:t>124701</w:t>
      </w:r>
    </w:p>
    <w:p>
      <w:r>
        <w:t>1. Most mudshark haters don’t sit in their basements, smoking weed and playing video games. A whole bunch of them have families, careers, and stand up for themselves just fine. People can do all that and still hate mudsharks. You sound like you want to excuse nigger fuckers.</w:t>
      </w:r>
    </w:p>
    <w:p>
      <w:r>
        <w:rPr>
          <w:b/>
          <w:u w:val="single"/>
        </w:rPr>
        <w:t>124702</w:t>
      </w:r>
    </w:p>
    <w:p>
      <w:r>
        <w:t>1. The NPC is immunized to all dangers. You may call them brainwashed, blind to the truth, downright stupid. It all runs off them like water does a raincoat. But call them an NPC and watch how they shrivel, step back, and say, "I've been found out."</w:t>
      </w:r>
    </w:p>
    <w:p>
      <w:r>
        <w:rPr>
          <w:b/>
          <w:u w:val="single"/>
        </w:rPr>
        <w:t>124703</w:t>
      </w:r>
    </w:p>
    <w:p>
      <w:r>
        <w:t xml:space="preserve">2. </w:t>
        <w:tab/>
        <w:t>IT DOESNT BOTHER ME AT ALL WHEN YOU CALL ME AN NPC, BECAUSE YOU NAZIS ARE THE REAL NPCS!@$!!&amp;@</w:t>
      </w:r>
    </w:p>
    <w:p>
      <w:r>
        <w:rPr>
          <w:b/>
          <w:u w:val="single"/>
        </w:rPr>
        <w:t>124704</w:t>
      </w:r>
    </w:p>
    <w:p>
      <w:r>
        <w:t xml:space="preserve">3. </w:t>
        <w:tab/>
        <w:tab/>
        <w:t>What's an NPC?</w:t>
      </w:r>
    </w:p>
    <w:p>
      <w:r>
        <w:rPr>
          <w:b/>
          <w:u w:val="single"/>
        </w:rPr>
        <w:t>124705</w:t>
      </w:r>
    </w:p>
    <w:p>
      <w:r>
        <w:t xml:space="preserve">4. </w:t>
        <w:tab/>
        <w:tab/>
        <w:tab/>
        <w:t>Somebody’s a boomer. lol</w:t>
      </w:r>
    </w:p>
    <w:p>
      <w:r>
        <w:rPr>
          <w:b/>
          <w:u w:val="single"/>
        </w:rPr>
        <w:t>124706</w:t>
      </w:r>
    </w:p>
    <w:p>
      <w:r>
        <w:t xml:space="preserve">5. </w:t>
        <w:tab/>
        <w:tab/>
        <w:tab/>
        <w:tab/>
        <w:t>I didn’t say it like it was good or bad, I said it jokingly to DaleEvans who seemed to understand. I guess you’re insecure tho, just relax, grandpa, it’ll be okay. Anyway, everybody’s generation is kiked, but the men of my generation are waking up and becoming aware to the issues, while your generation is happily taking care of your daughters nigger baby.</w:t>
      </w:r>
    </w:p>
    <w:p>
      <w:r>
        <w:rPr>
          <w:b/>
          <w:u w:val="single"/>
        </w:rPr>
        <w:t>124707</w:t>
      </w:r>
    </w:p>
    <w:p>
      <w:r>
        <w:t>1. Anyone needing a laugh can find plenty to laugh at on twitter by searching "Jair Bolsonaro" who just won the presidency in Brazil. The retarded leftists are in full panic mode. Crying, hating life, doomsday prophecies, you name it.   It's almost as good as the night Trump won.   Enjoy.</w:t>
      </w:r>
    </w:p>
    <w:p>
      <w:r>
        <w:rPr>
          <w:b/>
          <w:u w:val="single"/>
        </w:rPr>
        <w:t>124708</w:t>
      </w:r>
    </w:p>
    <w:p>
      <w:r>
        <w:t>1. https://www.youtube.com/watch?v=SSJsk8ndmyw    Documented Crip gang member Shoots 2 people Now he's a freaking great dad hero … I love the hypocrisy and insanity of making hero's out of TRASH    These insane retarded retards live in the twilight   zone</w:t>
      </w:r>
    </w:p>
    <w:p>
      <w:r>
        <w:rPr>
          <w:b/>
          <w:u w:val="single"/>
        </w:rPr>
        <w:t>124709</w:t>
      </w:r>
    </w:p>
    <w:p>
      <w:r>
        <w:t>1. TRS is living in a fantasy land   @Eric_StrikerDS    THREAD   👇🏻👇🏻👇🏻</w:t>
      </w:r>
    </w:p>
    <w:p>
      <w:r>
        <w:rPr>
          <w:b/>
          <w:u w:val="single"/>
        </w:rPr>
        <w:t>124710</w:t>
      </w:r>
    </w:p>
    <w:p>
      <w:r>
        <w:t xml:space="preserve">2. </w:t>
        <w:tab/>
        <w:t>JF of all people did a good analysis of the Tucker vs. Wigger debate.  Not sure why TRS were cucking for Tucker, they're usually pretty good.</w:t>
      </w:r>
    </w:p>
    <w:p>
      <w:r>
        <w:rPr>
          <w:b/>
          <w:u w:val="single"/>
        </w:rPr>
        <w:t>124711</w:t>
      </w:r>
    </w:p>
    <w:p>
      <w:r>
        <w:t xml:space="preserve">3. </w:t>
        <w:tab/>
        <w:tab/>
        <w:t>There’s a couple different things going on here.  JF wants pro-whites to be libertarian, so lots of his critiques were good but it’s only because tucker didn’t go far enough.  trs only hears what they want to.  They want to amplify a message I agree with, a more pro-worker nationalism but tucker got btfo’d by his own superficial anti-corporate stances</w:t>
      </w:r>
    </w:p>
    <w:p>
      <w:r>
        <w:rPr>
          <w:b/>
          <w:u w:val="single"/>
        </w:rPr>
        <w:t>124712</w:t>
      </w:r>
    </w:p>
    <w:p>
      <w:r>
        <w:t xml:space="preserve">4. </w:t>
        <w:tab/>
        <w:tab/>
        <w:t>yep, JF is a lolbert so I usually don't listen but sometimes he'll have a good guest.  That said he does do a good debate analysis, he was pretty spot on with the Tucker debate.  I don't think Tucker is hiding his power level like TRS suggests.</w:t>
      </w:r>
    </w:p>
    <w:p>
      <w:r>
        <w:rPr>
          <w:b/>
          <w:u w:val="single"/>
        </w:rPr>
        <w:t>124713</w:t>
      </w:r>
    </w:p>
    <w:p>
      <w:r>
        <w:t>1. Deathwish and his faggot friends are the only ones that post any porn.</w:t>
      </w:r>
    </w:p>
    <w:p>
      <w:r>
        <w:rPr>
          <w:b/>
          <w:u w:val="single"/>
        </w:rPr>
        <w:t>124714</w:t>
      </w:r>
    </w:p>
    <w:p>
      <w:r>
        <w:t>1. faggot</w:t>
      </w:r>
    </w:p>
    <w:p>
      <w:r>
        <w:rPr>
          <w:b/>
          <w:u w:val="single"/>
        </w:rPr>
        <w:t>124715</w:t>
      </w:r>
    </w:p>
    <w:p>
      <w:r>
        <w:t>1. https://www.breitbart.com/tech/2018/10/17/healthy-conversation-twitter-takes-no-action-as-louis-farrakhan-calls-jews-termites/?fbclid=IwAR2nfJ0YhcHOTtqTbF_SzeWOyE8QzcF-6DrJYsyq3zHqtr2W8K9DSkYayl4</w:t>
      </w:r>
    </w:p>
    <w:p>
      <w:r>
        <w:rPr>
          <w:b/>
          <w:u w:val="single"/>
        </w:rPr>
        <w:t>124716</w:t>
      </w:r>
    </w:p>
    <w:p>
      <w:r>
        <w:t xml:space="preserve">2. </w:t>
        <w:tab/>
        <w:t>'anti-semitism' is cool....Go nigger Go......Get the termites out of the woodpile</w:t>
      </w:r>
    </w:p>
    <w:p>
      <w:r>
        <w:rPr>
          <w:b/>
          <w:u w:val="single"/>
        </w:rPr>
        <w:t>124717</w:t>
      </w:r>
    </w:p>
    <w:p>
      <w:r>
        <w:t>1. Jim Carrey is such a cunt   Never watch his movies again.</w:t>
      </w:r>
    </w:p>
    <w:p>
      <w:r>
        <w:rPr>
          <w:b/>
          <w:u w:val="single"/>
        </w:rPr>
        <w:t>124718</w:t>
      </w:r>
    </w:p>
    <w:p>
      <w:r>
        <w:t>1. Jeffey Zuker over at ConspiracyTheory News Network   Has Gone Full Retard   Poor Pitiful us we got one Too   https://www.zerohedge.com/news/2018-10-25/trump-blasts-media-false-and-inaccurate-causing-anger-we-see-today</w:t>
      </w:r>
    </w:p>
    <w:p>
      <w:r>
        <w:rPr>
          <w:b/>
          <w:u w:val="single"/>
        </w:rPr>
        <w:t>124719</w:t>
      </w:r>
    </w:p>
    <w:p>
      <w:r>
        <w:t>1. Murkowski is feeling left out so now she gets some fawning praise by the Left. Someone should remind Cocaine Mitch that he and his party donors saved that miserable twat in 2010. Joe Miller would be a reliable yes vote right now.</w:t>
      </w:r>
    </w:p>
    <w:p>
      <w:r>
        <w:rPr>
          <w:b/>
          <w:u w:val="single"/>
        </w:rPr>
        <w:t>124720</w:t>
      </w:r>
    </w:p>
    <w:p>
      <w:r>
        <w:t xml:space="preserve">2. </w:t>
        <w:tab/>
        <w:t>Murkowski had like 18 hours of screaming whores in her office crying about their very own personal rapocausts that totally happened and were real in their minds but no evidence exists for them.</w:t>
      </w:r>
    </w:p>
    <w:p>
      <w:r>
        <w:rPr>
          <w:b/>
          <w:u w:val="single"/>
        </w:rPr>
        <w:t>124721</w:t>
      </w:r>
    </w:p>
    <w:p>
      <w:r>
        <w:t xml:space="preserve">3. </w:t>
        <w:tab/>
        <w:tab/>
        <w:t>Looking at most of the protesting "survivors" is all the proof I need that they were never raped.</w:t>
      </w:r>
    </w:p>
    <w:p>
      <w:r>
        <w:rPr>
          <w:b/>
          <w:u w:val="single"/>
        </w:rPr>
        <w:t>124722</w:t>
      </w:r>
    </w:p>
    <w:p>
      <w:r>
        <w:t xml:space="preserve">4. </w:t>
        <w:tab/>
        <w:tab/>
        <w:t>They survive by being too fat to fuck.</w:t>
      </w:r>
    </w:p>
    <w:p>
      <w:r>
        <w:rPr>
          <w:b/>
          <w:u w:val="single"/>
        </w:rPr>
        <w:t>124723</w:t>
      </w:r>
    </w:p>
    <w:p>
      <w:r>
        <w:t xml:space="preserve">5. </w:t>
        <w:tab/>
        <w:t>https://archive.is/NssrC There was a possibility it was this.  Just in case it failed, Murkowski voting "no" allows it to be brought to another vote. God knows the bribe offers have to be massive right now.</w:t>
      </w:r>
    </w:p>
    <w:p>
      <w:r>
        <w:rPr>
          <w:b/>
          <w:u w:val="single"/>
        </w:rPr>
        <w:t>124724</w:t>
      </w:r>
    </w:p>
    <w:p>
      <w:r>
        <w:t xml:space="preserve">6. </w:t>
        <w:tab/>
        <w:tab/>
        <w:t>A game crooks like Murkowski play is to mix their votes so she can say she voted for something she did not support, or pretend she opposed something she actually supported.   "I wanted to extend the debate, but for the good of the country I voted to confirm once it came to a vote"</w:t>
      </w:r>
    </w:p>
    <w:p>
      <w:r>
        <w:rPr>
          <w:b/>
          <w:u w:val="single"/>
        </w:rPr>
        <w:t>124725</w:t>
      </w:r>
    </w:p>
    <w:p>
      <w:r>
        <w:t xml:space="preserve">7. </w:t>
        <w:tab/>
        <w:tab/>
        <w:tab/>
        <w:t>If she votes to confirm tomorrow it was just to get the cunts out of her office and leave her alone for a day</w:t>
      </w:r>
    </w:p>
    <w:p>
      <w:r>
        <w:rPr>
          <w:b/>
          <w:u w:val="single"/>
        </w:rPr>
        <w:t>124726</w:t>
      </w:r>
    </w:p>
    <w:p>
      <w:r>
        <w:t xml:space="preserve">8. </w:t>
        <w:tab/>
        <w:tab/>
        <w:tab/>
        <w:t>https://twitter.com/kasie/status/1048244716154839041 Ignore all that, she needs to be dropped out of a helicopter</w:t>
      </w:r>
    </w:p>
    <w:p>
      <w:r>
        <w:rPr>
          <w:b/>
          <w:u w:val="single"/>
        </w:rPr>
        <w:t>124727</w:t>
      </w:r>
    </w:p>
    <w:p>
      <w:r>
        <w:t xml:space="preserve">9. </w:t>
        <w:tab/>
        <w:tab/>
        <w:tab/>
        <w:t>Damn good conjecture. I think you nailed her "reasoning". Still slimy as she looks.</w:t>
      </w:r>
    </w:p>
    <w:p>
      <w:r>
        <w:rPr>
          <w:b/>
          <w:u w:val="single"/>
        </w:rPr>
        <w:t>124728</w:t>
      </w:r>
    </w:p>
    <w:p>
      <w:r>
        <w:t xml:space="preserve">10. </w:t>
        <w:tab/>
        <w:tab/>
        <w:t>Nice thought and quite possible. Leave open the possibility in case, as they had the votes otherwise.</w:t>
      </w:r>
    </w:p>
    <w:p>
      <w:r>
        <w:rPr>
          <w:b/>
          <w:u w:val="single"/>
        </w:rPr>
        <w:t>124729</w:t>
      </w:r>
    </w:p>
    <w:p>
      <w:r>
        <w:t>1. Woman suffocates mother, sets her on fire after argument, police say  https://www.foxnews.com/us/woman-suffocates-mother-and-sets-her-afire-after-argument-police-say</w:t>
      </w:r>
    </w:p>
    <w:p>
      <w:r>
        <w:rPr>
          <w:b/>
          <w:u w:val="single"/>
        </w:rPr>
        <w:t>124730</w:t>
      </w:r>
    </w:p>
    <w:p>
      <w:r>
        <w:t xml:space="preserve">2. </w:t>
        <w:tab/>
        <w:t>Ahh, today's dose of wetback hijinks...</w:t>
      </w:r>
    </w:p>
    <w:p>
      <w:r>
        <w:rPr>
          <w:b/>
          <w:u w:val="single"/>
        </w:rPr>
        <w:t>124731</w:t>
      </w:r>
    </w:p>
    <w:p>
      <w:r>
        <w:t>1. Waleed really means "Sydney is for the new globohomo elite, and we find horse racing tacky."   #AusFam #AusPol #ausfam #auspol #Ausfam #Auspol #Australia</w:t>
      </w:r>
    </w:p>
    <w:p>
      <w:r>
        <w:rPr>
          <w:b/>
          <w:u w:val="single"/>
        </w:rPr>
        <w:t>124732</w:t>
      </w:r>
    </w:p>
    <w:p>
      <w:r>
        <w:t xml:space="preserve">2. </w:t>
        <w:tab/>
        <w:t>The only Fabric that needs tearing out of Sydney is all the Islamic garbage , a once beautiful city now scumlam ghetto,start with this disgusting pedo worshipping cretin,All the Fucktards whinging about a horse race corrupting our Children ( Towards gambling ) but are happy with Faggot Colours and are clueless about the Safe Schools Program</w:t>
      </w:r>
    </w:p>
    <w:p>
      <w:r>
        <w:rPr>
          <w:b/>
          <w:u w:val="single"/>
        </w:rPr>
        <w:t>124733</w:t>
      </w:r>
    </w:p>
    <w:p>
      <w:r>
        <w:t>1. Chelsea Clinton is an expert on being a completely useless slug whose only function is to be a parasite that lives off of favors payed to her traitorous cunt of a Mother.</w:t>
      </w:r>
    </w:p>
    <w:p>
      <w:r>
        <w:rPr>
          <w:b/>
          <w:u w:val="single"/>
        </w:rPr>
        <w:t>124734</w:t>
      </w:r>
    </w:p>
    <w:p>
      <w:r>
        <w:t>1.</w:t>
      </w:r>
    </w:p>
    <w:p>
      <w:r>
        <w:rPr>
          <w:b/>
          <w:u w:val="single"/>
        </w:rPr>
        <w:t>124735</w:t>
      </w:r>
    </w:p>
    <w:p>
      <w:r>
        <w:t xml:space="preserve">2. </w:t>
        <w:tab/>
        <w:t>Of Tolls and Bridges...</w:t>
      </w:r>
    </w:p>
    <w:p>
      <w:r>
        <w:rPr>
          <w:b/>
          <w:u w:val="single"/>
        </w:rPr>
        <w:t>124736</w:t>
      </w:r>
    </w:p>
    <w:p>
      <w:r>
        <w:t xml:space="preserve">3. </w:t>
        <w:tab/>
        <w:tab/>
        <w:t>And the Race Traitor Whore Deserved every Bit of it...</w:t>
      </w:r>
    </w:p>
    <w:p>
      <w:r>
        <w:rPr>
          <w:b/>
          <w:u w:val="single"/>
        </w:rPr>
        <w:t>124737</w:t>
      </w:r>
    </w:p>
    <w:p>
      <w:r>
        <w:t xml:space="preserve">4. </w:t>
        <w:tab/>
        <w:tab/>
        <w:tab/>
        <w:t>once ya go black youre tainted pussy for life!!!</w:t>
      </w:r>
    </w:p>
    <w:p>
      <w:r>
        <w:rPr>
          <w:b/>
          <w:u w:val="single"/>
        </w:rPr>
        <w:t>124738</w:t>
      </w:r>
    </w:p>
    <w:p>
      <w:r>
        <w:t xml:space="preserve">5. </w:t>
        <w:tab/>
        <w:tab/>
        <w:tab/>
        <w:tab/>
        <w:t>She's Probably got the AIDS or some other Funky Nigger Germ.</w:t>
      </w:r>
    </w:p>
    <w:p>
      <w:r>
        <w:rPr>
          <w:b/>
          <w:u w:val="single"/>
        </w:rPr>
        <w:t>124739</w:t>
      </w:r>
    </w:p>
    <w:p>
      <w:r>
        <w:t>1. Holy shit:</w:t>
      </w:r>
    </w:p>
    <w:p>
      <w:r>
        <w:rPr>
          <w:b/>
          <w:u w:val="single"/>
        </w:rPr>
        <w:t>124740</w:t>
      </w:r>
    </w:p>
    <w:p>
      <w:r>
        <w:t xml:space="preserve">2. </w:t>
        <w:tab/>
        <w:t>It's autistics calling each other retarded in this stupid case!</w:t>
      </w:r>
    </w:p>
    <w:p>
      <w:r>
        <w:rPr>
          <w:b/>
          <w:u w:val="single"/>
        </w:rPr>
        <w:t>124741</w:t>
      </w:r>
    </w:p>
    <w:p>
      <w:r>
        <w:t>1. Today I saw someone drop a couple of buns at the supermarket's bakery, and to my surprise this nigger (actually a white guy) put the buns back into the cabinet, albeit on a lower shelf where no products usually go. It's fucking disgusting when white people behave like #niggers   I alerted staff.</w:t>
      </w:r>
    </w:p>
    <w:p>
      <w:r>
        <w:rPr>
          <w:b/>
          <w:u w:val="single"/>
        </w:rPr>
        <w:t>124742</w:t>
      </w:r>
    </w:p>
    <w:p>
      <w:r>
        <w:t>1. Shitbags who want to score points with disease ridden SJW bitches an just make me look bad cause I share POL memes. O please POL doesn't own those memes. An idiots who love Hitler are just as fucking retarded as Bernie bros. Cucking oneself to gov is still cucking. Fucking gynofags</w:t>
      </w:r>
    </w:p>
    <w:p>
      <w:r>
        <w:rPr>
          <w:b/>
          <w:u w:val="single"/>
        </w:rPr>
        <w:t>124743</w:t>
      </w:r>
    </w:p>
    <w:p>
      <w:r>
        <w:t>1. During an appearance on MSNBC’s Deadline: White House, Rosie O’Donnell said the military should be sent to the White House to “get” President Trump.   https://www.infowars.com/rosie-odonnell-send-the-military-to-the-white-house-to-get-donald-trump/</w:t>
      </w:r>
    </w:p>
    <w:p>
      <w:r>
        <w:rPr>
          <w:b/>
          <w:u w:val="single"/>
        </w:rPr>
        <w:t>124744</w:t>
      </w:r>
    </w:p>
    <w:p>
      <w:r>
        <w:t xml:space="preserve">2. </w:t>
        <w:tab/>
        <w:t>Fat ugly bitter bull dyke traitor along with Alec Baldwin need to be hung this weekend for treason.</w:t>
      </w:r>
    </w:p>
    <w:p>
      <w:r>
        <w:rPr>
          <w:b/>
          <w:u w:val="single"/>
        </w:rPr>
        <w:t>124745</w:t>
      </w:r>
    </w:p>
    <w:p>
      <w:r>
        <w:t xml:space="preserve">3. </w:t>
        <w:tab/>
        <w:tab/>
        <w:t>She really is a moron.</w:t>
      </w:r>
    </w:p>
    <w:p>
      <w:r>
        <w:rPr>
          <w:b/>
          <w:u w:val="single"/>
        </w:rPr>
        <w:t>124746</w:t>
      </w:r>
    </w:p>
    <w:p>
      <w:r>
        <w:t>1. https://www.youtube.com/watch?v=WYB9Z6jiOWU   tommy started the civil war   by December the rivers was full of blood  yobs can never win a war   but you wanted it   you think its a joke when you see the body bags   thanks yaxley</w:t>
      </w:r>
    </w:p>
    <w:p>
      <w:r>
        <w:rPr>
          <w:b/>
          <w:u w:val="single"/>
        </w:rPr>
        <w:t>124747</w:t>
      </w:r>
    </w:p>
    <w:p>
      <w:r>
        <w:t xml:space="preserve">2. </w:t>
        <w:tab/>
        <w:t>You are a cunt</w:t>
      </w:r>
    </w:p>
    <w:p>
      <w:r>
        <w:rPr>
          <w:b/>
          <w:u w:val="single"/>
        </w:rPr>
        <w:t>124748</w:t>
      </w:r>
    </w:p>
    <w:p>
      <w:r>
        <w:t xml:space="preserve">3. </w:t>
        <w:tab/>
        <w:tab/>
        <w:t>you will be dead soon you choose the wrong side I have your body bag ready</w:t>
      </w:r>
    </w:p>
    <w:p>
      <w:r>
        <w:rPr>
          <w:b/>
          <w:u w:val="single"/>
        </w:rPr>
        <w:t>124749</w:t>
      </w:r>
    </w:p>
    <w:p>
      <w:r>
        <w:t xml:space="preserve">4. </w:t>
        <w:tab/>
        <w:tab/>
        <w:t>Your a fucking idiot - muted</w:t>
      </w:r>
    </w:p>
    <w:p>
      <w:r>
        <w:rPr>
          <w:b/>
          <w:u w:val="single"/>
        </w:rPr>
        <w:t>124750</w:t>
      </w:r>
    </w:p>
    <w:p>
      <w:r>
        <w:t>1. Imagine being so desperate to kill your unborn baby that you’d get a tattoo of a coat hanger to signal to the world that you’d be willing to scrape your child out of your womb barbarically if push came to shove.   Feminists truly are psychopaths.</w:t>
      </w:r>
    </w:p>
    <w:p>
      <w:r>
        <w:rPr>
          <w:b/>
          <w:u w:val="single"/>
        </w:rPr>
        <w:t>124751</w:t>
      </w:r>
    </w:p>
    <w:p>
      <w:r>
        <w:t xml:space="preserve">2. </w:t>
        <w:tab/>
        <w:t>Which Soy Boy Beta Cock voted down on this?</w:t>
      </w:r>
    </w:p>
    <w:p>
      <w:r>
        <w:rPr>
          <w:b/>
          <w:u w:val="single"/>
        </w:rPr>
        <w:t>124752</w:t>
      </w:r>
    </w:p>
    <w:p>
      <w:r>
        <w:t xml:space="preserve">3. </w:t>
        <w:tab/>
        <w:tab/>
        <w:t>Probably an LCBW* !! *Liberal Cunt Bitch Whore</w:t>
      </w:r>
    </w:p>
    <w:p>
      <w:r>
        <w:rPr>
          <w:b/>
          <w:u w:val="single"/>
        </w:rPr>
        <w:t>124753</w:t>
      </w:r>
    </w:p>
    <w:p>
      <w:r>
        <w:t>1. Hey you retard are you still promoting Iran regime change like a good government shill?</w:t>
      </w:r>
    </w:p>
    <w:p>
      <w:r>
        <w:rPr>
          <w:b/>
          <w:u w:val="single"/>
        </w:rPr>
        <w:t>124754</w:t>
      </w:r>
    </w:p>
    <w:p>
      <w:r>
        <w:t>1. ok but why did debbie wasserman schultz try to bomb cnn</w:t>
      </w:r>
    </w:p>
    <w:p>
      <w:r>
        <w:rPr>
          <w:b/>
          <w:u w:val="single"/>
        </w:rPr>
        <w:t>124755</w:t>
      </w:r>
    </w:p>
    <w:p>
      <w:r>
        <w:t xml:space="preserve">2. </w:t>
        <w:tab/>
        <w:t>Lol for the same reason she calls &amp; makes death threat to people from her fuckin office phone line  The woman was born retarded</w:t>
      </w:r>
    </w:p>
    <w:p>
      <w:r>
        <w:rPr>
          <w:b/>
          <w:u w:val="single"/>
        </w:rPr>
        <w:t>124756</w:t>
      </w:r>
    </w:p>
    <w:p>
      <w:r>
        <w:t>3.</w:t>
      </w:r>
    </w:p>
    <w:p>
      <w:r>
        <w:rPr>
          <w:b/>
          <w:u w:val="single"/>
        </w:rPr>
        <w:t>124757</w:t>
      </w:r>
    </w:p>
    <w:p>
      <w:r>
        <w:t>1.</w:t>
      </w:r>
    </w:p>
    <w:p>
      <w:r>
        <w:rPr>
          <w:b/>
          <w:u w:val="single"/>
        </w:rPr>
        <w:t>124758</w:t>
      </w:r>
    </w:p>
    <w:p>
      <w:r>
        <w:t xml:space="preserve">2. </w:t>
        <w:tab/>
        <w:t>Sorry to be a party pooper but Gary Grant was born in 1904 so he'd only of been 13 in 1917!</w:t>
      </w:r>
    </w:p>
    <w:p>
      <w:r>
        <w:rPr>
          <w:b/>
          <w:u w:val="single"/>
        </w:rPr>
        <w:t>124759</w:t>
      </w:r>
    </w:p>
    <w:p>
      <w:r>
        <w:t xml:space="preserve">3. </w:t>
        <w:tab/>
        <w:tab/>
        <w:t>You're factually a faggot</w:t>
      </w:r>
    </w:p>
    <w:p>
      <w:r>
        <w:rPr>
          <w:b/>
          <w:u w:val="single"/>
        </w:rPr>
        <w:t>124760</w:t>
      </w:r>
    </w:p>
    <w:p>
      <w:r>
        <w:t>1. @Mr_Bond hey, maybe you can dejew this faggy police anthem.  I dunno, I'm stuck being an English nigger for now    https://m.youtube.com/watch?time_continue=116&amp;v=IpkX6aIrSQc&amp;ebc=ANyPxKows5oZCRURqHGElbpJzfr6RluF-6qJq_c0LKuIdArbvzcf4hlCLEuyEMUSlTz1GFPZqkv_Qs9I74n8O96e3dzJIAFbmQ</w:t>
      </w:r>
    </w:p>
    <w:p>
      <w:r>
        <w:rPr>
          <w:b/>
          <w:u w:val="single"/>
        </w:rPr>
        <w:t>124761</w:t>
      </w:r>
    </w:p>
    <w:p>
      <w:r>
        <w:t xml:space="preserve">2. </w:t>
        <w:tab/>
        <w:t>This is cringe. Check the dislikes. Damage already done.</w:t>
      </w:r>
    </w:p>
    <w:p>
      <w:r>
        <w:rPr>
          <w:b/>
          <w:u w:val="single"/>
        </w:rPr>
        <w:t>124762</w:t>
      </w:r>
    </w:p>
    <w:p>
      <w:r>
        <w:t xml:space="preserve">3. </w:t>
        <w:tab/>
        <w:t>couldnt understand a word but that looked fucking shit wheres it from? i donwvoted it anyway of course</w:t>
      </w:r>
    </w:p>
    <w:p>
      <w:r>
        <w:rPr>
          <w:b/>
          <w:u w:val="single"/>
        </w:rPr>
        <w:t>124763</w:t>
      </w:r>
    </w:p>
    <w:p>
      <w:r>
        <w:t xml:space="preserve">4. </w:t>
        <w:tab/>
        <w:tab/>
        <w:t>Berlin police.  All about diversity equaling strength and that we are all brothers</w:t>
      </w:r>
    </w:p>
    <w:p>
      <w:r>
        <w:rPr>
          <w:b/>
          <w:u w:val="single"/>
        </w:rPr>
        <w:t>124764</w:t>
      </w:r>
    </w:p>
    <w:p>
      <w:r>
        <w:t>5.</w:t>
      </w:r>
    </w:p>
    <w:p>
      <w:r>
        <w:rPr>
          <w:b/>
          <w:u w:val="single"/>
        </w:rPr>
        <w:t>124765</w:t>
      </w:r>
    </w:p>
    <w:p>
      <w:r>
        <w:t>1. Pagans against animal sacrifice are like Catholics against mass.</w:t>
      </w:r>
    </w:p>
    <w:p>
      <w:r>
        <w:rPr>
          <w:b/>
          <w:u w:val="single"/>
        </w:rPr>
        <w:t>124766</w:t>
      </w:r>
    </w:p>
    <w:p>
      <w:r>
        <w:t xml:space="preserve">2. </w:t>
        <w:tab/>
        <w:t>I suppose some have doubts whether McDonald's and its suppliers do the communions with the Gods properly.</w:t>
      </w:r>
    </w:p>
    <w:p>
      <w:r>
        <w:rPr>
          <w:b/>
          <w:u w:val="single"/>
        </w:rPr>
        <w:t>124767</w:t>
      </w:r>
    </w:p>
    <w:p>
      <w:r>
        <w:t xml:space="preserve">3. </w:t>
        <w:tab/>
        <w:tab/>
        <w:t>They would refuse to sacrifice a chicken if it were perfectly fed and ethically raised anyway. They follow Asiatic Jainism, not Aryan Paganism.</w:t>
      </w:r>
    </w:p>
    <w:p>
      <w:r>
        <w:rPr>
          <w:b/>
          <w:u w:val="single"/>
        </w:rPr>
        <w:t>124768</w:t>
      </w:r>
    </w:p>
    <w:p>
      <w:r>
        <w:t xml:space="preserve">4. </w:t>
        <w:tab/>
        <w:tab/>
        <w:tab/>
        <w:t>You may be underestimating the number of people whose main concern is the unnecessary suffering, not the killing itself. For pagans, the complete lack of contact with the living and dying animal may be an extra reason.   There is nothing "traditional" about factory farming. I would even say it's antithetical to whatever one may mean by "Aryanism".</w:t>
      </w:r>
    </w:p>
    <w:p>
      <w:r>
        <w:rPr>
          <w:b/>
          <w:u w:val="single"/>
        </w:rPr>
        <w:t>124769</w:t>
      </w:r>
    </w:p>
    <w:p>
      <w:r>
        <w:t xml:space="preserve">5. </w:t>
        <w:tab/>
        <w:tab/>
        <w:tab/>
        <w:tab/>
        <w:t>I know this is how they frame their beliefs, but I have talked with vegans who say this and when I ask further they reveal that they have different agendas. Like I mentioned, even if the animal were perfectly raised and had no suffering, they wouldn't eat. It is about being holy and pure, and a fascinationg with moral superiority. That's how I see it.</w:t>
      </w:r>
    </w:p>
    <w:p>
      <w:r>
        <w:rPr>
          <w:b/>
          <w:u w:val="single"/>
        </w:rPr>
        <w:t>124770</w:t>
      </w:r>
    </w:p>
    <w:p>
      <w:r>
        <w:t xml:space="preserve">6. </w:t>
        <w:tab/>
        <w:tab/>
        <w:tab/>
        <w:tab/>
        <w:tab/>
        <w:t>I think some very unusual diets are possible. Inedia appears in the Polarian mythology and the Aryan Titan mythology.    However, in the Kali Yuga, we have cardboard versions of mythological diets.    The Hindu don't eat cow in order to signal virtuousness, rather than just not needing to eat it because of being virtuous. Same with vegans; it's an act of sorts.</w:t>
      </w:r>
    </w:p>
    <w:p>
      <w:r>
        <w:rPr>
          <w:b/>
          <w:u w:val="single"/>
        </w:rPr>
        <w:t>124771</w:t>
      </w:r>
    </w:p>
    <w:p>
      <w:r>
        <w:t xml:space="preserve">7. </w:t>
        <w:tab/>
        <w:tab/>
        <w:tab/>
        <w:tab/>
        <w:tab/>
        <w:tab/>
        <w:t>People have restrained their diets for the purpose of achieving discipline or mental states that allow them to incur in meditations and the sorts. Fasting and ascetism is common among yogis. But to presume it has a moral quality is, well, presumptious. Those who see themselves at the level of the animal will not eat it. Those above, will. Which one are you?</w:t>
      </w:r>
    </w:p>
    <w:p>
      <w:r>
        <w:rPr>
          <w:b/>
          <w:u w:val="single"/>
        </w:rPr>
        <w:t>124772</w:t>
      </w:r>
    </w:p>
    <w:p>
      <w:r>
        <w:t xml:space="preserve">8. </w:t>
        <w:tab/>
        <w:tab/>
        <w:tab/>
        <w:tab/>
        <w:tab/>
        <w:tab/>
        <w:tab/>
        <w:t>&gt;presumptuous    No, it's intuitive.    This has happened before, multiple times, according to our only real source of ancient knowledge — that knowledge only superficially tainted by Semitism.    It's observable that it is tied to the Golden Ages. It's holy.    And it's observable now that people long for something like it, just as they long to return to a Golden Age.</w:t>
      </w:r>
    </w:p>
    <w:p>
      <w:r>
        <w:rPr>
          <w:b/>
          <w:u w:val="single"/>
        </w:rPr>
        <w:t>124773</w:t>
      </w:r>
    </w:p>
    <w:p>
      <w:r>
        <w:t xml:space="preserve">9. </w:t>
        <w:tab/>
        <w:tab/>
        <w:tab/>
        <w:tab/>
        <w:tab/>
        <w:tab/>
        <w:tab/>
        <w:tab/>
        <w:t>So you see yourself at the level of animals since you refuse to answer the question I made. It's not the worst thing to be, but without ambition to rise above you will be ruled by those without the fear to be better.</w:t>
      </w:r>
    </w:p>
    <w:p>
      <w:r>
        <w:rPr>
          <w:b/>
          <w:u w:val="single"/>
        </w:rPr>
        <w:t>124774</w:t>
      </w:r>
    </w:p>
    <w:p>
      <w:r>
        <w:t xml:space="preserve">10. </w:t>
        <w:tab/>
        <w:tab/>
        <w:tab/>
        <w:tab/>
        <w:tab/>
        <w:tab/>
        <w:tab/>
        <w:tab/>
        <w:tab/>
        <w:t>&gt;refuse to answer my question   I don't engage in Jewish binary thinking, even when it comes from a fellow Aryan, friend.</w:t>
      </w:r>
    </w:p>
    <w:p>
      <w:r>
        <w:rPr>
          <w:b/>
          <w:u w:val="single"/>
        </w:rPr>
        <w:t>124775</w:t>
      </w:r>
    </w:p>
    <w:p>
      <w:r>
        <w:t xml:space="preserve">11. </w:t>
        <w:tab/>
        <w:tab/>
        <w:tab/>
        <w:tab/>
        <w:tab/>
        <w:tab/>
        <w:tab/>
        <w:tab/>
        <w:tab/>
        <w:tab/>
        <w:t>Were you the one who refused to acknowledge Aristotle before? When I mentioned the law of the excluded middle? I think it was. There's nothing Jewish about logic. In fact, they dissolve logic with their ways.</w:t>
      </w:r>
    </w:p>
    <w:p>
      <w:r>
        <w:rPr>
          <w:b/>
          <w:u w:val="single"/>
        </w:rPr>
        <w:t>124776</w:t>
      </w:r>
    </w:p>
    <w:p>
      <w:r>
        <w:t xml:space="preserve">12. </w:t>
        <w:tab/>
        <w:tab/>
        <w:tab/>
        <w:tab/>
        <w:tab/>
        <w:tab/>
        <w:tab/>
        <w:tab/>
        <w:tab/>
        <w:tab/>
        <w:tab/>
        <w:t>1. &gt;refused to acknowledge    So binary today. How about "caution against accepting at face-value"?    2. Past Aristotle arguments in photos.    3. Where is the line between )))Logic((( and (((Reason)))? Everything we have today is supposedly built on )))Logic and Reason((( and yet just about everyone agrees it's terrible one way or another.</w:t>
      </w:r>
    </w:p>
    <w:p>
      <w:r>
        <w:rPr>
          <w:b/>
          <w:u w:val="single"/>
        </w:rPr>
        <w:t>124777</w:t>
      </w:r>
    </w:p>
    <w:p>
      <w:r>
        <w:t xml:space="preserve">13. </w:t>
        <w:tab/>
        <w:tab/>
        <w:tab/>
        <w:tab/>
        <w:tab/>
        <w:tab/>
        <w:tab/>
        <w:tab/>
        <w:tab/>
        <w:tab/>
        <w:tab/>
        <w:tab/>
        <w:t>One of his most basic arguments is the hierarchy of living beings.</w:t>
      </w:r>
    </w:p>
    <w:p>
      <w:r>
        <w:rPr>
          <w:b/>
          <w:u w:val="single"/>
        </w:rPr>
        <w:t>124778</w:t>
      </w:r>
    </w:p>
    <w:p>
      <w:r>
        <w:t xml:space="preserve">14. </w:t>
        <w:tab/>
        <w:tab/>
        <w:tab/>
        <w:tab/>
        <w:tab/>
        <w:tab/>
        <w:tab/>
        <w:tab/>
        <w:tab/>
        <w:tab/>
        <w:tab/>
        <w:tab/>
        <w:tab/>
        <w:t>Number 3 (no movement) is completely antithetical to most Pagan belief theories.</w:t>
      </w:r>
    </w:p>
    <w:p>
      <w:r>
        <w:rPr>
          <w:b/>
          <w:u w:val="single"/>
        </w:rPr>
        <w:t>124779</w:t>
      </w:r>
    </w:p>
    <w:p>
      <w:r>
        <w:t xml:space="preserve">15. </w:t>
        <w:tab/>
        <w:tab/>
        <w:tab/>
        <w:tab/>
        <w:tab/>
        <w:tab/>
        <w:tab/>
        <w:tab/>
        <w:tab/>
        <w:tab/>
        <w:tab/>
        <w:tab/>
        <w:tab/>
        <w:tab/>
        <w:t>You're grasping at straws now. I've never seen a man so eager to have think he's an animal. So much enthusiasm. Maybe it's liberating? Not having to deal with the responsibility of actualized sentience? I don't know, I've never wanted to be on the level of dogs.</w:t>
      </w:r>
    </w:p>
    <w:p>
      <w:r>
        <w:rPr>
          <w:b/>
          <w:u w:val="single"/>
        </w:rPr>
        <w:t>124780</w:t>
      </w:r>
    </w:p>
    <w:p>
      <w:r>
        <w:t xml:space="preserve">16. </w:t>
        <w:tab/>
        <w:tab/>
        <w:tab/>
        <w:tab/>
        <w:tab/>
        <w:tab/>
        <w:tab/>
        <w:tab/>
        <w:tab/>
        <w:tab/>
        <w:tab/>
        <w:tab/>
        <w:tab/>
        <w:tab/>
        <w:tab/>
        <w:t>I guess we're off-cycling again.    I got so mad at you like a year ago, when I was wrong and drunk on retarded Nazism that I blocked you.    Then I unblocked you and we were almost on the same wavelength for months.    I guess we're diverging again. Am I wrong again this time? Maybe. I don't feel wrong yet, though. Time will tell.</w:t>
      </w:r>
    </w:p>
    <w:p>
      <w:r>
        <w:rPr>
          <w:b/>
          <w:u w:val="single"/>
        </w:rPr>
        <w:t>124781</w:t>
      </w:r>
    </w:p>
    <w:p>
      <w:r>
        <w:t xml:space="preserve">17. </w:t>
        <w:tab/>
        <w:tab/>
        <w:tab/>
        <w:tab/>
        <w:tab/>
        <w:tab/>
        <w:tab/>
        <w:tab/>
        <w:tab/>
        <w:tab/>
        <w:tab/>
        <w:tab/>
        <w:tab/>
        <w:tab/>
        <w:tab/>
        <w:tab/>
        <w:t>We'll see then. If we can't agree on what level a human being is by nature we'll have to agree to disagree. It's not like people didn't use to argue about a lot of fundamental ideas in the classical world. I think we're just carrying that tradition forward. Nothing personal.</w:t>
      </w:r>
    </w:p>
    <w:p>
      <w:r>
        <w:rPr>
          <w:b/>
          <w:u w:val="single"/>
        </w:rPr>
        <w:t>124782</w:t>
      </w:r>
    </w:p>
    <w:p>
      <w:r>
        <w:t>1. Thought I'd edit the article because the media seem to have this autistic tick where they just can't tell the truth.    Also, not "African-Australians," Africans from Africa who are African who belong in bloody AFRICA!    #auspol #ausfam #australia #africangangs #gangsmelbourne</w:t>
      </w:r>
    </w:p>
    <w:p>
      <w:r>
        <w:rPr>
          <w:b/>
          <w:u w:val="single"/>
        </w:rPr>
        <w:t>124783</w:t>
      </w:r>
    </w:p>
    <w:p>
      <w:r>
        <w:t xml:space="preserve">2. </w:t>
        <w:tab/>
        <w:t>"There are no gangs": Richard Deng, African community leader, Melbourne.</w:t>
      </w:r>
    </w:p>
    <w:p>
      <w:r>
        <w:rPr>
          <w:b/>
          <w:u w:val="single"/>
        </w:rPr>
        <w:t>124784</w:t>
      </w:r>
    </w:p>
    <w:p>
      <w:r>
        <w:t xml:space="preserve">3. </w:t>
        <w:tab/>
        <w:tab/>
        <w:t>DENG = Dumb Entitled Nigger Grub , Fuckwits like this idiot and that other fuckwit SJW Nigger bitch Blaming Australians not wanting anything to do with the Black Scum as the Problem , and cockheads like Andrews are listening to them ,Australians want nothing to do with them BECAUSE they are Criminal Third world Garbage</w:t>
      </w:r>
    </w:p>
    <w:p>
      <w:r>
        <w:rPr>
          <w:b/>
          <w:u w:val="single"/>
        </w:rPr>
        <w:t>124785</w:t>
      </w:r>
    </w:p>
    <w:p>
      <w:r>
        <w:t>1. So the Tory Chancellor looks set to cancel tax cuts for hard working Brits to pay for welfare for many who've never contributed &amp; never will (50% moslems are on welfare)   Tories have forgotten that eventually other peoples money runs out &amp; essentially are a left of centre socialist party of high taxes, high welfare &amp; high debt, penalising workers</w:t>
      </w:r>
    </w:p>
    <w:p>
      <w:r>
        <w:rPr>
          <w:b/>
          <w:u w:val="single"/>
        </w:rPr>
        <w:t>124786</w:t>
      </w:r>
    </w:p>
    <w:p>
      <w:r>
        <w:t xml:space="preserve">2. </w:t>
        <w:tab/>
        <w:t>Both Tories and Labour are as useless as each other, they are controlled by that cunt Soros to make the rich richer and the poor poorer.  What would they do if all the poor people committed suicide?, they wouldn't be able to do this any more.</w:t>
      </w:r>
    </w:p>
    <w:p>
      <w:r>
        <w:rPr>
          <w:b/>
          <w:u w:val="single"/>
        </w:rPr>
        <w:t>124787</w:t>
      </w:r>
    </w:p>
    <w:p>
      <w:r>
        <w:t>1. A member of the caravan said "there might be some criminals here, but most of us are not." All of you are criminals the moment you step foot on our land. Take your flag and march on back to your shithole.</w:t>
      </w:r>
    </w:p>
    <w:p>
      <w:r>
        <w:rPr>
          <w:b/>
          <w:u w:val="single"/>
        </w:rPr>
        <w:t>124788</w:t>
      </w:r>
    </w:p>
    <w:p>
      <w:r>
        <w:t xml:space="preserve">2. </w:t>
        <w:tab/>
        <w:t>But the Paki on the other end of the flag has never been to Honduras, bet the Paki cunt cannot even spell it!</w:t>
      </w:r>
    </w:p>
    <w:p>
      <w:r>
        <w:rPr>
          <w:b/>
          <w:u w:val="single"/>
        </w:rPr>
        <w:t>124789</w:t>
      </w:r>
    </w:p>
    <w:p>
      <w:r>
        <w:t>1. Today is a good day. No fairy gay faggot tranny porn so far!</w:t>
      </w:r>
    </w:p>
    <w:p>
      <w:r>
        <w:rPr>
          <w:b/>
          <w:u w:val="single"/>
        </w:rPr>
        <w:t>124790</w:t>
      </w:r>
    </w:p>
    <w:p>
      <w:r>
        <w:t>1. FFS Tuck Tuck. It's nothing to do with Jews. Eastern Europe was invaded by Islam before and they don't want that shite again. Also invaded by communism and they don't want that shite from the EU again either. Ask my mate @Mira She's Polish and will tell you why they have a strong culture.</w:t>
      </w:r>
    </w:p>
    <w:p>
      <w:r>
        <w:rPr>
          <w:b/>
          <w:u w:val="single"/>
        </w:rPr>
        <w:t>124791</w:t>
      </w:r>
    </w:p>
    <w:p>
      <w:r>
        <w:t xml:space="preserve">2. </w:t>
        <w:tab/>
        <w:t>I love watching you lose arguments everyday</w:t>
      </w:r>
    </w:p>
    <w:p>
      <w:r>
        <w:rPr>
          <w:b/>
          <w:u w:val="single"/>
        </w:rPr>
        <w:t>124792</w:t>
      </w:r>
    </w:p>
    <w:p>
      <w:r>
        <w:t xml:space="preserve">3. </w:t>
        <w:tab/>
        <w:tab/>
        <w:t>Go to Specsavers :)</w:t>
      </w:r>
    </w:p>
    <w:p>
      <w:r>
        <w:rPr>
          <w:b/>
          <w:u w:val="single"/>
        </w:rPr>
        <w:t>124793</w:t>
      </w:r>
    </w:p>
    <w:p>
      <w:r>
        <w:t xml:space="preserve">4. </w:t>
        <w:tab/>
        <w:tab/>
        <w:tab/>
        <w:t>What?</w:t>
      </w:r>
    </w:p>
    <w:p>
      <w:r>
        <w:rPr>
          <w:b/>
          <w:u w:val="single"/>
        </w:rPr>
        <w:t>124794</w:t>
      </w:r>
    </w:p>
    <w:p>
      <w:r>
        <w:t xml:space="preserve">5. </w:t>
        <w:tab/>
        <w:tab/>
        <w:tab/>
        <w:tab/>
        <w:t>Never mind. British joke lol</w:t>
      </w:r>
    </w:p>
    <w:p>
      <w:r>
        <w:rPr>
          <w:b/>
          <w:u w:val="single"/>
        </w:rPr>
        <w:t>124795</w:t>
      </w:r>
    </w:p>
    <w:p>
      <w:r>
        <w:t xml:space="preserve">6. </w:t>
        <w:tab/>
        <w:tab/>
        <w:tab/>
        <w:tab/>
        <w:tab/>
        <w:t>More false statements from this guy... Brits don’t even have jokes!</w:t>
      </w:r>
    </w:p>
    <w:p>
      <w:r>
        <w:rPr>
          <w:b/>
          <w:u w:val="single"/>
        </w:rPr>
        <w:t>124796</w:t>
      </w:r>
    </w:p>
    <w:p>
      <w:r>
        <w:t xml:space="preserve">7. </w:t>
        <w:tab/>
        <w:tab/>
        <w:tab/>
        <w:tab/>
        <w:tab/>
        <w:tab/>
        <w:t>We invented humour. You ruined it. Just look at the UK "The Office" compared to your version. We had Ricky Jervais you had some weird little twat as David Brent lol</w:t>
      </w:r>
    </w:p>
    <w:p>
      <w:r>
        <w:rPr>
          <w:b/>
          <w:u w:val="single"/>
        </w:rPr>
        <w:t>124797</w:t>
      </w:r>
    </w:p>
    <w:p>
      <w:r>
        <w:t xml:space="preserve">8. </w:t>
        <w:tab/>
        <w:tab/>
        <w:tab/>
        <w:tab/>
        <w:tab/>
        <w:tab/>
        <w:tab/>
        <w:t>OMG, but you guys have THE driest movies ever.  Sorry, but it's true :)</w:t>
      </w:r>
    </w:p>
    <w:p>
      <w:r>
        <w:rPr>
          <w:b/>
          <w:u w:val="single"/>
        </w:rPr>
        <w:t>124798</w:t>
      </w:r>
    </w:p>
    <w:p>
      <w:r>
        <w:t xml:space="preserve">9. </w:t>
        <w:tab/>
        <w:tab/>
        <w:tab/>
        <w:tab/>
        <w:tab/>
        <w:tab/>
        <w:tab/>
        <w:tab/>
        <w:t>MOre subtle ;)</w:t>
      </w:r>
    </w:p>
    <w:p>
      <w:r>
        <w:rPr>
          <w:b/>
          <w:u w:val="single"/>
        </w:rPr>
        <w:t>124799</w:t>
      </w:r>
    </w:p>
    <w:p>
      <w:r>
        <w:t xml:space="preserve">10. </w:t>
        <w:tab/>
        <w:tab/>
        <w:tab/>
        <w:tab/>
        <w:tab/>
        <w:tab/>
        <w:tab/>
        <w:tab/>
        <w:tab/>
        <w:t>As subtle as watching paint dry :)</w:t>
      </w:r>
    </w:p>
    <w:p>
      <w:r>
        <w:rPr>
          <w:b/>
          <w:u w:val="single"/>
        </w:rPr>
        <w:t>124800</w:t>
      </w:r>
    </w:p>
    <w:p>
      <w:r>
        <w:t xml:space="preserve">11. </w:t>
        <w:tab/>
        <w:tab/>
        <w:tab/>
        <w:tab/>
        <w:tab/>
        <w:tab/>
        <w:tab/>
        <w:t>British humor is as forced as muslim immigration</w:t>
      </w:r>
    </w:p>
    <w:p>
      <w:r>
        <w:rPr>
          <w:b/>
          <w:u w:val="single"/>
        </w:rPr>
        <w:t>124801</w:t>
      </w:r>
    </w:p>
    <w:p>
      <w:r>
        <w:t>1. I just set up a protonmail account just in case the worst happens.  It's escoffiergab@protonmail.com</w:t>
      </w:r>
    </w:p>
    <w:p>
      <w:r>
        <w:rPr>
          <w:b/>
          <w:u w:val="single"/>
        </w:rPr>
        <w:t>124802</w:t>
      </w:r>
    </w:p>
    <w:p>
      <w:r>
        <w:t xml:space="preserve">2. </w:t>
        <w:tab/>
        <w:t>ole-swtichblade@protonmail.com 👍🏻</w:t>
      </w:r>
    </w:p>
    <w:p>
      <w:r>
        <w:rPr>
          <w:b/>
          <w:u w:val="single"/>
        </w:rPr>
        <w:t>124803</w:t>
      </w:r>
    </w:p>
    <w:p>
      <w:r>
        <w:t xml:space="preserve">3. </w:t>
        <w:tab/>
        <w:tab/>
        <w:t>of course I spelled it wrong like a dipshit. you know how to spell switchblade anyway &amp; are seasonably less retarded than me</w:t>
      </w:r>
    </w:p>
    <w:p>
      <w:r>
        <w:rPr>
          <w:b/>
          <w:u w:val="single"/>
        </w:rPr>
        <w:t>124804</w:t>
      </w:r>
    </w:p>
    <w:p>
      <w:r>
        <w:t>1. Your Generation by Generation X. Billy Idol on vocals, prior to his fame as, well, Billy Idol.   https://youtu.be/o5AZoBaZJPA</w:t>
      </w:r>
    </w:p>
    <w:p>
      <w:r>
        <w:rPr>
          <w:b/>
          <w:u w:val="single"/>
        </w:rPr>
        <w:t>124805</w:t>
      </w:r>
    </w:p>
    <w:p>
      <w:r>
        <w:t xml:space="preserve">2. </w:t>
        <w:tab/>
        <w:t>I just listened to Billy Idols autobiography on audio book. It was really good. He is very smart and humble. I saw him live last year with Morrissey and he looks amazing and still has the pipes. Great energy as well. I was very impressed. Better stage presence then Morrissey.</w:t>
      </w:r>
    </w:p>
    <w:p>
      <w:r>
        <w:rPr>
          <w:b/>
          <w:u w:val="single"/>
        </w:rPr>
        <w:t>124806</w:t>
      </w:r>
    </w:p>
    <w:p>
      <w:r>
        <w:t xml:space="preserve">3. </w:t>
        <w:tab/>
        <w:tab/>
        <w:t>I like Moz’s music but he’s a preachy, self righteous cunt a lot of the time.</w:t>
      </w:r>
    </w:p>
    <w:p>
      <w:r>
        <w:rPr>
          <w:b/>
          <w:u w:val="single"/>
        </w:rPr>
        <w:t>124807</w:t>
      </w:r>
    </w:p>
    <w:p>
      <w:r>
        <w:t>1. Backsliding or back stabbing? Because #TheresaMay is stabbing all of Britain in the back.    https://bit.ly/2PlHJfb   #Labour #Corbyn #UKIP #ChuckMay #ChuckChequers #Remoaners #Mogg #Farage #ForBritain #Tories #Barnier #Juncker #EU #BrexitBetrayal #BritFam</w:t>
      </w:r>
    </w:p>
    <w:p>
      <w:r>
        <w:rPr>
          <w:b/>
          <w:u w:val="single"/>
        </w:rPr>
        <w:t>124808</w:t>
      </w:r>
    </w:p>
    <w:p>
      <w:r>
        <w:t xml:space="preserve">2. </w:t>
        <w:tab/>
        <w:t>Twat !</w:t>
      </w:r>
    </w:p>
    <w:p>
      <w:r>
        <w:rPr>
          <w:b/>
          <w:u w:val="single"/>
        </w:rPr>
        <w:t>124809</w:t>
      </w:r>
    </w:p>
    <w:p>
      <w:r>
        <w:t>1. Brave young patriot</w:t>
      </w:r>
    </w:p>
    <w:p>
      <w:r>
        <w:rPr>
          <w:b/>
          <w:u w:val="single"/>
        </w:rPr>
        <w:t>124810</w:t>
      </w:r>
    </w:p>
    <w:p>
      <w:r>
        <w:t xml:space="preserve">2. </w:t>
        <w:tab/>
        <w:t>tell them maggots to suck your cunt while youre on your period FUCK THEM LIBERAL DEMONRAT SCUMBAGS!!!</w:t>
      </w:r>
    </w:p>
    <w:p>
      <w:r>
        <w:rPr>
          <w:b/>
          <w:u w:val="single"/>
        </w:rPr>
        <w:t>124811</w:t>
      </w:r>
    </w:p>
    <w:p>
      <w:r>
        <w:t xml:space="preserve">3. </w:t>
        <w:tab/>
        <w:tab/>
        <w:t>Damn...but poignant!</w:t>
      </w:r>
    </w:p>
    <w:p>
      <w:r>
        <w:rPr>
          <w:b/>
          <w:u w:val="single"/>
        </w:rPr>
        <w:t>124812</w:t>
      </w:r>
    </w:p>
    <w:p>
      <w:r>
        <w:t>1. anyone remember this from the b/fast club and for the jocks the Mc Kewan adds :op https://youtu.be/ljIQo1OHkTI</w:t>
      </w:r>
    </w:p>
    <w:p>
      <w:r>
        <w:rPr>
          <w:b/>
          <w:u w:val="single"/>
        </w:rPr>
        <w:t>124813</w:t>
      </w:r>
    </w:p>
    <w:p>
      <w:r>
        <w:t xml:space="preserve">2. </w:t>
        <w:tab/>
        <w:t>i grew up in that time period...of course i remember it. didnt buy the album due to being more into rock but i could sing the song in front of the ladies</w:t>
      </w:r>
    </w:p>
    <w:p>
      <w:r>
        <w:rPr>
          <w:b/>
          <w:u w:val="single"/>
        </w:rPr>
        <w:t>124814</w:t>
      </w:r>
    </w:p>
    <w:p>
      <w:r>
        <w:t xml:space="preserve">3. </w:t>
        <w:tab/>
        <w:tab/>
        <w:t>"the uploader has not made this video available in your country". ? i am USA , wtf...anyhoots..money for nothing and your checks for free...yep,we loved it.could say faggot and get away with it</w:t>
      </w:r>
    </w:p>
    <w:p>
      <w:r>
        <w:rPr>
          <w:b/>
          <w:u w:val="single"/>
        </w:rPr>
        <w:t>124815</w:t>
      </w:r>
    </w:p>
    <w:p>
      <w:r>
        <w:t>1. https://twitter.com/AmyMek/status/1047714061499203585?s=20</w:t>
      </w:r>
    </w:p>
    <w:p>
      <w:r>
        <w:rPr>
          <w:b/>
          <w:u w:val="single"/>
        </w:rPr>
        <w:t>124816</w:t>
      </w:r>
    </w:p>
    <w:p>
      <w:r>
        <w:t xml:space="preserve">2. </w:t>
        <w:tab/>
        <w:t>those fuckers will learn we are not a muzzie county, and this is that fucking obuma's doing</w:t>
      </w:r>
    </w:p>
    <w:p>
      <w:r>
        <w:rPr>
          <w:b/>
          <w:u w:val="single"/>
        </w:rPr>
        <w:t>124817</w:t>
      </w:r>
    </w:p>
    <w:p>
      <w:r>
        <w:t>1. Woman from Colombia Who Shamed Jeff Flake on Elevator is an Illegal   https://westernfreepress.com/jl-woman-from-colombia-who-shamed-jeff-flake-on-elevator-is-an-illegal/</w:t>
      </w:r>
    </w:p>
    <w:p>
      <w:r>
        <w:rPr>
          <w:b/>
          <w:u w:val="single"/>
        </w:rPr>
        <w:t>124818</w:t>
      </w:r>
    </w:p>
    <w:p>
      <w:r>
        <w:t xml:space="preserve">2. </w:t>
        <w:tab/>
        <w:t>"Mojada" is spanish for "wetback" he's a mojado she's a mojada masculine/feminine words in a language?  that's sexist</w:t>
      </w:r>
    </w:p>
    <w:p>
      <w:r>
        <w:rPr>
          <w:b/>
          <w:u w:val="single"/>
        </w:rPr>
        <w:t>124819</w:t>
      </w:r>
    </w:p>
    <w:p>
      <w:r>
        <w:t xml:space="preserve">3. </w:t>
        <w:tab/>
        <w:tab/>
        <w:t>So true! I guess the left will ban Spanish now correct?</w:t>
      </w:r>
    </w:p>
    <w:p>
      <w:r>
        <w:rPr>
          <w:b/>
          <w:u w:val="single"/>
        </w:rPr>
        <w:t>124820</w:t>
      </w:r>
    </w:p>
    <w:p>
      <w:r>
        <w:t xml:space="preserve">4. </w:t>
        <w:tab/>
        <w:tab/>
        <w:tab/>
        <w:t>I wish! Got a query on a craigslist post and see spanish from her iPhone - ugh! Almost asked her if she was legal...</w:t>
      </w:r>
    </w:p>
    <w:p>
      <w:r>
        <w:rPr>
          <w:b/>
          <w:u w:val="single"/>
        </w:rPr>
        <w:t>124821</w:t>
      </w:r>
    </w:p>
    <w:p>
      <w:r>
        <w:t xml:space="preserve">5. </w:t>
        <w:tab/>
        <w:tab/>
        <w:tab/>
        <w:tab/>
        <w:t>When I lived in an area where there are a lot of illegals I'd get phone calls looking for a carlos, juan, jaime etc I'd laugh &amp; tell them they ain't gonna find that wetback funny as some were the DAs office</w:t>
      </w:r>
    </w:p>
    <w:p>
      <w:r>
        <w:rPr>
          <w:b/>
          <w:u w:val="single"/>
        </w:rPr>
        <w:t>124822</w:t>
      </w:r>
    </w:p>
    <w:p>
      <w:r>
        <w:t>1. Billboard Goes Up On Busy Ca Highway With Message To Maxine That’Ll Make Her Panic  https://www.youtube.com/watch?v=tXZPXrrRC78</w:t>
      </w:r>
    </w:p>
    <w:p>
      <w:r>
        <w:rPr>
          <w:b/>
          <w:u w:val="single"/>
        </w:rPr>
        <w:t>124823</w:t>
      </w:r>
    </w:p>
    <w:p>
      <w:r>
        <w:t xml:space="preserve">2. </w:t>
        <w:tab/>
        <w:t>That bitch is so fucking retarded and, honestly, that bothers me less than the fact that her constituents consistently bought her Left-wing bullshit while everything fell apart around them.</w:t>
      </w:r>
    </w:p>
    <w:p>
      <w:r>
        <w:rPr>
          <w:b/>
          <w:u w:val="single"/>
        </w:rPr>
        <w:t>124824</w:t>
      </w:r>
    </w:p>
    <w:p>
      <w:r>
        <w:t>1. who told you muslims did that? CNN? It was the jews sweeti</w:t>
      </w:r>
    </w:p>
    <w:p>
      <w:r>
        <w:rPr>
          <w:b/>
          <w:u w:val="single"/>
        </w:rPr>
        <w:t>124825</w:t>
      </w:r>
    </w:p>
    <w:p>
      <w:r>
        <w:t xml:space="preserve">2. </w:t>
        <w:tab/>
        <w:t>You have poop for brains you have been indoctrinated to hate Jews   and suck up to Muslims !! So go take your butt to Saudi Arabia where the hijackers came from   Jack ass!!</w:t>
      </w:r>
    </w:p>
    <w:p>
      <w:r>
        <w:rPr>
          <w:b/>
          <w:u w:val="single"/>
        </w:rPr>
        <w:t>124826</w:t>
      </w:r>
    </w:p>
    <w:p>
      <w:r>
        <w:t xml:space="preserve">3. </w:t>
        <w:tab/>
        <w:tab/>
        <w:t>words don't hurt me, but truth will hurt you, stupid cunt</w:t>
      </w:r>
    </w:p>
    <w:p>
      <w:r>
        <w:rPr>
          <w:b/>
          <w:u w:val="single"/>
        </w:rPr>
        <w:t>124827</w:t>
      </w:r>
    </w:p>
    <w:p>
      <w:r>
        <w:t xml:space="preserve">4. </w:t>
        <w:tab/>
        <w:tab/>
        <w:tab/>
        <w:t>you're mother, wife, daughter, sister are the cunts. die</w:t>
      </w:r>
    </w:p>
    <w:p>
      <w:r>
        <w:rPr>
          <w:b/>
          <w:u w:val="single"/>
        </w:rPr>
        <w:t>124828</w:t>
      </w:r>
    </w:p>
    <w:p>
      <w:r>
        <w:t xml:space="preserve">5. </w:t>
        <w:tab/>
        <w:tab/>
        <w:tab/>
        <w:t>you can suck the tip of my dick, the rest can fit up u mama</w:t>
      </w:r>
    </w:p>
    <w:p>
      <w:r>
        <w:rPr>
          <w:b/>
          <w:u w:val="single"/>
        </w:rPr>
        <w:t>124829</w:t>
      </w:r>
    </w:p>
    <w:p>
      <w:r>
        <w:t>1. fake retarded conservative pundits don't dictate party ideology, no one is becoming less conservative because tv pundits are shills...….</w:t>
      </w:r>
    </w:p>
    <w:p>
      <w:r>
        <w:rPr>
          <w:b/>
          <w:u w:val="single"/>
        </w:rPr>
        <w:t>124830</w:t>
      </w:r>
    </w:p>
    <w:p>
      <w:r>
        <w:t>1. Get that fairy gay faggot shit out of here!</w:t>
      </w:r>
    </w:p>
    <w:p>
      <w:r>
        <w:rPr>
          <w:b/>
          <w:u w:val="single"/>
        </w:rPr>
        <w:t>124831</w:t>
      </w:r>
    </w:p>
    <w:p>
      <w:r>
        <w:t>1. https://youtu.be/BHnI4Mbv2sU?t=4</w:t>
      </w:r>
    </w:p>
    <w:p>
      <w:r>
        <w:rPr>
          <w:b/>
          <w:u w:val="single"/>
        </w:rPr>
        <w:t>124832</w:t>
      </w:r>
    </w:p>
    <w:p>
      <w:r>
        <w:t xml:space="preserve">2. </w:t>
        <w:tab/>
        <w:t>FAGGOT</w:t>
      </w:r>
    </w:p>
    <w:p>
      <w:r>
        <w:rPr>
          <w:b/>
          <w:u w:val="single"/>
        </w:rPr>
        <w:t>124833</w:t>
      </w:r>
    </w:p>
    <w:p>
      <w:r>
        <w:t xml:space="preserve">3. </w:t>
        <w:tab/>
        <w:tab/>
        <w:t>faggot nigger</w:t>
      </w:r>
    </w:p>
    <w:p>
      <w:r>
        <w:rPr>
          <w:b/>
          <w:u w:val="single"/>
        </w:rPr>
        <w:t>124834</w:t>
      </w:r>
    </w:p>
    <w:p>
      <w:r>
        <w:t>1. Super faggot Robert Mueller won't show empty hand until after the midterm elections.  Wouldn't want to confirm what we all know already.   https://youtu.be/a7MKhuo0h-E</w:t>
      </w:r>
    </w:p>
    <w:p>
      <w:r>
        <w:rPr>
          <w:b/>
          <w:u w:val="single"/>
        </w:rPr>
        <w:t>124835</w:t>
      </w:r>
    </w:p>
    <w:p>
      <w:r>
        <w:t>1. It still kind of amazes me how you go and look for faggot porn. I guess dudes that like dicks will always look for it. LOL</w:t>
      </w:r>
    </w:p>
    <w:p>
      <w:r>
        <w:rPr>
          <w:b/>
          <w:u w:val="single"/>
        </w:rPr>
        <w:t>124836</w:t>
      </w:r>
    </w:p>
    <w:p>
      <w:r>
        <w:t>1. Anyone saying I snitched on the RAM guys is just plain lying. I literally have no idea who any of these guys are, except for what I read in the media long after my meeting with the FBI, and my body camera captured zero right wing violence. I gave the FBI video from my Walmart parking lot meetup where I was falsely accused of brandishing a firearm by Antifa, and video of the planning meeting on the evening of August 11th, where we discussed coordinating with law enforcement to avoid violence. In the civil case I gave up recordings of phone calls, emails, and text messages, all of which confirm what I have always said, that everybody I was involved with was trying to obey the law. If what I showed the FBI had any impact on any investigation into our side, it was wholly exculpatory to everyone on our side that I had anything to do with. Anyone who says otherwise is falsely implicating the organizers and headliners of UTR1 in a criminal conspiracy that just plain did not exist. I didn't "snitch" on anybody, primarily because I genuinely wasn't aware of any crimes committed by anyone I could be said to be "snitching" on. I reported a myriad of crimes of course, and I've spent much of the last 14 months bitching about those crimes not being prosecuted. But I don't think it's "snitching" to tell the government about communist terrorism.</w:t>
      </w:r>
    </w:p>
    <w:p>
      <w:r>
        <w:rPr>
          <w:b/>
          <w:u w:val="single"/>
        </w:rPr>
        <w:t>124837</w:t>
      </w:r>
    </w:p>
    <w:p>
      <w:r>
        <w:t xml:space="preserve">2. </w:t>
        <w:tab/>
        <w:t>This shit is ridiculous ! Are we a bunch of jailhouse niggers ? If u get pissed about that ur a faggot. Snitch, snitchin, snitch ass nugga yo. Jailhouse nigger talk. I don’t listen much (show). Still dude puts in time. Cryin yo ! Again nigger bs. Who hasn’t cried ? U just didn’t hv it filmed. Ur all niggers for makin him even hv to explain this shit.</w:t>
      </w:r>
    </w:p>
    <w:p>
      <w:r>
        <w:rPr>
          <w:b/>
          <w:u w:val="single"/>
        </w:rPr>
        <w:t>124838</w:t>
      </w:r>
    </w:p>
    <w:p>
      <w:r>
        <w:t>1. #Buchloe: Dunkelhäutiger Junge (ca. 14 Jahre alt) öffnet abends vor einer Passantin die Hosen und onaniert vor ihr   https://www.polizei.bayern.de/schwaben_sw/news/presse/aktuell/index.html/287354</w:t>
      </w:r>
    </w:p>
    <w:p>
      <w:r>
        <w:rPr>
          <w:b/>
          <w:u w:val="single"/>
        </w:rPr>
        <w:t>124839</w:t>
      </w:r>
    </w:p>
    <w:p>
      <w:r>
        <w:t xml:space="preserve">2. </w:t>
        <w:tab/>
        <w:t>Tritt in die nigger Klüten und gut ! Oder auslachen</w:t>
      </w:r>
    </w:p>
    <w:p>
      <w:r>
        <w:rPr>
          <w:b/>
          <w:u w:val="single"/>
        </w:rPr>
        <w:t>124840</w:t>
      </w:r>
    </w:p>
    <w:p>
      <w:r>
        <w:t>1. EINHERJER - NIDSTONG   https://www.youtube.com/watch?v=ILKU8ibGYvc</w:t>
      </w:r>
    </w:p>
    <w:p>
      <w:r>
        <w:rPr>
          <w:b/>
          <w:u w:val="single"/>
        </w:rPr>
        <w:t>124841</w:t>
      </w:r>
    </w:p>
    <w:p>
      <w:r>
        <w:t xml:space="preserve">2. </w:t>
        <w:tab/>
        <w:t>Dont run lil bitch, dont talk shit if u just gonna run away,, scared to let ur wannabe kkk buddys know u gettin out trashed talked? or the fact i made u bow down twice... kiss my feet boy tell daddy ur sorry</w:t>
      </w:r>
    </w:p>
    <w:p>
      <w:r>
        <w:rPr>
          <w:b/>
          <w:u w:val="single"/>
        </w:rPr>
        <w:t>124842</w:t>
      </w:r>
    </w:p>
    <w:p>
      <w:r>
        <w:t xml:space="preserve">3. </w:t>
        <w:tab/>
        <w:tab/>
        <w:t>nigger</w:t>
      </w:r>
    </w:p>
    <w:p>
      <w:r>
        <w:rPr>
          <w:b/>
          <w:u w:val="single"/>
        </w:rPr>
        <w:t>124843</w:t>
      </w:r>
    </w:p>
    <w:p>
      <w:r>
        <w:t>1. This year's U.S. refugee quota is to include a lot of Africans. We say again: hat about South African whites? https://southafricatoday.net/south-africa-news/9-farm-attacks-including-4-farm-murders-in-6-days-in-south-africa/</w:t>
      </w:r>
    </w:p>
    <w:p>
      <w:r>
        <w:rPr>
          <w:b/>
          <w:u w:val="single"/>
        </w:rPr>
        <w:t>124844</w:t>
      </w:r>
    </w:p>
    <w:p>
      <w:r>
        <w:t xml:space="preserve">2. </w:t>
        <w:tab/>
        <w:t>Fuck this “refugee quota” BULLSHIT .....everyone KNOWS NOW that these fucking MUZZIE INVADERS are NOT Refugees!!!!!! 😡😤🤬</w:t>
      </w:r>
    </w:p>
    <w:p>
      <w:r>
        <w:rPr>
          <w:b/>
          <w:u w:val="single"/>
        </w:rPr>
        <w:t>124845</w:t>
      </w:r>
    </w:p>
    <w:p>
      <w:r>
        <w:t xml:space="preserve">3. </w:t>
        <w:tab/>
        <w:tab/>
        <w:t>Invasion... nothing to see here... back to your tea and football .... SLEEP.....</w:t>
      </w:r>
    </w:p>
    <w:p>
      <w:r>
        <w:rPr>
          <w:b/>
          <w:u w:val="single"/>
        </w:rPr>
        <w:t>124846</w:t>
      </w:r>
    </w:p>
    <w:p>
      <w:r>
        <w:t>1. Black Sabbath - Planet Caravan https://youtu.be/SvrOzYtnLMA via @YouTube</w:t>
      </w:r>
    </w:p>
    <w:p>
      <w:r>
        <w:rPr>
          <w:b/>
          <w:u w:val="single"/>
        </w:rPr>
        <w:t>124847</w:t>
      </w:r>
    </w:p>
    <w:p>
      <w:r>
        <w:t xml:space="preserve">2. </w:t>
        <w:tab/>
        <w:t>a religious faggot that listens to Black Sabbath</w:t>
      </w:r>
    </w:p>
    <w:p>
      <w:r>
        <w:rPr>
          <w:b/>
          <w:u w:val="single"/>
        </w:rPr>
        <w:t>124848</w:t>
      </w:r>
    </w:p>
    <w:p>
      <w:r>
        <w:t xml:space="preserve">3. </w:t>
        <w:tab/>
        <w:tab/>
        <w:t>soy boy faggot</w:t>
      </w:r>
    </w:p>
    <w:p>
      <w:r>
        <w:rPr>
          <w:b/>
          <w:u w:val="single"/>
        </w:rPr>
        <w:t>124849</w:t>
      </w:r>
    </w:p>
    <w:p>
      <w:r>
        <w:t>1. FTN is a joke.  TRS would be wise to step away.  They won’t, they’ll ride this dead meme of god emperor trump into the ditch, discrediting themselves and pro-white advocacy</w:t>
      </w:r>
    </w:p>
    <w:p>
      <w:r>
        <w:rPr>
          <w:b/>
          <w:u w:val="single"/>
        </w:rPr>
        <w:t>124850</w:t>
      </w:r>
    </w:p>
    <w:p>
      <w:r>
        <w:t xml:space="preserve">2. </w:t>
        <w:tab/>
        <w:t>Only ricky vaughn would have made this garbage. By the way, that MAGA-tard faggot is still on twitter pushing his useless multi-culti civ-nat politics.</w:t>
      </w:r>
    </w:p>
    <w:p>
      <w:r>
        <w:rPr>
          <w:b/>
          <w:u w:val="single"/>
        </w:rPr>
        <w:t>124851</w:t>
      </w:r>
    </w:p>
    <w:p>
      <w:r>
        <w:t>1. I want to see a Border Welcoming Committee like this.</w:t>
      </w:r>
    </w:p>
    <w:p>
      <w:r>
        <w:rPr>
          <w:b/>
          <w:u w:val="single"/>
        </w:rPr>
        <w:t>124852</w:t>
      </w:r>
    </w:p>
    <w:p>
      <w:r>
        <w:t xml:space="preserve">2. </w:t>
        <w:tab/>
        <w:t>Same here. If they come within 1 mile of the border..... light um the fuck up. "Like iraqi sand nigger death footage"</w:t>
      </w:r>
    </w:p>
    <w:p>
      <w:r>
        <w:rPr>
          <w:b/>
          <w:u w:val="single"/>
        </w:rPr>
        <w:t>124853</w:t>
      </w:r>
    </w:p>
    <w:p>
      <w:r>
        <w:t>1.</w:t>
      </w:r>
    </w:p>
    <w:p>
      <w:r>
        <w:rPr>
          <w:b/>
          <w:u w:val="single"/>
        </w:rPr>
        <w:t>124854</w:t>
      </w:r>
    </w:p>
    <w:p>
      <w:r>
        <w:t xml:space="preserve">2. </w:t>
        <w:tab/>
        <w:t>The UK can only wish it would be that fast, sadly they will suffer a long painful death thanks to their leadership. I feel for Europe and I wouldn't wish what they have on anybody, not even the Kenyan, well maybe I would wish it on the Kenyan faggot and his husband.</w:t>
      </w:r>
    </w:p>
    <w:p>
      <w:r>
        <w:rPr>
          <w:b/>
          <w:u w:val="single"/>
        </w:rPr>
        <w:t>124855</w:t>
      </w:r>
    </w:p>
    <w:p>
      <w:r>
        <w:t>1. Doug, you're a stupid faggot</w:t>
      </w:r>
    </w:p>
    <w:p>
      <w:r>
        <w:rPr>
          <w:b/>
          <w:u w:val="single"/>
        </w:rPr>
        <w:t>124856</w:t>
      </w:r>
    </w:p>
    <w:p>
      <w:r>
        <w:t>1. Churchill was a faggot philo-Semite who sucked mamzer cocks.</w:t>
      </w:r>
    </w:p>
    <w:p>
      <w:r>
        <w:rPr>
          <w:b/>
          <w:u w:val="single"/>
        </w:rPr>
        <w:t>124857</w:t>
      </w:r>
    </w:p>
    <w:p>
      <w:r>
        <w:t>1. Tom Arnold is calling for President Donald Trump to be beheaded.   The Left's calls for violence has gone on too long.   This is terrorism  ,,,,,,,,,,,,,,,,,,,,,,,,,,,,,,,,,,,,,,,,, SMFH    #Winning   #RedWave #LockThemUp   #HereComesThePain #LighttoDark #Maga #Qanon #WWG1WGA   #Trump2020 #Pizzagate #FollowTheWhiteRabbit  #News #GabFam #MAGA    #1A #2A #NRA   #RedWave #RedTsunami #TheGreatAwakening #QAnon #QArmy#Qanon8Chan #MAGA #ImWithQ #PatriotsSoapbox #KAG #WeAreQ#PatriotsFight #QResearch #WWG1WGA #Q #WalkAway #GABFAM#TrumpTrain #TheyFearTheGreatAwakeningTheMost #RedPill#WeThePeopleHaveHadEnough #WeThePeople #Pray4DJT#TheFallOfTheCabal #VoteRed    #BuildTheWallNow #NoIllegalAliens #LegalmmigrantsOnly#NoSanctuaryFunding #NoSanctuaryCities #NoChainMigration#NoVisaLottery #KateSteinle #KatesLaw #AngelFamlies#NoOpenBorders #VoteRedToSaveAmerica</w:t>
      </w:r>
    </w:p>
    <w:p>
      <w:r>
        <w:rPr>
          <w:b/>
          <w:u w:val="single"/>
        </w:rPr>
        <w:t>124858</w:t>
      </w:r>
    </w:p>
    <w:p>
      <w:r>
        <w:t xml:space="preserve">2. </w:t>
        <w:tab/>
        <w:t>The fat liberal retard is being blackmailed, probably for being a pedo.</w:t>
      </w:r>
    </w:p>
    <w:p>
      <w:r>
        <w:rPr>
          <w:b/>
          <w:u w:val="single"/>
        </w:rPr>
        <w:t>124859</w:t>
      </w:r>
    </w:p>
    <w:p>
      <w:r>
        <w:t>1. Liberal to-do list:   1. Create new sexual deviancy group.   2. Add 'phobic' on the end.   3. ?   4. Profit.</w:t>
      </w:r>
    </w:p>
    <w:p>
      <w:r>
        <w:rPr>
          <w:b/>
          <w:u w:val="single"/>
        </w:rPr>
        <w:t>124860</w:t>
      </w:r>
    </w:p>
    <w:p>
      <w:r>
        <w:t xml:space="preserve">2. </w:t>
        <w:tab/>
        <w:t>How to be a liberal faggot 101</w:t>
      </w:r>
    </w:p>
    <w:p>
      <w:r>
        <w:rPr>
          <w:b/>
          <w:u w:val="single"/>
        </w:rPr>
        <w:t>124861</w:t>
      </w:r>
    </w:p>
    <w:p>
      <w:r>
        <w:t>1. I just walked out to my car and two filthy nigger beasts are sitting in the parking lot eating chicken and throwing their BBQ sauce containers out the window and splashing shit all over the car next to it. MINE. I so wish I wasn’t a girl right now.</w:t>
      </w:r>
    </w:p>
    <w:p>
      <w:r>
        <w:rPr>
          <w:b/>
          <w:u w:val="single"/>
        </w:rPr>
        <w:t>124862</w:t>
      </w:r>
    </w:p>
    <w:p>
      <w:r>
        <w:t xml:space="preserve">2. </w:t>
        <w:tab/>
        <w:t xml:space="preserve">  Diversity tax goyim</w:t>
      </w:r>
    </w:p>
    <w:p>
      <w:r>
        <w:rPr>
          <w:b/>
          <w:u w:val="single"/>
        </w:rPr>
        <w:t>124863</w:t>
      </w:r>
    </w:p>
    <w:p>
      <w:r>
        <w:t xml:space="preserve">3. </w:t>
        <w:tab/>
        <w:tab/>
        <w:t>Haha I texted this to my brother and he said “I bet he niggers fucked up their car in an insurance scam”</w:t>
      </w:r>
    </w:p>
    <w:p>
      <w:r>
        <w:rPr>
          <w:b/>
          <w:u w:val="single"/>
        </w:rPr>
        <w:t>124864</w:t>
      </w:r>
    </w:p>
    <w:p>
      <w:r>
        <w:t xml:space="preserve">4. </w:t>
        <w:tab/>
        <w:tab/>
        <w:t>I wish my sister thought like you. And my wife</w:t>
      </w:r>
    </w:p>
    <w:p>
      <w:r>
        <w:rPr>
          <w:b/>
          <w:u w:val="single"/>
        </w:rPr>
        <w:t>124865</w:t>
      </w:r>
    </w:p>
    <w:p>
      <w:r>
        <w:t xml:space="preserve">5. </w:t>
        <w:tab/>
        <w:t>Made a note for segregated parking lots</w:t>
      </w:r>
    </w:p>
    <w:p>
      <w:r>
        <w:rPr>
          <w:b/>
          <w:u w:val="single"/>
        </w:rPr>
        <w:t>124866</w:t>
      </w:r>
    </w:p>
    <w:p>
      <w:r>
        <w:t xml:space="preserve">6. </w:t>
        <w:tab/>
        <w:t>Big fine for littering.</w:t>
      </w:r>
    </w:p>
    <w:p>
      <w:r>
        <w:rPr>
          <w:b/>
          <w:u w:val="single"/>
        </w:rPr>
        <w:t>124867</w:t>
      </w:r>
    </w:p>
    <w:p>
      <w:r>
        <w:t xml:space="preserve">7. </w:t>
        <w:tab/>
        <w:tab/>
        <w:t>Throwing out chicken bones is feeding the wild life.</w:t>
      </w:r>
    </w:p>
    <w:p>
      <w:r>
        <w:rPr>
          <w:b/>
          <w:u w:val="single"/>
        </w:rPr>
        <w:t>124868</w:t>
      </w:r>
    </w:p>
    <w:p>
      <w:r>
        <w:t xml:space="preserve">8. </w:t>
        <w:tab/>
        <w:tab/>
        <w:t>The homeless mother fu*ker will eat that shit.</w:t>
      </w:r>
    </w:p>
    <w:p>
      <w:r>
        <w:rPr>
          <w:b/>
          <w:u w:val="single"/>
        </w:rPr>
        <w:t>124869</w:t>
      </w:r>
    </w:p>
    <w:p>
      <w:r>
        <w:t>9.</w:t>
      </w:r>
    </w:p>
    <w:p>
      <w:r>
        <w:rPr>
          <w:b/>
          <w:u w:val="single"/>
        </w:rPr>
        <w:t>124870</w:t>
      </w:r>
    </w:p>
    <w:p>
      <w:r>
        <w:t xml:space="preserve">10. </w:t>
        <w:tab/>
        <w:t>If I was your man I’d say we are doing the white flight thing and moving</w:t>
      </w:r>
    </w:p>
    <w:p>
      <w:r>
        <w:rPr>
          <w:b/>
          <w:u w:val="single"/>
        </w:rPr>
        <w:t>124871</w:t>
      </w:r>
    </w:p>
    <w:p>
      <w:r>
        <w:t xml:space="preserve">11. </w:t>
        <w:tab/>
        <w:t>Buy a gun...</w:t>
      </w:r>
    </w:p>
    <w:p>
      <w:r>
        <w:rPr>
          <w:b/>
          <w:u w:val="single"/>
        </w:rPr>
        <w:t>124872</w:t>
      </w:r>
    </w:p>
    <w:p>
      <w:r>
        <w:t xml:space="preserve">12. </w:t>
        <w:tab/>
        <w:t>BBQ W/ fired chicken??  Lame!!</w:t>
      </w:r>
    </w:p>
    <w:p>
      <w:r>
        <w:rPr>
          <w:b/>
          <w:u w:val="single"/>
        </w:rPr>
        <w:t>124873</w:t>
      </w:r>
    </w:p>
    <w:p>
      <w:r>
        <w:t xml:space="preserve">13. </w:t>
        <w:tab/>
        <w:t>I so wish you could drive. Your the reason that car insurance is through the roof.</w:t>
      </w:r>
    </w:p>
    <w:p>
      <w:r>
        <w:rPr>
          <w:b/>
          <w:u w:val="single"/>
        </w:rPr>
        <w:t>124874</w:t>
      </w:r>
    </w:p>
    <w:p>
      <w:r>
        <w:t xml:space="preserve">14. </w:t>
        <w:tab/>
        <w:tab/>
        <w:t>Lol that isn’t my car! That’s the nigs car</w:t>
      </w:r>
    </w:p>
    <w:p>
      <w:r>
        <w:rPr>
          <w:b/>
          <w:u w:val="single"/>
        </w:rPr>
        <w:t>124875</w:t>
      </w:r>
    </w:p>
    <w:p>
      <w:r>
        <w:t xml:space="preserve">15. </w:t>
        <w:tab/>
        <w:tab/>
        <w:t>Oh shit. LMAO</w:t>
      </w:r>
    </w:p>
    <w:p>
      <w:r>
        <w:rPr>
          <w:b/>
          <w:u w:val="single"/>
        </w:rPr>
        <w:t>124876</w:t>
      </w:r>
    </w:p>
    <w:p>
      <w:r>
        <w:t xml:space="preserve">16. </w:t>
        <w:tab/>
        <w:tab/>
        <w:t>Forget that post...lol</w:t>
      </w:r>
    </w:p>
    <w:p>
      <w:r>
        <w:rPr>
          <w:b/>
          <w:u w:val="single"/>
        </w:rPr>
        <w:t>124877</w:t>
      </w:r>
    </w:p>
    <w:p>
      <w:r>
        <w:t xml:space="preserve">17. </w:t>
        <w:tab/>
        <w:tab/>
        <w:t>You mean porch monkey's.</w:t>
      </w:r>
    </w:p>
    <w:p>
      <w:r>
        <w:rPr>
          <w:b/>
          <w:u w:val="single"/>
        </w:rPr>
        <w:t>124878</w:t>
      </w:r>
    </w:p>
    <w:p>
      <w:r>
        <w:t xml:space="preserve">18. </w:t>
        <w:tab/>
        <w:tab/>
        <w:t>Ha that’s what my dad calls them!</w:t>
      </w:r>
    </w:p>
    <w:p>
      <w:r>
        <w:rPr>
          <w:b/>
          <w:u w:val="single"/>
        </w:rPr>
        <w:t>124879</w:t>
      </w:r>
    </w:p>
    <w:p>
      <w:r>
        <w:t xml:space="preserve">19. </w:t>
        <w:tab/>
        <w:tab/>
        <w:t>lol.</w:t>
      </w:r>
    </w:p>
    <w:p>
      <w:r>
        <w:rPr>
          <w:b/>
          <w:u w:val="single"/>
        </w:rPr>
        <w:t>124880</w:t>
      </w:r>
    </w:p>
    <w:p>
      <w:r>
        <w:t xml:space="preserve">20. </w:t>
        <w:tab/>
        <w:tab/>
        <w:t>I told one of them the other day to do the world a favor and sick his head out the window on the interstate and let the wind beat the hell out of him with his lips.</w:t>
      </w:r>
    </w:p>
    <w:p>
      <w:r>
        <w:rPr>
          <w:b/>
          <w:u w:val="single"/>
        </w:rPr>
        <w:t>124881</w:t>
      </w:r>
    </w:p>
    <w:p>
      <w:r>
        <w:t>1. Wow just wow. New low    https://redd.it/9kxbyt</w:t>
      </w:r>
    </w:p>
    <w:p>
      <w:r>
        <w:rPr>
          <w:b/>
          <w:u w:val="single"/>
        </w:rPr>
        <w:t>124882</w:t>
      </w:r>
    </w:p>
    <w:p>
      <w:r>
        <w:t xml:space="preserve">2. </w:t>
        <w:tab/>
        <w:t>NEVER EVER WATCH THE FUCKING VIEW WHERE ALL VIEWS ARE RACIST !!   NIGGER FUCK WHOOPI IS RACIST GARBAGE !!</w:t>
      </w:r>
    </w:p>
    <w:p>
      <w:r>
        <w:rPr>
          <w:b/>
          <w:u w:val="single"/>
        </w:rPr>
        <w:t>124883</w:t>
      </w:r>
    </w:p>
    <w:p>
      <w:r>
        <w:t>1. @Jessicatarlov    Listen up You FUCKING LIBERAL CUNT   Dont talk about the Military when you know nothing about what you're speaking on you dumb cunt!!   Pay attention twatwaffle YOU DO NOT GET DEFERMENTS FOR ANY PHYSICAL (BONE SPURS) OR MENTAL PROBLEMS YOU GET A F4 FROM THE MILITARY   Men in COLLEGE GOT DEFERMENTS YOU IGNORANT UNEDUCATED SKANK!!    You wanna defend STOLEN VALOR Dickhead Blumenthal then have the nerve to make your idiot "5 deferments for bone spurs" crack towards POTUS? I would've punched your moronic ass of that couch had I been sitting  next to you fucking PIG!!   DAUGHTER &amp; NIECE OF VIETNAM VETS!!!</w:t>
      </w:r>
    </w:p>
    <w:p>
      <w:r>
        <w:rPr>
          <w:b/>
          <w:u w:val="single"/>
        </w:rPr>
        <w:t>124884</w:t>
      </w:r>
    </w:p>
    <w:p>
      <w:r>
        <w:t>1. Sodomwealth Bank   #AusFam #AusPol #ausfam #auspol #Ausfam #Auspol #Australia</w:t>
      </w:r>
    </w:p>
    <w:p>
      <w:r>
        <w:rPr>
          <w:b/>
          <w:u w:val="single"/>
        </w:rPr>
        <w:t>124885</w:t>
      </w:r>
    </w:p>
    <w:p>
      <w:r>
        <w:t xml:space="preserve">2. </w:t>
        <w:tab/>
        <w:t>It could still be an African woman.  They have high T.  Probably more than the soyboy faggot sitting opposite.  Same anti white shit regardless.</w:t>
      </w:r>
    </w:p>
    <w:p>
      <w:r>
        <w:rPr>
          <w:b/>
          <w:u w:val="single"/>
        </w:rPr>
        <w:t>124886</w:t>
      </w:r>
    </w:p>
    <w:p>
      <w:r>
        <w:t>1. Minneapolis Police Refuse To Investigate Claims Against Rep. Ellison https://dailycaller.com/2018/10/03/minneapolis-police-refuse-to-probe-ellison/ via @dailycaller</w:t>
      </w:r>
    </w:p>
    <w:p>
      <w:r>
        <w:rPr>
          <w:b/>
          <w:u w:val="single"/>
        </w:rPr>
        <w:t>124887</w:t>
      </w:r>
    </w:p>
    <w:p>
      <w:r>
        <w:t xml:space="preserve">2. </w:t>
        <w:tab/>
        <w:t>because, repeat after me.... he is a nigger</w:t>
      </w:r>
    </w:p>
    <w:p>
      <w:r>
        <w:rPr>
          <w:b/>
          <w:u w:val="single"/>
        </w:rPr>
        <w:t>124888</w:t>
      </w:r>
    </w:p>
    <w:p>
      <w:r>
        <w:t>1. White Northerners Are Adopting The Confederate Battle Flag   http://www.occidentaldissent.com/2018/10/23/white-northerners-are-adopting-the-confederate-battle-flag/</w:t>
      </w:r>
    </w:p>
    <w:p>
      <w:r>
        <w:rPr>
          <w:b/>
          <w:u w:val="single"/>
        </w:rPr>
        <w:t>124889</w:t>
      </w:r>
    </w:p>
    <w:p>
      <w:r>
        <w:t xml:space="preserve">2. </w:t>
        <w:tab/>
        <w:t>Don’t even try to pretend that you have supporters in the North, you slimy little maggot. You literally spent YEARS on that pitiful echo chamber of a blog of yours, blaming the Northern states and everyone in them, for all the problems that afflict your pile of nigger shit of a region. Now that the reality has set in — that the political and racial demographics of the South are past the point of no return — you have the nerve to claim allies in the very place from which you want political separation. FUCK you, you two-faced, prescription-drug-addled fraud. I WIPE MY COCK with your Confederate loser flag.</w:t>
      </w:r>
    </w:p>
    <w:p>
      <w:r>
        <w:rPr>
          <w:b/>
          <w:u w:val="single"/>
        </w:rPr>
        <w:t>124890</w:t>
      </w:r>
    </w:p>
    <w:p>
      <w:r>
        <w:t xml:space="preserve">3. </w:t>
        <w:tab/>
        <w:tab/>
        <w:t>where's the haha button on GAB???</w:t>
      </w:r>
    </w:p>
    <w:p>
      <w:r>
        <w:rPr>
          <w:b/>
          <w:u w:val="single"/>
        </w:rPr>
        <w:t>124891</w:t>
      </w:r>
    </w:p>
    <w:p>
      <w:r>
        <w:t xml:space="preserve">4. </w:t>
        <w:tab/>
        <w:tab/>
        <w:t>I like him fine. Im from the North. Technically the last thing white men in America can be proud of is the rebel cause. You have to go back to the revolution to be proud of anything from the north. But yes the South is literally overflowing with niggers. #starsandbars #rebelyell #volkisch</w:t>
      </w:r>
    </w:p>
    <w:p>
      <w:r>
        <w:rPr>
          <w:b/>
          <w:u w:val="single"/>
        </w:rPr>
        <w:t>124892</w:t>
      </w:r>
    </w:p>
    <w:p>
      <w:r>
        <w:t xml:space="preserve">5. </w:t>
        <w:tab/>
        <w:tab/>
        <w:t>Tell him how you REALLY feel, Chris...😂</w:t>
      </w:r>
    </w:p>
    <w:p>
      <w:r>
        <w:rPr>
          <w:b/>
          <w:u w:val="single"/>
        </w:rPr>
        <w:t>124893</w:t>
      </w:r>
    </w:p>
    <w:p>
      <w:r>
        <w:t xml:space="preserve">6. </w:t>
        <w:tab/>
        <w:tab/>
        <w:t>Chris mad!  Chris smash!</w:t>
      </w:r>
    </w:p>
    <w:p>
      <w:r>
        <w:rPr>
          <w:b/>
          <w:u w:val="single"/>
        </w:rPr>
        <w:t>124894</w:t>
      </w:r>
    </w:p>
    <w:p>
      <w:r>
        <w:t xml:space="preserve">7. </w:t>
        <w:tab/>
        <w:tab/>
        <w:t>Rob mad! Rob queef!</w:t>
      </w:r>
    </w:p>
    <w:p>
      <w:r>
        <w:rPr>
          <w:b/>
          <w:u w:val="single"/>
        </w:rPr>
        <w:t>124895</w:t>
      </w:r>
    </w:p>
    <w:p>
      <w:r>
        <w:t>1. "My Family, My People, My Nation, and My God mean everything to me. I am a Nationalist and I want to honor them and take care of them. So I'm Socialist too. "- The national socialist who sounds like a communist . Retard</w:t>
      </w:r>
    </w:p>
    <w:p>
      <w:r>
        <w:rPr>
          <w:b/>
          <w:u w:val="single"/>
        </w:rPr>
        <w:t>124896</w:t>
      </w:r>
    </w:p>
    <w:p>
      <w:r>
        <w:t>1. When one has nothing to offer but insults (fill in the blank with the first thing that comes to mind) ____________________</w:t>
      </w:r>
    </w:p>
    <w:p>
      <w:r>
        <w:rPr>
          <w:b/>
          <w:u w:val="single"/>
        </w:rPr>
        <w:t>124897</w:t>
      </w:r>
    </w:p>
    <w:p>
      <w:r>
        <w:t xml:space="preserve">2. </w:t>
        <w:tab/>
        <w:t>Who is this faggot to lecture anyone?</w:t>
      </w:r>
    </w:p>
    <w:p>
      <w:r>
        <w:rPr>
          <w:b/>
          <w:u w:val="single"/>
        </w:rPr>
        <w:t>124898</w:t>
      </w:r>
    </w:p>
    <w:p>
      <w:r>
        <w:t>1. New Q drop: This is getting serious. Someone has sent General Mattis an envelope with Ricin in it!   https://nypost.com/2018/10/02/packages-sent-to-pentagon-test-positive-for-ricin/</w:t>
      </w:r>
    </w:p>
    <w:p>
      <w:r>
        <w:rPr>
          <w:b/>
          <w:u w:val="single"/>
        </w:rPr>
        <w:t>124899</w:t>
      </w:r>
    </w:p>
    <w:p>
      <w:r>
        <w:t xml:space="preserve">2. </w:t>
        <w:tab/>
        <w:t>Let me guess. The FBI is playing with itself now, per General Obama's orders, right? How far will this need to go before we acknowledge this is not just a bunch of faggot n-words with a political message? Do people need to die before we put a stop to it? People, these are NOT PROTESTS.</w:t>
      </w:r>
    </w:p>
    <w:p>
      <w:r>
        <w:rPr>
          <w:b/>
          <w:u w:val="single"/>
        </w:rPr>
        <w:t>124900</w:t>
      </w:r>
    </w:p>
    <w:p>
      <w:r>
        <w:t xml:space="preserve">3. </w:t>
        <w:tab/>
        <w:tab/>
        <w:t>The need for judge Kavanaugh confirmation is critical for the plan. He makes a solid 5-4 vote in the SC for future challenges! This was their weak attempt "to send a message".</w:t>
      </w:r>
    </w:p>
    <w:p>
      <w:r>
        <w:rPr>
          <w:b/>
          <w:u w:val="single"/>
        </w:rPr>
        <w:t>124901</w:t>
      </w:r>
    </w:p>
    <w:p>
      <w:r>
        <w:t xml:space="preserve">4. </w:t>
        <w:tab/>
        <w:tab/>
        <w:t>Sounds plausible, but I don't believe this is a dialog, or that there is any "message" anymore, other than "I kill you sonofabitch." We have transcended messages, IMO.</w:t>
      </w:r>
    </w:p>
    <w:p>
      <w:r>
        <w:rPr>
          <w:b/>
          <w:u w:val="single"/>
        </w:rPr>
        <w:t>124902</w:t>
      </w:r>
    </w:p>
    <w:p>
      <w:r>
        <w:t xml:space="preserve">5. </w:t>
        <w:tab/>
        <w:tab/>
        <w:t>Thank God they have failed! I think you can thank 9/11 for this one so there is already a review system in place (if you can remember this was tried back then).</w:t>
      </w:r>
    </w:p>
    <w:p>
      <w:r>
        <w:rPr>
          <w:b/>
          <w:u w:val="single"/>
        </w:rPr>
        <w:t>124903</w:t>
      </w:r>
    </w:p>
    <w:p>
      <w:r>
        <w:t xml:space="preserve">6. </w:t>
        <w:tab/>
        <w:tab/>
        <w:t>We must stop them by any means necessary, because having begun,  they will continue until they succeed, and after as well. Yes, I remember recent history. "I remember 20 years ago like it was yesterday. I just can't remember yesterday."</w:t>
      </w:r>
    </w:p>
    <w:p>
      <w:r>
        <w:rPr>
          <w:b/>
          <w:u w:val="single"/>
        </w:rPr>
        <w:t>124904</w:t>
      </w:r>
    </w:p>
    <w:p>
      <w:r>
        <w:t xml:space="preserve">7. </w:t>
        <w:tab/>
        <w:tab/>
        <w:t>Personally I will be concerned if judge Kavanaugh is not confirmed; otherwise, there are very smart and dedicated people working on this (plan)!</w:t>
      </w:r>
    </w:p>
    <w:p>
      <w:r>
        <w:rPr>
          <w:b/>
          <w:u w:val="single"/>
        </w:rPr>
        <w:t>124905</w:t>
      </w:r>
    </w:p>
    <w:p>
      <w:r>
        <w:t xml:space="preserve">8. </w:t>
        <w:tab/>
        <w:tab/>
        <w:t>The dead will not be able to vote in this confirmation. Kavanaugh will be confirmed. ;-)</w:t>
      </w:r>
    </w:p>
    <w:p>
      <w:r>
        <w:rPr>
          <w:b/>
          <w:u w:val="single"/>
        </w:rPr>
        <w:t>124906</w:t>
      </w:r>
    </w:p>
    <w:p>
      <w:r>
        <w:t xml:space="preserve">9. </w:t>
        <w:tab/>
        <w:tab/>
        <w:t>That's a harsh statement but I agree about the judge!</w:t>
      </w:r>
    </w:p>
    <w:p>
      <w:r>
        <w:rPr>
          <w:b/>
          <w:u w:val="single"/>
        </w:rPr>
        <w:t>124907</w:t>
      </w:r>
    </w:p>
    <w:p>
      <w:r>
        <w:t xml:space="preserve">10. </w:t>
        <w:tab/>
        <w:tab/>
        <w:t>I hope it proves to be merely harsh rather than prescient. We do say though, an ounce of prevention is worth a pound of cure.</w:t>
      </w:r>
    </w:p>
    <w:p>
      <w:r>
        <w:rPr>
          <w:b/>
          <w:u w:val="single"/>
        </w:rPr>
        <w:t>124908</w:t>
      </w:r>
    </w:p>
    <w:p>
      <w:r>
        <w:t xml:space="preserve">11. </w:t>
        <w:tab/>
        <w:tab/>
        <w:t>I agree!</w:t>
      </w:r>
    </w:p>
    <w:p>
      <w:r>
        <w:rPr>
          <w:b/>
          <w:u w:val="single"/>
        </w:rPr>
        <w:t>124909</w:t>
      </w:r>
    </w:p>
    <w:p>
      <w:r>
        <w:t>1. Cunt</w:t>
      </w:r>
    </w:p>
    <w:p>
      <w:r>
        <w:rPr>
          <w:b/>
          <w:u w:val="single"/>
        </w:rPr>
        <w:t>124910</w:t>
      </w:r>
    </w:p>
    <w:p>
      <w:r>
        <w:t>1. Zoom in on this pic! It's 90% men! They all need to start marching back!!      🔸Hundreds of Hondurans head for US border in mass migration 'march'   https://www.foxnews.com/us/over-1000-hondurans-head-for-us-border-in-mass-migration-march-report</w:t>
      </w:r>
    </w:p>
    <w:p>
      <w:r>
        <w:rPr>
          <w:b/>
          <w:u w:val="single"/>
        </w:rPr>
        <w:t>124911</w:t>
      </w:r>
    </w:p>
    <w:p>
      <w:r>
        <w:t xml:space="preserve">2. </w:t>
        <w:tab/>
        <w:t>This is exactly what is happening in Europe; this is orchestrated, and paid for by the Cunt Soros. These are INVADERS!!!!!!!!</w:t>
      </w:r>
    </w:p>
    <w:p>
      <w:r>
        <w:rPr>
          <w:b/>
          <w:u w:val="single"/>
        </w:rPr>
        <w:t>124912</w:t>
      </w:r>
    </w:p>
    <w:p>
      <w:r>
        <w:t>1. why does that girl only have 1 shoe ???  is she extra retarded ???</w:t>
      </w:r>
    </w:p>
    <w:p>
      <w:r>
        <w:rPr>
          <w:b/>
          <w:u w:val="single"/>
        </w:rPr>
        <w:t>124913</w:t>
      </w:r>
    </w:p>
    <w:p>
      <w:r>
        <w:t>1. https://uk.news.yahoo.com/new-eastenders-boss-promises-lgbt-representation-veteran-soap-123301420.html?guccounter=1   fuck off you jews cunt dyke</w:t>
      </w:r>
    </w:p>
    <w:p>
      <w:r>
        <w:rPr>
          <w:b/>
          <w:u w:val="single"/>
        </w:rPr>
        <w:t>124914</w:t>
      </w:r>
    </w:p>
    <w:p>
      <w:r>
        <w:t xml:space="preserve">2. </w:t>
        <w:tab/>
        <w:t>Is that shit still going.</w:t>
      </w:r>
    </w:p>
    <w:p>
      <w:r>
        <w:rPr>
          <w:b/>
          <w:u w:val="single"/>
        </w:rPr>
        <w:t>124915</w:t>
      </w:r>
    </w:p>
    <w:p>
      <w:r>
        <w:t>1. Like I said:  https://en.wikipedia.org/wiki/2017_Congressional_baseball_shooting  YOU FUCKING RETARD</w:t>
      </w:r>
    </w:p>
    <w:p>
      <w:r>
        <w:rPr>
          <w:b/>
          <w:u w:val="single"/>
        </w:rPr>
        <w:t>124916</w:t>
      </w:r>
    </w:p>
    <w:p>
      <w:r>
        <w:t>1. @NeonRevolt check this shit out, bruh   https://reddit.app.link/eDBKS9JmKQ</w:t>
      </w:r>
    </w:p>
    <w:p>
      <w:r>
        <w:rPr>
          <w:b/>
          <w:u w:val="single"/>
        </w:rPr>
        <w:t>124917</w:t>
      </w:r>
    </w:p>
    <w:p>
      <w:r>
        <w:t xml:space="preserve">2. </w:t>
        <w:tab/>
        <w:t>The traitor cunt is going down. God bless America.</w:t>
      </w:r>
    </w:p>
    <w:p>
      <w:r>
        <w:rPr>
          <w:b/>
          <w:u w:val="single"/>
        </w:rPr>
        <w:t>124918</w:t>
      </w:r>
    </w:p>
    <w:p>
      <w:r>
        <w:t>1. I don't trust how globalist government over this brexit deal one little bit I got gut feeling they done fucking dirty thing to us population of 17.5 million people like of me that voted out and still want out but I can May s evil plans to keep has in and cunt queen</w:t>
      </w:r>
    </w:p>
    <w:p>
      <w:r>
        <w:rPr>
          <w:b/>
          <w:u w:val="single"/>
        </w:rPr>
        <w:t>124919</w:t>
      </w:r>
    </w:p>
    <w:p>
      <w:r>
        <w:t>1. This is as #Traditionalist as you get on #Tinder.   #TinderThots - Part 2,427</w:t>
      </w:r>
    </w:p>
    <w:p>
      <w:r>
        <w:rPr>
          <w:b/>
          <w:u w:val="single"/>
        </w:rPr>
        <w:t>124920</w:t>
      </w:r>
    </w:p>
    <w:p>
      <w:r>
        <w:t xml:space="preserve">2. </w:t>
        <w:tab/>
        <w:t>'if i responded to you value that deeply'- Sounds like a special sort of cunt</w:t>
      </w:r>
    </w:p>
    <w:p>
      <w:r>
        <w:rPr>
          <w:b/>
          <w:u w:val="single"/>
        </w:rPr>
        <w:t>124921</w:t>
      </w:r>
    </w:p>
    <w:p>
      <w:r>
        <w:t>1. Know your enemy.  #poorLittleJacob #yourefuct</w:t>
      </w:r>
    </w:p>
    <w:p>
      <w:r>
        <w:rPr>
          <w:b/>
          <w:u w:val="single"/>
        </w:rPr>
        <w:t>124922</w:t>
      </w:r>
    </w:p>
    <w:p>
      <w:r>
        <w:t xml:space="preserve">2. </w:t>
        <w:tab/>
        <w:t>#LiberalismIsAMentalDisorder</w:t>
      </w:r>
    </w:p>
    <w:p>
      <w:r>
        <w:rPr>
          <w:b/>
          <w:u w:val="single"/>
        </w:rPr>
        <w:t>124923</w:t>
      </w:r>
    </w:p>
    <w:p>
      <w:r>
        <w:t xml:space="preserve">3. </w:t>
        <w:tab/>
        <w:tab/>
        <w:t>What a bunch of fairy gay faggot freaks!</w:t>
      </w:r>
    </w:p>
    <w:p>
      <w:r>
        <w:rPr>
          <w:b/>
          <w:u w:val="single"/>
        </w:rPr>
        <w:t>124924</w:t>
      </w:r>
    </w:p>
    <w:p>
      <w:r>
        <w:t>1. https://www.breitbart.com/big-hollywood/2018/10/01/snoop-dogg-calls-kanye-west-an-uncle-tom-for-supporting-america-first-agenda/</w:t>
      </w:r>
    </w:p>
    <w:p>
      <w:r>
        <w:rPr>
          <w:b/>
          <w:u w:val="single"/>
        </w:rPr>
        <w:t>124925</w:t>
      </w:r>
    </w:p>
    <w:p>
      <w:r>
        <w:t xml:space="preserve">2. </w:t>
        <w:tab/>
        <w:t>Yet another artist that had fame and fortune and doors opened others never got that rails hate about Trump quite curiously..I wonder if Snoop is scared it's all going away for some reason?</w:t>
      </w:r>
    </w:p>
    <w:p>
      <w:r>
        <w:rPr>
          <w:b/>
          <w:u w:val="single"/>
        </w:rPr>
        <w:t>124926</w:t>
      </w:r>
    </w:p>
    <w:p>
      <w:r>
        <w:t xml:space="preserve">3. </w:t>
        <w:tab/>
        <w:tab/>
        <w:t>Niggers are locked into their interests, which include - affirmative action, promotion of miscegenation by the government &amp; corporations, gibs me dat and media portrayals that spin their negatives into positives. When a funny nigger breaks from this tribal loyalty and becomes friendly with the enemy (Whitey), the nigger sees this as a betrayal.</w:t>
      </w:r>
    </w:p>
    <w:p>
      <w:r>
        <w:rPr>
          <w:b/>
          <w:u w:val="single"/>
        </w:rPr>
        <w:t>124927</w:t>
      </w:r>
    </w:p>
    <w:p>
      <w:r>
        <w:t>1. You’ll be getting a text from President Trump tomorrow at 2:18 p.m. ET  https://t.co/guVE7G4mlR</w:t>
      </w:r>
    </w:p>
    <w:p>
      <w:r>
        <w:rPr>
          <w:b/>
          <w:u w:val="single"/>
        </w:rPr>
        <w:t>124928</w:t>
      </w:r>
    </w:p>
    <w:p>
      <w:r>
        <w:t xml:space="preserve">2. </w:t>
        <w:tab/>
        <w:t>Can I text back and call him a faggot for arresting people at a permitted rally who defended themselves from fucking violent communist criminals?</w:t>
      </w:r>
    </w:p>
    <w:p>
      <w:r>
        <w:rPr>
          <w:b/>
          <w:u w:val="single"/>
        </w:rPr>
        <w:t>124929</w:t>
      </w:r>
    </w:p>
    <w:p>
      <w:r>
        <w:t xml:space="preserve">3. </w:t>
        <w:tab/>
        <w:tab/>
        <w:t>That's Jeff Sessions in action. Punish the victims, not the criminals. Justice only for those who can afford it.</w:t>
      </w:r>
    </w:p>
    <w:p>
      <w:r>
        <w:rPr>
          <w:b/>
          <w:u w:val="single"/>
        </w:rPr>
        <w:t>124930</w:t>
      </w:r>
    </w:p>
    <w:p>
      <w:r>
        <w:t>1.</w:t>
      </w:r>
    </w:p>
    <w:p>
      <w:r>
        <w:rPr>
          <w:b/>
          <w:u w:val="single"/>
        </w:rPr>
        <w:t>124931</w:t>
      </w:r>
    </w:p>
    <w:p>
      <w:r>
        <w:t xml:space="preserve">2. </w:t>
        <w:tab/>
        <w:t>Does Pendejo mean Nigger in some language?</w:t>
      </w:r>
    </w:p>
    <w:p>
      <w:r>
        <w:rPr>
          <w:b/>
          <w:u w:val="single"/>
        </w:rPr>
        <w:t>124932</w:t>
      </w:r>
    </w:p>
    <w:p>
      <w:r>
        <w:t>3.</w:t>
      </w:r>
    </w:p>
    <w:p>
      <w:r>
        <w:rPr>
          <w:b/>
          <w:u w:val="single"/>
        </w:rPr>
        <w:t>124933</w:t>
      </w:r>
    </w:p>
    <w:p>
      <w:r>
        <w:t>1.</w:t>
      </w:r>
    </w:p>
    <w:p>
      <w:r>
        <w:rPr>
          <w:b/>
          <w:u w:val="single"/>
        </w:rPr>
        <w:t>124934</w:t>
      </w:r>
    </w:p>
    <w:p>
      <w:r>
        <w:t xml:space="preserve">2. </w:t>
        <w:tab/>
        <w:t>Trumpsters are all the same - retarded sheep.</w:t>
      </w:r>
    </w:p>
    <w:p>
      <w:r>
        <w:rPr>
          <w:b/>
          <w:u w:val="single"/>
        </w:rPr>
        <w:t>124935</w:t>
      </w:r>
    </w:p>
    <w:p>
      <w:r>
        <w:t>1. AFTER THE RED WAVE OF FREEDOM ON NOV. 6TH, PRESIDENT TRUMP NEEDS TO DEPORT GEORGE CLOONEY AND BETO O'ROURKE TO LEPRECHAUN LAND!!  https://www.irishcentral.com/culture/entertainment/george-clooney-defends-muslims-claims-trump-is-inciting-fear</w:t>
      </w:r>
    </w:p>
    <w:p>
      <w:r>
        <w:rPr>
          <w:b/>
          <w:u w:val="single"/>
        </w:rPr>
        <w:t>124936</w:t>
      </w:r>
    </w:p>
    <w:p>
      <w:r>
        <w:t xml:space="preserve">2. </w:t>
        <w:tab/>
        <w:t>https://abcnews.go.com/Politics/OTUS/george-clooney-arrested-sudan-embassy-washington-dc/story?id=15936415</w:t>
      </w:r>
    </w:p>
    <w:p>
      <w:r>
        <w:rPr>
          <w:b/>
          <w:u w:val="single"/>
        </w:rPr>
        <w:t>124937</w:t>
      </w:r>
    </w:p>
    <w:p>
      <w:r>
        <w:t xml:space="preserve">3. </w:t>
        <w:tab/>
        <w:tab/>
        <w:t>https://youtu.be/4u3Z8vJbWTM</w:t>
      </w:r>
    </w:p>
    <w:p>
      <w:r>
        <w:rPr>
          <w:b/>
          <w:u w:val="single"/>
        </w:rPr>
        <w:t>124938</w:t>
      </w:r>
    </w:p>
    <w:p>
      <w:r>
        <w:t xml:space="preserve">4. </w:t>
        <w:tab/>
        <w:tab/>
        <w:tab/>
        <w:t>a shiny nigger</w:t>
      </w:r>
    </w:p>
    <w:p>
      <w:r>
        <w:rPr>
          <w:b/>
          <w:u w:val="single"/>
        </w:rPr>
        <w:t>124939</w:t>
      </w:r>
    </w:p>
    <w:p>
      <w:r>
        <w:t>1. #loliconisnotacrime</w:t>
      </w:r>
    </w:p>
    <w:p>
      <w:r>
        <w:rPr>
          <w:b/>
          <w:u w:val="single"/>
        </w:rPr>
        <w:t>124940</w:t>
      </w:r>
    </w:p>
    <w:p>
      <w:r>
        <w:t xml:space="preserve">2. </w:t>
        <w:tab/>
        <w:t>This is such faggot shit.</w:t>
      </w:r>
    </w:p>
    <w:p>
      <w:r>
        <w:rPr>
          <w:b/>
          <w:u w:val="single"/>
        </w:rPr>
        <w:t>124941</w:t>
      </w:r>
    </w:p>
    <w:p>
      <w:r>
        <w:t>1. Just A Sweet Picture of FLOTUS In Africa.    https://redd.it/9lshtp</w:t>
      </w:r>
    </w:p>
    <w:p>
      <w:r>
        <w:rPr>
          <w:b/>
          <w:u w:val="single"/>
        </w:rPr>
        <w:t>124942</w:t>
      </w:r>
    </w:p>
    <w:p>
      <w:r>
        <w:t xml:space="preserve">2. </w:t>
        <w:tab/>
        <w:t>Then the nogglet woke up and uttered "gib me dat tiddy milk, whi bitch!"</w:t>
      </w:r>
    </w:p>
    <w:p>
      <w:r>
        <w:rPr>
          <w:b/>
          <w:u w:val="single"/>
        </w:rPr>
        <w:t>124943</w:t>
      </w:r>
    </w:p>
    <w:p>
      <w:r>
        <w:t xml:space="preserve">3. </w:t>
        <w:tab/>
        <w:tab/>
        <w:t>Go suck your beloved nigger dicks, cuck.</w:t>
      </w:r>
    </w:p>
    <w:p>
      <w:r>
        <w:rPr>
          <w:b/>
          <w:u w:val="single"/>
        </w:rPr>
        <w:t>124944</w:t>
      </w:r>
    </w:p>
    <w:p>
      <w:r>
        <w:t>1. Yeah except Gordon Gekko broke the back of middle management &amp; the middle class in the 80's   https://youtu.be/IVjCRWbvM4c</w:t>
      </w:r>
    </w:p>
    <w:p>
      <w:r>
        <w:rPr>
          <w:b/>
          <w:u w:val="single"/>
        </w:rPr>
        <w:t>124945</w:t>
      </w:r>
    </w:p>
    <w:p>
      <w:r>
        <w:t xml:space="preserve">2. </w:t>
        <w:tab/>
        <w:t>Going Hollywood? Volcano Magic? How she do that? Remember Rambo, Michael Jackson, Rocky, Star Wars, PCs, Apple, Hulk Hogan, Indiana Jones, Mount St. Helens, short shorts? What's Katie's secret? New York City (NYC)? Portland (PDX), OR? What makes life?    https://steemit.com/k/@joeyarnoldvn/rising-luck</w:t>
      </w:r>
    </w:p>
    <w:p>
      <w:r>
        <w:rPr>
          <w:b/>
          <w:u w:val="single"/>
        </w:rPr>
        <w:t>124946</w:t>
      </w:r>
    </w:p>
    <w:p>
      <w:r>
        <w:t xml:space="preserve">3. </w:t>
        <w:tab/>
        <w:tab/>
        <w:t>Fuck off Jew cunt</w:t>
      </w:r>
    </w:p>
    <w:p>
      <w:r>
        <w:rPr>
          <w:b/>
          <w:u w:val="single"/>
        </w:rPr>
        <w:t>124947</w:t>
      </w:r>
    </w:p>
    <w:p>
      <w:r>
        <w:t>1. Obama doesn't believe in making stuff up. So he'd never say anything like "If you like your doctor you can keep your doctor." Or blame the Benghazi massacre on a YouTube video.</w:t>
      </w:r>
    </w:p>
    <w:p>
      <w:r>
        <w:rPr>
          <w:b/>
          <w:u w:val="single"/>
        </w:rPr>
        <w:t>124948</w:t>
      </w:r>
    </w:p>
    <w:p>
      <w:r>
        <w:t xml:space="preserve">2. </w:t>
        <w:tab/>
        <w:t>that NIGGER IS A MUSLIM AND A FKING FRAUD. HE NEEDS HUNG AFTER HIS MILITARY TRIAL OF COURSE.</w:t>
      </w:r>
    </w:p>
    <w:p>
      <w:r>
        <w:rPr>
          <w:b/>
          <w:u w:val="single"/>
        </w:rPr>
        <w:t>124949</w:t>
      </w:r>
    </w:p>
    <w:p>
      <w:r>
        <w:t>1. CNN Soy Boy Brian Stelter is upset that President Trump is doing too many interviews - VIDEO:   https://image.ibb.co/nRhNT0/Dpwj-EI-U0-AE7j6-H.jpg  https://youtu.be/GRMMVB9n3uQ</w:t>
      </w:r>
    </w:p>
    <w:p>
      <w:r>
        <w:rPr>
          <w:b/>
          <w:u w:val="single"/>
        </w:rPr>
        <w:t>124950</w:t>
      </w:r>
    </w:p>
    <w:p>
      <w:r>
        <w:t xml:space="preserve">2. </w:t>
        <w:tab/>
        <w:t>fat jew faggot</w:t>
      </w:r>
    </w:p>
    <w:p>
      <w:r>
        <w:rPr>
          <w:b/>
          <w:u w:val="single"/>
        </w:rPr>
        <w:t>124951</w:t>
      </w:r>
    </w:p>
    <w:p>
      <w:r>
        <w:t>1. WELL HERE I AM FRESH IN FACE BOOK JAIL FOR USING WORD FAGGOTS LOL I LOVE A MR BRAINS FAGGOT ? FREDOM OF SPEECH IS GONE</w:t>
      </w:r>
    </w:p>
    <w:p>
      <w:r>
        <w:rPr>
          <w:b/>
          <w:u w:val="single"/>
        </w:rPr>
        <w:t>124952</w:t>
      </w:r>
    </w:p>
    <w:p>
      <w:r>
        <w:t>1. This one is for Clarence Spangle. He has a great fondness for British music and he just fuckin' loves the English. Hope ya like it CS.   https://www.youtube.com/watch?v=GmSgjBgo-OM</w:t>
      </w:r>
    </w:p>
    <w:p>
      <w:r>
        <w:rPr>
          <w:b/>
          <w:u w:val="single"/>
        </w:rPr>
        <w:t>124953</w:t>
      </w:r>
    </w:p>
    <w:p>
      <w:r>
        <w:t xml:space="preserve">2. </w:t>
        <w:tab/>
        <w:t>Fuck you stupid ass faggot English and your muslim parliament that wanted to ban Donald Trump... have fun getting fucked without any guns...   Here's some real American blood and guts rock... not faggot Elton John.   https://www.youtube.com/watch?v=MwTv45OW5Yw</w:t>
      </w:r>
    </w:p>
    <w:p>
      <w:r>
        <w:rPr>
          <w:b/>
          <w:u w:val="single"/>
        </w:rPr>
        <w:t>124954</w:t>
      </w:r>
    </w:p>
    <w:p>
      <w:r>
        <w:t>1. Every time you change your avi you delete your posts?</w:t>
      </w:r>
    </w:p>
    <w:p>
      <w:r>
        <w:rPr>
          <w:b/>
          <w:u w:val="single"/>
        </w:rPr>
        <w:t>124955</w:t>
      </w:r>
    </w:p>
    <w:p>
      <w:r>
        <w:t xml:space="preserve">2. </w:t>
        <w:tab/>
        <w:t>only if you're retarded</w:t>
      </w:r>
    </w:p>
    <w:p>
      <w:r>
        <w:rPr>
          <w:b/>
          <w:u w:val="single"/>
        </w:rPr>
        <w:t>124956</w:t>
      </w:r>
    </w:p>
    <w:p>
      <w:r>
        <w:t>1. I Shudada to think. Looney tune Sinead O'connor goes full retard   https://www.bitchute.com/video/zUdl2v2jzIj8/</w:t>
      </w:r>
    </w:p>
    <w:p>
      <w:r>
        <w:rPr>
          <w:b/>
          <w:u w:val="single"/>
        </w:rPr>
        <w:t>124957</w:t>
      </w:r>
    </w:p>
    <w:p>
      <w:r>
        <w:t>1. Is this a true story   @andieiamwhoiam   https://www.yahoo.com/lifestyle/applebees-waitress-told-dont-tip-black-people-customers-091918091.html</w:t>
      </w:r>
    </w:p>
    <w:p>
      <w:r>
        <w:rPr>
          <w:b/>
          <w:u w:val="single"/>
        </w:rPr>
        <w:t>124958</w:t>
      </w:r>
    </w:p>
    <w:p>
      <w:r>
        <w:t xml:space="preserve">2. </w:t>
        <w:tab/>
        <w:t>We don't tip colored people? But it's colored people who never leave a tip!   I can't remember the last time I saw a Negro waitress.  In fact I don't think I   have.ever seen one.</w:t>
      </w:r>
    </w:p>
    <w:p>
      <w:r>
        <w:rPr>
          <w:b/>
          <w:u w:val="single"/>
        </w:rPr>
        <w:t>124959</w:t>
      </w:r>
    </w:p>
    <w:p>
      <w:r>
        <w:t xml:space="preserve">3. </w:t>
        <w:tab/>
        <w:tab/>
        <w:t>Common knowledge not to eat where niggers work... I had a nigger at Subway try and swipe the twenty right from in front of me... Niggers are fucking useless</w:t>
      </w:r>
    </w:p>
    <w:p>
      <w:r>
        <w:rPr>
          <w:b/>
          <w:u w:val="single"/>
        </w:rPr>
        <w:t>124960</w:t>
      </w:r>
    </w:p>
    <w:p>
      <w:r>
        <w:t>1. This nigger song maker thinks that the jews own every system, but magically wouldn't be able to pay feds and anarchist queers to fucking kill us LOL</w:t>
      </w:r>
    </w:p>
    <w:p>
      <w:r>
        <w:rPr>
          <w:b/>
          <w:u w:val="single"/>
        </w:rPr>
        <w:t>124961</w:t>
      </w:r>
    </w:p>
    <w:p>
      <w:r>
        <w:t>1. I miss being able to call GiGi a nigger on Twitter</w:t>
      </w:r>
    </w:p>
    <w:p>
      <w:r>
        <w:rPr>
          <w:b/>
          <w:u w:val="single"/>
        </w:rPr>
        <w:t>124962</w:t>
      </w:r>
    </w:p>
    <w:p>
      <w:r>
        <w:t>1. Kavanaugh   For Chinese eyes, only:</w:t>
      </w:r>
    </w:p>
    <w:p>
      <w:r>
        <w:rPr>
          <w:b/>
          <w:u w:val="single"/>
        </w:rPr>
        <w:t>124963</w:t>
      </w:r>
    </w:p>
    <w:p>
      <w:r>
        <w:t xml:space="preserve">2. </w:t>
        <w:tab/>
        <w:t>We all know who the retarded dipshit, TRAITORS &amp; United Nations criminal arm is! 👉FORMALLY DECLARE THE DEMOCRATIC MUSLIM PARTY, ANTIFA,MUSLIMS and Soros their financier as TERRORIST GROUPS</w:t>
      </w:r>
    </w:p>
    <w:p>
      <w:r>
        <w:rPr>
          <w:b/>
          <w:u w:val="single"/>
        </w:rPr>
        <w:t>124964</w:t>
      </w:r>
    </w:p>
    <w:p>
      <w:r>
        <w:t xml:space="preserve">3. </w:t>
        <w:tab/>
        <w:tab/>
        <w:t>Fox is no longer holding back. Yesterday they were calling them socialists and communists; and they've been running a lot on Soros etc; and reporting on all the stuff going around social media (e.g. about the lying "victims," Soros connections, the Democrat's crimes etc).</w:t>
      </w:r>
    </w:p>
    <w:p>
      <w:r>
        <w:rPr>
          <w:b/>
          <w:u w:val="single"/>
        </w:rPr>
        <w:t>124965</w:t>
      </w:r>
    </w:p>
    <w:p>
      <w:r>
        <w:t xml:space="preserve">4. </w:t>
        <w:tab/>
        <w:tab/>
        <w:t>👍</w:t>
      </w:r>
    </w:p>
    <w:p>
      <w:r>
        <w:rPr>
          <w:b/>
          <w:u w:val="single"/>
        </w:rPr>
        <w:t>124966</w:t>
      </w:r>
    </w:p>
    <w:p>
      <w:r>
        <w:t>1. Isaac Kappy and David Brock. #Pizzagate</w:t>
      </w:r>
    </w:p>
    <w:p>
      <w:r>
        <w:rPr>
          <w:b/>
          <w:u w:val="single"/>
        </w:rPr>
        <w:t>124967</w:t>
      </w:r>
    </w:p>
    <w:p>
      <w:r>
        <w:t xml:space="preserve">2. </w:t>
        <w:tab/>
        <w:t>This could be the left trying to discredit Kappy.  He has exposed many of the pedophiles in Hollywood.  Just saying.  Brock is a Demonic Faggot pig</w:t>
      </w:r>
    </w:p>
    <w:p>
      <w:r>
        <w:rPr>
          <w:b/>
          <w:u w:val="single"/>
        </w:rPr>
        <w:t>124968</w:t>
      </w:r>
    </w:p>
    <w:p>
      <w:r>
        <w:t>1. RT PrisonPlanet    Out of touch multimillionaire elitist celebrity shills for giant globalist bureaucracy. Remember when rock and roll was anti-establishment? https://voiceofeurope.com/2018/10/parties-that-criticise-mass-migration-originate-satan/ …</w:t>
      </w:r>
    </w:p>
    <w:p>
      <w:r>
        <w:rPr>
          <w:b/>
          <w:u w:val="single"/>
        </w:rPr>
        <w:t>124969</w:t>
      </w:r>
    </w:p>
    <w:p>
      <w:r>
        <w:t xml:space="preserve">2. </w:t>
        <w:tab/>
        <w:t>Faggot piece of shit.  Doesn't live in an environment that he is wanting the rest of the world to live in.  Kill him.  He serves no human purpose.  Angry today....  more coffee.</w:t>
      </w:r>
    </w:p>
    <w:p>
      <w:r>
        <w:rPr>
          <w:b/>
          <w:u w:val="single"/>
        </w:rPr>
        <w:t>124970</w:t>
      </w:r>
    </w:p>
    <w:p>
      <w:r>
        <w:t>1. Let's be honest. This is more realistic.   #BuyersRemorse #MAGA #Trump #Russia #CNN #Breitbart #AltRight #Nazi #WhiteSupremacist #GabFam #unitetheright #ICE #treason #BlueWave   #GreatAwakening #Qanon #Q</w:t>
      </w:r>
    </w:p>
    <w:p>
      <w:r>
        <w:rPr>
          <w:b/>
          <w:u w:val="single"/>
        </w:rPr>
        <w:t>124971</w:t>
      </w:r>
    </w:p>
    <w:p>
      <w:r>
        <w:t xml:space="preserve">2. </w:t>
        <w:tab/>
        <w:t>Let’s be honest. It’s going to be glorious to see u working in a concentration camp. Really is. And just right around 85lbs, sucked up &amp; weak. A high dose of LSD will b administered and it (you) will b tossed into a cell with sexually starved migrants. 😎</w:t>
      </w:r>
    </w:p>
    <w:p>
      <w:r>
        <w:rPr>
          <w:b/>
          <w:u w:val="single"/>
        </w:rPr>
        <w:t>124972</w:t>
      </w:r>
    </w:p>
    <w:p>
      <w:r>
        <w:t xml:space="preserve">3. </w:t>
        <w:tab/>
        <w:tab/>
        <w:t>I'm sorry, what was that? I had my retard filter on and it filtered out everything you just said.</w:t>
      </w:r>
    </w:p>
    <w:p>
      <w:r>
        <w:rPr>
          <w:b/>
          <w:u w:val="single"/>
        </w:rPr>
        <w:t>124973</w:t>
      </w:r>
    </w:p>
    <w:p>
      <w:r>
        <w:t>1.</w:t>
      </w:r>
    </w:p>
    <w:p>
      <w:r>
        <w:rPr>
          <w:b/>
          <w:u w:val="single"/>
        </w:rPr>
        <w:t>124974</w:t>
      </w:r>
    </w:p>
    <w:p>
      <w:r>
        <w:t xml:space="preserve">2. </w:t>
        <w:tab/>
        <w:t>It's fucking hilarious that the NPCs are so retarded that they need to have Snopes fact check memes. Everything about them is a meme and there is nothing they can do about it.</w:t>
      </w:r>
    </w:p>
    <w:p>
      <w:r>
        <w:rPr>
          <w:b/>
          <w:u w:val="single"/>
        </w:rPr>
        <w:t>124975</w:t>
      </w:r>
    </w:p>
    <w:p>
      <w:r>
        <w:t>1. Hello all   Many have gone over to MeWe for the time being. There's a #Britfam group up and running. Try and get over there. If not, hope to catch you on the other side.    xxx</w:t>
      </w:r>
    </w:p>
    <w:p>
      <w:r>
        <w:rPr>
          <w:b/>
          <w:u w:val="single"/>
        </w:rPr>
        <w:t>124976</w:t>
      </w:r>
    </w:p>
    <w:p>
      <w:r>
        <w:t xml:space="preserve">2. </w:t>
        <w:tab/>
        <w:t>Yeah, I think all jew and nigger loving fake nationalists should move over to some fag platform like MeWe</w:t>
      </w:r>
    </w:p>
    <w:p>
      <w:r>
        <w:rPr>
          <w:b/>
          <w:u w:val="single"/>
        </w:rPr>
        <w:t>124977</w:t>
      </w:r>
    </w:p>
    <w:p>
      <w:r>
        <w:t xml:space="preserve">3. </w:t>
        <w:tab/>
        <w:tab/>
        <w:t>@wizard63 Well if some cunt is telling you, then you should obey faggot.</w:t>
      </w:r>
    </w:p>
    <w:p>
      <w:r>
        <w:rPr>
          <w:b/>
          <w:u w:val="single"/>
        </w:rPr>
        <w:t>124978</w:t>
      </w:r>
    </w:p>
    <w:p>
      <w:r>
        <w:t>1. WHY ARE ALL THESE FUCKING FAGGOT PINK PUSSY HAT WEARING DIPSHITS PUTTING ME ON FOLLOW ???   WHAT PART OF. "I HATE LOATHE AND AND AM DISGUSTED WITH ALL FREAKAZIODS FAGGOTS AND DYKES...THIS INCLUDES FAGGOTS WEARING DYKISH PINK PUSSY HATS !!!"   I need to go cool off now !!!    Im so disgusted right now i could puke !!!</w:t>
      </w:r>
    </w:p>
    <w:p>
      <w:r>
        <w:rPr>
          <w:b/>
          <w:u w:val="single"/>
        </w:rPr>
        <w:t>124979</w:t>
      </w:r>
    </w:p>
    <w:p>
      <w:r>
        <w:t>1.</w:t>
      </w:r>
    </w:p>
    <w:p>
      <w:r>
        <w:rPr>
          <w:b/>
          <w:u w:val="single"/>
        </w:rPr>
        <w:t>124980</w:t>
      </w:r>
    </w:p>
    <w:p>
      <w:r>
        <w:t xml:space="preserve">2. </w:t>
        <w:tab/>
        <w:t>I'm more native American than this cunt and all my descendants are from Europa.</w:t>
      </w:r>
    </w:p>
    <w:p>
      <w:r>
        <w:rPr>
          <w:b/>
          <w:u w:val="single"/>
        </w:rPr>
        <w:t>124981</w:t>
      </w:r>
    </w:p>
    <w:p>
      <w:r>
        <w:t>1. PatriotInfidel = faggot   https://www.youtube.com/watch?v=UvkSPpc85V8</w:t>
      </w:r>
    </w:p>
    <w:p>
      <w:r>
        <w:rPr>
          <w:b/>
          <w:u w:val="single"/>
        </w:rPr>
        <w:t>124982</w:t>
      </w:r>
    </w:p>
    <w:p>
      <w:r>
        <w:t>1. Don't vote for the GOP    https://youtu.be/H3ymIOf9q2M</w:t>
      </w:r>
    </w:p>
    <w:p>
      <w:r>
        <w:rPr>
          <w:b/>
          <w:u w:val="single"/>
        </w:rPr>
        <w:t>124983</w:t>
      </w:r>
    </w:p>
    <w:p>
      <w:r>
        <w:t xml:space="preserve">2. </w:t>
        <w:tab/>
        <w:t>Are you just stupid?</w:t>
      </w:r>
    </w:p>
    <w:p>
      <w:r>
        <w:rPr>
          <w:b/>
          <w:u w:val="single"/>
        </w:rPr>
        <w:t>124984</w:t>
      </w:r>
    </w:p>
    <w:p>
      <w:r>
        <w:t xml:space="preserve">3. </w:t>
        <w:tab/>
        <w:tab/>
        <w:t>The left is insane so you cry like a nigger begging for Trump to do something.  Giving the left more power just leaves you with no one to turn to. And when Speaker Pelosi declares that your guns be taken from you and sends in Tyrone, yea, you're not gonna do shit then either.</w:t>
      </w:r>
    </w:p>
    <w:p>
      <w:r>
        <w:rPr>
          <w:b/>
          <w:u w:val="single"/>
        </w:rPr>
        <w:t>124985</w:t>
      </w:r>
    </w:p>
    <w:p>
      <w:r>
        <w:t>1. Ladies, I need your help.  I’m 5’1” tall, 46 years old and 20 pounds too heavy. Please give me your dieting advice.  Thanks in advance, Short Pudgey Rachel.   #DLOG</w:t>
      </w:r>
    </w:p>
    <w:p>
      <w:r>
        <w:rPr>
          <w:b/>
          <w:u w:val="single"/>
        </w:rPr>
        <w:t>124986</w:t>
      </w:r>
    </w:p>
    <w:p>
      <w:r>
        <w:t xml:space="preserve">2. </w:t>
        <w:tab/>
        <w:t>Find a long-dicked nigger to fuck your ass 3 times a day...500 calories an hour</w:t>
      </w:r>
    </w:p>
    <w:p>
      <w:r>
        <w:rPr>
          <w:b/>
          <w:u w:val="single"/>
        </w:rPr>
        <w:t>124987</w:t>
      </w:r>
    </w:p>
    <w:p>
      <w:r>
        <w:t>1. did he? Are you sure it wasn't for you, and being the retarded kike worshiping deviant that you are, you got the message wrong?</w:t>
      </w:r>
    </w:p>
    <w:p>
      <w:r>
        <w:rPr>
          <w:b/>
          <w:u w:val="single"/>
        </w:rPr>
        <w:t>124988</w:t>
      </w:r>
    </w:p>
    <w:p>
      <w:r>
        <w:t xml:space="preserve">2. </w:t>
        <w:tab/>
        <w:t>All this because of you got butthurt that he called you out for reverance of the Virgin Mary lol.  Better watch out Tyr you made him the big mad.</w:t>
      </w:r>
    </w:p>
    <w:p>
      <w:r>
        <w:rPr>
          <w:b/>
          <w:u w:val="single"/>
        </w:rPr>
        <w:t>124989</w:t>
      </w:r>
    </w:p>
    <w:p>
      <w:r>
        <w:t>1. He wants you to start banning people like twitter. Therefore, on this issue I am with you 100% against that faggot Vox.</w:t>
      </w:r>
    </w:p>
    <w:p>
      <w:r>
        <w:rPr>
          <w:b/>
          <w:u w:val="single"/>
        </w:rPr>
        <w:t>124990</w:t>
      </w:r>
    </w:p>
    <w:p>
      <w:r>
        <w:t>1. To All of You Racist Black AntiAmericans    To All of Mainstream Media    To All Liberals    You are all a bunch of Faggot MutherFukrs    Thank You @realDonaldTrump    🕶 #DealWithIt 🕶❗️❗️❗️#KanyeTrump</w:t>
      </w:r>
    </w:p>
    <w:p>
      <w:r>
        <w:rPr>
          <w:b/>
          <w:u w:val="single"/>
        </w:rPr>
        <w:t>124991</w:t>
      </w:r>
    </w:p>
    <w:p>
      <w:r>
        <w:t xml:space="preserve">2. </w:t>
        <w:tab/>
        <w:t>Im smilin for it.... So there's that.</w:t>
      </w:r>
    </w:p>
    <w:p>
      <w:r>
        <w:rPr>
          <w:b/>
          <w:u w:val="single"/>
        </w:rPr>
        <w:t>124992</w:t>
      </w:r>
    </w:p>
    <w:p>
      <w:r>
        <w:t xml:space="preserve">3. </w:t>
        <w:tab/>
        <w:t>Sums it up!</w:t>
      </w:r>
    </w:p>
    <w:p>
      <w:r>
        <w:rPr>
          <w:b/>
          <w:u w:val="single"/>
        </w:rPr>
        <w:t>124993</w:t>
      </w:r>
    </w:p>
    <w:p>
      <w:r>
        <w:t xml:space="preserve">4. </w:t>
        <w:tab/>
        <w:t>Case in point:   #RACEMIXERINCHIEF</w:t>
      </w:r>
    </w:p>
    <w:p>
      <w:r>
        <w:rPr>
          <w:b/>
          <w:u w:val="single"/>
        </w:rPr>
        <w:t>124994</w:t>
      </w:r>
    </w:p>
    <w:p>
      <w:r>
        <w:t xml:space="preserve">5. </w:t>
        <w:tab/>
        <w:t>Thank you for your service! May God bless you and yours mightily.  MAGA</w:t>
      </w:r>
    </w:p>
    <w:p>
      <w:r>
        <w:rPr>
          <w:b/>
          <w:u w:val="single"/>
        </w:rPr>
        <w:t>124995</w:t>
      </w:r>
    </w:p>
    <w:p>
      <w:r>
        <w:t xml:space="preserve">6. </w:t>
        <w:tab/>
        <w:tab/>
        <w:t>Thank you, Paige 🙂 It was my honor... #BeBlessed</w:t>
      </w:r>
    </w:p>
    <w:p>
      <w:r>
        <w:rPr>
          <w:b/>
          <w:u w:val="single"/>
        </w:rPr>
        <w:t>124996</w:t>
      </w:r>
    </w:p>
    <w:p>
      <w:r>
        <w:t xml:space="preserve">7. </w:t>
        <w:tab/>
        <w:t>Lolol0</w:t>
      </w:r>
    </w:p>
    <w:p>
      <w:r>
        <w:rPr>
          <w:b/>
          <w:u w:val="single"/>
        </w:rPr>
        <w:t>124997</w:t>
      </w:r>
    </w:p>
    <w:p>
      <w:r>
        <w:t>8.</w:t>
      </w:r>
    </w:p>
    <w:p>
      <w:r>
        <w:rPr>
          <w:b/>
          <w:u w:val="single"/>
        </w:rPr>
        <w:t>124998</w:t>
      </w:r>
    </w:p>
    <w:p>
      <w:r>
        <w:t xml:space="preserve">9. </w:t>
        <w:tab/>
        <w:t>Shittest Mount Rushmore addition concept ever</w:t>
      </w:r>
    </w:p>
    <w:p>
      <w:r>
        <w:rPr>
          <w:b/>
          <w:u w:val="single"/>
        </w:rPr>
        <w:t>124999</w:t>
      </w:r>
    </w:p>
    <w:p>
      <w:r>
        <w:t xml:space="preserve">10. </w:t>
        <w:tab/>
        <w:t>heh michael....Make Kanye Trump Again!!!!!</w:t>
      </w:r>
    </w:p>
    <w:p>
      <w:r>
        <w:rPr>
          <w:b/>
          <w:u w:val="single"/>
        </w:rPr>
        <w:t>125000</w:t>
      </w:r>
    </w:p>
    <w:p>
      <w:r>
        <w:t xml:space="preserve">11. </w:t>
        <w:tab/>
        <w:tab/>
        <w:t>😂🤣😂</w:t>
      </w:r>
    </w:p>
    <w:p>
      <w:r>
        <w:rPr>
          <w:b/>
          <w:u w:val="single"/>
        </w:rPr>
        <w:t>125001</w:t>
      </w:r>
    </w:p>
    <w:p>
      <w:r>
        <w:t xml:space="preserve">12. </w:t>
        <w:tab/>
        <w:tab/>
        <w:t>Haha Yes</w:t>
      </w:r>
    </w:p>
    <w:p>
      <w:r>
        <w:rPr>
          <w:b/>
          <w:u w:val="single"/>
        </w:rPr>
        <w:t>125002</w:t>
      </w:r>
    </w:p>
    <w:p>
      <w:r>
        <w:t xml:space="preserve">13. </w:t>
        <w:tab/>
        <w:t>It's a bit weird, but I Like it!   &lt;&lt;&lt;&lt; MAGA &gt;&gt;&gt;&gt;   @realdonaldtrump</w:t>
      </w:r>
    </w:p>
    <w:p>
      <w:r>
        <w:rPr>
          <w:b/>
          <w:u w:val="single"/>
        </w:rPr>
        <w:t>125003</w:t>
      </w:r>
    </w:p>
    <w:p>
      <w:r>
        <w:t xml:space="preserve">14. </w:t>
        <w:tab/>
        <w:t>Nice... Wow! I can see the haters down voted this great meme... Wow... Dimocrats? Jew haters?</w:t>
      </w:r>
    </w:p>
    <w:p>
      <w:r>
        <w:rPr>
          <w:b/>
          <w:u w:val="single"/>
        </w:rPr>
        <w:t>125004</w:t>
      </w:r>
    </w:p>
    <w:p>
      <w:r>
        <w:t xml:space="preserve">15. </w:t>
        <w:tab/>
        <w:t>To him it is: MAKE AMERICA GREAT. :) (there is no again)</w:t>
      </w:r>
    </w:p>
    <w:p>
      <w:r>
        <w:rPr>
          <w:b/>
          <w:u w:val="single"/>
        </w:rPr>
        <w:t>125005</w:t>
      </w:r>
    </w:p>
    <w:p>
      <w:r>
        <w:t xml:space="preserve">16. </w:t>
        <w:tab/>
        <w:t>Trumpye Kwest</w:t>
      </w:r>
    </w:p>
    <w:p>
      <w:r>
        <w:rPr>
          <w:b/>
          <w:u w:val="single"/>
        </w:rPr>
        <w:t>125006</w:t>
      </w:r>
    </w:p>
    <w:p>
      <w:r>
        <w:t xml:space="preserve">17. </w:t>
        <w:tab/>
        <w:t>Integration Done Right</w:t>
      </w:r>
    </w:p>
    <w:p>
      <w:r>
        <w:rPr>
          <w:b/>
          <w:u w:val="single"/>
        </w:rPr>
        <w:t>125007</w:t>
      </w:r>
    </w:p>
    <w:p>
      <w:r>
        <w:t xml:space="preserve">18. </w:t>
        <w:tab/>
        <w:t>Awesome</w:t>
      </w:r>
    </w:p>
    <w:p>
      <w:r>
        <w:rPr>
          <w:b/>
          <w:u w:val="single"/>
        </w:rPr>
        <w:t>125008</w:t>
      </w:r>
    </w:p>
    <w:p>
      <w:r>
        <w:t xml:space="preserve">19. </w:t>
        <w:tab/>
        <w:t>Disgusting picture.</w:t>
      </w:r>
    </w:p>
    <w:p>
      <w:r>
        <w:rPr>
          <w:b/>
          <w:u w:val="single"/>
        </w:rPr>
        <w:t>125009</w:t>
      </w:r>
    </w:p>
    <w:p>
      <w:r>
        <w:t>1. If you are an American and you love America it does not matter what the color of your skin, you are an American. That’s for all you racist on Gab.</w:t>
      </w:r>
    </w:p>
    <w:p>
      <w:r>
        <w:rPr>
          <w:b/>
          <w:u w:val="single"/>
        </w:rPr>
        <w:t>125010</w:t>
      </w:r>
    </w:p>
    <w:p>
      <w:r>
        <w:t xml:space="preserve">2. </w:t>
        <w:tab/>
        <w:t>Where do you find all the VILE RACIST askeNAZI JEWS and DEMOCRATS!  All JEWS and Democrats are human sewage but are so RETARDED that they are completely unconscious.  If you find any of these NPC's, please tell me as I will intellectually shove them down the shithole where they belong!</w:t>
      </w:r>
    </w:p>
    <w:p>
      <w:r>
        <w:rPr>
          <w:b/>
          <w:u w:val="single"/>
        </w:rPr>
        <w:t>125011</w:t>
      </w:r>
    </w:p>
    <w:p>
      <w:r>
        <w:t>1. Video evidence and a confession, these two should be swinging from a rope.   https://www.foxnews.com/us/two-men-charged-with-raping-9-month-old-baby-and-filming-attack</w:t>
      </w:r>
    </w:p>
    <w:p>
      <w:r>
        <w:rPr>
          <w:b/>
          <w:u w:val="single"/>
        </w:rPr>
        <w:t>125012</w:t>
      </w:r>
    </w:p>
    <w:p>
      <w:r>
        <w:t xml:space="preserve">2. </w:t>
        <w:tab/>
        <w:t>kill these nigger bastards.  2 black lives that don't matter for shit.</w:t>
      </w:r>
    </w:p>
    <w:p>
      <w:r>
        <w:rPr>
          <w:b/>
          <w:u w:val="single"/>
        </w:rPr>
        <w:t>125013</w:t>
      </w:r>
    </w:p>
    <w:p>
      <w:r>
        <w:t>1. Nigger chips, give me dats 😂😂😂</w:t>
      </w:r>
    </w:p>
    <w:p>
      <w:r>
        <w:rPr>
          <w:b/>
          <w:u w:val="single"/>
        </w:rPr>
        <w:t>125014</w:t>
      </w:r>
    </w:p>
    <w:p>
      <w:r>
        <w:t xml:space="preserve">2. </w:t>
        <w:tab/>
        <w:t>LOL What's wrong with its eye?</w:t>
      </w:r>
    </w:p>
    <w:p>
      <w:r>
        <w:rPr>
          <w:b/>
          <w:u w:val="single"/>
        </w:rPr>
        <w:t>125015</w:t>
      </w:r>
    </w:p>
    <w:p>
      <w:r>
        <w:t xml:space="preserve">3. </w:t>
        <w:tab/>
        <w:tab/>
        <w:t>Probably showed up stoned for photo op</w:t>
      </w:r>
    </w:p>
    <w:p>
      <w:r>
        <w:rPr>
          <w:b/>
          <w:u w:val="single"/>
        </w:rPr>
        <w:t>125016</w:t>
      </w:r>
    </w:p>
    <w:p>
      <w:r>
        <w:t xml:space="preserve">4. </w:t>
        <w:tab/>
        <w:tab/>
        <w:t>Lol Sounds plausible.</w:t>
      </w:r>
    </w:p>
    <w:p>
      <w:r>
        <w:rPr>
          <w:b/>
          <w:u w:val="single"/>
        </w:rPr>
        <w:t>125017</w:t>
      </w:r>
    </w:p>
    <w:p>
      <w:r>
        <w:t>1. #PedoGate   Report Finds UN Employs 3,300 Pedophiles, Responsible for 60,000 Rapes in Last 10 Years  A former high-level official from within the UN has blown the whistle on a pedophilia network of massive proportions involving thousands of UN employees wreaking havoc on tens of thousands of innocent children.  In just ten years, under the guise of rendering aid, the United Nations has literally been raping and pillaging countries across the world. The problem has gotten so out of hand that it prompted the former UN insider, Andrew Macleod, to blow the whistle and hand over the evidence to Britain’s Department for International Development (DFID) Secretary Priti Patel.  https://thefreethoughtproject.com/report-finds-un-employs-3300-pedophiles-responsible-60000-rapes-worldwide/</w:t>
      </w:r>
    </w:p>
    <w:p>
      <w:r>
        <w:rPr>
          <w:b/>
          <w:u w:val="single"/>
        </w:rPr>
        <w:t>125018</w:t>
      </w:r>
    </w:p>
    <w:p>
      <w:r>
        <w:t xml:space="preserve">2. </w:t>
        <w:tab/>
        <w:t>yet, Trudeau is signing a UN Compact of Migration in December   It cedes all rights on national immigration policies to the UN. With the goal of relocating 245 Million worldwide immigrants   It will implement a version of M103 that will be binding on all "citizens of the world"</w:t>
      </w:r>
    </w:p>
    <w:p>
      <w:r>
        <w:rPr>
          <w:b/>
          <w:u w:val="single"/>
        </w:rPr>
        <w:t>125019</w:t>
      </w:r>
    </w:p>
    <w:p>
      <w:r>
        <w:t xml:space="preserve">3. </w:t>
        <w:tab/>
        <w:tab/>
        <w:t>So when is that ignorant twat up for re-election? Not soon enough, clearly.</w:t>
      </w:r>
    </w:p>
    <w:p>
      <w:r>
        <w:rPr>
          <w:b/>
          <w:u w:val="single"/>
        </w:rPr>
        <w:t>125020</w:t>
      </w:r>
    </w:p>
    <w:p>
      <w:r>
        <w:t>1. https://thepoliticalinsider.com/pelosi-levels-ominous-threats-non-democrats/?utm_medium=email&amp;utm_source=criticalimpact&amp;utm_campaign=TPI_Morning_Newsletter_10_22_2018&amp;utm_content=238f5148fb93285fa6473c7b9fa19141&amp;source=CI Pelosi Levels Ominous Threats at Non-Democrats</w:t>
      </w:r>
    </w:p>
    <w:p>
      <w:r>
        <w:rPr>
          <w:b/>
          <w:u w:val="single"/>
        </w:rPr>
        <w:t>125021</w:t>
      </w:r>
    </w:p>
    <w:p>
      <w:r>
        <w:t xml:space="preserve">2. </w:t>
        <w:tab/>
        <w:t>Threaten them back dammit! All JEWS and Democrats are extremely RETARDED pieces of shit! And she is both PLUS another intellectually challenged female, the much less intelligent sex!  Nobody should ever listen to a thing she says!</w:t>
      </w:r>
    </w:p>
    <w:p>
      <w:r>
        <w:rPr>
          <w:b/>
          <w:u w:val="single"/>
        </w:rPr>
        <w:t>125022</w:t>
      </w:r>
    </w:p>
    <w:p>
      <w:r>
        <w:t>1. i just don't know where to begin or what to say.    reader beware this is an awful story.   https://www.dailymail.co.uk/news/article-6293729/Two-foot-82lb-rock-used-smash-South-African-student-death-gang-raped.html?ito=social-twitter_mailonline</w:t>
      </w:r>
    </w:p>
    <w:p>
      <w:r>
        <w:rPr>
          <w:b/>
          <w:u w:val="single"/>
        </w:rPr>
        <w:t>125023</w:t>
      </w:r>
    </w:p>
    <w:p>
      <w:r>
        <w:t xml:space="preserve">2. </w:t>
        <w:tab/>
        <w:t>That girl should have had enough sense to know that she lived in an extremely dangerous nigger infested country and acted accordingly.  A lot of White people still have this incredibly stupid idea that they can go anywhere they want   anytime they please and nothing bad will happen to them, because  we're all the same.</w:t>
      </w:r>
    </w:p>
    <w:p>
      <w:r>
        <w:rPr>
          <w:b/>
          <w:u w:val="single"/>
        </w:rPr>
        <w:t>125024</w:t>
      </w:r>
    </w:p>
    <w:p>
      <w:r>
        <w:t xml:space="preserve">3. </w:t>
        <w:tab/>
        <w:tab/>
        <w:t>Ironically they could probably do so if this were a world of only whites where everybody was the same and like them.</w:t>
      </w:r>
    </w:p>
    <w:p>
      <w:r>
        <w:rPr>
          <w:b/>
          <w:u w:val="single"/>
        </w:rPr>
        <w:t>125025</w:t>
      </w:r>
    </w:p>
    <w:p>
      <w:r>
        <w:t>1. Mississippi Band Barred From Competing After Depicting Cops at Gunpoint During Performance   http://insider.foxnews.com/2018/10/15/mississippi-band-barred-competing-after-depicting-cops-gunpoint-during-performance</w:t>
      </w:r>
    </w:p>
    <w:p>
      <w:r>
        <w:rPr>
          <w:b/>
          <w:u w:val="single"/>
        </w:rPr>
        <w:t>125026</w:t>
      </w:r>
    </w:p>
    <w:p>
      <w:r>
        <w:t xml:space="preserve">2. </w:t>
        <w:tab/>
        <w:t>GOOD! Fucking niggers! Irony defined is that they will call the cops AFTER one of their nigger homies gets waxed on the street corner dealing heroin</w:t>
      </w:r>
    </w:p>
    <w:p>
      <w:r>
        <w:rPr>
          <w:b/>
          <w:u w:val="single"/>
        </w:rPr>
        <w:t>125027</w:t>
      </w:r>
    </w:p>
    <w:p>
      <w:r>
        <w:t>1. I thought to too with Trump. But i was so wrong. He rails every day at fake news. But believe me the payments to Israel and the wars are coming. You can use the words that work without meaning it. And trust me torba will even tell you he doesnt mean it</w:t>
      </w:r>
    </w:p>
    <w:p>
      <w:r>
        <w:rPr>
          <w:b/>
          <w:u w:val="single"/>
        </w:rPr>
        <w:t>125028</w:t>
      </w:r>
    </w:p>
    <w:p>
      <w:r>
        <w:t xml:space="preserve">2. </w:t>
        <w:tab/>
        <w:t>I guess you'll marry your daughter to a nigger to prove how racist you are.</w:t>
      </w:r>
    </w:p>
    <w:p>
      <w:r>
        <w:rPr>
          <w:b/>
          <w:u w:val="single"/>
        </w:rPr>
        <w:t>125029</w:t>
      </w:r>
    </w:p>
    <w:p>
      <w:r>
        <w:t xml:space="preserve">3. </w:t>
        <w:tab/>
        <w:tab/>
        <w:t>??</w:t>
      </w:r>
    </w:p>
    <w:p>
      <w:r>
        <w:rPr>
          <w:b/>
          <w:u w:val="single"/>
        </w:rPr>
        <w:t>125030</w:t>
      </w:r>
    </w:p>
    <w:p>
      <w:r>
        <w:t xml:space="preserve">4. </w:t>
        <w:tab/>
        <w:tab/>
        <w:t>I'm literally using the same logic you applied to Trump, yet you're somehow confused?  Were you dropped on the head when you were a kid or something?</w:t>
      </w:r>
    </w:p>
    <w:p>
      <w:r>
        <w:rPr>
          <w:b/>
          <w:u w:val="single"/>
        </w:rPr>
        <w:t>125031</w:t>
      </w:r>
    </w:p>
    <w:p>
      <w:r>
        <w:t xml:space="preserve">5. </w:t>
        <w:tab/>
        <w:tab/>
        <w:t>No dipshit I am saying how words, not actions, can be vague enough to be used as controlled opposition. This is a complicated concept you probably cant understand.</w:t>
      </w:r>
    </w:p>
    <w:p>
      <w:r>
        <w:rPr>
          <w:b/>
          <w:u w:val="single"/>
        </w:rPr>
        <w:t>125032</w:t>
      </w:r>
    </w:p>
    <w:p>
      <w:r>
        <w:t xml:space="preserve">6. </w:t>
        <w:tab/>
        <w:tab/>
        <w:t>For example if Trump started executing journos, I wouldnt care if he called them Jews or not. But as it stands he will never do that so in order to get credit and not be controlled op he needs to be explicit</w:t>
      </w:r>
    </w:p>
    <w:p>
      <w:r>
        <w:rPr>
          <w:b/>
          <w:u w:val="single"/>
        </w:rPr>
        <w:t>125033</w:t>
      </w:r>
    </w:p>
    <w:p>
      <w:r>
        <w:t xml:space="preserve">7. </w:t>
        <w:tab/>
        <w:tab/>
        <w:t>You have no idea what the hell you're babbling about.  I will not read anymore of your mind numbing ignorance. It's a waste of my time.</w:t>
      </w:r>
    </w:p>
    <w:p>
      <w:r>
        <w:rPr>
          <w:b/>
          <w:u w:val="single"/>
        </w:rPr>
        <w:t>125034</w:t>
      </w:r>
    </w:p>
    <w:p>
      <w:r>
        <w:t>1. Reported</w:t>
      </w:r>
    </w:p>
    <w:p>
      <w:r>
        <w:rPr>
          <w:b/>
          <w:u w:val="single"/>
        </w:rPr>
        <w:t>125035</w:t>
      </w:r>
    </w:p>
    <w:p>
      <w:r>
        <w:t xml:space="preserve">2. </w:t>
        <w:tab/>
        <w:t>This dude is a nigger fail troll.</w:t>
      </w:r>
    </w:p>
    <w:p>
      <w:r>
        <w:rPr>
          <w:b/>
          <w:u w:val="single"/>
        </w:rPr>
        <w:t>125036</w:t>
      </w:r>
    </w:p>
    <w:p>
      <w:r>
        <w:t>1. Is she going to Arkincide joe?  2020: Strategist: Advisers Telling Hillary She Can Win Nom. if Biden Doesn’t Run  https://www.breitbart.com/politics/2018/10/16/2020-strategist-advisers-telling-hillary-she-can-win-nom-if-biden-doesnt-run/</w:t>
      </w:r>
    </w:p>
    <w:p>
      <w:r>
        <w:rPr>
          <w:b/>
          <w:u w:val="single"/>
        </w:rPr>
        <w:t>125037</w:t>
      </w:r>
    </w:p>
    <w:p>
      <w:r>
        <w:t xml:space="preserve">2. </w:t>
        <w:tab/>
        <w:t>Hillary will not win the 2020 anyway.  Neither will fucking sleazy pedophile Biden.  The one to be very careful of is Beto!!!!!  Depending on their choices since they slammed their Electorate for choices, it will be very few left on the table.  USA will not tolerate another black nigger motherfucker for office.  They most likely will pick Warner if he decides to run.  As to BETO only if he loses the Senate race in Texas.</w:t>
      </w:r>
    </w:p>
    <w:p>
      <w:r>
        <w:rPr>
          <w:b/>
          <w:u w:val="single"/>
        </w:rPr>
        <w:t>125038</w:t>
      </w:r>
    </w:p>
    <w:p>
      <w:r>
        <w:t xml:space="preserve">3. </w:t>
        <w:tab/>
        <w:tab/>
        <w:t>In any rate Trump will destroy any of their picks big time.  He has the goods on them</w:t>
      </w:r>
    </w:p>
    <w:p>
      <w:r>
        <w:rPr>
          <w:b/>
          <w:u w:val="single"/>
        </w:rPr>
        <w:t>125039</w:t>
      </w:r>
    </w:p>
    <w:p>
      <w:r>
        <w:t xml:space="preserve">4. </w:t>
        <w:tab/>
        <w:tab/>
        <w:t>Beta will fade out once he has enough drinking $$$</w:t>
      </w:r>
    </w:p>
    <w:p>
      <w:r>
        <w:rPr>
          <w:b/>
          <w:u w:val="single"/>
        </w:rPr>
        <w:t>125040</w:t>
      </w:r>
    </w:p>
    <w:p>
      <w:r>
        <w:t>1. @5PY_HUN73R</w:t>
      </w:r>
    </w:p>
    <w:p>
      <w:r>
        <w:rPr>
          <w:b/>
          <w:u w:val="single"/>
        </w:rPr>
        <w:t>125041</w:t>
      </w:r>
    </w:p>
    <w:p>
      <w:r>
        <w:t xml:space="preserve">2. </w:t>
        <w:tab/>
        <w:t>Looks like we have a vile RACIST RETARDED LEFTIST PIECE OF SHIT!  How does it smell with your head up your ASS!</w:t>
      </w:r>
    </w:p>
    <w:p>
      <w:r>
        <w:rPr>
          <w:b/>
          <w:u w:val="single"/>
        </w:rPr>
        <w:t>125042</w:t>
      </w:r>
    </w:p>
    <w:p>
      <w:r>
        <w:t>1. Horoscopes are for Whores that believe everything on the internet! Don’t be that Mr. Dick Nigger Plz!</w:t>
      </w:r>
    </w:p>
    <w:p>
      <w:r>
        <w:rPr>
          <w:b/>
          <w:u w:val="single"/>
        </w:rPr>
        <w:t>125043</w:t>
      </w:r>
    </w:p>
    <w:p>
      <w:r>
        <w:t xml:space="preserve">2. </w:t>
        <w:tab/>
        <w:t>wow so libra</w:t>
      </w:r>
    </w:p>
    <w:p>
      <w:r>
        <w:rPr>
          <w:b/>
          <w:u w:val="single"/>
        </w:rPr>
        <w:t>125044</w:t>
      </w:r>
    </w:p>
    <w:p>
      <w:r>
        <w:t xml:space="preserve">3. </w:t>
        <w:tab/>
        <w:tab/>
        <w:t>Mr. Dick Nigger Plz, ur breaking my heart :(</w:t>
      </w:r>
    </w:p>
    <w:p>
      <w:r>
        <w:rPr>
          <w:b/>
          <w:u w:val="single"/>
        </w:rPr>
        <w:t>125045</w:t>
      </w:r>
    </w:p>
    <w:p>
      <w:r>
        <w:t xml:space="preserve">4. </w:t>
        <w:tab/>
        <w:tab/>
        <w:tab/>
        <w:t>typical pisces, i knew it!</w:t>
      </w:r>
    </w:p>
    <w:p>
      <w:r>
        <w:rPr>
          <w:b/>
          <w:u w:val="single"/>
        </w:rPr>
        <w:t>125046</w:t>
      </w:r>
    </w:p>
    <w:p>
      <w:r>
        <w:t xml:space="preserve">5. </w:t>
        <w:tab/>
        <w:tab/>
        <w:tab/>
        <w:tab/>
        <w:t>Is this because I pranked you?! ;-; I said I was Sowwy and I wubed u</w:t>
      </w:r>
    </w:p>
    <w:p>
      <w:r>
        <w:rPr>
          <w:b/>
          <w:u w:val="single"/>
        </w:rPr>
        <w:t>125047</w:t>
      </w:r>
    </w:p>
    <w:p>
      <w:r>
        <w:t>6.</w:t>
      </w:r>
    </w:p>
    <w:p>
      <w:r>
        <w:rPr>
          <w:b/>
          <w:u w:val="single"/>
        </w:rPr>
        <w:t>125048</w:t>
      </w:r>
    </w:p>
    <w:p>
      <w:r>
        <w:t xml:space="preserve">7. </w:t>
        <w:tab/>
        <w:tab/>
        <w:tab/>
        <w:tab/>
        <w:tab/>
        <w:tab/>
        <w:t>Mr. Dick Nigger is pretty much my gf at this point</w:t>
      </w:r>
    </w:p>
    <w:p>
      <w:r>
        <w:rPr>
          <w:b/>
          <w:u w:val="single"/>
        </w:rPr>
        <w:t>125049</w:t>
      </w:r>
    </w:p>
    <w:p>
      <w:r>
        <w:t xml:space="preserve">8. </w:t>
        <w:tab/>
        <w:tab/>
        <w:tab/>
        <w:tab/>
        <w:tab/>
        <w:tab/>
        <w:tab/>
        <w:t>wow, wow hold your horses</w:t>
      </w:r>
    </w:p>
    <w:p>
      <w:r>
        <w:rPr>
          <w:b/>
          <w:u w:val="single"/>
        </w:rPr>
        <w:t>125050</w:t>
      </w:r>
    </w:p>
    <w:p>
      <w:r>
        <w:t xml:space="preserve">9. </w:t>
        <w:tab/>
        <w:tab/>
        <w:tab/>
        <w:tab/>
        <w:tab/>
        <w:tab/>
        <w:tab/>
        <w:tab/>
        <w:t>Oof</w:t>
      </w:r>
    </w:p>
    <w:p>
      <w:r>
        <w:rPr>
          <w:b/>
          <w:u w:val="single"/>
        </w:rPr>
        <w:t>125051</w:t>
      </w:r>
    </w:p>
    <w:p>
      <w:r>
        <w:t xml:space="preserve">10. </w:t>
        <w:tab/>
        <w:tab/>
        <w:tab/>
        <w:tab/>
        <w:tab/>
        <w:tab/>
        <w:tab/>
        <w:tab/>
        <w:tab/>
        <w:t>im very formal, stern even, with these things.</w:t>
      </w:r>
    </w:p>
    <w:p>
      <w:r>
        <w:rPr>
          <w:b/>
          <w:u w:val="single"/>
        </w:rPr>
        <w:t>125052</w:t>
      </w:r>
    </w:p>
    <w:p>
      <w:r>
        <w:t xml:space="preserve">11. </w:t>
        <w:tab/>
        <w:tab/>
        <w:tab/>
        <w:tab/>
        <w:tab/>
        <w:tab/>
        <w:tab/>
        <w:tab/>
        <w:tab/>
        <w:tab/>
        <w:t>Tfw we’re not a mushy-gushy Hot-Hot Gamer Couple</w:t>
      </w:r>
    </w:p>
    <w:p>
      <w:r>
        <w:rPr>
          <w:b/>
          <w:u w:val="single"/>
        </w:rPr>
        <w:t>125053</w:t>
      </w:r>
    </w:p>
    <w:p>
      <w:r>
        <w:t>1. No president has ever put pressure on Mexico this way.    The Mexicans always said that an open border was a relief valve. If we clamped down on illegal immigration, all those migrants would go home--poor and pissed off--and they'd overthrow the Mexican government.    Then Mexico would become a failed state like Somalia, and we'd have to invade, occupy, and nation build. There are multiple studies outlining this scenario.    http://theweek.com/articles/509393/mexicos-failed-state-threat    https://ccis.ucsd.edu/_files/wp54.pdf    Trump said, "You're using the threat of becoming a failed state to blackmail us. Well, we'll just wall you off and let YOU deal with the hell you created by being corrupt and dishonest."   As we keep seeing, everything we were told before the Trump Era was a lie.    Although that's extremely horrifying to contemplate, at least we lived long enough to see it all change.    God bless Donald Trump.</w:t>
      </w:r>
    </w:p>
    <w:p>
      <w:r>
        <w:rPr>
          <w:b/>
          <w:u w:val="single"/>
        </w:rPr>
        <w:t>125054</w:t>
      </w:r>
    </w:p>
    <w:p>
      <w:r>
        <w:t xml:space="preserve">2. </w:t>
        <w:tab/>
        <w:t>Operation Wetback 2.0 here we come!</w:t>
      </w:r>
    </w:p>
    <w:p>
      <w:r>
        <w:rPr>
          <w:b/>
          <w:u w:val="single"/>
        </w:rPr>
        <w:t>125055</w:t>
      </w:r>
    </w:p>
    <w:p>
      <w:r>
        <w:t>1. @Sopwith    So you are a Jew "Zionist" and your SOP is the rape of males "Bluehand". Got it.    Jew Sodomite</w:t>
      </w:r>
    </w:p>
    <w:p>
      <w:r>
        <w:rPr>
          <w:b/>
          <w:u w:val="single"/>
        </w:rPr>
        <w:t>125056</w:t>
      </w:r>
    </w:p>
    <w:p>
      <w:r>
        <w:t xml:space="preserve">2. </w:t>
        <w:tab/>
        <w:t>Why even bother with losers like @Sopwith? What kind of obsessive loser claims to hate Hitler and Nazis and yet has an entire gab account devoted to gay Hitler/Nazi fantasies. LoL</w:t>
      </w:r>
    </w:p>
    <w:p>
      <w:r>
        <w:rPr>
          <w:b/>
          <w:u w:val="single"/>
        </w:rPr>
        <w:t>125057</w:t>
      </w:r>
    </w:p>
    <w:p>
      <w:r>
        <w:t xml:space="preserve">3. </w:t>
        <w:tab/>
        <w:tab/>
        <w:t>I understand. You let the nazi trannies do your dirty work ;)</w:t>
      </w:r>
    </w:p>
    <w:p>
      <w:r>
        <w:rPr>
          <w:b/>
          <w:u w:val="single"/>
        </w:rPr>
        <w:t>125058</w:t>
      </w:r>
    </w:p>
    <w:p>
      <w:r>
        <w:t xml:space="preserve">4. </w:t>
        <w:tab/>
        <w:tab/>
        <w:tab/>
        <w:t>LuL No I just have them take out the trash seeing how such trivialities are a little bellow me don't you think? No run along back to your weird Nazi themed gay Israeli sex party.</w:t>
      </w:r>
    </w:p>
    <w:p>
      <w:r>
        <w:rPr>
          <w:b/>
          <w:u w:val="single"/>
        </w:rPr>
        <w:t>125059</w:t>
      </w:r>
    </w:p>
    <w:p>
      <w:r>
        <w:t xml:space="preserve">5. </w:t>
        <w:tab/>
        <w:tab/>
        <w:tab/>
        <w:tab/>
        <w:t>What a nazi faggot ;)</w:t>
      </w:r>
    </w:p>
    <w:p>
      <w:r>
        <w:rPr>
          <w:b/>
          <w:u w:val="single"/>
        </w:rPr>
        <w:t>125060</w:t>
      </w:r>
    </w:p>
    <w:p>
      <w:r>
        <w:t>1. Glad to see that @AndrewAnglin has bravely resisted the purity spiral, and broken free of the ideological echo chamber of the pro-White movement. In this piece, he courageously puts forth a plan for White survival. Specifically, that Daily Stormer readers should purchase White eggs, fertilize them in a laboratory, and insert the fertilized eggs into the low end Asian whores they've been fucking. Genius.    https://dailystormer.name/shills-continue-to-spout-nonsense-refuse-to-accept-the-scientific-anglin-plan-for-white-racial-survival/</w:t>
      </w:r>
    </w:p>
    <w:p>
      <w:r>
        <w:rPr>
          <w:b/>
          <w:u w:val="single"/>
        </w:rPr>
        <w:t>125061</w:t>
      </w:r>
    </w:p>
    <w:p>
      <w:r>
        <w:t xml:space="preserve">2. </w:t>
        <w:tab/>
        <w:t>Obviously this is not to be taken seriously. It's too ridic to be subversive. Which begs the question what was the point of writing it? Nobody sane finds this funny. Either the author has lost his mind or it's deliberate agitation. It has a self-destructive element too. If I wanted to tank my "nazi" site I'd do what this dumb faggot has been doing for the past year</w:t>
      </w:r>
    </w:p>
    <w:p>
      <w:r>
        <w:rPr>
          <w:b/>
          <w:u w:val="single"/>
        </w:rPr>
        <w:t>125062</w:t>
      </w:r>
    </w:p>
    <w:p>
      <w:r>
        <w:t xml:space="preserve">3. </w:t>
        <w:tab/>
        <w:tab/>
        <w:t>it might seem ridic 2day, but 50 years from now we might look back at the anglin plan and wonder what if.</w:t>
      </w:r>
    </w:p>
    <w:p>
      <w:r>
        <w:rPr>
          <w:b/>
          <w:u w:val="single"/>
        </w:rPr>
        <w:t>125063</w:t>
      </w:r>
    </w:p>
    <w:p>
      <w:r>
        <w:t xml:space="preserve">4. </w:t>
        <w:tab/>
        <w:tab/>
        <w:t>intentionally or not it is a troll of WNs who don't prioritize taking away vag-niggers' rights by any means.  GTK is beyond pipe-dream while (((women))) who oppose a border wall more than ACTUAL SPICS do are allowed a say.  My solution is comprehensive, deliciously ironic, and honors the Fuhrer's lament that Martel prevented our Islamization.</w:t>
      </w:r>
    </w:p>
    <w:p>
      <w:r>
        <w:rPr>
          <w:b/>
          <w:u w:val="single"/>
        </w:rPr>
        <w:t>125064</w:t>
      </w:r>
    </w:p>
    <w:p>
      <w:r>
        <w:t xml:space="preserve">5. </w:t>
        <w:tab/>
        <w:tab/>
        <w:t>I think it's deliberate agitation. He knows we know he likes Asian women...</w:t>
      </w:r>
    </w:p>
    <w:p>
      <w:r>
        <w:rPr>
          <w:b/>
          <w:u w:val="single"/>
        </w:rPr>
        <w:t>125065</w:t>
      </w:r>
    </w:p>
    <w:p>
      <w:r>
        <w:t>1. The pinnacle of #FakeNews:   1. The US said from the beginning Canada was not a problem when it came to NAFTA. Mexico was.  2. Canada was offered a bilateral deal. Freeland refused.  3. Mexico and the US drafted a bilateral deal -- USMCA.  4. Freeland takes deal on last day, on the State's terms.  5. Freeland / Trudeau caused a ONE YEAR in delay causing $Bs of dollars in lost investments in to Canada.  6. Tariffs are still there, as Canada still refuses to close the China-loop where China is abusing the old NAFTA construct.  7. Oh, but look at FakeNews... Read this in a baby voice so liberals can understand: Who's "saving the country"?</w:t>
      </w:r>
    </w:p>
    <w:p>
      <w:r>
        <w:rPr>
          <w:b/>
          <w:u w:val="single"/>
        </w:rPr>
        <w:t>125066</w:t>
      </w:r>
    </w:p>
    <w:p>
      <w:r>
        <w:t xml:space="preserve">2. </w:t>
        <w:tab/>
        <w:t>Mindless Bint !!</w:t>
      </w:r>
    </w:p>
    <w:p>
      <w:r>
        <w:rPr>
          <w:b/>
          <w:u w:val="single"/>
        </w:rPr>
        <w:t>125067</w:t>
      </w:r>
    </w:p>
    <w:p>
      <w:r>
        <w:t>1. @joyent CEO is a weak faggot for this shit move</w:t>
      </w:r>
    </w:p>
    <w:p>
      <w:r>
        <w:rPr>
          <w:b/>
          <w:u w:val="single"/>
        </w:rPr>
        <w:t>125068</w:t>
      </w:r>
    </w:p>
    <w:p>
      <w:r>
        <w:t>1. tucker Carlson just reported that Hillary "I'm the biggest cunt on the planet" Clinton, &amp;5 of her aids have lost their security clearances! oh happy day! now the question is, why did her aides have top level security clearances in the first place!? we're another step closer to arrests, perp walks, and military tribunals! if you want this vote republican!</w:t>
      </w:r>
    </w:p>
    <w:p>
      <w:r>
        <w:rPr>
          <w:b/>
          <w:u w:val="single"/>
        </w:rPr>
        <w:t>125069</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125070</w:t>
      </w:r>
    </w:p>
    <w:p>
      <w:r>
        <w:t>1. hardly anyone uses this site.  there's barely any good content, no good memes. 99% of the users are boring anti-semites who only ever post about politics, the only humor on here that's actually funny is unintentional but despite all taht, the fact taht i can say nigger on here as much as i want w/out getting b&amp; makes this THE BEST social media site.</w:t>
      </w:r>
    </w:p>
    <w:p>
      <w:r>
        <w:rPr>
          <w:b/>
          <w:u w:val="single"/>
        </w:rPr>
        <w:t>125071</w:t>
      </w:r>
    </w:p>
    <w:p>
      <w:r>
        <w:t>1. Gerard Batten does very well in this interview.  Even if he does get my name wrong.   https://youtu.be/bdBk8HYSKBM</w:t>
      </w:r>
    </w:p>
    <w:p>
      <w:r>
        <w:rPr>
          <w:b/>
          <w:u w:val="single"/>
        </w:rPr>
        <w:t>125072</w:t>
      </w:r>
    </w:p>
    <w:p>
      <w:r>
        <w:t xml:space="preserve">2. </w:t>
        <w:tab/>
        <w:t>the nigger looks angry. ooooooooo. scary nigger</w:t>
      </w:r>
    </w:p>
    <w:p>
      <w:r>
        <w:rPr>
          <w:b/>
          <w:u w:val="single"/>
        </w:rPr>
        <w:t>125073</w:t>
      </w:r>
    </w:p>
    <w:p>
      <w:r>
        <w:t>1. Wow! Obama could not even fill a small pavilion in Vegas today! They had to partition it off... Sorry Barry, people can only take so many lies</w:t>
      </w:r>
    </w:p>
    <w:p>
      <w:r>
        <w:rPr>
          <w:b/>
          <w:u w:val="single"/>
        </w:rPr>
        <w:t>125074</w:t>
      </w:r>
    </w:p>
    <w:p>
      <w:r>
        <w:t xml:space="preserve">2. </w:t>
        <w:tab/>
        <w:t>obama hussein is a stupid nigger muslim that needs hanged until dead</w:t>
      </w:r>
    </w:p>
    <w:p>
      <w:r>
        <w:rPr>
          <w:b/>
          <w:u w:val="single"/>
        </w:rPr>
        <w:t>125075</w:t>
      </w:r>
    </w:p>
    <w:p>
      <w:r>
        <w:t>1. I had a great time out on the town last night clubbing...   I got three pakis and a nigger</w:t>
      </w:r>
    </w:p>
    <w:p>
      <w:r>
        <w:rPr>
          <w:b/>
          <w:u w:val="single"/>
        </w:rPr>
        <w:t>125076</w:t>
      </w:r>
    </w:p>
    <w:p>
      <w:r>
        <w:t xml:space="preserve">2. </w:t>
        <w:tab/>
        <w:t>Evening Gizzy 😂🍻🐰</w:t>
      </w:r>
    </w:p>
    <w:p>
      <w:r>
        <w:rPr>
          <w:b/>
          <w:u w:val="single"/>
        </w:rPr>
        <w:t>125077</w:t>
      </w:r>
    </w:p>
    <w:p>
      <w:r>
        <w:t xml:space="preserve">3. </w:t>
        <w:tab/>
        <w:tab/>
        <w:t>Evening mate, hope you are enjoying a few bottles and cans tonight 🍺🍻🥃</w:t>
      </w:r>
    </w:p>
    <w:p>
      <w:r>
        <w:rPr>
          <w:b/>
          <w:u w:val="single"/>
        </w:rPr>
        <w:t>125078</w:t>
      </w:r>
    </w:p>
    <w:p>
      <w:r>
        <w:t xml:space="preserve">4. </w:t>
        <w:tab/>
        <w:tab/>
        <w:t>Yes matey, feeling much better the last few days.  Hope you're well buddy 👍🏻🐰</w:t>
      </w:r>
    </w:p>
    <w:p>
      <w:r>
        <w:rPr>
          <w:b/>
          <w:u w:val="single"/>
        </w:rPr>
        <w:t>125079</w:t>
      </w:r>
    </w:p>
    <w:p>
      <w:r>
        <w:t xml:space="preserve">5. </w:t>
        <w:tab/>
        <w:tab/>
        <w:t>Good to hear you are having better times, you were going through shit a week or so ago. Aye things not too bad here bud 👍</w:t>
      </w:r>
    </w:p>
    <w:p>
      <w:r>
        <w:rPr>
          <w:b/>
          <w:u w:val="single"/>
        </w:rPr>
        <w:t>125080</w:t>
      </w:r>
    </w:p>
    <w:p>
      <w:r>
        <w:t>1. You take a step back.........off a cliff you cuck.Go to nigger town .</w:t>
      </w:r>
    </w:p>
    <w:p>
      <w:r>
        <w:rPr>
          <w:b/>
          <w:u w:val="single"/>
        </w:rPr>
        <w:t>125081</w:t>
      </w:r>
    </w:p>
    <w:p>
      <w:r>
        <w:t>1. Of course they do that. It's Human Nature. Their worldview is threatened. A realistic view of what organized Jewish power is actually doing 2 us tears down the narrative that almost every American believes. Even worse, unless ur a faggot or a sociopath it demands u do something about it.</w:t>
      </w:r>
    </w:p>
    <w:p>
      <w:r>
        <w:rPr>
          <w:b/>
          <w:u w:val="single"/>
        </w:rPr>
        <w:t>125082</w:t>
      </w:r>
    </w:p>
    <w:p>
      <w:r>
        <w:t>1. It was a very cold morning, It was still dark out when I left to catch the 7:20 AM Bus to my Liberal High School.    I was listening to @Mr_Bond Power Level to take my mind off my frozen hands.   I always love to listen to @Mr_Bond songs to lighten my mood as I head to my Liberal High School.</w:t>
      </w:r>
    </w:p>
    <w:p>
      <w:r>
        <w:rPr>
          <w:b/>
          <w:u w:val="single"/>
        </w:rPr>
        <w:t>125083</w:t>
      </w:r>
    </w:p>
    <w:p>
      <w:r>
        <w:t xml:space="preserve">2. </w:t>
        <w:tab/>
        <w:t>faggot</w:t>
      </w:r>
    </w:p>
    <w:p>
      <w:r>
        <w:rPr>
          <w:b/>
          <w:u w:val="single"/>
        </w:rPr>
        <w:t>125084</w:t>
      </w:r>
    </w:p>
    <w:p>
      <w:r>
        <w:t>1. Chris Stirewalt.   Do me a favor.   Shut the hell up...you equivocating faggot phony .   Go swap your drivel spit with that other Fox RINO asshole Dana PeRINO.</w:t>
      </w:r>
    </w:p>
    <w:p>
      <w:r>
        <w:rPr>
          <w:b/>
          <w:u w:val="single"/>
        </w:rPr>
        <w:t>125085</w:t>
      </w:r>
    </w:p>
    <w:p>
      <w:r>
        <w:t>1. Typical retard reaction to someone's explanation. Can't stand reality.Or truth.Go curl up in the corner and weep.....</w:t>
      </w:r>
    </w:p>
    <w:p>
      <w:r>
        <w:rPr>
          <w:b/>
          <w:u w:val="single"/>
        </w:rPr>
        <w:t>125086</w:t>
      </w:r>
    </w:p>
    <w:p>
      <w:r>
        <w:t>1.</w:t>
      </w:r>
    </w:p>
    <w:p>
      <w:r>
        <w:rPr>
          <w:b/>
          <w:u w:val="single"/>
        </w:rPr>
        <w:t>125087</w:t>
      </w:r>
    </w:p>
    <w:p>
      <w:r>
        <w:t xml:space="preserve">2. </w:t>
        <w:tab/>
        <w:t>The Spic Zombie Horde is getting Hungry &amp; will Feast on anything that Crosses their Path, like those South American Army Ants that Consume everything in their Way...</w:t>
      </w:r>
    </w:p>
    <w:p>
      <w:r>
        <w:rPr>
          <w:b/>
          <w:u w:val="single"/>
        </w:rPr>
        <w:t>125088</w:t>
      </w:r>
    </w:p>
    <w:p>
      <w:r>
        <w:t xml:space="preserve">3. </w:t>
        <w:tab/>
        <w:tab/>
        <w:t>Is this what the left want to see happen to our peace officers?</w:t>
      </w:r>
    </w:p>
    <w:p>
      <w:r>
        <w:rPr>
          <w:b/>
          <w:u w:val="single"/>
        </w:rPr>
        <w:t>125089</w:t>
      </w:r>
    </w:p>
    <w:p>
      <w:r>
        <w:t xml:space="preserve">4. </w:t>
        <w:tab/>
        <w:tab/>
        <w:tab/>
        <w:t>THE MOST SIGNIFICANT REASON FOR HESITATION ON THE PART OF THE OFFICER IS OUR FUCKED UP LEGAL SYSTEM. IF THE CRIMINALS ACTUALLY HAD TO BE RESPONSIBLE FOR THEIR CRIMINAL ACTS, THEY WOULD THINK TWICE ABOUT SLICING UP PEOPLE. INSTEAD THE LEGAL SYSTEM PUTS AN UNDO BURDEN ON THE POLICE TO BE POLITICALLY CORRECT. FUCK THAT SHIT. SHOT TO KILL FIRST.</w:t>
      </w:r>
    </w:p>
    <w:p>
      <w:r>
        <w:rPr>
          <w:b/>
          <w:u w:val="single"/>
        </w:rPr>
        <w:t>125090</w:t>
      </w:r>
    </w:p>
    <w:p>
      <w:r>
        <w:t xml:space="preserve">5. </w:t>
        <w:tab/>
        <w:tab/>
        <w:tab/>
        <w:t>The Left want all of our White Cops Dead (b/c they actually Uphold the Law). The Left want Anarchy (Robbery, Rape &amp; Murder) to be a Commonplace Staple in Reality. The Left are Communist Hippie Losers who are Jealous of Hard Working White Americans, to a Point of Violent Animosity. They are becoming more Violent &amp; Unhinged w/each Passing Day...</w:t>
      </w:r>
    </w:p>
    <w:p>
      <w:r>
        <w:rPr>
          <w:b/>
          <w:u w:val="single"/>
        </w:rPr>
        <w:t>125091</w:t>
      </w:r>
    </w:p>
    <w:p>
      <w:r>
        <w:t xml:space="preserve">6. </w:t>
        <w:tab/>
        <w:tab/>
        <w:tab/>
        <w:tab/>
        <w:t>Freaks with bats.</w:t>
      </w:r>
    </w:p>
    <w:p>
      <w:r>
        <w:rPr>
          <w:b/>
          <w:u w:val="single"/>
        </w:rPr>
        <w:t>125092</w:t>
      </w:r>
    </w:p>
    <w:p>
      <w:r>
        <w:t xml:space="preserve">7. </w:t>
        <w:tab/>
        <w:tab/>
        <w:tab/>
        <w:t>These people are unhinged. There has always been a percentage of mentally ill people in any population.The percentage hasn't changed, it's just now there are more people and thus more crazies.They need to be dealt with or the rest of us will bear the consequences.</w:t>
      </w:r>
    </w:p>
    <w:p>
      <w:r>
        <w:rPr>
          <w:b/>
          <w:u w:val="single"/>
        </w:rPr>
        <w:t>125093</w:t>
      </w:r>
    </w:p>
    <w:p>
      <w:r>
        <w:t xml:space="preserve">8. </w:t>
        <w:tab/>
        <w:tab/>
        <w:tab/>
        <w:tab/>
        <w:t>These Commie Lefist Hippie Freaks are Suppose to be Rooted Out of our Society by Means of War. We have Not had the Draft in 3 Generations, &amp; as a Result, these Freaks are Growing in Number, &amp; intensity of Retardation. They're always the Cannon Fodder &amp; Die Quickly in Combat, Leaving only the Strong to Return Home to Continue their Bloodlines...</w:t>
      </w:r>
    </w:p>
    <w:p>
      <w:r>
        <w:rPr>
          <w:b/>
          <w:u w:val="single"/>
        </w:rPr>
        <w:t>125094</w:t>
      </w:r>
    </w:p>
    <w:p>
      <w:r>
        <w:t xml:space="preserve">9. </w:t>
        <w:tab/>
        <w:tab/>
        <w:tab/>
        <w:t>looking fwd to the moment when one takes a swing at me and i can start throat punch Thursdays early. These stupid women live in a false reality that will get some of them killed.</w:t>
      </w:r>
    </w:p>
    <w:p>
      <w:r>
        <w:rPr>
          <w:b/>
          <w:u w:val="single"/>
        </w:rPr>
        <w:t>125095</w:t>
      </w:r>
    </w:p>
    <w:p>
      <w:r>
        <w:t>1. Andrew Interrupted commented on your post.6 minutes: "Creating a Communist Utopia"   Andrew Interrupted @WubaGuba  1 Reply · Repost · Quote · a minute ago   Captain Bob @Captainbob   Yes, this is even better, Commies shooting beautiful unarmed women. Big brave men. Don't think for a minute that today's green haired Dyke slugs wouldn't do the same to us and our wives and children now if given the chance. We have EVERYTHING against us but somehow we must overcome through wit and wile and defeat these Commies or it's over. Now is the time for words and ideas, act now before things get very much worse. Strength in numbers.</w:t>
      </w:r>
    </w:p>
    <w:p>
      <w:r>
        <w:rPr>
          <w:b/>
          <w:u w:val="single"/>
        </w:rPr>
        <w:t>125096</w:t>
      </w:r>
    </w:p>
    <w:p>
      <w:r>
        <w:t>1. fuck off kikesucker faggot</w:t>
      </w:r>
    </w:p>
    <w:p>
      <w:r>
        <w:rPr>
          <w:b/>
          <w:u w:val="single"/>
        </w:rPr>
        <w:t>125097</w:t>
      </w:r>
    </w:p>
    <w:p>
      <w:r>
        <w:t>1. With Jerry Van Dyke   The Dillards Buckin' Mule The Judy Garland Show  www.youtube.com/watch?v=JEVT7ibPGL4</w:t>
      </w:r>
    </w:p>
    <w:p>
      <w:r>
        <w:rPr>
          <w:b/>
          <w:u w:val="single"/>
        </w:rPr>
        <w:t>125098</w:t>
      </w:r>
    </w:p>
    <w:p>
      <w:r>
        <w:t>1. I have a suggestion that is likely to represent a good portion of my next book.  We should stop thinking of civic nationalism and ethno nationalism as opponents and instead see them as a sliding scale.   In truth, I think they're part of a continuum.  A strong government creates certain values that hold people together - civic nationalism.  If acted upon wisely, those values migrate into civil society and develop corresponding belief structures - cultural nationalism.  Over time, people who live in a common space with links through blood and culture form an ethnicity - ethno nationalism.   The problem we have is that existing ethno-nations and cultures, which represent more developed forms of identity - therefore more resilient to integration - are being placed in numbers in our societies far greater than we can handle.  Intentionally so, and it must stop, but we should not let this betrayal deter us from understanding nationalism on the merits.   The gap between civic nationalists and ethno-nationalists can be bridged, if civic nationalists understand not everyone fits and people must be slowly added, if at all, and held to account, and ethno-nationalists understand creating an ethnicity, as in Europe, was a process that took over a hundred years.    Where we should agree is we cannot continue our current immigration policies, and to retain any form of nationalism, we cannot just stop bringing new people in, but will require fresh thinking on how to shift demographics, return people to their points of origin, and be far more selective about any new entrants.</w:t>
      </w:r>
    </w:p>
    <w:p>
      <w:r>
        <w:rPr>
          <w:b/>
          <w:u w:val="single"/>
        </w:rPr>
        <w:t>125099</w:t>
      </w:r>
    </w:p>
    <w:p>
      <w:r>
        <w:t xml:space="preserve">2. </w:t>
        <w:tab/>
        <w:t>I don't think civic nationalism can be seen as being part of a sliding scale towards ethnonationalism. Civic nationalism is globalism packaged as nationalism. It is false.   Civic nationalists are gatekeepers who offer whites a feel-good illusion that comforts their egalitarian programming.</w:t>
      </w:r>
    </w:p>
    <w:p>
      <w:r>
        <w:rPr>
          <w:b/>
          <w:u w:val="single"/>
        </w:rPr>
        <w:t>125100</w:t>
      </w:r>
    </w:p>
    <w:p>
      <w:r>
        <w:t xml:space="preserve">3. </w:t>
        <w:tab/>
        <w:tab/>
        <w:t>Some who are at that level certainly serve that way, but I disagree because I was thinking about how culture forms, and it is often is in response to specific political scenarios if you go back to origins.  Civic nationalism seems like the most immature form of nationalism, and from the American perspective, represents backsliding from cultural unity we once enjoyed.  But I can't argue that many use laws and symbols to retard further advancement.  I don't think anyone has made quite this argument I'm advancing, at least not recently.  Although I could be wrong.</w:t>
      </w:r>
    </w:p>
    <w:p>
      <w:r>
        <w:rPr>
          <w:b/>
          <w:u w:val="single"/>
        </w:rPr>
        <w:t>125101</w:t>
      </w:r>
    </w:p>
    <w:p>
      <w:r>
        <w:t>1. This faggot gets to keep his account while I've lost six in the last WEEK simply for talking about what jews do without using any curse words or slurs.</w:t>
      </w:r>
    </w:p>
    <w:p>
      <w:r>
        <w:rPr>
          <w:b/>
          <w:u w:val="single"/>
        </w:rPr>
        <w:t>125102</w:t>
      </w:r>
    </w:p>
    <w:p>
      <w:r>
        <w:t>1. History of Saudi Arabia (House of Saud) a badly narrated account of this Shit Arab cunt flap;   https://www.youtube.com/watch?v=HkcYAOs9W-E</w:t>
      </w:r>
    </w:p>
    <w:p>
      <w:r>
        <w:rPr>
          <w:b/>
          <w:u w:val="single"/>
        </w:rPr>
        <w:t>125103</w:t>
      </w:r>
    </w:p>
    <w:p>
      <w:r>
        <w:t>1. I'm not going to say much about this, except to report the gist of what happened.    One of my female relatives lives alone with her daughter in a large city in FL.   Her daughter works, and was away at work when this happened.    My relative went out to her garden late yesterday morning, came back inside and didn't lock the door behind her, and so was followed into the house by a vibrant individual.      Shortly after the event, she called my dad, who told her to call 911 and he'd be over.  (Not unusual for people in my family to call either my dad or I in preference to 911.)  An ambulance took her to the hospital for the standard rape kit and also treatment of multiple lacerations because it took place in the bathroom and glass items/shower door/mirror were broken as she struggled.  While she was in the hospital, crime scene investigators went over her house and removed several items for fingerprint/DNA analysis etc.    For undisclosed reasons, this particular relative cannot be armed, though her daughter is.  But her daughter wasn't home.  The last thing she needed was the event of yesterday.    My Dad is there now taking care of things and making sure she is okay.      It's likely I'll disappear for a couple of days in the near future just to help out with installing some security stuff etc.   When I disappear, my phones etc don't come with me.  If I don't answer texts, calls or email, don't be concerned -- I'll get to it when I get back.  Family first!</w:t>
      </w:r>
    </w:p>
    <w:p>
      <w:r>
        <w:rPr>
          <w:b/>
          <w:u w:val="single"/>
        </w:rPr>
        <w:t>125104</w:t>
      </w:r>
    </w:p>
    <w:p>
      <w:r>
        <w:t xml:space="preserve">2. </w:t>
        <w:tab/>
        <w:t>Why didnt you say nigger? Why wasnt she armed in florida? Why does she live in a city? A 6 year old knows that cities are nigger owned. Why does she not have a man?</w:t>
      </w:r>
    </w:p>
    <w:p>
      <w:r>
        <w:rPr>
          <w:b/>
          <w:u w:val="single"/>
        </w:rPr>
        <w:t>125105</w:t>
      </w:r>
    </w:p>
    <w:p>
      <w:r>
        <w:t xml:space="preserve">3. </w:t>
        <w:tab/>
        <w:tab/>
        <w:t>A wise man who does not know what opportunities may present themselves is careful about his wording. He wouldn't want anything to be misconstrued or taken out of context.</w:t>
      </w:r>
    </w:p>
    <w:p>
      <w:r>
        <w:rPr>
          <w:b/>
          <w:u w:val="single"/>
        </w:rPr>
        <w:t>125106</w:t>
      </w:r>
    </w:p>
    <w:p>
      <w:r>
        <w:t xml:space="preserve">4. </w:t>
        <w:tab/>
        <w:tab/>
        <w:t>Yeah true.</w:t>
      </w:r>
    </w:p>
    <w:p>
      <w:r>
        <w:rPr>
          <w:b/>
          <w:u w:val="single"/>
        </w:rPr>
        <w:t>125107</w:t>
      </w:r>
    </w:p>
    <w:p>
      <w:r>
        <w:t>1. Sexual deviant Met chief defends cowardly deputy who locked himself in car during terrorist rampage: https://www.telegraph.co.uk/news/2018/10/12/met-chief-defends-deputy-locked-car-terrorist-rampage/?WT.mc_id=tmg_share_tw via @telegraphnews</w:t>
      </w:r>
    </w:p>
    <w:p>
      <w:r>
        <w:rPr>
          <w:b/>
          <w:u w:val="single"/>
        </w:rPr>
        <w:t>125108</w:t>
      </w:r>
    </w:p>
    <w:p>
      <w:r>
        <w:t xml:space="preserve">2. </w:t>
        <w:tab/>
        <w:t>What a cunt</w:t>
      </w:r>
    </w:p>
    <w:p>
      <w:r>
        <w:rPr>
          <w:b/>
          <w:u w:val="single"/>
        </w:rPr>
        <w:t>125109</w:t>
      </w:r>
    </w:p>
    <w:p>
      <w:r>
        <w:t>1. Why is #May #PM holding things up until possibly 2020 #election time. What's the point #Conservatives will #lose and we will end up with the #communist twat #Corbyn. Let's hope #ForBritain or #UKIP get a hold. I despair, #May must go.</w:t>
      </w:r>
    </w:p>
    <w:p>
      <w:r>
        <w:rPr>
          <w:b/>
          <w:u w:val="single"/>
        </w:rPr>
        <w:t>125110</w:t>
      </w:r>
    </w:p>
    <w:p>
      <w:r>
        <w:t>1. Worthless POS!</w:t>
      </w:r>
    </w:p>
    <w:p>
      <w:r>
        <w:rPr>
          <w:b/>
          <w:u w:val="single"/>
        </w:rPr>
        <w:t>125111</w:t>
      </w:r>
    </w:p>
    <w:p>
      <w:r>
        <w:t xml:space="preserve">2. </w:t>
        <w:tab/>
        <w:t>this nigger needs to be swinging from a tree by his neck. lynch this worthless knuckle dragger</w:t>
      </w:r>
    </w:p>
    <w:p>
      <w:r>
        <w:rPr>
          <w:b/>
          <w:u w:val="single"/>
        </w:rPr>
        <w:t>125112</w:t>
      </w:r>
    </w:p>
    <w:p>
      <w:r>
        <w:t>1.</w:t>
      </w:r>
    </w:p>
    <w:p>
      <w:r>
        <w:rPr>
          <w:b/>
          <w:u w:val="single"/>
        </w:rPr>
        <w:t>125113</w:t>
      </w:r>
    </w:p>
    <w:p>
      <w:r>
        <w:t xml:space="preserve">2. </w:t>
        <w:tab/>
        <w:t>FAGGOT</w:t>
      </w:r>
    </w:p>
    <w:p>
      <w:r>
        <w:rPr>
          <w:b/>
          <w:u w:val="single"/>
        </w:rPr>
        <w:t>125114</w:t>
      </w:r>
    </w:p>
    <w:p>
      <w:r>
        <w:t>1. Elizabeth Warren releases DNA results.   The results:   41% Braindead   22% Stupid   17% Insane   9% Delusional   6% Bowel blockage   5% Turnip   .0001% Indian</w:t>
      </w:r>
    </w:p>
    <w:p>
      <w:r>
        <w:rPr>
          <w:b/>
          <w:u w:val="single"/>
        </w:rPr>
        <w:t>125115</w:t>
      </w:r>
    </w:p>
    <w:p>
      <w:r>
        <w:t xml:space="preserve">2. </w:t>
        <w:tab/>
        <w:t>1,000% retard</w:t>
      </w:r>
    </w:p>
    <w:p>
      <w:r>
        <w:rPr>
          <w:b/>
          <w:u w:val="single"/>
        </w:rPr>
        <w:t>125116</w:t>
      </w:r>
    </w:p>
    <w:p>
      <w:r>
        <w:t>1. A guy named Steven ACTUALLY posted this!   Being against Jews is not the same thing as being against all Semites. Therefore anti-Jew doesn't necessarily equal anti-Semite. I have problems with Jews but I love Sumerians and Canaanites and Phoenicians, which are all Semite groups. See post</w:t>
      </w:r>
    </w:p>
    <w:p>
      <w:r>
        <w:rPr>
          <w:b/>
          <w:u w:val="single"/>
        </w:rPr>
        <w:t>125117</w:t>
      </w:r>
    </w:p>
    <w:p>
      <w:r>
        <w:t xml:space="preserve">2. </w:t>
        <w:tab/>
        <w:t>That's me. Calling me an anti-semite doesn't make any sense because there are many semite groups that I like. I am only anti-Hebrew.</w:t>
      </w:r>
    </w:p>
    <w:p>
      <w:r>
        <w:rPr>
          <w:b/>
          <w:u w:val="single"/>
        </w:rPr>
        <w:t>125118</w:t>
      </w:r>
    </w:p>
    <w:p>
      <w:r>
        <w:t xml:space="preserve">3. </w:t>
        <w:tab/>
        <w:tab/>
        <w:t>National Socialists are silly because they claim to be against Jewish supremacy, but the Nazi party was entirely practicing a Jewish religion, Christianity. It's a retarded contradiction. I don't have much respect for the national socialists because there is a lack of consistency.</w:t>
      </w:r>
    </w:p>
    <w:p>
      <w:r>
        <w:rPr>
          <w:b/>
          <w:u w:val="single"/>
        </w:rPr>
        <w:t>125119</w:t>
      </w:r>
    </w:p>
    <w:p>
      <w:r>
        <w:t>1. ive Never heard a Libbie say nigger till you, I know Lib Tards think the word nigger but they never say it.    I think your more of a nobody trying to be a somebody. Poor little thing no one likes you and no one ever will.</w:t>
      </w:r>
    </w:p>
    <w:p>
      <w:r>
        <w:rPr>
          <w:b/>
          <w:u w:val="single"/>
        </w:rPr>
        <w:t>125120</w:t>
      </w:r>
    </w:p>
    <w:p>
      <w:r>
        <w:t xml:space="preserve">2. </w:t>
        <w:tab/>
        <w:t>THE HACK DESERVED EVERY WORD AND MORE. TOO BAD ITS INAPPROPRIATE TO BACKHAND A FAKE NEWS LIBTARD</w:t>
      </w:r>
    </w:p>
    <w:p>
      <w:r>
        <w:rPr>
          <w:b/>
          <w:u w:val="single"/>
        </w:rPr>
        <w:t>125121</w:t>
      </w:r>
    </w:p>
    <w:p>
      <w:r>
        <w:t xml:space="preserve">3. </w:t>
        <w:tab/>
        <w:tab/>
        <w:t>🤣😂</w:t>
      </w:r>
    </w:p>
    <w:p>
      <w:r>
        <w:rPr>
          <w:b/>
          <w:u w:val="single"/>
        </w:rPr>
        <w:t>125122</w:t>
      </w:r>
    </w:p>
    <w:p>
      <w:r>
        <w:t xml:space="preserve">4. </w:t>
        <w:tab/>
        <w:t>Hey Tranny account? Cecilia Vega was arrested for Shoplifting. Perhaps she was stealing a jack rabbit vibrator to use on your nasty ass? Watch the Video and enjoy America!  https://abcnews.go.com/GMA/video/california-news-anchor-arrested-shoplifting-24860964</w:t>
      </w:r>
    </w:p>
    <w:p>
      <w:r>
        <w:rPr>
          <w:b/>
          <w:u w:val="single"/>
        </w:rPr>
        <w:t>125123</w:t>
      </w:r>
    </w:p>
    <w:p>
      <w:r>
        <w:t xml:space="preserve">5. </w:t>
        <w:tab/>
        <w:tab/>
        <w:t>BROWNS, they always revert to their base behavior when they don't want a second job to support ILLEGAL ALIENS</w:t>
      </w:r>
    </w:p>
    <w:p>
      <w:r>
        <w:rPr>
          <w:b/>
          <w:u w:val="single"/>
        </w:rPr>
        <w:t>125124</w:t>
      </w:r>
    </w:p>
    <w:p>
      <w:r>
        <w:t xml:space="preserve">6. </w:t>
        <w:tab/>
        <w:tab/>
        <w:t>Isn't it amazing the MAJORITY of Latinos who came to America legally want NO PART of the illegal invasion? And they always ignore the fact that Caesar Chavez loved using the term Wet Back. Even he did not like their lazy bullshit.</w:t>
      </w:r>
    </w:p>
    <w:p>
      <w:r>
        <w:rPr>
          <w:b/>
          <w:u w:val="single"/>
        </w:rPr>
        <w:t>125125</w:t>
      </w:r>
    </w:p>
    <w:p>
      <w:r>
        <w:t xml:space="preserve">7. </w:t>
        <w:tab/>
        <w:tab/>
        <w:t>For Sure 🤣</w:t>
      </w:r>
    </w:p>
    <w:p>
      <w:r>
        <w:rPr>
          <w:b/>
          <w:u w:val="single"/>
        </w:rPr>
        <w:t>125126</w:t>
      </w:r>
    </w:p>
    <w:p>
      <w:r>
        <w:t xml:space="preserve">8. </w:t>
        <w:tab/>
        <w:tab/>
        <w:t>Oh I guess Emmy award winning crack whore REPORTED on the shoplifter. WELL EXCUSE ME let's give her a Pulitzer! Only sheeple care about Fake News so I figured WTF why not</w:t>
      </w:r>
    </w:p>
    <w:p>
      <w:r>
        <w:rPr>
          <w:b/>
          <w:u w:val="single"/>
        </w:rPr>
        <w:t>125127</w:t>
      </w:r>
    </w:p>
    <w:p>
      <w:r>
        <w:t xml:space="preserve">9. </w:t>
        <w:tab/>
        <w:t>Meanwhile, Keith Ellison running for AG and there's proof. .. but lets not discuss that ;)</w:t>
      </w:r>
    </w:p>
    <w:p>
      <w:r>
        <w:rPr>
          <w:b/>
          <w:u w:val="single"/>
        </w:rPr>
        <w:t>125128</w:t>
      </w:r>
    </w:p>
    <w:p>
      <w:r>
        <w:t xml:space="preserve">10. </w:t>
        <w:tab/>
        <w:t>I wish you guys would stop posting this turd's stuff</w:t>
      </w:r>
    </w:p>
    <w:p>
      <w:r>
        <w:rPr>
          <w:b/>
          <w:u w:val="single"/>
        </w:rPr>
        <w:t>125129</w:t>
      </w:r>
    </w:p>
    <w:p>
      <w:r>
        <w:t xml:space="preserve">11. </w:t>
        <w:tab/>
        <w:tab/>
        <w:t>Emmy we love ya G/F help trigger the troll 😃</w:t>
      </w:r>
    </w:p>
    <w:p>
      <w:r>
        <w:rPr>
          <w:b/>
          <w:u w:val="single"/>
        </w:rPr>
        <w:t>125130</w:t>
      </w:r>
    </w:p>
    <w:p>
      <w:r>
        <w:t xml:space="preserve">12. </w:t>
        <w:tab/>
        <w:t>Gee has been muted. Keeps opening new Gee accounts</w:t>
      </w:r>
    </w:p>
    <w:p>
      <w:r>
        <w:rPr>
          <w:b/>
          <w:u w:val="single"/>
        </w:rPr>
        <w:t>125131</w:t>
      </w:r>
    </w:p>
    <w:p>
      <w:r>
        <w:t xml:space="preserve">13. </w:t>
        <w:tab/>
        <w:t>Wrong. What do we want? Tax cuts!  When do we want them? Now!</w:t>
      </w:r>
    </w:p>
    <w:p>
      <w:r>
        <w:rPr>
          <w:b/>
          <w:u w:val="single"/>
        </w:rPr>
        <w:t>125132</w:t>
      </w:r>
    </w:p>
    <w:p>
      <w:r>
        <w:t>1. yo what's with all the jew hatred here at gab?</w:t>
      </w:r>
    </w:p>
    <w:p>
      <w:r>
        <w:rPr>
          <w:b/>
          <w:u w:val="single"/>
        </w:rPr>
        <w:t>125133</w:t>
      </w:r>
    </w:p>
    <w:p>
      <w:r>
        <w:t xml:space="preserve">2. </w:t>
        <w:tab/>
        <w:t>It's really weird.  I'm on the National No Call List, but the solicitors keep calling.  They make appointments, and then they send a Jewish guy.  Why are so many Jewish People involved in this particular crime?</w:t>
      </w:r>
    </w:p>
    <w:p>
      <w:r>
        <w:rPr>
          <w:b/>
          <w:u w:val="single"/>
        </w:rPr>
        <w:t>125134</w:t>
      </w:r>
    </w:p>
    <w:p>
      <w:r>
        <w:t xml:space="preserve">3. </w:t>
        <w:tab/>
        <w:tab/>
        <w:t>that's one cool schindlers list, must have a lot of jews on that there list</w:t>
      </w:r>
    </w:p>
    <w:p>
      <w:r>
        <w:rPr>
          <w:b/>
          <w:u w:val="single"/>
        </w:rPr>
        <w:t>125135</w:t>
      </w:r>
    </w:p>
    <w:p>
      <w:r>
        <w:t xml:space="preserve">4. </w:t>
        <w:tab/>
        <w:tab/>
        <w:tab/>
        <w:t>Are you retarded as well as Jewish? I clearly typed the "National No Call List"  Maybe that's why people don't like Jews?  Ya think?  Grow a fucking brain.</w:t>
      </w:r>
    </w:p>
    <w:p>
      <w:r>
        <w:rPr>
          <w:b/>
          <w:u w:val="single"/>
        </w:rPr>
        <w:t>125136</w:t>
      </w:r>
    </w:p>
    <w:p>
      <w:r>
        <w:t xml:space="preserve">5. </w:t>
        <w:tab/>
        <w:tab/>
        <w:tab/>
        <w:tab/>
        <w:t>well jews can grow noses and fiat currency</w:t>
      </w:r>
    </w:p>
    <w:p>
      <w:r>
        <w:rPr>
          <w:b/>
          <w:u w:val="single"/>
        </w:rPr>
        <w:t>125137</w:t>
      </w:r>
    </w:p>
    <w:p>
      <w:r>
        <w:t>1. If President Obama is such an economy wizard why didn’t he tell everyone the big results weren’t coming until 2018?   I recall him saying those jobs were never coming back.</w:t>
      </w:r>
    </w:p>
    <w:p>
      <w:r>
        <w:rPr>
          <w:b/>
          <w:u w:val="single"/>
        </w:rPr>
        <w:t>125138</w:t>
      </w:r>
    </w:p>
    <w:p>
      <w:r>
        <w:t xml:space="preserve">2. </w:t>
        <w:tab/>
        <w:t>Queer nigger</w:t>
      </w:r>
    </w:p>
    <w:p>
      <w:r>
        <w:rPr>
          <w:b/>
          <w:u w:val="single"/>
        </w:rPr>
        <w:t>125139</w:t>
      </w:r>
    </w:p>
    <w:p>
      <w:r>
        <w:t>1. Alleged Synagogue Shooter Was Avid Anti-Trump Nazi, Believed President Was Controlled by Jews .....   That really says it all. Bowers posted those sentiments regularly yet remarks made by some media saying that @a Andrew is responsible is truly bullshit and incitement against a site that doesn't promote such stuff! Frankly that's slanderous! Is anyone surprised that the left will aim this at the right?!?   Typical of liberal media ... Placing blame erroneously to cover it's own incitement to violence. They have nothing else to offer but hatred.....  @News @Politics @NewJew49 @Aeon_News @FoxNewsTweets @worldwideweirdnews @NHN @LadyMarianne @TicToc @TooTickedOff @TexasVet @teaparty @TexasFred @Deplorme @Rad-er-Cad @TrustGodWWG1WGA @Cheyza @Charmander @a @Anthony911 @CmdrSlamm @Luke_Luck @leamorabito @ForQ    https://www.westernjournal.com/ct/alleged-synagogue-shooter-avid-anti-trump-nazi-believed-president-controlled-jews/</w:t>
      </w:r>
    </w:p>
    <w:p>
      <w:r>
        <w:rPr>
          <w:b/>
          <w:u w:val="single"/>
        </w:rPr>
        <w:t>125140</w:t>
      </w:r>
    </w:p>
    <w:p>
      <w:r>
        <w:t xml:space="preserve">2. </w:t>
        <w:tab/>
        <w:t>Hey and where was such fall out on twitter when that nigger shot up a white church last Oct?</w:t>
      </w:r>
    </w:p>
    <w:p>
      <w:r>
        <w:rPr>
          <w:b/>
          <w:u w:val="single"/>
        </w:rPr>
        <w:t>125141</w:t>
      </w:r>
    </w:p>
    <w:p>
      <w:r>
        <w:t>1. Finnish Court Rules Sex With Children Is Permitted.   What the fcuk are you thinking Finland, it’s not right under any religion. Noooooooooooo 🤬   https://yournewswire.com/finnish-court-sex-children/</w:t>
      </w:r>
    </w:p>
    <w:p>
      <w:r>
        <w:rPr>
          <w:b/>
          <w:u w:val="single"/>
        </w:rPr>
        <w:t>125142</w:t>
      </w:r>
    </w:p>
    <w:p>
      <w:r>
        <w:t xml:space="preserve">2. </w:t>
        <w:tab/>
        <w:t>Old news. But clumsy white justice borderlining maffia, as we are all getting familiar with. Are all these judges retarded boomers or (((members)))? White shariah.</w:t>
      </w:r>
    </w:p>
    <w:p>
      <w:r>
        <w:rPr>
          <w:b/>
          <w:u w:val="single"/>
        </w:rPr>
        <w:t>125143</w:t>
      </w:r>
    </w:p>
    <w:p>
      <w:r>
        <w:t>1. I would have let the seagulls feast on her carcass and let the nigger go.</w:t>
      </w:r>
    </w:p>
    <w:p>
      <w:r>
        <w:rPr>
          <w:b/>
          <w:u w:val="single"/>
        </w:rPr>
        <w:t>125144</w:t>
      </w:r>
    </w:p>
    <w:p>
      <w:r>
        <w:t>1. #AndrewGillum Shocked #Florida With a Primary Win. But an #FBI Inquiry Clouds His Campaign. https://nyti.ms/2N2ZdPx   #gillum #FLGovDebate #FloridaDebate #FloridaGovDebate</w:t>
      </w:r>
    </w:p>
    <w:p>
      <w:r>
        <w:rPr>
          <w:b/>
          <w:u w:val="single"/>
        </w:rPr>
        <w:t>125145</w:t>
      </w:r>
    </w:p>
    <w:p>
      <w:r>
        <w:t xml:space="preserve">2. </w:t>
        <w:tab/>
        <w:t>this useless thug socialist nigger will turn my state into detroit. there will be massive white flight and the state will be doomed just like everywhere else that affirmative action niggers are gerrymandered into office. This state is something like %79 republican registered.. if this shitnigger wins it will be by voter fraud and niggery</w:t>
      </w:r>
    </w:p>
    <w:p>
      <w:r>
        <w:rPr>
          <w:b/>
          <w:u w:val="single"/>
        </w:rPr>
        <w:t>125146</w:t>
      </w:r>
    </w:p>
    <w:p>
      <w:r>
        <w:t>1. NO goyim, they wanted to have an overly elaborate mentally retarded scheme whereby they pretended to be sending people to showers at gunpoint and then gassed them, because if the jew knew he was going to his certain death, he would have somehow escaped or something.</w:t>
      </w:r>
    </w:p>
    <w:p>
      <w:r>
        <w:rPr>
          <w:b/>
          <w:u w:val="single"/>
        </w:rPr>
        <w:t>125147</w:t>
      </w:r>
    </w:p>
    <w:p>
      <w:r>
        <w:t>1. 3-year-old accidentally shoots, wounds brother   https://i.imgtc.com/PgTUQrS.jpg  https://kek.gg/u/MVBM</w:t>
      </w:r>
    </w:p>
    <w:p>
      <w:r>
        <w:rPr>
          <w:b/>
          <w:u w:val="single"/>
        </w:rPr>
        <w:t>125148</w:t>
      </w:r>
    </w:p>
    <w:p>
      <w:r>
        <w:t xml:space="preserve">2. </w:t>
        <w:tab/>
        <w:t>Let me guess, the gun is at fault, not the retarded parent.</w:t>
      </w:r>
    </w:p>
    <w:p>
      <w:r>
        <w:rPr>
          <w:b/>
          <w:u w:val="single"/>
        </w:rPr>
        <w:t>125149</w:t>
      </w:r>
    </w:p>
    <w:p>
      <w:r>
        <w:t>1. Awww, is the coward and pussy upset because there are some black people smarter than YOU? HAHAHAHAHA!  Maybe if you weren't such a lonely, hateful, retard you'd have some friends, maybe a girl to get laid, and a life outside of your little liberal circle of hate.  LOL, you're so pathetic it's actually hilarious!</w:t>
      </w:r>
    </w:p>
    <w:p>
      <w:r>
        <w:rPr>
          <w:b/>
          <w:u w:val="single"/>
        </w:rPr>
        <w:t>125150</w:t>
      </w:r>
    </w:p>
    <w:p>
      <w:r>
        <w:t>1. lets see you take your cops on..   with all your guns..</w:t>
      </w:r>
    </w:p>
    <w:p>
      <w:r>
        <w:rPr>
          <w:b/>
          <w:u w:val="single"/>
        </w:rPr>
        <w:t>125151</w:t>
      </w:r>
    </w:p>
    <w:p>
      <w:r>
        <w:t xml:space="preserve">2. </w:t>
        <w:tab/>
        <w:t>The cops are on the same side as the gun owners! ROFL</w:t>
      </w:r>
    </w:p>
    <w:p>
      <w:r>
        <w:rPr>
          <w:b/>
          <w:u w:val="single"/>
        </w:rPr>
        <w:t>125152</w:t>
      </w:r>
    </w:p>
    <w:p>
      <w:r>
        <w:t xml:space="preserve">3. </w:t>
        <w:tab/>
        <w:tab/>
        <w:t>the Cops work for ZOG.. fuck off Jew..</w:t>
      </w:r>
    </w:p>
    <w:p>
      <w:r>
        <w:rPr>
          <w:b/>
          <w:u w:val="single"/>
        </w:rPr>
        <w:t>125153</w:t>
      </w:r>
    </w:p>
    <w:p>
      <w:r>
        <w:t xml:space="preserve">4. </w:t>
        <w:tab/>
        <w:tab/>
        <w:tab/>
        <w:t>I see another adolescent with the mentality of a 2 year old on his mommies computer.</w:t>
      </w:r>
    </w:p>
    <w:p>
      <w:r>
        <w:rPr>
          <w:b/>
          <w:u w:val="single"/>
        </w:rPr>
        <w:t>125154</w:t>
      </w:r>
    </w:p>
    <w:p>
      <w:r>
        <w:t xml:space="preserve">5. </w:t>
        <w:tab/>
        <w:tab/>
        <w:tab/>
        <w:tab/>
        <w:t>you see fuck all - that's 1 of your problems.. fuck off Jew boy.. go lick the Cops balls -since you have none of your own..</w:t>
      </w:r>
    </w:p>
    <w:p>
      <w:r>
        <w:rPr>
          <w:b/>
          <w:u w:val="single"/>
        </w:rPr>
        <w:t>125155</w:t>
      </w:r>
    </w:p>
    <w:p>
      <w:r>
        <w:t xml:space="preserve">6. </w:t>
        <w:tab/>
        <w:tab/>
        <w:tab/>
        <w:tab/>
        <w:tab/>
        <w:t>Now don't make me put you over my knee kid!</w:t>
      </w:r>
    </w:p>
    <w:p>
      <w:r>
        <w:rPr>
          <w:b/>
          <w:u w:val="single"/>
        </w:rPr>
        <w:t>125156</w:t>
      </w:r>
    </w:p>
    <w:p>
      <w:r>
        <w:t xml:space="preserve">7. </w:t>
        <w:tab/>
        <w:tab/>
        <w:tab/>
        <w:tab/>
        <w:tab/>
        <w:tab/>
        <w:t>is that what's on your mind ?  pedo..</w:t>
      </w:r>
    </w:p>
    <w:p>
      <w:r>
        <w:rPr>
          <w:b/>
          <w:u w:val="single"/>
        </w:rPr>
        <w:t>125157</w:t>
      </w:r>
    </w:p>
    <w:p>
      <w:r>
        <w:t xml:space="preserve">8. </w:t>
        <w:tab/>
        <w:tab/>
        <w:tab/>
        <w:tab/>
        <w:tab/>
        <w:tab/>
        <w:tab/>
        <w:t>Stop crying your mommy will make it all better!</w:t>
      </w:r>
    </w:p>
    <w:p>
      <w:r>
        <w:rPr>
          <w:b/>
          <w:u w:val="single"/>
        </w:rPr>
        <w:t>125158</w:t>
      </w:r>
    </w:p>
    <w:p>
      <w:r>
        <w:t xml:space="preserve">9. </w:t>
        <w:tab/>
        <w:tab/>
        <w:tab/>
        <w:tab/>
        <w:tab/>
        <w:tab/>
        <w:tab/>
        <w:tab/>
        <w:t>still with the kids.. pedo..</w:t>
      </w:r>
    </w:p>
    <w:p>
      <w:r>
        <w:rPr>
          <w:b/>
          <w:u w:val="single"/>
        </w:rPr>
        <w:t>125159</w:t>
      </w:r>
    </w:p>
    <w:p>
      <w:r>
        <w:t xml:space="preserve">10. </w:t>
        <w:tab/>
        <w:tab/>
        <w:tab/>
        <w:tab/>
        <w:tab/>
        <w:tab/>
        <w:tab/>
        <w:tab/>
        <w:tab/>
        <w:t>Another troll having a "Terrible Two's" temper tantrum.   Next he will probably send me a picture of himself holding his breath until he turns blue. lol</w:t>
      </w:r>
    </w:p>
    <w:p>
      <w:r>
        <w:rPr>
          <w:b/>
          <w:u w:val="single"/>
        </w:rPr>
        <w:t>125160</w:t>
      </w:r>
    </w:p>
    <w:p>
      <w:r>
        <w:t xml:space="preserve">11. </w:t>
        <w:tab/>
        <w:tab/>
        <w:tab/>
        <w:tab/>
        <w:tab/>
        <w:tab/>
        <w:tab/>
        <w:tab/>
        <w:tab/>
        <w:tab/>
        <w:t>very definitely a 2 year old child fanatic..</w:t>
      </w:r>
    </w:p>
    <w:p>
      <w:r>
        <w:rPr>
          <w:b/>
          <w:u w:val="single"/>
        </w:rPr>
        <w:t>125161</w:t>
      </w:r>
    </w:p>
    <w:p>
      <w:r>
        <w:t xml:space="preserve">12. </w:t>
        <w:tab/>
        <w:tab/>
        <w:tab/>
        <w:tab/>
        <w:tab/>
        <w:tab/>
        <w:tab/>
        <w:tab/>
        <w:tab/>
        <w:tab/>
        <w:tab/>
        <w:t>They say you can't fix stupid !  Like this kid too dumb to realize my early post said "adolescent with the mentality of a 2 year old"   Guess he is too busy proving me correct with all these childish postings.</w:t>
      </w:r>
    </w:p>
    <w:p>
      <w:r>
        <w:rPr>
          <w:b/>
          <w:u w:val="single"/>
        </w:rPr>
        <w:t>125162</w:t>
      </w:r>
    </w:p>
    <w:p>
      <w:r>
        <w:t xml:space="preserve">13. </w:t>
        <w:tab/>
        <w:tab/>
        <w:tab/>
        <w:tab/>
        <w:tab/>
        <w:tab/>
        <w:tab/>
        <w:tab/>
        <w:tab/>
        <w:tab/>
        <w:tab/>
        <w:tab/>
        <w:t>look at the cunt trying to back track.. none of that shit.. FO..</w:t>
      </w:r>
    </w:p>
    <w:p>
      <w:r>
        <w:rPr>
          <w:b/>
          <w:u w:val="single"/>
        </w:rPr>
        <w:t>125163</w:t>
      </w:r>
    </w:p>
    <w:p>
      <w:r>
        <w:t>1. We need to track down every immigration lawyer who supports Democrats and ensure they are not aiding and abetting these caravans. If they are, arrest them for treason.</w:t>
      </w:r>
    </w:p>
    <w:p>
      <w:r>
        <w:rPr>
          <w:b/>
          <w:u w:val="single"/>
        </w:rPr>
        <w:t>125164</w:t>
      </w:r>
    </w:p>
    <w:p>
      <w:r>
        <w:t xml:space="preserve">2. </w:t>
        <w:tab/>
        <w:t>We need to set up a few cannons and in some gun powder, ball bearings and a Jew to shoot at them. We could finally put the retarded Jew to good use!</w:t>
      </w:r>
    </w:p>
    <w:p>
      <w:r>
        <w:rPr>
          <w:b/>
          <w:u w:val="single"/>
        </w:rPr>
        <w:t>125165</w:t>
      </w:r>
    </w:p>
    <w:p>
      <w:r>
        <w:t>1. Guilty even if eventually proven innocent just like Duje,,, Kavanaugh no longer teaching at Harvard after outcry  https://nypost.com/2018/10/02/kavanaugh-no-longer-teaching-at-harvard-after-outcry/</w:t>
      </w:r>
    </w:p>
    <w:p>
      <w:r>
        <w:rPr>
          <w:b/>
          <w:u w:val="single"/>
        </w:rPr>
        <w:t>125166</w:t>
      </w:r>
    </w:p>
    <w:p>
      <w:r>
        <w:t xml:space="preserve">2. </w:t>
        <w:tab/>
        <w:t>Harvard is a retard factory. Why even bother having lawyers (or law) if people can be pronounced guilty without evidence?</w:t>
      </w:r>
    </w:p>
    <w:p>
      <w:r>
        <w:rPr>
          <w:b/>
          <w:u w:val="single"/>
        </w:rPr>
        <w:t>125167</w:t>
      </w:r>
    </w:p>
    <w:p>
      <w:r>
        <w:t>1. ####, it don't mater how you look at it'   ###SHORTARSE COMMUNIST CUNT THE UNION THUG IS SIMPLY UN-ELECTABLE, IF YOU LOVE THIS NATION , SIMPLE AND PURE, IT NO ROCKET SCIENCE JUST COMMON CENSE</w:t>
      </w:r>
    </w:p>
    <w:p>
      <w:r>
        <w:rPr>
          <w:b/>
          <w:u w:val="single"/>
        </w:rPr>
        <w:t>125168</w:t>
      </w:r>
    </w:p>
    <w:p>
      <w:r>
        <w:t>1. Poll: Gillum holds razor-thin lead in Florida governor race   https://image.ibb.co/c6L9rL/Dpvs-Ey-KXg-AYrz9-Q.jpg  https://kek.gg/u/wh4H</w:t>
      </w:r>
    </w:p>
    <w:p>
      <w:r>
        <w:rPr>
          <w:b/>
          <w:u w:val="single"/>
        </w:rPr>
        <w:t>125169</w:t>
      </w:r>
    </w:p>
    <w:p>
      <w:r>
        <w:t xml:space="preserve">2. </w:t>
        <w:tab/>
        <w:t>Ooo what a lie.  There are far more Republican voters for DeSantis than dems for Gillum.  HE LOST MIAMI.  Even Cuba 2.0 doesn't want another socialist.</w:t>
      </w:r>
    </w:p>
    <w:p>
      <w:r>
        <w:rPr>
          <w:b/>
          <w:u w:val="single"/>
        </w:rPr>
        <w:t>125170</w:t>
      </w:r>
    </w:p>
    <w:p>
      <w:r>
        <w:t xml:space="preserve">3. </w:t>
        <w:tab/>
        <w:tab/>
        <w:t>I can't wait for the socialist revival and the mass euthanasia of Trump supporters.   We'll try to make it quick and painless</w:t>
      </w:r>
    </w:p>
    <w:p>
      <w:r>
        <w:rPr>
          <w:b/>
          <w:u w:val="single"/>
        </w:rPr>
        <w:t>125171</w:t>
      </w:r>
    </w:p>
    <w:p>
      <w:r>
        <w:t xml:space="preserve">4. </w:t>
        <w:tab/>
        <w:tab/>
        <w:tab/>
        <w:t>Gab is for white trash niggers and closeted faggot pigs</w:t>
      </w:r>
    </w:p>
    <w:p>
      <w:r>
        <w:rPr>
          <w:b/>
          <w:u w:val="single"/>
        </w:rPr>
        <w:t>125172</w:t>
      </w:r>
    </w:p>
    <w:p>
      <w:r>
        <w:t>1. no our dear leader @A promoting fake news? re faggot Rep. Harris his last gasp should be to legalize cannabis and MAGA like a man in that pussy assed party. the Rep. was never assaulted as much as any freedom loving American that has been arrested, fired from job  and shamed for wanting an herb to be decriminalized.  prove me wrong while I rub some oil on my arthritis</w:t>
      </w:r>
    </w:p>
    <w:p>
      <w:r>
        <w:rPr>
          <w:b/>
          <w:u w:val="single"/>
        </w:rPr>
        <w:t>125173</w:t>
      </w:r>
    </w:p>
    <w:p>
      <w:r>
        <w:t>1. This movement doesn't need polemics as much as it needs logistics. Our lack infrastructure, not a lack of red shoes or whatever, is the reason we failed to maintain our momentum in the past year or so.</w:t>
      </w:r>
    </w:p>
    <w:p>
      <w:r>
        <w:rPr>
          <w:b/>
          <w:u w:val="single"/>
        </w:rPr>
        <w:t>125174</w:t>
      </w:r>
    </w:p>
    <w:p>
      <w:r>
        <w:t xml:space="preserve">2. </w:t>
        <w:tab/>
        <w:t>Is that a cum-cum on for the Whigger Mattoid to post on Rabbi Linder's Virtual Colostomy Bag NNF/ TraitorGlenn Miller NNF?  It is one of my golden year's most precious moments that prion-poisoning of deer originated in Missouri in Adair County, home of the gut-sick jewboy with Crohns/jew ass-GAIDS, having nothing to eat but kosher CWD deer anuses.</w:t>
      </w:r>
    </w:p>
    <w:p>
      <w:r>
        <w:rPr>
          <w:b/>
          <w:u w:val="single"/>
        </w:rPr>
        <w:t>125175</w:t>
      </w:r>
    </w:p>
    <w:p>
      <w:r>
        <w:t>1. Meet the retarded thought police,todays modern version of the keystone cops:   Twitter Posts Millions Of "Meddling" Tweets From Russia, Iran "Information Operations" | Zero Hedge https://www.zerohedge.com/news/2018-10-17/twitter-posts-millions-meddling-tweets-russia-iran-information-operations</w:t>
      </w:r>
    </w:p>
    <w:p>
      <w:r>
        <w:rPr>
          <w:b/>
          <w:u w:val="single"/>
        </w:rPr>
        <w:t>125176</w:t>
      </w:r>
    </w:p>
    <w:p>
      <w:r>
        <w:t>1. This is a typical #lonewolf #narrative used to cover up a group effort. it would be retarded to this this #boomer would be able to get all these #fakebombs though the mail system, oh wait narrative changed to couriers to deliver all these people across the country without ratting him out immediately. what service did he use anyways?</w:t>
      </w:r>
    </w:p>
    <w:p>
      <w:r>
        <w:rPr>
          <w:b/>
          <w:u w:val="single"/>
        </w:rPr>
        <w:t>125177</w:t>
      </w:r>
    </w:p>
    <w:p>
      <w:r>
        <w:t>1. that Jew whore cunt Ivanka is telling him NOT to.</w:t>
      </w:r>
    </w:p>
    <w:p>
      <w:r>
        <w:rPr>
          <w:b/>
          <w:u w:val="single"/>
        </w:rPr>
        <w:t>125178</w:t>
      </w:r>
    </w:p>
    <w:p>
      <w:r>
        <w:t>1. Coming soon.</w:t>
      </w:r>
    </w:p>
    <w:p>
      <w:r>
        <w:rPr>
          <w:b/>
          <w:u w:val="single"/>
        </w:rPr>
        <w:t>125179</w:t>
      </w:r>
    </w:p>
    <w:p>
      <w:r>
        <w:t xml:space="preserve">2. </w:t>
        <w:tab/>
        <w:t>LMWAO. Now that might be one nigger show I would watch</w:t>
      </w:r>
    </w:p>
    <w:p>
      <w:r>
        <w:rPr>
          <w:b/>
          <w:u w:val="single"/>
        </w:rPr>
        <w:t>125180</w:t>
      </w:r>
    </w:p>
    <w:p>
      <w:r>
        <w:t>1. Marty Smith:  ‏  Susan Rice’s Pro-Kavanaugh Son   https://legalinsurrection.com/2018/10/susan-rices-pro-kavanaugh-son-allegedly-assaulted-on-stanford-campus/ …   Allegedly Assaulted on Stanford Campus</w:t>
      </w:r>
    </w:p>
    <w:p>
      <w:r>
        <w:rPr>
          <w:b/>
          <w:u w:val="single"/>
        </w:rPr>
        <w:t>125181</w:t>
      </w:r>
    </w:p>
    <w:p>
      <w:r>
        <w:t xml:space="preserve">2. </w:t>
        <w:tab/>
        <w:t>Rice has to be gaping cunt for her own kid to be so vehemently rightist.</w:t>
      </w:r>
    </w:p>
    <w:p>
      <w:r>
        <w:rPr>
          <w:b/>
          <w:u w:val="single"/>
        </w:rPr>
        <w:t>125182</w:t>
      </w:r>
    </w:p>
    <w:p>
      <w:r>
        <w:t>1. They can have the entire Southern Hemisphere and half of the Northern Hemisphere - but that still isn’t enough for them.</w:t>
      </w:r>
    </w:p>
    <w:p>
      <w:r>
        <w:rPr>
          <w:b/>
          <w:u w:val="single"/>
        </w:rPr>
        <w:t>125183</w:t>
      </w:r>
    </w:p>
    <w:p>
      <w:r>
        <w:t xml:space="preserve">2. </w:t>
        <w:tab/>
        <w:t>And of course the cunt who wrote it isn't white. But is she also a (((she)))?</w:t>
      </w:r>
    </w:p>
    <w:p>
      <w:r>
        <w:rPr>
          <w:b/>
          <w:u w:val="single"/>
        </w:rPr>
        <w:t>125184</w:t>
      </w:r>
    </w:p>
    <w:p>
      <w:r>
        <w:t>1. I am watching some Star Wars fuckery with some crying pommy bitch and some Slavic albino Jew with his shirt off. This is soooooooo retarded and gay...</w:t>
      </w:r>
    </w:p>
    <w:p>
      <w:r>
        <w:rPr>
          <w:b/>
          <w:u w:val="single"/>
        </w:rPr>
        <w:t>125185</w:t>
      </w:r>
    </w:p>
    <w:p>
      <w:r>
        <w:t xml:space="preserve">2. </w:t>
        <w:tab/>
        <w:t>Its double plus special Olympics gay...</w:t>
      </w:r>
    </w:p>
    <w:p>
      <w:r>
        <w:rPr>
          <w:b/>
          <w:u w:val="single"/>
        </w:rPr>
        <w:t>125186</w:t>
      </w:r>
    </w:p>
    <w:p>
      <w:r>
        <w:t>1. You know, you kids and your faggot ass sex bullshit makes me sick ! Something so sick, and wimpy, could only come from the younger generation, and so popular with you, that it even has a fucking name ! Grow a pair of hairy ones boys ! Stop being he-she’s !!🤢🤮</w:t>
      </w:r>
    </w:p>
    <w:p>
      <w:r>
        <w:rPr>
          <w:b/>
          <w:u w:val="single"/>
        </w:rPr>
        <w:t>125187</w:t>
      </w:r>
    </w:p>
    <w:p>
      <w:r>
        <w:t>1. Foreseeing Landslide Victory, Brazil’s Bolsonaro Begins Considering Cabinet Picks   #News #GabFam #MAGA #Trump #BanSharia #BanFGM #GabGirls #1A #2A #NRA #ProLife #SpeakFreely #BuildTheWall #DrainTheSwamp #DeepState #SpyGate #Winning #USA #WeThePeople #SpaceForce #AfD #KAG #KAG2020 #Trump2020 #WalkAway #BringBackGabby #Winning #USA #Nationalist   🔴 #CleanUpCrew vs #CoverUpCrew 🔴   https://www.oann.com/foreseeing-landslide-victory-brazils-bolsonaro-begins-considering-cabinet-picks/</w:t>
      </w:r>
    </w:p>
    <w:p>
      <w:r>
        <w:rPr>
          <w:b/>
          <w:u w:val="single"/>
        </w:rPr>
        <w:t>125188</w:t>
      </w:r>
    </w:p>
    <w:p>
      <w:r>
        <w:t xml:space="preserve">2. </w:t>
        <w:tab/>
        <w:t>Maybe you ought to consider how to rid yourselves of that Muzzie INVASION you've been on your knees to?</w:t>
      </w:r>
    </w:p>
    <w:p>
      <w:r>
        <w:rPr>
          <w:b/>
          <w:u w:val="single"/>
        </w:rPr>
        <w:t>125189</w:t>
      </w:r>
    </w:p>
    <w:p>
      <w:r>
        <w:t>1. Better than them changing their gender...   "Teenage boys share offensive memes about Holocaust, rape and slavery to score ‘lad points’, expert says"   https://www.independent.co.uk/news/education/education-news/offensive-memes-teenage-boys-holocaust-rape-lad-banter-social-media-digital-awareness-uk-a8567171.html</w:t>
      </w:r>
    </w:p>
    <w:p>
      <w:r>
        <w:rPr>
          <w:b/>
          <w:u w:val="single"/>
        </w:rPr>
        <w:t>125190</w:t>
      </w:r>
    </w:p>
    <w:p>
      <w:r>
        <w:t xml:space="preserve">2. </w:t>
        <w:tab/>
        <w:t>Sounds like they've been listening to their new muzzie friends.</w:t>
      </w:r>
    </w:p>
    <w:p>
      <w:r>
        <w:rPr>
          <w:b/>
          <w:u w:val="single"/>
        </w:rPr>
        <w:t>125191</w:t>
      </w:r>
    </w:p>
    <w:p>
      <w:r>
        <w:t>1. Hoax.  Please delete to help stop it from spreading.   Search on Dick Van Dyke death hoax.   Please no chatter about the death hoax, which clogs ability to try to stop it.   I will delete this post after you delete the death hoax.   The internet has a long history of death hoaxes.  Please check to see if it's a hoax before reposting any death notices.</w:t>
      </w:r>
    </w:p>
    <w:p>
      <w:r>
        <w:rPr>
          <w:b/>
          <w:u w:val="single"/>
        </w:rPr>
        <w:t>125192</w:t>
      </w:r>
    </w:p>
    <w:p>
      <w:r>
        <w:t>1. Hello @gab my first.. Antitweet. By the way nice edit feature</w:t>
      </w:r>
    </w:p>
    <w:p>
      <w:r>
        <w:rPr>
          <w:b/>
          <w:u w:val="single"/>
        </w:rPr>
        <w:t>125193</w:t>
      </w:r>
    </w:p>
    <w:p>
      <w:r>
        <w:t xml:space="preserve">2. </w:t>
        <w:tab/>
        <w:t>Welcome To Gab   For help with the basics - https://help.gab.com/   This is a free speech platform, so you may not be comfortable with everything you see, but the choice on if you want to engage within the public square is up to you because Gab is where YOU control what is censored. So mute anyone you don't want to see, those you think are trolls/spammers, or anyone that you get "triggered" by. Believe me that you will encounter a few in your Gab travels   There are 2 ways to do it:   Either click on the 3 dots at the top right of the post, and then click "Mute user" from the drop down list, or go here, where you can also manage your mutes. https://gab.ai/settings/feed-filters   Here is the main Gabteam to follow if you would like to follow updates   https://gab.ai/a - Andrew Torba (CEO and founder of Gab)  https://gab.ai/e - Ekrem Büyükkaya (Head Software Engineer at Gab)  These people are VERY busy so don't expect an answer from them directly, although Andrew sometimes will engage users here time permitting.  I think a must to follow is Gab Support. https://gab.ai/support   You might also Introduce Yourself https://gab.ai/groups/398c3c05-c722-484a-9264-b94f...   Accounts some new users look for   InfoWars - @RealAlexJones His Live 24/7 Stream can also be accessed via the Videos Tab  Paul Joseph Watson - @PrisonPlanet  James O'Keefe - @jamesokeefeiii  Pat Condell - @patcondell  Thomas Wictor - @Thomas_Wictor  ℕ𝔼𝕆ℕ ℝ𝔼𝕍𝕆𝕃𝕋 · @NeonRevolt  Cyprian Nyakundi - @Cyprian  Nicholas N. Oseko - @Nichonasri  Stefan Molyneux - @stefanmolyneux  Tommy Robinson - @TommyRobinson  Imam Tawhidi - @ImamTawhidi  Patrick little - @Patrick_little (Controversial US Senate Candidate in California.)  David DuByne - @ADAPT2030  Black Pigeon Speaks - @blackpigeon  Styxhexenhammer666 - @Styx666Official  Jeremy - @TheQuartering  Mark Dice - @MarkDice  Wife With A Purpose - @Wifewithapurpose  BillMitchell - @mitchellvii  Dr. Steve Turley - @Turley-Talks  Dave Cullen - @DaveCullen  Bill Warner - @PoliticalIslam  The Daily Stir - @TheDailyStir  Ben Garrison Cartoons - @GrrrGraphics  Stephen Zimmer - @SGZimmer  BitChute - @BitChute  Flávio Bolsonaro - @flaviobolsonaro   The song dedicated to Gab by the Mamas @ the Pepes.   https://gab.com/tv/watch/34935   Gab for Android   (Creator) https://gab.ai/amq (amq gets busy, so you may want to add him, but please try not disturb him.)  (Location of the APK) https://gab.ai/about/android  (Group) https://gab.ai/groups/df6da19c-9975-419a-a81f-edf6...  For Assistance try  (Group) Gab Tutorials and Update Notices https://gab.ai/groups/47db03ee-ac7b-4380-9206-0a1f...   If you have any questions please ask any or all of the volunteer welcome committee: @TienLeung @JPerkinsJune @Amy @BOBOFkake @RD_Olney @BethDittmander @SteveSmith @Millwood16 @MagicGenie @DeplorableBuilder @BetterNot2Know @Joeljustwokeup @LibertyLion @knitwit @Porkypig205   A shout out to some of the Gab accounts   @johnnyrei @TomKawczynski @FreedomNewsNetwork @robertrickler @Lilly @Charmander @ANV @FreedomRenegade @truthwhisper @jprexena @Sperg @kgrace @KEK_SUPPORT @SeaKnight @mwill @TheDailyStir @infamousT @RealPatrickWaste @SeaRavenPress @alternative_right @YLorenzo @DavidVance @MikeSmith_NZ @Thepalmierireport @Diogenesrc @HealthRanger @m @gozira @JohnRivers  Some twitter account feeds are also echoed onto Gab. An example is @realdonaldtrump echoed to @RealTrumpTweets  @JairBolsonaroTweets   You can post from Gab and have it echo to Twitter   Some Hashtags in use can be found at https://gab.ai/hash/xyzzx</w:t>
      </w:r>
    </w:p>
    <w:p>
      <w:r>
        <w:rPr>
          <w:b/>
          <w:u w:val="single"/>
        </w:rPr>
        <w:t>125194</w:t>
      </w:r>
    </w:p>
    <w:p>
      <w:r>
        <w:t xml:space="preserve">3. </w:t>
        <w:tab/>
        <w:tab/>
        <w:t>97% list of complete fuckery.  Suck that E-Celeb cock boi!</w:t>
      </w:r>
    </w:p>
    <w:p>
      <w:r>
        <w:rPr>
          <w:b/>
          <w:u w:val="single"/>
        </w:rPr>
        <w:t>125195</w:t>
      </w:r>
    </w:p>
    <w:p>
      <w:r>
        <w:t xml:space="preserve">4. </w:t>
        <w:tab/>
        <w:tab/>
        <w:tab/>
        <w:t>You seem to be a little upset. Mute me if it bothers you so much :)</w:t>
      </w:r>
    </w:p>
    <w:p>
      <w:r>
        <w:rPr>
          <w:b/>
          <w:u w:val="single"/>
        </w:rPr>
        <w:t>125196</w:t>
      </w:r>
    </w:p>
    <w:p>
      <w:r>
        <w:t xml:space="preserve">5. </w:t>
        <w:tab/>
        <w:tab/>
        <w:tab/>
        <w:tab/>
        <w:t>Never mute the mentally challenged....   They provide the most &lt;LAUghS&gt;</w:t>
      </w:r>
    </w:p>
    <w:p>
      <w:r>
        <w:rPr>
          <w:b/>
          <w:u w:val="single"/>
        </w:rPr>
        <w:t>125197</w:t>
      </w:r>
    </w:p>
    <w:p>
      <w:r>
        <w:t xml:space="preserve">6. </w:t>
        <w:tab/>
        <w:tab/>
        <w:tab/>
        <w:tab/>
        <w:tab/>
        <w:t>Communist democrat</w:t>
      </w:r>
    </w:p>
    <w:p>
      <w:r>
        <w:rPr>
          <w:b/>
          <w:u w:val="single"/>
        </w:rPr>
        <w:t>125198</w:t>
      </w:r>
    </w:p>
    <w:p>
      <w:r>
        <w:t xml:space="preserve">7. </w:t>
        <w:tab/>
        <w:tab/>
        <w:tab/>
        <w:tab/>
        <w:tab/>
        <w:tab/>
        <w:t>Aren't you well educated!  Like the [w]rest of this platform.  Keep sucking that dick blindly and hope it will get you somewhere in life.</w:t>
      </w:r>
    </w:p>
    <w:p>
      <w:r>
        <w:rPr>
          <w:b/>
          <w:u w:val="single"/>
        </w:rPr>
        <w:t>125199</w:t>
      </w:r>
    </w:p>
    <w:p>
      <w:r>
        <w:t xml:space="preserve">8. </w:t>
        <w:tab/>
        <w:tab/>
        <w:tab/>
        <w:tab/>
        <w:tab/>
        <w:tab/>
        <w:tab/>
        <w:t>Like I said commie demon rat 🐀</w:t>
      </w:r>
    </w:p>
    <w:p>
      <w:r>
        <w:rPr>
          <w:b/>
          <w:u w:val="single"/>
        </w:rPr>
        <w:t>125200</w:t>
      </w:r>
    </w:p>
    <w:p>
      <w:r>
        <w:t xml:space="preserve">9. </w:t>
        <w:tab/>
        <w:tab/>
        <w:tab/>
        <w:tab/>
        <w:tab/>
        <w:tab/>
        <w:tab/>
        <w:tab/>
        <w:t>BaHAHAHa.HAexe  retard  Stay in your lane.</w:t>
      </w:r>
    </w:p>
    <w:p>
      <w:r>
        <w:rPr>
          <w:b/>
          <w:u w:val="single"/>
        </w:rPr>
        <w:t>125201</w:t>
      </w:r>
    </w:p>
    <w:p>
      <w:r>
        <w:t xml:space="preserve">10. </w:t>
        <w:tab/>
        <w:tab/>
        <w:tab/>
        <w:tab/>
        <w:tab/>
        <w:tab/>
        <w:tab/>
        <w:tab/>
        <w:tab/>
        <w:t>Stay in your lane</w:t>
      </w:r>
    </w:p>
    <w:p>
      <w:r>
        <w:rPr>
          <w:b/>
          <w:u w:val="single"/>
        </w:rPr>
        <w:t>125202</w:t>
      </w:r>
    </w:p>
    <w:p>
      <w:r>
        <w:t xml:space="preserve">11. </w:t>
        <w:tab/>
        <w:tab/>
        <w:tab/>
        <w:tab/>
        <w:tab/>
        <w:tab/>
        <w:tab/>
        <w:tab/>
        <w:tab/>
        <w:tab/>
        <w:t>REEEEEeEeeEEEtard...  You followed over to here on my posts.  How soon the simple forget</w:t>
      </w:r>
    </w:p>
    <w:p>
      <w:r>
        <w:rPr>
          <w:b/>
          <w:u w:val="single"/>
        </w:rPr>
        <w:t>125203</w:t>
      </w:r>
    </w:p>
    <w:p>
      <w:r>
        <w:t xml:space="preserve">12. </w:t>
        <w:tab/>
        <w:tab/>
        <w:tab/>
        <w:tab/>
        <w:tab/>
        <w:tab/>
        <w:tab/>
        <w:tab/>
        <w:tab/>
        <w:tab/>
        <w:tab/>
        <w:t>Go back to twitter</w:t>
      </w:r>
    </w:p>
    <w:p>
      <w:r>
        <w:rPr>
          <w:b/>
          <w:u w:val="single"/>
        </w:rPr>
        <w:t>125204</w:t>
      </w:r>
    </w:p>
    <w:p>
      <w:r>
        <w:t xml:space="preserve">13. </w:t>
        <w:tab/>
        <w:tab/>
        <w:tab/>
        <w:tab/>
        <w:tab/>
        <w:tab/>
        <w:tab/>
        <w:tab/>
        <w:tab/>
        <w:tab/>
        <w:tab/>
        <w:tab/>
        <w:t>O for 3 sweetie.  Keep trying.  Mind your business and the [W]rest of the autists will figure this out.  Pet the kitty</w:t>
      </w:r>
    </w:p>
    <w:p>
      <w:r>
        <w:rPr>
          <w:b/>
          <w:u w:val="single"/>
        </w:rPr>
        <w:t>125205</w:t>
      </w:r>
    </w:p>
    <w:p>
      <w:r>
        <w:t xml:space="preserve">14. </w:t>
        <w:tab/>
        <w:tab/>
        <w:tab/>
        <w:tab/>
        <w:tab/>
        <w:tab/>
        <w:tab/>
        <w:tab/>
        <w:tab/>
        <w:tab/>
        <w:tab/>
        <w:tab/>
        <w:tab/>
        <w:t>Sweetie go back to Twitter</w:t>
      </w:r>
    </w:p>
    <w:p>
      <w:r>
        <w:rPr>
          <w:b/>
          <w:u w:val="single"/>
        </w:rPr>
        <w:t>125206</w:t>
      </w:r>
    </w:p>
    <w:p>
      <w:r>
        <w:t xml:space="preserve">15. </w:t>
        <w:tab/>
        <w:tab/>
        <w:tab/>
        <w:tab/>
        <w:tab/>
        <w:tab/>
        <w:tab/>
        <w:tab/>
        <w:tab/>
        <w:tab/>
        <w:tab/>
        <w:tab/>
        <w:tab/>
        <w:tab/>
        <w:t>Repeat....  Parrot....  [npc]  RINSE</w:t>
      </w:r>
    </w:p>
    <w:p>
      <w:r>
        <w:rPr>
          <w:b/>
          <w:u w:val="single"/>
        </w:rPr>
        <w:t>125207</w:t>
      </w:r>
    </w:p>
    <w:p>
      <w:r>
        <w:t>1. Don't have to wave those flags. We get you're a faggot christian</w:t>
      </w:r>
    </w:p>
    <w:p>
      <w:r>
        <w:rPr>
          <w:b/>
          <w:u w:val="single"/>
        </w:rPr>
        <w:t>125208</w:t>
      </w:r>
    </w:p>
    <w:p>
      <w:r>
        <w:t>1. Ol Hollian will have the shortest PRO membership stint in the history of Gab from the looks of it. Sad.</w:t>
      </w:r>
    </w:p>
    <w:p>
      <w:r>
        <w:rPr>
          <w:b/>
          <w:u w:val="single"/>
        </w:rPr>
        <w:t>125209</w:t>
      </w:r>
    </w:p>
    <w:p>
      <w:r>
        <w:t xml:space="preserve">2. </w:t>
        <w:tab/>
        <w:t>See, I told you so.</w:t>
      </w:r>
    </w:p>
    <w:p>
      <w:r>
        <w:rPr>
          <w:b/>
          <w:u w:val="single"/>
        </w:rPr>
        <w:t>125210</w:t>
      </w:r>
    </w:p>
    <w:p>
      <w:r>
        <w:t xml:space="preserve">3. </w:t>
        <w:tab/>
        <w:tab/>
        <w:t>For the record, if gab struggles going forward it wasn’t because of any malfeasance like you predicted. Factors beyond his control are at work.</w:t>
      </w:r>
    </w:p>
    <w:p>
      <w:r>
        <w:rPr>
          <w:b/>
          <w:u w:val="single"/>
        </w:rPr>
        <w:t>125211</w:t>
      </w:r>
    </w:p>
    <w:p>
      <w:r>
        <w:t xml:space="preserve">4. </w:t>
        <w:tab/>
        <w:tab/>
        <w:tab/>
        <w:t>I laid out more than one fail scenario.   I called it on Azure, and this is the SAME ATTACK VECTOR. He had ONE MILLION BUCKS to work with to build infrastructure. He got married instead.   Torba should have read less philosophy and more science fiction.</w:t>
      </w:r>
    </w:p>
    <w:p>
      <w:r>
        <w:rPr>
          <w:b/>
          <w:u w:val="single"/>
        </w:rPr>
        <w:t>125212</w:t>
      </w:r>
    </w:p>
    <w:p>
      <w:r>
        <w:t xml:space="preserve">5. </w:t>
        <w:tab/>
        <w:tab/>
        <w:tab/>
        <w:tab/>
        <w:t>we're all getting v&amp; aren't we. that chubby faggot is gonna fold &amp; sell us all down the river for a hoagie &amp; a bucket of cheese fries isn't he?</w:t>
      </w:r>
    </w:p>
    <w:p>
      <w:r>
        <w:rPr>
          <w:b/>
          <w:u w:val="single"/>
        </w:rPr>
        <w:t>125213</w:t>
      </w:r>
    </w:p>
    <w:p>
      <w:r>
        <w:t>1. From a coffee cup, on the roof, with my Grandmother.   She'll talk to me about men.  She loved men.  She was a blast. ❤️️    #Whiskey</w:t>
      </w:r>
    </w:p>
    <w:p>
      <w:r>
        <w:rPr>
          <w:b/>
          <w:u w:val="single"/>
        </w:rPr>
        <w:t>125214</w:t>
      </w:r>
    </w:p>
    <w:p>
      <w:r>
        <w:t xml:space="preserve">2. </w:t>
        <w:tab/>
        <w:t>How will you drink your jack Daniel's today? Wow.. Presumptuous much? Lol</w:t>
      </w:r>
    </w:p>
    <w:p>
      <w:r>
        <w:rPr>
          <w:b/>
          <w:u w:val="single"/>
        </w:rPr>
        <w:t>125215</w:t>
      </w:r>
    </w:p>
    <w:p>
      <w:r>
        <w:t xml:space="preserve">3. </w:t>
        <w:tab/>
        <w:tab/>
        <w:t>Keep talking ... we're done here.  You can go hang in spam because you've had all the airtime you get from me.  There are lots of other assholes there.  You'll fit right in.  Be sure and find a seat in the cunt section.  Piece of advice ... if you want to survive as a troll, learn something.</w:t>
      </w:r>
    </w:p>
    <w:p>
      <w:r>
        <w:rPr>
          <w:b/>
          <w:u w:val="single"/>
        </w:rPr>
        <w:t>125216</w:t>
      </w:r>
    </w:p>
    <w:p>
      <w:r>
        <w:t>1. Before we go ahead and canonize Brett Kavanaugh, it would be well to understand that the man is a judge. He has probably caused the ruination of the lives of many people, including some who did not deserve that.   What do judges do? Almost all of them will not allow constitutional arguments in their courtrooms. Almost all of them reject jury nullification of bad laws. Almost all of them send people into cages for violating (usually unconstitutional) "mala prohibita" such as drug laws and gun laws.   I'm not sad Kavanaugh was confirmed, as it's always fun to bloody the nose of the leftists. But the Supreme Court is a fixture of the Deep State. It is not a friendly institution.</w:t>
      </w:r>
    </w:p>
    <w:p>
      <w:r>
        <w:rPr>
          <w:b/>
          <w:u w:val="single"/>
        </w:rPr>
        <w:t>125217</w:t>
      </w:r>
    </w:p>
    <w:p>
      <w:r>
        <w:t xml:space="preserve">2. </w:t>
        <w:tab/>
        <w:t>SCOTUS (supposedly) holds up Statutory Law (i.e. the whims of whomever happens to get a personal hobbyhorse accepted by Congress).  Nuff said.</w:t>
      </w:r>
    </w:p>
    <w:p>
      <w:r>
        <w:rPr>
          <w:b/>
          <w:u w:val="single"/>
        </w:rPr>
        <w:t>125218</w:t>
      </w:r>
    </w:p>
    <w:p>
      <w:r>
        <w:t xml:space="preserve">3. </w:t>
        <w:tab/>
        <w:tab/>
        <w:t>you both suck sand nigger cock. stop it</w:t>
      </w:r>
    </w:p>
    <w:p>
      <w:r>
        <w:rPr>
          <w:b/>
          <w:u w:val="single"/>
        </w:rPr>
        <w:t>125219</w:t>
      </w:r>
    </w:p>
    <w:p>
      <w:r>
        <w:t>1. Tucker tonight really shows the Jewish war on whites. (((Christine Fair))) outright calls for mass murder of white non-jewish men and Twitter will never ban this subhuman vermin.</w:t>
      </w:r>
    </w:p>
    <w:p>
      <w:r>
        <w:rPr>
          <w:b/>
          <w:u w:val="single"/>
        </w:rPr>
        <w:t>125220</w:t>
      </w:r>
    </w:p>
    <w:p>
      <w:r>
        <w:t xml:space="preserve">2. </w:t>
        <w:tab/>
        <w:t>They banned this evil cunt AFTER Tucker showed the tweet on air last night.</w:t>
      </w:r>
    </w:p>
    <w:p>
      <w:r>
        <w:rPr>
          <w:b/>
          <w:u w:val="single"/>
        </w:rPr>
        <w:t>125221</w:t>
      </w:r>
    </w:p>
    <w:p>
      <w:r>
        <w:t>1. @Heartiste    "They hated him because he told the truth”   It sucks, but being a hero today will not make you popular. But to me the truth is more important. Think about how history will see you, not how retarded college lefties do.  http://magaimg.net/img/6i0p.png</w:t>
      </w:r>
    </w:p>
    <w:p>
      <w:r>
        <w:rPr>
          <w:b/>
          <w:u w:val="single"/>
        </w:rPr>
        <w:t>125222</w:t>
      </w:r>
    </w:p>
    <w:p>
      <w:r>
        <w:t xml:space="preserve">2. </w:t>
        <w:tab/>
        <w:t>Time to raise the black flag and start slitting throats.</w:t>
      </w:r>
    </w:p>
    <w:p>
      <w:r>
        <w:rPr>
          <w:b/>
          <w:u w:val="single"/>
        </w:rPr>
        <w:t>125223</w:t>
      </w:r>
    </w:p>
    <w:p>
      <w:r>
        <w:t xml:space="preserve">3. </w:t>
        <w:tab/>
        <w:tab/>
        <w:t>I'm almost certain there will be a war. Whether it's started by degenerate leftist freaks or those on the Right is irrelevant.</w:t>
      </w:r>
    </w:p>
    <w:p>
      <w:r>
        <w:rPr>
          <w:b/>
          <w:u w:val="single"/>
        </w:rPr>
        <w:t>125224</w:t>
      </w:r>
    </w:p>
    <w:p>
      <w:r>
        <w:t>1. Obama doesn't believe in making stuff up. So he'd never say anything like "If you like your doctor you can keep your doctor." Or blame the Benghazi massacre on a YouTube video.</w:t>
      </w:r>
    </w:p>
    <w:p>
      <w:r>
        <w:rPr>
          <w:b/>
          <w:u w:val="single"/>
        </w:rPr>
        <w:t>125225</w:t>
      </w:r>
    </w:p>
    <w:p>
      <w:r>
        <w:t xml:space="preserve">2. </w:t>
        <w:tab/>
        <w:t>How is this muslim prick NOT IN CUSTODY?   Mueller / FISA Abuse / No hearings? / No applications? / No judges? / Rosenstein / Brennan / Oversight? / Clapper / Rice / Power / UNMASKING / McDonough / Jarrett / Baker / Google / Fakebook / Twitter Jack / 702 / Muslim Brotherhood / Obamagate / Jarrett / McCain / Rhodes / Steele / Blumenthal / Dossiers / Russia! / FBI / Immunity / BlackBerries / Laptops / Awans walk. / ISIS flourishes under Hussein / Fake Military Intel / Where's Lerner's deposition? / Voter Fraud / Southern Poverty Law Center / ILLEGALS over American Citizens / McCain / Uranium One / Hard Drives / Smashed. / BleachBit / Perjury / Awan IT / Foundation / Huma / Mills / Weiner / Lynch / Tarmac / Comey / Memos / Priestap / LEAKERS / Strzok / Ohrs / Page / Yates / McCabe 700K$+ / DNC server? / Federal Reserve / DNC Fraud / Seth Rich / DOJ / IRS / Fast and Furious / Holder / Contempt of COngress / Taliban 5 / Benghazi / Bergdahl / Obama / Hillary / ISIS / Iran Ransom / Open Borders / Abolish ICE? / MS13 / New Mexico Muslim Enclaves - Dead kid - parole / Podestas / NXIVM / Pizza / Benghazi / Bergdahl / Soros / Valerie Jarrett / Imam May / Imam Merkel / Five Eyes / TREASON / Sediton / LIES / LIES / LIES</w:t>
      </w:r>
    </w:p>
    <w:p>
      <w:r>
        <w:rPr>
          <w:b/>
          <w:u w:val="single"/>
        </w:rPr>
        <w:t>125226</w:t>
      </w:r>
    </w:p>
    <w:p>
      <w:r>
        <w:t xml:space="preserve">3. </w:t>
        <w:tab/>
        <w:tab/>
        <w:t>Lying sack of Muzzie shit!  Back to Kenya, monkey and stay there!</w:t>
      </w:r>
    </w:p>
    <w:p>
      <w:r>
        <w:rPr>
          <w:b/>
          <w:u w:val="single"/>
        </w:rPr>
        <w:t>125227</w:t>
      </w:r>
    </w:p>
    <w:p>
      <w:r>
        <w:t>1. https://www.facebook.com/ashland.arditi/videos/10215438134018280/?t=0</w:t>
      </w:r>
    </w:p>
    <w:p>
      <w:r>
        <w:rPr>
          <w:b/>
          <w:u w:val="single"/>
        </w:rPr>
        <w:t>125228</w:t>
      </w:r>
    </w:p>
    <w:p>
      <w:r>
        <w:t xml:space="preserve">2. </w:t>
        <w:tab/>
        <w:t>the obama nigger muslim is a filthy child rapist, that filthy muzzy pile of shit doesn't even hide it anymore</w:t>
      </w:r>
    </w:p>
    <w:p>
      <w:r>
        <w:rPr>
          <w:b/>
          <w:u w:val="single"/>
        </w:rPr>
        <w:t>125229</w:t>
      </w:r>
    </w:p>
    <w:p>
      <w:r>
        <w:t>1. but then a strange fear gripped me and I   just couldn't ask   The Smiths - There is a Light   https://www.youtube.com/watch?v=y9Gf-f_hWpU</w:t>
      </w:r>
    </w:p>
    <w:p>
      <w:r>
        <w:rPr>
          <w:b/>
          <w:u w:val="single"/>
        </w:rPr>
        <w:t>125230</w:t>
      </w:r>
    </w:p>
    <w:p>
      <w:r>
        <w:t xml:space="preserve">2. </w:t>
        <w:tab/>
        <w:t>Morrissey - Los Angeles 2007  https://www.youtube.com/watch?v=wQ3GxsTaGE0</w:t>
      </w:r>
    </w:p>
    <w:p>
      <w:r>
        <w:rPr>
          <w:b/>
          <w:u w:val="single"/>
        </w:rPr>
        <w:t>125231</w:t>
      </w:r>
    </w:p>
    <w:p>
      <w:r>
        <w:t xml:space="preserve">3. </w:t>
        <w:tab/>
        <w:tab/>
        <w:t>faggot</w:t>
      </w:r>
    </w:p>
    <w:p>
      <w:r>
        <w:rPr>
          <w:b/>
          <w:u w:val="single"/>
        </w:rPr>
        <w:t>125232</w:t>
      </w:r>
    </w:p>
    <w:p>
      <w:r>
        <w:t>1.</w:t>
      </w:r>
    </w:p>
    <w:p>
      <w:r>
        <w:rPr>
          <w:b/>
          <w:u w:val="single"/>
        </w:rPr>
        <w:t>125233</w:t>
      </w:r>
    </w:p>
    <w:p>
      <w:r>
        <w:t xml:space="preserve">2. </w:t>
        <w:tab/>
        <w:t>Fuck the commie dyke lookin bitch</w:t>
      </w:r>
    </w:p>
    <w:p>
      <w:r>
        <w:rPr>
          <w:b/>
          <w:u w:val="single"/>
        </w:rPr>
        <w:t>125234</w:t>
      </w:r>
    </w:p>
    <w:p>
      <w:r>
        <w:t>1. ranc @franc i joined gab to remind myself how retarded jew haters are. You wouldn't be typing on your abacus without them you retard.</w:t>
      </w:r>
    </w:p>
    <w:p>
      <w:r>
        <w:rPr>
          <w:b/>
          <w:u w:val="single"/>
        </w:rPr>
        <w:t>125235</w:t>
      </w:r>
    </w:p>
    <w:p>
      <w:r>
        <w:t>1. http://dcwhispers.com/senator-feinstein-demands-fbi-report-she-demanded-on-blasey-ford-allegations-now-be-kept-secret/ #Scotus #ConfirmKavanaughNow</w:t>
      </w:r>
    </w:p>
    <w:p>
      <w:r>
        <w:rPr>
          <w:b/>
          <w:u w:val="single"/>
        </w:rPr>
        <w:t>125236</w:t>
      </w:r>
    </w:p>
    <w:p>
      <w:r>
        <w:t xml:space="preserve">2. </w:t>
        <w:tab/>
        <w:t>Just a corrupted cunt acting like just that.</w:t>
      </w:r>
    </w:p>
    <w:p>
      <w:r>
        <w:rPr>
          <w:b/>
          <w:u w:val="single"/>
        </w:rPr>
        <w:t>125237</w:t>
      </w:r>
    </w:p>
    <w:p>
      <w:r>
        <w:t>1. CNN Panel Mocks Kanye West as Trump’s ‘Token Negro,’ Don Lemon Laughs  imagine the outrage if a major right-wing outlet did this.....  https://www.thewrap.com/don-lemon-laughs-as-cnn-panel-mocks-kanye-west-as-token-negro-video/</w:t>
      </w:r>
    </w:p>
    <w:p>
      <w:r>
        <w:rPr>
          <w:b/>
          <w:u w:val="single"/>
        </w:rPr>
        <w:t>125238</w:t>
      </w:r>
    </w:p>
    <w:p>
      <w:r>
        <w:t xml:space="preserve">2. </w:t>
        <w:tab/>
        <w:t>It's pronounced Nigger you stupid SHITSKIN 🐒🐒🐒</w:t>
      </w:r>
    </w:p>
    <w:p>
      <w:r>
        <w:rPr>
          <w:b/>
          <w:u w:val="single"/>
        </w:rPr>
        <w:t>125239</w:t>
      </w:r>
    </w:p>
    <w:p>
      <w:r>
        <w:t>1.</w:t>
      </w:r>
    </w:p>
    <w:p>
      <w:r>
        <w:rPr>
          <w:b/>
          <w:u w:val="single"/>
        </w:rPr>
        <w:t>125240</w:t>
      </w:r>
    </w:p>
    <w:p>
      <w:r>
        <w:t xml:space="preserve">2. </w:t>
        <w:tab/>
        <w:t>commie cunt</w:t>
      </w:r>
    </w:p>
    <w:p>
      <w:r>
        <w:rPr>
          <w:b/>
          <w:u w:val="single"/>
        </w:rPr>
        <w:t>125241</w:t>
      </w:r>
    </w:p>
    <w:p>
      <w:r>
        <w:t>1. That faggot khan the london con muslum cockroach probably arrested the dead mans parents for thought crime offenses..hating the 4 muslum cockroaches who murdered their son !!!  A londoner needs to take one for the team and dispatch khan with prejudice !!! He doesnt deserve to live !!!</w:t>
      </w:r>
    </w:p>
    <w:p>
      <w:r>
        <w:rPr>
          <w:b/>
          <w:u w:val="single"/>
        </w:rPr>
        <w:t>125242</w:t>
      </w:r>
    </w:p>
    <w:p>
      <w:r>
        <w:t xml:space="preserve">2. </w:t>
        <w:tab/>
        <w:t>Look first to our own anti BRITISH traitors.</w:t>
      </w:r>
    </w:p>
    <w:p>
      <w:r>
        <w:rPr>
          <w:b/>
          <w:u w:val="single"/>
        </w:rPr>
        <w:t>125243</w:t>
      </w:r>
    </w:p>
    <w:p>
      <w:r>
        <w:t>1.</w:t>
      </w:r>
    </w:p>
    <w:p>
      <w:r>
        <w:rPr>
          <w:b/>
          <w:u w:val="single"/>
        </w:rPr>
        <w:t>125244</w:t>
      </w:r>
    </w:p>
    <w:p>
      <w:r>
        <w:t xml:space="preserve">2. </w:t>
        <w:tab/>
        <w:t>Communist DYKE</w:t>
      </w:r>
    </w:p>
    <w:p>
      <w:r>
        <w:rPr>
          <w:b/>
          <w:u w:val="single"/>
        </w:rPr>
        <w:t>125245</w:t>
      </w:r>
    </w:p>
    <w:p>
      <w:r>
        <w:t>1. RT @FoxNewsSunday:    .@RandPaul: There’s no way 15 people were sent to Turkey to kill a dissident without the approval of the crown Prince. #FNS</w:t>
      </w:r>
    </w:p>
    <w:p>
      <w:r>
        <w:rPr>
          <w:b/>
          <w:u w:val="single"/>
        </w:rPr>
        <w:t>125246</w:t>
      </w:r>
    </w:p>
    <w:p>
      <w:r>
        <w:t xml:space="preserve">2. </w:t>
        <w:tab/>
        <w:t>Muslim Brotherhood agent the guys? Who cares how he ended? These people are at the base of 9/11 attacks Most terrorist attacks and probably VA mass shooting.  SO forgive me if I clearly don't give a crap but I'm actually happy this cunt stopped breathing MY oxygen.</w:t>
      </w:r>
    </w:p>
    <w:p>
      <w:r>
        <w:rPr>
          <w:b/>
          <w:u w:val="single"/>
        </w:rPr>
        <w:t>125247</w:t>
      </w:r>
    </w:p>
    <w:p>
      <w:r>
        <w:t>1.</w:t>
      </w:r>
    </w:p>
    <w:p>
      <w:r>
        <w:rPr>
          <w:b/>
          <w:u w:val="single"/>
        </w:rPr>
        <w:t>125248</w:t>
      </w:r>
    </w:p>
    <w:p>
      <w:r>
        <w:t xml:space="preserve">2. </w:t>
        <w:tab/>
        <w:t>Now @IronPatriot76  do u now remember Marlene the deplorable https://plus.google.com/104449136886919106195</w:t>
      </w:r>
    </w:p>
    <w:p>
      <w:r>
        <w:rPr>
          <w:b/>
          <w:u w:val="single"/>
        </w:rPr>
        <w:t>125249</w:t>
      </w:r>
    </w:p>
    <w:p>
      <w:r>
        <w:t xml:space="preserve">3. </w:t>
        <w:tab/>
        <w:tab/>
        <w:t>you dumb nigger he has you muted.  that means he doesn't see any of this with or with out the tags.  you are a retarded fucker aren't you.  will you kill yourself when g+ shuts down?  if you're too scared to do it i will come do it for you.  just let me know where and when little faggit.</w:t>
      </w:r>
    </w:p>
    <w:p>
      <w:r>
        <w:rPr>
          <w:b/>
          <w:u w:val="single"/>
        </w:rPr>
        <w:t>125250</w:t>
      </w:r>
    </w:p>
    <w:p>
      <w:r>
        <w:t>1. Cunt</w:t>
      </w:r>
    </w:p>
    <w:p>
      <w:r>
        <w:rPr>
          <w:b/>
          <w:u w:val="single"/>
        </w:rPr>
        <w:t>125251</w:t>
      </w:r>
    </w:p>
    <w:p>
      <w:r>
        <w:t>1. Smithfield Foods employee allegedly urinates on production line, costs company 50,000 pounds of product  https://www.foxnews.com/food-drink/smithfield-foods-employee-urinates-while-working-on-production-line-costs-company-50000-pounds-of-product    What are the odds that this worker is from some third-world country or is an illegal immigrant.</w:t>
      </w:r>
    </w:p>
    <w:p>
      <w:r>
        <w:rPr>
          <w:b/>
          <w:u w:val="single"/>
        </w:rPr>
        <w:t>125252</w:t>
      </w:r>
    </w:p>
    <w:p>
      <w:r>
        <w:t xml:space="preserve">2. </w:t>
        <w:tab/>
        <w:t>It's a nigger according to the footage.</w:t>
      </w:r>
    </w:p>
    <w:p>
      <w:r>
        <w:rPr>
          <w:b/>
          <w:u w:val="single"/>
        </w:rPr>
        <w:t>125253</w:t>
      </w:r>
    </w:p>
    <w:p>
      <w:r>
        <w:t>1. Why would I support the male version of a feminist?  Both things are degerate and retarded</w:t>
      </w:r>
    </w:p>
    <w:p>
      <w:r>
        <w:rPr>
          <w:b/>
          <w:u w:val="single"/>
        </w:rPr>
        <w:t>125254</w:t>
      </w:r>
    </w:p>
    <w:p>
      <w:r>
        <w:t>1. It's wonderful he won't be able to carry his mentally retarded genes into the next generation. Kudos trannies! Keep chopping yer dicks &amp; balls off!   Trans YouTuber Says It's UNFAIR He Can't Have BABIES   https://www.youtube.com/watch?v=kuzFaunb4UM</w:t>
      </w:r>
    </w:p>
    <w:p>
      <w:r>
        <w:rPr>
          <w:b/>
          <w:u w:val="single"/>
        </w:rPr>
        <w:t>125255</w:t>
      </w:r>
    </w:p>
    <w:p>
      <w:r>
        <w:t>1. Where the fuck am I gonna find a Cute Girl saying Nigger now?!?</w:t>
      </w:r>
    </w:p>
    <w:p>
      <w:r>
        <w:rPr>
          <w:b/>
          <w:u w:val="single"/>
        </w:rPr>
        <w:t>125256</w:t>
      </w:r>
    </w:p>
    <w:p>
      <w:r>
        <w:t>1. Let’s make a pool bet   We dress up another car with TRUMP stickers   Leave it on the street in Broward County   Betcha it gets destroyed vandalized?</w:t>
      </w:r>
    </w:p>
    <w:p>
      <w:r>
        <w:rPr>
          <w:b/>
          <w:u w:val="single"/>
        </w:rPr>
        <w:t>125257</w:t>
      </w:r>
    </w:p>
    <w:p>
      <w:r>
        <w:t xml:space="preserve">2. </w:t>
        <w:tab/>
        <w:t>My aunt had ONE maga sticker on her car and some nigger smashed her window so I highly doubt this goy was really driving around in that van how fucking stupid they must think we are🙄</w:t>
      </w:r>
    </w:p>
    <w:p>
      <w:r>
        <w:rPr>
          <w:b/>
          <w:u w:val="single"/>
        </w:rPr>
        <w:t>125258</w:t>
      </w:r>
    </w:p>
    <w:p>
      <w:r>
        <w:t xml:space="preserve">3. </w:t>
        <w:tab/>
        <w:tab/>
        <w:t>Police scanner says the shooters vehicle was a Hyundai Sonata.  The bomb sqad is checking it right now.</w:t>
      </w:r>
    </w:p>
    <w:p>
      <w:r>
        <w:rPr>
          <w:b/>
          <w:u w:val="single"/>
        </w:rPr>
        <w:t>125259</w:t>
      </w:r>
    </w:p>
    <w:p>
      <w:r>
        <w:t>1. UPDATE: Soros Elevator Activist and Illegal Alien Ana Maria Archila Made $178,071 in 2016 as a Far Left Activist https://www.thegatewaypundit.com/2018/10/update-soros-elevator-activist-and-illegal-alien-ana-maria-archila-made-178071-in-2016-as-a-far-left-activist/ via @gatewaypundit   ME: An activist does not earn a living fighting for a cause, that is called an employee. This illegal alien bitch should be on the next flight out the country.</w:t>
      </w:r>
    </w:p>
    <w:p>
      <w:r>
        <w:rPr>
          <w:b/>
          <w:u w:val="single"/>
        </w:rPr>
        <w:t>125260</w:t>
      </w:r>
    </w:p>
    <w:p>
      <w:r>
        <w:t xml:space="preserve">2. </w:t>
        <w:tab/>
        <w:t>How do we get that cunt deported?</w:t>
      </w:r>
    </w:p>
    <w:p>
      <w:r>
        <w:rPr>
          <w:b/>
          <w:u w:val="single"/>
        </w:rPr>
        <w:t>125261</w:t>
      </w:r>
    </w:p>
    <w:p>
      <w:r>
        <w:t>1. Give the spic a medal, that's how pandemics start. We can only pray AIDS infects them all and they all die before spawning more sewer creatures</w:t>
      </w:r>
    </w:p>
    <w:p>
      <w:r>
        <w:rPr>
          <w:b/>
          <w:u w:val="single"/>
        </w:rPr>
        <w:t>125262</w:t>
      </w:r>
    </w:p>
    <w:p>
      <w:r>
        <w:t>1. Twitter makes Me ...FURIOUS .    Look what they've done to Pastor Andrew Bronson!   WHY Because he thanked Donald Trump for bringing him home???   Because he prayed for on National Television???   THIS IS OUT OF HAND !!!!!!!!!   SMH...............   #Faith #Amen   #RedWave #LockThemUp   #HereComesThePain #LighttoDark    #Maga #Qanon #WWG1WGA   #Trump2020 #Pizzagate #FollowTheWhiteRabbit  #News #GabFam #MAGA    #NRA</w:t>
      </w:r>
    </w:p>
    <w:p>
      <w:r>
        <w:rPr>
          <w:b/>
          <w:u w:val="single"/>
        </w:rPr>
        <w:t>125263</w:t>
      </w:r>
    </w:p>
    <w:p>
      <w:r>
        <w:t xml:space="preserve">2. </w:t>
        <w:tab/>
        <w:t>Of course not.   Allowing Pastor Bronson to thank the President publicly goes against every left leaning guideline they have.      I'm curious if any "news" outlet aside from Fox covered the Pastor praying for him either.</w:t>
      </w:r>
    </w:p>
    <w:p>
      <w:r>
        <w:rPr>
          <w:b/>
          <w:u w:val="single"/>
        </w:rPr>
        <w:t>125264</w:t>
      </w:r>
    </w:p>
    <w:p>
      <w:r>
        <w:t xml:space="preserve">3. </w:t>
        <w:tab/>
        <w:tab/>
        <w:t>Christianity, whites and men must be persecuted in leftist land.</w:t>
      </w:r>
    </w:p>
    <w:p>
      <w:r>
        <w:rPr>
          <w:b/>
          <w:u w:val="single"/>
        </w:rPr>
        <w:t>125265</w:t>
      </w:r>
    </w:p>
    <w:p>
      <w:r>
        <w:t xml:space="preserve">4. </w:t>
        <w:tab/>
        <w:tab/>
        <w:tab/>
        <w:t>go fuck yourself inbred retard</w:t>
      </w:r>
    </w:p>
    <w:p>
      <w:r>
        <w:rPr>
          <w:b/>
          <w:u w:val="single"/>
        </w:rPr>
        <w:t>125266</w:t>
      </w:r>
    </w:p>
    <w:p>
      <w:r>
        <w:t>1. Shut Up Before I release A demand for a FATWAH ON YOU PIG-SLIME OF THE GREAT SATAN! OF EARTH!</w:t>
      </w:r>
    </w:p>
    <w:p>
      <w:r>
        <w:rPr>
          <w:b/>
          <w:u w:val="single"/>
        </w:rPr>
        <w:t>125267</w:t>
      </w:r>
    </w:p>
    <w:p>
      <w:r>
        <w:t xml:space="preserve">2. </w:t>
        <w:tab/>
        <w:t>Bring you goat fucking faggot</w:t>
      </w:r>
    </w:p>
    <w:p>
      <w:r>
        <w:rPr>
          <w:b/>
          <w:u w:val="single"/>
        </w:rPr>
        <w:t>125268</w:t>
      </w:r>
    </w:p>
    <w:p>
      <w:r>
        <w:t xml:space="preserve">3. </w:t>
        <w:tab/>
        <w:tab/>
        <w:t>BRING IT JEW LAP-DOG!</w:t>
      </w:r>
    </w:p>
    <w:p>
      <w:r>
        <w:rPr>
          <w:b/>
          <w:u w:val="single"/>
        </w:rPr>
        <w:t>125269</w:t>
      </w:r>
    </w:p>
    <w:p>
      <w:r>
        <w:t xml:space="preserve">4. </w:t>
        <w:tab/>
        <w:tab/>
        <w:tab/>
        <w:t>😂 you are dumb</w:t>
      </w:r>
    </w:p>
    <w:p>
      <w:r>
        <w:rPr>
          <w:b/>
          <w:u w:val="single"/>
        </w:rPr>
        <w:t>125270</w:t>
      </w:r>
    </w:p>
    <w:p>
      <w:r>
        <w:t xml:space="preserve">5. </w:t>
        <w:tab/>
        <w:tab/>
        <w:tab/>
        <w:tab/>
        <w:t>YOU ARE DUMB!</w:t>
      </w:r>
    </w:p>
    <w:p>
      <w:r>
        <w:rPr>
          <w:b/>
          <w:u w:val="single"/>
        </w:rPr>
        <w:t>125271</w:t>
      </w:r>
    </w:p>
    <w:p>
      <w:r>
        <w:t>1. Gosh ... that doesn't look gay AT ALL.</w:t>
      </w:r>
    </w:p>
    <w:p>
      <w:r>
        <w:rPr>
          <w:b/>
          <w:u w:val="single"/>
        </w:rPr>
        <w:t>125272</w:t>
      </w:r>
    </w:p>
    <w:p>
      <w:r>
        <w:t xml:space="preserve">2. </w:t>
        <w:tab/>
        <w:t>THAT JUST SCREMS !! FAGGOT !!</w:t>
      </w:r>
    </w:p>
    <w:p>
      <w:r>
        <w:rPr>
          <w:b/>
          <w:u w:val="single"/>
        </w:rPr>
        <w:t>125273</w:t>
      </w:r>
    </w:p>
    <w:p>
      <w:r>
        <w:t>3.</w:t>
      </w:r>
    </w:p>
    <w:p>
      <w:r>
        <w:rPr>
          <w:b/>
          <w:u w:val="single"/>
        </w:rPr>
        <w:t>125274</w:t>
      </w:r>
    </w:p>
    <w:p>
      <w:r>
        <w:t>1. https://www.weaselzippers.us/399491-herschel-walker-calls-out-cnn-and-don-lemon-over-racist-kanye-west-criticism/</w:t>
      </w:r>
    </w:p>
    <w:p>
      <w:r>
        <w:rPr>
          <w:b/>
          <w:u w:val="single"/>
        </w:rPr>
        <w:t>125275</w:t>
      </w:r>
    </w:p>
    <w:p>
      <w:r>
        <w:t xml:space="preserve">2. </w:t>
        <w:tab/>
        <w:t>Don Lemon is a moron and a faggot</w:t>
      </w:r>
    </w:p>
    <w:p>
      <w:r>
        <w:rPr>
          <w:b/>
          <w:u w:val="single"/>
        </w:rPr>
        <w:t>125276</w:t>
      </w:r>
    </w:p>
    <w:p>
      <w:r>
        <w:t>1. Jan 3 Sobieski · @Jan3Sobieski  I guess your enormous head and supiriourity dint see that one coming .  MUTED / FINISHED / SILENCED / Irrelevant … Like I said Its chess not checkers ...   CHECKMATE</w:t>
      </w:r>
    </w:p>
    <w:p>
      <w:r>
        <w:rPr>
          <w:b/>
          <w:u w:val="single"/>
        </w:rPr>
        <w:t>125277</w:t>
      </w:r>
    </w:p>
    <w:p>
      <w:r>
        <w:t xml:space="preserve">2. </w:t>
        <w:tab/>
        <w:t>Retarded</w:t>
      </w:r>
    </w:p>
    <w:p>
      <w:r>
        <w:rPr>
          <w:b/>
          <w:u w:val="single"/>
        </w:rPr>
        <w:t>125278</w:t>
      </w:r>
    </w:p>
    <w:p>
      <w:r>
        <w:t>1. I can guarantee that no one here has ever met an anti-semitic person in their life    the word Jew was he used to distinguish a person who studies Judaism what you came after Christianity, Mary and Joseph was not Jewish Jesus was not Jewish none of them practice Judaism even King David was Arab ,, jew is not a race</w:t>
      </w:r>
    </w:p>
    <w:p>
      <w:r>
        <w:rPr>
          <w:b/>
          <w:u w:val="single"/>
        </w:rPr>
        <w:t>125279</w:t>
      </w:r>
    </w:p>
    <w:p>
      <w:r>
        <w:t xml:space="preserve">2. </w:t>
        <w:tab/>
        <w:t>Even in the Bible it says Abraham  (ARAB) will become the father of all Nations ,,,, and that was more literally than figuratively of a  statement</w:t>
      </w:r>
    </w:p>
    <w:p>
      <w:r>
        <w:rPr>
          <w:b/>
          <w:u w:val="single"/>
        </w:rPr>
        <w:t>125280</w:t>
      </w:r>
    </w:p>
    <w:p>
      <w:r>
        <w:t xml:space="preserve">3. </w:t>
        <w:tab/>
        <w:tab/>
        <w:t>So when the Jews try to say you're being anti-Semitic or racist that is actually just one of their ways of twisting your mind into multiculturalism you can't claim a religion as your race it's retarded</w:t>
      </w:r>
    </w:p>
    <w:p>
      <w:r>
        <w:rPr>
          <w:b/>
          <w:u w:val="single"/>
        </w:rPr>
        <w:t>125281</w:t>
      </w:r>
    </w:p>
    <w:p>
      <w:r>
        <w:t>1. If you give a Nigger a Dime, he'll Beg for a Dollar, &amp; if you Give Him a Dollar, he'll Jack you for your Wallet. Best just to Steer Well Clear &amp; keep a good Distance Away, for Elbow Room, Breathing Space &amp; Utmost Security, from the Demonoid Ape Fucker from Hell...</w:t>
      </w:r>
    </w:p>
    <w:p>
      <w:r>
        <w:rPr>
          <w:b/>
          <w:u w:val="single"/>
        </w:rPr>
        <w:t>125282</w:t>
      </w:r>
    </w:p>
    <w:p>
      <w:r>
        <w:t xml:space="preserve">2. </w:t>
        <w:tab/>
        <w:t>Point of fact is that if you judge a man by his character rather than his color you will find many a black man well preferable to yourself. MANY BLACK PEOPLE WHO ARE BETTER THAN YOU!!!</w:t>
      </w:r>
    </w:p>
    <w:p>
      <w:r>
        <w:rPr>
          <w:b/>
          <w:u w:val="single"/>
        </w:rPr>
        <w:t>125283</w:t>
      </w:r>
    </w:p>
    <w:p>
      <w:r>
        <w:t xml:space="preserve">3. </w:t>
        <w:tab/>
        <w:tab/>
        <w:t>You get what you look for in life. Your filter of hate excludes you from the best</w:t>
      </w:r>
    </w:p>
    <w:p>
      <w:r>
        <w:rPr>
          <w:b/>
          <w:u w:val="single"/>
        </w:rPr>
        <w:t>125284</w:t>
      </w:r>
    </w:p>
    <w:p>
      <w:r>
        <w:t xml:space="preserve">4. </w:t>
        <w:tab/>
        <w:tab/>
        <w:tab/>
        <w:t>You are a Blinded Weak Minded Fool &amp; are Excluded from the White Race as a Traitor to all.</w:t>
      </w:r>
    </w:p>
    <w:p>
      <w:r>
        <w:rPr>
          <w:b/>
          <w:u w:val="single"/>
        </w:rPr>
        <w:t>125285</w:t>
      </w:r>
    </w:p>
    <w:p>
      <w:r>
        <w:t xml:space="preserve">5. </w:t>
        <w:tab/>
        <w:tab/>
        <w:tab/>
        <w:tab/>
        <w:t>Fuck you! You do not make up the white race you are a fringe of lunTics that happen to be white moron!</w:t>
      </w:r>
    </w:p>
    <w:p>
      <w:r>
        <w:rPr>
          <w:b/>
          <w:u w:val="single"/>
        </w:rPr>
        <w:t>125286</w:t>
      </w:r>
    </w:p>
    <w:p>
      <w:r>
        <w:t xml:space="preserve">6. </w:t>
        <w:tab/>
        <w:tab/>
        <w:tab/>
        <w:tab/>
        <w:tab/>
        <w:t>Look Folks, the Gay PC Fake Christian... Bibby Bob @nazisucks:  ...  is Triggered, how Pathetic. And for the Record, there is a Lot More of Us Out there than you could Possibly Fathom, a Reality that will be a Rude Awakening for all the Jews, Muds &amp; Traitors, in this 21st Century...</w:t>
      </w:r>
    </w:p>
    <w:p>
      <w:r>
        <w:rPr>
          <w:b/>
          <w:u w:val="single"/>
        </w:rPr>
        <w:t>125287</w:t>
      </w:r>
    </w:p>
    <w:p>
      <w:r>
        <w:t xml:space="preserve">7. </w:t>
        <w:tab/>
        <w:tab/>
        <w:tab/>
        <w:tab/>
        <w:tab/>
        <w:tab/>
        <w:t>You Still have Time to Repent Gay Boy Gibby, &amp; Join the Side of Righteousness, before the Welcome Wagon comes a Knockin' for all the Cuck Cowards...</w:t>
      </w:r>
    </w:p>
    <w:p>
      <w:r>
        <w:rPr>
          <w:b/>
          <w:u w:val="single"/>
        </w:rPr>
        <w:t>125288</w:t>
      </w:r>
    </w:p>
    <w:p>
      <w:r>
        <w:t xml:space="preserve">8. </w:t>
        <w:tab/>
        <w:tab/>
        <w:tab/>
        <w:tab/>
        <w:tab/>
        <w:tab/>
        <w:tab/>
        <w:t>Way to flush her beauty and genes down the toilet. Sad whore</w:t>
      </w:r>
    </w:p>
    <w:p>
      <w:r>
        <w:rPr>
          <w:b/>
          <w:u w:val="single"/>
        </w:rPr>
        <w:t>125289</w:t>
      </w:r>
    </w:p>
    <w:p>
      <w:r>
        <w:t xml:space="preserve">9. </w:t>
        <w:tab/>
        <w:tab/>
        <w:tab/>
        <w:tab/>
        <w:tab/>
        <w:tab/>
        <w:tab/>
        <w:tab/>
        <w:t>Charlize theron of South Africa. Her quote " Too many people have died so unnecessarily; AIDS is completely preventable, yet it's killing more kids in South Africa then everything else, and that's just not how it should be."  Me,  low I.Q. blacks die,  it is Nature's way.</w:t>
      </w:r>
    </w:p>
    <w:p>
      <w:r>
        <w:rPr>
          <w:b/>
          <w:u w:val="single"/>
        </w:rPr>
        <w:t>125290</w:t>
      </w:r>
    </w:p>
    <w:p>
      <w:r>
        <w:t xml:space="preserve">10. </w:t>
        <w:tab/>
        <w:tab/>
        <w:tab/>
        <w:tab/>
        <w:tab/>
        <w:tab/>
        <w:tab/>
        <w:tab/>
        <w:tab/>
        <w:t>Yes, AIDS is Preventable, if you're White &amp; Not a Degenerate Demon Monkey from Hell, who Cannot Restrain himself with any Amount of Willpower, because that is a Human White Trait/Quality. Charlize Theron is under the Misguided Notion/Belief that Nigger Demons are somehow Human Beings.</w:t>
      </w:r>
    </w:p>
    <w:p>
      <w:r>
        <w:rPr>
          <w:b/>
          <w:u w:val="single"/>
        </w:rPr>
        <w:t>125291</w:t>
      </w:r>
    </w:p>
    <w:p>
      <w:r>
        <w:t>1. In Huddersfield a Muslim grooming gang which consisted of 20 men, received 220 years for 120 offences. They will only serve half their time in prison, which means they will each end up serving less than one year for each child they raped.    How is this a sufficient deterrent😡   https://www.bbc.com/news/uk-england-45918845</w:t>
      </w:r>
    </w:p>
    <w:p>
      <w:r>
        <w:rPr>
          <w:b/>
          <w:u w:val="single"/>
        </w:rPr>
        <w:t>125292</w:t>
      </w:r>
    </w:p>
    <w:p>
      <w:r>
        <w:t xml:space="preserve">2. </w:t>
        <w:tab/>
        <w:t>We already allowed the cunt who radicalised the Mohamheads that cut off the head of Lee Rigby on the streets of London to walk free yesterday only having served half his sentence. UK is a fucking JOKE. They will probably jail Tommy Robinson for 10 years tomorrow at the Old Bailey for just being himself.</w:t>
      </w:r>
    </w:p>
    <w:p>
      <w:r>
        <w:rPr>
          <w:b/>
          <w:u w:val="single"/>
        </w:rPr>
        <w:t>125293</w:t>
      </w:r>
    </w:p>
    <w:p>
      <w:r>
        <w:t xml:space="preserve">3. </w:t>
        <w:tab/>
        <w:tab/>
        <w:t>learn from the example-breach of injunction seems to carry far more weight .</w:t>
      </w:r>
    </w:p>
    <w:p>
      <w:r>
        <w:rPr>
          <w:b/>
          <w:u w:val="single"/>
        </w:rPr>
        <w:t>125294</w:t>
      </w:r>
    </w:p>
    <w:p>
      <w:r>
        <w:t>1. Over the weekend while I was away attending a funeral, my sweet baby cat Nera died...she was the best cat I've ever owned, and was truly unique.   It breaks my heart I wasn't home when she passed...I hope you'll indulge me posting a photo and a painting of her. The painting was done by Candace Wagner @OnwardTruth last year.   Please give your pet a hug or pat before you leave the house, each and every time.💔   #PetLove</w:t>
      </w:r>
    </w:p>
    <w:p>
      <w:r>
        <w:rPr>
          <w:b/>
          <w:u w:val="single"/>
        </w:rPr>
        <w:t>125295</w:t>
      </w:r>
    </w:p>
    <w:p>
      <w:r>
        <w:t xml:space="preserve">2. </w:t>
        <w:tab/>
        <w:t>Fuck cats. They are jews of the animal kingdom. Your cat is burning in hell.</w:t>
      </w:r>
    </w:p>
    <w:p>
      <w:r>
        <w:rPr>
          <w:b/>
          <w:u w:val="single"/>
        </w:rPr>
        <w:t>125296</w:t>
      </w:r>
    </w:p>
    <w:p>
      <w:r>
        <w:t xml:space="preserve">3. </w:t>
        <w:tab/>
        <w:tab/>
        <w:t>Man......... fuck you, you slack-jawed Yokel. You ain't all that and a bag of chips. You're literally just trying to troll someone in order for folks to fucking visit your page. You done fucked up in case you ain't noticed by that huge dip your score you just got.   You pathetic piece of shit what the fuck is wrong with you? Are you a kike in disguise?</w:t>
      </w:r>
    </w:p>
    <w:p>
      <w:r>
        <w:rPr>
          <w:b/>
          <w:u w:val="single"/>
        </w:rPr>
        <w:t>125297</w:t>
      </w:r>
    </w:p>
    <w:p>
      <w:r>
        <w:t xml:space="preserve">4. </w:t>
        <w:tab/>
        <w:tab/>
        <w:tab/>
        <w:t>@Broken77 Ed. Is that short for erectile dysfunction? Dick MIA 77 times? Is that what you're saying?</w:t>
      </w:r>
    </w:p>
    <w:p>
      <w:r>
        <w:rPr>
          <w:b/>
          <w:u w:val="single"/>
        </w:rPr>
        <w:t>125298</w:t>
      </w:r>
    </w:p>
    <w:p>
      <w:r>
        <w:t xml:space="preserve">5. </w:t>
        <w:tab/>
        <w:tab/>
        <w:tab/>
        <w:tab/>
        <w:t>Don't even try and play this off on me asshole. Somebody post's about coming back from a funeral only to find that her lifelong pet had also died over the time that she was gone and you decide to try and spin it off and try to troll me? You're a pathetic piece of shit, mother fucker. You're the exact reason why I plan to go to hell. Because motherfukers like you are not going to get off easy when I get there.</w:t>
      </w:r>
    </w:p>
    <w:p>
      <w:r>
        <w:rPr>
          <w:b/>
          <w:u w:val="single"/>
        </w:rPr>
        <w:t>125299</w:t>
      </w:r>
    </w:p>
    <w:p>
      <w:r>
        <w:t xml:space="preserve">6. </w:t>
        <w:tab/>
        <w:tab/>
        <w:tab/>
        <w:tab/>
        <w:tab/>
        <w:t>"Don't even try and play this off on me asshole" Too late.</w:t>
      </w:r>
    </w:p>
    <w:p>
      <w:r>
        <w:rPr>
          <w:b/>
          <w:u w:val="single"/>
        </w:rPr>
        <w:t>125300</w:t>
      </w:r>
    </w:p>
    <w:p>
      <w:r>
        <w:t xml:space="preserve">7. </w:t>
        <w:tab/>
        <w:tab/>
        <w:tab/>
        <w:tab/>
        <w:tab/>
        <w:tab/>
        <w:t>Who taught you how to troll motherfucker? Helen Keller?! You must be blind as shit, just sitting there banging on the keyboard and hoping something intelligent would come out.</w:t>
      </w:r>
    </w:p>
    <w:p>
      <w:r>
        <w:rPr>
          <w:b/>
          <w:u w:val="single"/>
        </w:rPr>
        <w:t>125301</w:t>
      </w:r>
    </w:p>
    <w:p>
      <w:r>
        <w:t xml:space="preserve">8. </w:t>
        <w:tab/>
        <w:tab/>
        <w:tab/>
        <w:tab/>
        <w:tab/>
        <w:tab/>
        <w:tab/>
        <w:t>@EdsuffersfromED77 Insulting the deaf and the blind is A-OK. But don't touch cats or you'll get internet tough gay act.</w:t>
      </w:r>
    </w:p>
    <w:p>
      <w:r>
        <w:rPr>
          <w:b/>
          <w:u w:val="single"/>
        </w:rPr>
        <w:t>125302</w:t>
      </w:r>
    </w:p>
    <w:p>
      <w:r>
        <w:t xml:space="preserve">9. </w:t>
        <w:tab/>
        <w:tab/>
        <w:tab/>
        <w:tab/>
        <w:tab/>
        <w:tab/>
        <w:tab/>
        <w:tab/>
        <w:t>No amount of back talk is going to save you from the fate of going to hell. Which is where I'll be waiting for you. 😁   You're a piece of shit and you deserve to be tortured forever. You suck at trolling. You're seriously trying to act cool for folks and get your rocks off on somebody else's misfortune. You can try and throw up distractions diversions as well as, trying to sway the conversation into another Avenue. You're a cunt, and deserve to have your ass beat like a prison bitch. 😆</w:t>
      </w:r>
    </w:p>
    <w:p>
      <w:r>
        <w:rPr>
          <w:b/>
          <w:u w:val="single"/>
        </w:rPr>
        <w:t>125303</w:t>
      </w:r>
    </w:p>
    <w:p>
      <w:r>
        <w:t xml:space="preserve">10. </w:t>
        <w:tab/>
        <w:tab/>
        <w:tab/>
        <w:tab/>
        <w:tab/>
        <w:tab/>
        <w:tab/>
        <w:tab/>
        <w:tab/>
        <w:t>"You suck at trolling." Tell me more.</w:t>
      </w:r>
    </w:p>
    <w:p>
      <w:r>
        <w:rPr>
          <w:b/>
          <w:u w:val="single"/>
        </w:rPr>
        <w:t>125304</w:t>
      </w:r>
    </w:p>
    <w:p>
      <w:r>
        <w:t xml:space="preserve">11. </w:t>
        <w:tab/>
        <w:tab/>
        <w:tab/>
        <w:tab/>
        <w:tab/>
        <w:tab/>
        <w:tab/>
        <w:tab/>
        <w:tab/>
        <w:tab/>
        <w:t>You're literally grasping at straws now? Is that all you had? What's the matter? you can dish it out but you can't take it?   You need to take that lame-ass shit back to Twitter, Facebook and Reddit.    Oh, I get it now, you can't troll someone that ain't woman. What a lame shitead you are. No wait, What a faggot you are. 🤣</w:t>
      </w:r>
    </w:p>
    <w:p>
      <w:r>
        <w:rPr>
          <w:b/>
          <w:u w:val="single"/>
        </w:rPr>
        <w:t>125305</w:t>
      </w:r>
    </w:p>
    <w:p>
      <w:r>
        <w:t xml:space="preserve">12. </w:t>
        <w:tab/>
        <w:tab/>
        <w:tab/>
        <w:tab/>
        <w:tab/>
        <w:tab/>
        <w:tab/>
        <w:tab/>
        <w:tab/>
        <w:tab/>
        <w:tab/>
        <w:t>@EdWhymydickdead77 Please explain again.</w:t>
      </w:r>
    </w:p>
    <w:p>
      <w:r>
        <w:rPr>
          <w:b/>
          <w:u w:val="single"/>
        </w:rPr>
        <w:t>125306</w:t>
      </w:r>
    </w:p>
    <w:p>
      <w:r>
        <w:t xml:space="preserve">13. </w:t>
        <w:tab/>
        <w:tab/>
        <w:tab/>
        <w:tab/>
        <w:tab/>
        <w:tab/>
        <w:tab/>
        <w:tab/>
        <w:tab/>
        <w:tab/>
        <w:tab/>
        <w:tab/>
        <w:t>It's not my fault you failed at reading comprehension.</w:t>
      </w:r>
    </w:p>
    <w:p>
      <w:r>
        <w:rPr>
          <w:b/>
          <w:u w:val="single"/>
        </w:rPr>
        <w:t>125307</w:t>
      </w:r>
    </w:p>
    <w:p>
      <w:r>
        <w:t xml:space="preserve">14. </w:t>
        <w:tab/>
        <w:tab/>
        <w:tab/>
        <w:tab/>
        <w:tab/>
        <w:tab/>
        <w:tab/>
        <w:tab/>
        <w:tab/>
        <w:tab/>
        <w:tab/>
        <w:tab/>
        <w:tab/>
        <w:t>@EddickDead In a room full of dicks, you should not be @Broken77 because his doesn't work. -Adolf Hitler, 1987.</w:t>
      </w:r>
    </w:p>
    <w:p>
      <w:r>
        <w:rPr>
          <w:b/>
          <w:u w:val="single"/>
        </w:rPr>
        <w:t>125308</w:t>
      </w:r>
    </w:p>
    <w:p>
      <w:r>
        <w:t>1. #SynagogueShooter Rob Bowers aka @onedingo joined #GABfam in January of 2018.   He had other social media accounts before that and was "radicalized" way before he joined us here.   Not that facts like this will matter to #Mockingbird #MSM I am sure...   https://m.imgur.com/a/cwB9QkR https://web.archive.org/web/20181027160428/https://imgur.com/a/cwB9QkR   ^ TBH if that goes viral things might get interesting -- it's like a random sampling of Gab #RedPill posts. Lots of reposts of high profile accounts.   ...   PS: @a @e WOW i think his Gab posts being shared all over #BigTech means a HUGE increase in visitors; I experienced huge lag for maybe 10 minutes but now seems to have resolved itself. Nice surprise load test! :)</w:t>
      </w:r>
    </w:p>
    <w:p>
      <w:r>
        <w:rPr>
          <w:b/>
          <w:u w:val="single"/>
        </w:rPr>
        <w:t>125309</w:t>
      </w:r>
    </w:p>
    <w:p>
      <w:r>
        <w:t xml:space="preserve">2. </w:t>
        <w:tab/>
        <w:t>Did Twitter scrub @onedingo's account &amp;  delete all his messages?</w:t>
      </w:r>
    </w:p>
    <w:p>
      <w:r>
        <w:rPr>
          <w:b/>
          <w:u w:val="single"/>
        </w:rPr>
        <w:t>125310</w:t>
      </w:r>
    </w:p>
    <w:p>
      <w:r>
        <w:t xml:space="preserve">3. </w:t>
        <w:tab/>
        <w:tab/>
        <w:t>He was here on GAB.  Looks like GAB killed his account pretty quick.  Twitter and Facebook always quickly kill accounts like this.  I thought GAB would be different, but they are not.  I guess they figure those that kill a bunch of people don't have free speech anymore.</w:t>
      </w:r>
    </w:p>
    <w:p>
      <w:r>
        <w:rPr>
          <w:b/>
          <w:u w:val="single"/>
        </w:rPr>
        <w:t>125311</w:t>
      </w:r>
    </w:p>
    <w:p>
      <w:r>
        <w:t xml:space="preserve">4. </w:t>
        <w:tab/>
        <w:tab/>
        <w:tab/>
        <w:t>I was just thinking that about the fake mail bomb guy.  The FBI is known for getting retarded people to commit terrorists acts for them so they can get a bigger budget.</w:t>
      </w:r>
    </w:p>
    <w:p>
      <w:r>
        <w:rPr>
          <w:b/>
          <w:u w:val="single"/>
        </w:rPr>
        <w:t>125312</w:t>
      </w:r>
    </w:p>
    <w:p>
      <w:r>
        <w:t>1. 3/ Anyone who mentions the "Overton window" is generally a retard.  It's like if you say "there's no wage gap" and then some faggot shows up like "WOMEN NEED TO STAY IN THE HOME AND JUST HAVE MY BABIES!  THE WHITE RACE NEEDS MORE BABIES!"  That's the kind of mental retardation that we get on Gab thanks to white supremacists.</w:t>
      </w:r>
    </w:p>
    <w:p>
      <w:r>
        <w:rPr>
          <w:b/>
          <w:u w:val="single"/>
        </w:rPr>
        <w:t>125313</w:t>
      </w:r>
    </w:p>
    <w:p>
      <w:r>
        <w:t>1. Swedish police think they can reduce the number of shootings with “stop shooting” campaign   https://voiceofeurope.com/2018/10/swedish-police-think-they-can-reduce-the-number-of-shootings-with-stop-shooting-campaign/</w:t>
      </w:r>
    </w:p>
    <w:p>
      <w:r>
        <w:rPr>
          <w:b/>
          <w:u w:val="single"/>
        </w:rPr>
        <w:t>125314</w:t>
      </w:r>
    </w:p>
    <w:p>
      <w:r>
        <w:t xml:space="preserve">2. </w:t>
        <w:tab/>
        <w:t>I can totally see that working, you know with migrants that already are quite shit at both English and Swedish as well as being illiterate allot of the times. I bet this will work just as well as the "please don't rape others" learning course they had for migrants in Norway. Must be some retarded politicians idea, this whole thing.</w:t>
      </w:r>
    </w:p>
    <w:p>
      <w:r>
        <w:rPr>
          <w:b/>
          <w:u w:val="single"/>
        </w:rPr>
        <w:t>125315</w:t>
      </w:r>
    </w:p>
    <w:p>
      <w:r>
        <w:t>1. Ask that faggot about Hitler’s orders to gas the Jews. Or the Red Cross report saying it was a death camp. You won’t find them because they never existed.</w:t>
      </w:r>
    </w:p>
    <w:p>
      <w:r>
        <w:rPr>
          <w:b/>
          <w:u w:val="single"/>
        </w:rPr>
        <w:t>125316</w:t>
      </w:r>
    </w:p>
    <w:p>
      <w:r>
        <w:t>1. This cucked commie faggot fancies himself a "philosopher", yet he hasn't even mastered the valid (let alone sound) argument, and hasn't mastered other fundamentals of formal logic. He doesn't even try to avoid informal logical fallacies either.</w:t>
      </w:r>
    </w:p>
    <w:p>
      <w:r>
        <w:rPr>
          <w:b/>
          <w:u w:val="single"/>
        </w:rPr>
        <w:t>125317</w:t>
      </w:r>
    </w:p>
    <w:p>
      <w:r>
        <w:t xml:space="preserve">2. </w:t>
        <w:tab/>
        <w:t>That faggots face makes me want to puke</w:t>
      </w:r>
    </w:p>
    <w:p>
      <w:r>
        <w:rPr>
          <w:b/>
          <w:u w:val="single"/>
        </w:rPr>
        <w:t>125318</w:t>
      </w:r>
    </w:p>
    <w:p>
      <w:r>
        <w:t xml:space="preserve">3. </w:t>
        <w:tab/>
        <w:t>Backpfeifengesicht.</w:t>
      </w:r>
    </w:p>
    <w:p>
      <w:r>
        <w:rPr>
          <w:b/>
          <w:u w:val="single"/>
        </w:rPr>
        <w:t>125319</w:t>
      </w:r>
    </w:p>
    <w:p>
      <w:r>
        <w:t>1. ranc @franc i joined gab to remind myself how retarded jew haters are. You wouldn't be typing on your abacus without them you retard.</w:t>
      </w:r>
    </w:p>
    <w:p>
      <w:r>
        <w:rPr>
          <w:b/>
          <w:u w:val="single"/>
        </w:rPr>
        <w:t>125320</w:t>
      </w:r>
    </w:p>
    <w:p>
      <w:r>
        <w:t>1. " I'm not a nazi, though, because mob mentalities are for africans" How many moronic strawmen can a clueless retard fit in one sentece? Aaaand GO!</w:t>
      </w:r>
    </w:p>
    <w:p>
      <w:r>
        <w:rPr>
          <w:b/>
          <w:u w:val="single"/>
        </w:rPr>
        <w:t>125321</w:t>
      </w:r>
    </w:p>
    <w:p>
      <w:r>
        <w:t>1.</w:t>
      </w:r>
    </w:p>
    <w:p>
      <w:r>
        <w:rPr>
          <w:b/>
          <w:u w:val="single"/>
        </w:rPr>
        <w:t>125322</w:t>
      </w:r>
    </w:p>
    <w:p>
      <w:r>
        <w:t xml:space="preserve">2. </w:t>
        <w:tab/>
        <w:t>Faggot</w:t>
      </w:r>
    </w:p>
    <w:p>
      <w:r>
        <w:rPr>
          <w:b/>
          <w:u w:val="single"/>
        </w:rPr>
        <w:t>125323</w:t>
      </w:r>
    </w:p>
    <w:p>
      <w:r>
        <w:t xml:space="preserve">3. </w:t>
        <w:tab/>
        <w:tab/>
        <w:t>Emerson biguns</w:t>
      </w:r>
    </w:p>
    <w:p>
      <w:r>
        <w:rPr>
          <w:b/>
          <w:u w:val="single"/>
        </w:rPr>
        <w:t>125324</w:t>
      </w:r>
    </w:p>
    <w:p>
      <w:r>
        <w:t xml:space="preserve">4. </w:t>
        <w:tab/>
        <w:tab/>
        <w:t>Damn! 😯</w:t>
      </w:r>
    </w:p>
    <w:p>
      <w:r>
        <w:rPr>
          <w:b/>
          <w:u w:val="single"/>
        </w:rPr>
        <w:t>125325</w:t>
      </w:r>
    </w:p>
    <w:p>
      <w:r>
        <w:t xml:space="preserve">5. </w:t>
        <w:tab/>
        <w:tab/>
        <w:tab/>
        <w:t>My thoughts exactly.</w:t>
      </w:r>
    </w:p>
    <w:p>
      <w:r>
        <w:rPr>
          <w:b/>
          <w:u w:val="single"/>
        </w:rPr>
        <w:t>125326</w:t>
      </w:r>
    </w:p>
    <w:p>
      <w:r>
        <w:t>1. "There's no such thing as bad publicity" - Some Faggot</w:t>
      </w:r>
    </w:p>
    <w:p>
      <w:r>
        <w:rPr>
          <w:b/>
          <w:u w:val="single"/>
        </w:rPr>
        <w:t>125327</w:t>
      </w:r>
    </w:p>
    <w:p>
      <w:r>
        <w:t>1. Lib gee Ur a spoiled rich cunt so shut up brat</w:t>
      </w:r>
    </w:p>
    <w:p>
      <w:r>
        <w:rPr>
          <w:b/>
          <w:u w:val="single"/>
        </w:rPr>
        <w:t>125328</w:t>
      </w:r>
    </w:p>
    <w:p>
      <w:r>
        <w:t>1. Just so odd this 'white knighting' from Republicans. @RealCandaceO advocates for felons in prison to vote and @kanyewest says if he was worried about racism he'd have left America long ago. These people, both of them are POISON.</w:t>
      </w:r>
    </w:p>
    <w:p>
      <w:r>
        <w:rPr>
          <w:b/>
          <w:u w:val="single"/>
        </w:rPr>
        <w:t>125329</w:t>
      </w:r>
    </w:p>
    <w:p>
      <w:r>
        <w:t xml:space="preserve">2. </w:t>
        <w:tab/>
        <w:t>Yet they're doing more for Conservativism than most Conservatives are doing.....</w:t>
      </w:r>
    </w:p>
    <w:p>
      <w:r>
        <w:rPr>
          <w:b/>
          <w:u w:val="single"/>
        </w:rPr>
        <w:t>125330</w:t>
      </w:r>
    </w:p>
    <w:p>
      <w:r>
        <w:t xml:space="preserve">3. </w:t>
        <w:tab/>
        <w:tab/>
        <w:t>Not sure.. Trump, Cruz, now Graham.. I mean the list just confirmed Kavanaugh.  I hate to end this now but I must.  My wife just said making fun of retarded people isn't fair.  Be well and consider suicide for a better America.</w:t>
      </w:r>
    </w:p>
    <w:p>
      <w:r>
        <w:rPr>
          <w:b/>
          <w:u w:val="single"/>
        </w:rPr>
        <w:t>125331</w:t>
      </w:r>
    </w:p>
    <w:p>
      <w:r>
        <w:t>1. Posting on 4chan has grinded to a near halt, as users are reporting significant failures in posts going through.   There is speculation whether this is due to a simple DDOS attack, or a more sinister MITM attack.   The fog of war is real. It seems somebody is trying everything they can to disrupt the flow of ideas and memes ahead of the November Midterm Elections.</w:t>
      </w:r>
    </w:p>
    <w:p>
      <w:r>
        <w:rPr>
          <w:b/>
          <w:u w:val="single"/>
        </w:rPr>
        <w:t>125332</w:t>
      </w:r>
    </w:p>
    <w:p>
      <w:r>
        <w:t xml:space="preserve">2. </w:t>
        <w:tab/>
        <w:t>People using 4chan post-2014 are just retarded useful-idiots.</w:t>
      </w:r>
    </w:p>
    <w:p>
      <w:r>
        <w:rPr>
          <w:b/>
          <w:u w:val="single"/>
        </w:rPr>
        <w:t>125333</w:t>
      </w:r>
    </w:p>
    <w:p>
      <w:r>
        <w:t>1.</w:t>
      </w:r>
    </w:p>
    <w:p>
      <w:r>
        <w:rPr>
          <w:b/>
          <w:u w:val="single"/>
        </w:rPr>
        <w:t>125334</w:t>
      </w:r>
    </w:p>
    <w:p>
      <w:r>
        <w:t xml:space="preserve">2. </w:t>
        <w:tab/>
        <w:t>Foul mouthed prostitute.  God hates you.</w:t>
      </w:r>
    </w:p>
    <w:p>
      <w:r>
        <w:rPr>
          <w:b/>
          <w:u w:val="single"/>
        </w:rPr>
        <w:t>125335</w:t>
      </w:r>
    </w:p>
    <w:p>
      <w:r>
        <w:t xml:space="preserve">3. </w:t>
        <w:tab/>
        <w:tab/>
        <w:t>go fuck a nigger kike</w:t>
      </w:r>
    </w:p>
    <w:p>
      <w:r>
        <w:rPr>
          <w:b/>
          <w:u w:val="single"/>
        </w:rPr>
        <w:t>125336</w:t>
      </w:r>
    </w:p>
    <w:p>
      <w:r>
        <w:t>1. Jill Filipovic tells women to divorce their Republican husbands.   Jill are you fucking stupid? Why would any real man want to be married to some shrieking insane harpy that watches the view, follows you, and votes HRC.    Kick the lefty bitch to the curb.   https://tinyurl.com/y94zenl2</w:t>
      </w:r>
    </w:p>
    <w:p>
      <w:r>
        <w:rPr>
          <w:b/>
          <w:u w:val="single"/>
        </w:rPr>
        <w:t>125337</w:t>
      </w:r>
    </w:p>
    <w:p>
      <w:r>
        <w:t xml:space="preserve">2. </w:t>
        <w:tab/>
        <w:t>I know a few dudes married to cunts like that.. they agree with you when she's not around &amp; tell crude jokes but around their wives theyre cowering little weenies. I think theyre afraid to be alone or never getting laid again idk  They say retarded shit like "happy wife, happy life" and laugh pretending they dont sound pathetic 😂 #MAGA</w:t>
      </w:r>
    </w:p>
    <w:p>
      <w:r>
        <w:rPr>
          <w:b/>
          <w:u w:val="single"/>
        </w:rPr>
        <w:t>125338</w:t>
      </w:r>
    </w:p>
    <w:p>
      <w:r>
        <w:t xml:space="preserve">3. </w:t>
        <w:tab/>
        <w:tab/>
        <w:t>Can't imagine putting up with something like a Joy Behar type for more than four seconds before punching her in the throat.</w:t>
      </w:r>
    </w:p>
    <w:p>
      <w:r>
        <w:rPr>
          <w:b/>
          <w:u w:val="single"/>
        </w:rPr>
        <w:t>125339</w:t>
      </w:r>
    </w:p>
    <w:p>
      <w:r>
        <w:t>1. Her name is Samantha Ness. She's a grade school teacher in Minnesota. Her school director can be contacted at (651) 423-8100.</w:t>
      </w:r>
    </w:p>
    <w:p>
      <w:r>
        <w:rPr>
          <w:b/>
          <w:u w:val="single"/>
        </w:rPr>
        <w:t>125340</w:t>
      </w:r>
    </w:p>
    <w:p>
      <w:r>
        <w:t xml:space="preserve">2. </w:t>
        <w:tab/>
        <w:t>has this stupid cunt been arrested yet? fired at least?</w:t>
      </w:r>
    </w:p>
    <w:p>
      <w:r>
        <w:rPr>
          <w:b/>
          <w:u w:val="single"/>
        </w:rPr>
        <w:t>125341</w:t>
      </w:r>
    </w:p>
    <w:p>
      <w:r>
        <w:t>1. yo what's with all the jew hatred here at gab?</w:t>
      </w:r>
    </w:p>
    <w:p>
      <w:r>
        <w:rPr>
          <w:b/>
          <w:u w:val="single"/>
        </w:rPr>
        <w:t>125342</w:t>
      </w:r>
    </w:p>
    <w:p>
      <w:r>
        <w:t xml:space="preserve">2. </w:t>
        <w:tab/>
        <w:t>So just to be clear, you're fine with racism as long as it's directed towards niggers but when it's directed towards kikes, you turn into a liberal?</w:t>
      </w:r>
    </w:p>
    <w:p>
      <w:r>
        <w:rPr>
          <w:b/>
          <w:u w:val="single"/>
        </w:rPr>
        <w:t>125343</w:t>
      </w:r>
    </w:p>
    <w:p>
      <w:r>
        <w:t xml:space="preserve">3. </w:t>
        <w:tab/>
        <w:tab/>
        <w:t>I assure you there's plenty of negative/funny things to say about kikes as well but you seem to only have a problem with hatred directed at them. It's not like there's a lack of nigger hatred on here for you to bitch about so why only bitch about the kike hatred?</w:t>
      </w:r>
    </w:p>
    <w:p>
      <w:r>
        <w:rPr>
          <w:b/>
          <w:u w:val="single"/>
        </w:rPr>
        <w:t>125344</w:t>
      </w:r>
    </w:p>
    <w:p>
      <w:r>
        <w:t>1. Why not let the cunt die?    https://www.mirror.co.uk/news/uk-news/man-charged-raping-two-week-13376427?utm_source=facebook.com</w:t>
      </w:r>
    </w:p>
    <w:p>
      <w:r>
        <w:rPr>
          <w:b/>
          <w:u w:val="single"/>
        </w:rPr>
        <w:t>125345</w:t>
      </w:r>
    </w:p>
    <w:p>
      <w:r>
        <w:t>1. David, Stop being a faggot and stand up for your race, white man.</w:t>
      </w:r>
    </w:p>
    <w:p>
      <w:r>
        <w:rPr>
          <w:b/>
          <w:u w:val="single"/>
        </w:rPr>
        <w:t>125346</w:t>
      </w:r>
    </w:p>
    <w:p>
      <w:r>
        <w:t>1. If you are a Rabbi in America, molesting 4 children will ONLY get you 60 DAYS jail.   This is outrages!    #JewishPrivilege</w:t>
      </w:r>
    </w:p>
    <w:p>
      <w:r>
        <w:rPr>
          <w:b/>
          <w:u w:val="single"/>
        </w:rPr>
        <w:t>125347</w:t>
      </w:r>
    </w:p>
    <w:p>
      <w:r>
        <w:t xml:space="preserve">2. </w:t>
        <w:tab/>
        <w:t>Under YAH's Law, that faggot pedorapist would be done. #DEATH2FAGS! #JEWS #SynagogueOfSATAN</w:t>
      </w:r>
    </w:p>
    <w:p>
      <w:r>
        <w:rPr>
          <w:b/>
          <w:u w:val="single"/>
        </w:rPr>
        <w:t>125348</w:t>
      </w:r>
    </w:p>
    <w:p>
      <w:r>
        <w:t>1. Islamic rules are incompatible with British laws, claims Archbishop of Canterbury.   No shit Sherlock 🤨   https://www.express.co.uk/news/uk/923309/islam-archbishop-of-canterbury-christianity-britain-uk-sharia-law</w:t>
      </w:r>
    </w:p>
    <w:p>
      <w:r>
        <w:rPr>
          <w:b/>
          <w:u w:val="single"/>
        </w:rPr>
        <w:t>125349</w:t>
      </w:r>
    </w:p>
    <w:p>
      <w:r>
        <w:t xml:space="preserve">2. </w:t>
        <w:tab/>
        <w:t>British government will,go with the raghead law. Best of luck UK. You will need all,you can get.</w:t>
      </w:r>
    </w:p>
    <w:p>
      <w:r>
        <w:rPr>
          <w:b/>
          <w:u w:val="single"/>
        </w:rPr>
        <w:t>125350</w:t>
      </w:r>
    </w:p>
    <w:p>
      <w:r>
        <w:t>1. This okachobee nigger looks like he's sucked a dick or two in his day.... Pegs muh agency exploitation meter.</w:t>
      </w:r>
    </w:p>
    <w:p>
      <w:r>
        <w:rPr>
          <w:b/>
          <w:u w:val="single"/>
        </w:rPr>
        <w:t>125351</w:t>
      </w:r>
    </w:p>
    <w:p>
      <w:r>
        <w:t>1. Make the curry nigger LEAVE.</w:t>
      </w:r>
    </w:p>
    <w:p>
      <w:r>
        <w:rPr>
          <w:b/>
          <w:u w:val="single"/>
        </w:rPr>
        <w:t>125352</w:t>
      </w:r>
    </w:p>
    <w:p>
      <w:r>
        <w:t>1. Some say I am like that every day of the week - but that really depends on them! Literally LOL. Good idea though lass.  As I tell my colleagues - if you're going to be a cunt be a RIGHT one, not a stupid one!</w:t>
      </w:r>
    </w:p>
    <w:p>
      <w:r>
        <w:rPr>
          <w:b/>
          <w:u w:val="single"/>
        </w:rPr>
        <w:t>125353</w:t>
      </w:r>
    </w:p>
    <w:p>
      <w:r>
        <w:t>1. Roflmfao #AlArabiya are filthy mouth #Saudis owned cunt liars   https://twitter.com/AlArabiya_Eng/status/1053653883971616768?s=20</w:t>
      </w:r>
    </w:p>
    <w:p>
      <w:r>
        <w:rPr>
          <w:b/>
          <w:u w:val="single"/>
        </w:rPr>
        <w:t>125354</w:t>
      </w:r>
    </w:p>
    <w:p>
      <w:r>
        <w:t>1. Looks like it's time to play everyone's favorite Internet forum game.   So retard or federal agent?  I'm gonna go against the flow here and call 'retard.'</w:t>
      </w:r>
    </w:p>
    <w:p>
      <w:r>
        <w:rPr>
          <w:b/>
          <w:u w:val="single"/>
        </w:rPr>
        <w:t>125355</w:t>
      </w:r>
    </w:p>
    <w:p>
      <w:r>
        <w:t>1. https://twitter.com/sxdoc/status/1047506110222094336?s=12</w:t>
      </w:r>
    </w:p>
    <w:p>
      <w:r>
        <w:rPr>
          <w:b/>
          <w:u w:val="single"/>
        </w:rPr>
        <w:t>125356</w:t>
      </w:r>
    </w:p>
    <w:p>
      <w:r>
        <w:t xml:space="preserve">2. </w:t>
        <w:tab/>
        <w:t>is this cunt a nigger ? Calif. voters are dilousanal</w:t>
      </w:r>
    </w:p>
    <w:p>
      <w:r>
        <w:rPr>
          <w:b/>
          <w:u w:val="single"/>
        </w:rPr>
        <w:t>125357</w:t>
      </w:r>
    </w:p>
    <w:p>
      <w:r>
        <w:t>1. Tell them that you’re an unhinged member of The Rethithtance and that homeschooling is a better option for them.    Numpty.</w:t>
      </w:r>
    </w:p>
    <w:p>
      <w:r>
        <w:rPr>
          <w:b/>
          <w:u w:val="single"/>
        </w:rPr>
        <w:t>125358</w:t>
      </w:r>
    </w:p>
    <w:p>
      <w:r>
        <w:t xml:space="preserve">2. </w:t>
        <w:tab/>
        <w:t>@NickPonticello B honest w UR students &amp; tell them that UR a Communist, Fascist faggot who does NOT believe in due process. That people R INNOCENT 'till proven guilty, &amp; that not EVERY assault victim should be believed, especially after 36yrs, &amp; w very questionable accounts of what happened. Oh, &amp; U should NOT B teaching anyone's children Ms Ponticelli. UR an embarrassment to teachers the world over.</w:t>
      </w:r>
    </w:p>
    <w:p>
      <w:r>
        <w:rPr>
          <w:b/>
          <w:u w:val="single"/>
        </w:rPr>
        <w:t>125359</w:t>
      </w:r>
    </w:p>
    <w:p>
      <w:r>
        <w:t>1. If anything the FBI needs to investigate this cunt . ( angry )    http://www.foxnews.com/politics/2018/09/29/wh-instructs-fbi-to-question-first-2-kavanaugh-accusers-but-not-3rd-report.html</w:t>
      </w:r>
    </w:p>
    <w:p>
      <w:r>
        <w:rPr>
          <w:b/>
          <w:u w:val="single"/>
        </w:rPr>
        <w:t>125360</w:t>
      </w:r>
    </w:p>
    <w:p>
      <w:r>
        <w:t>1. The #UN says banning the niqab violates human rights. One more reason for the civilised world to reject this useless supranational entity.   https://www.mirror.co.uk/news/world-news/breaking-frances-ban-niqab-is-13463709</w:t>
      </w:r>
    </w:p>
    <w:p>
      <w:r>
        <w:rPr>
          <w:b/>
          <w:u w:val="single"/>
        </w:rPr>
        <w:t>125361</w:t>
      </w:r>
    </w:p>
    <w:p>
      <w:r>
        <w:t xml:space="preserve">2. </w:t>
        <w:tab/>
        <w:t>Why not throw such "right" back at them?     What if all over the West everyone would start wearing niqab, including us guys, as a West-wide demonstration against Islam.     Establishment would go nuts because it is a human right to wear this ghastly garb. Especially around Halloween it is.</w:t>
      </w:r>
    </w:p>
    <w:p>
      <w:r>
        <w:rPr>
          <w:b/>
          <w:u w:val="single"/>
        </w:rPr>
        <w:t>125362</w:t>
      </w:r>
    </w:p>
    <w:p>
      <w:r>
        <w:t xml:space="preserve">3. </w:t>
        <w:tab/>
        <w:tab/>
        <w:t>Mass protest in a niqab?</w:t>
      </w:r>
    </w:p>
    <w:p>
      <w:r>
        <w:rPr>
          <w:b/>
          <w:u w:val="single"/>
        </w:rPr>
        <w:t>125363</w:t>
      </w:r>
    </w:p>
    <w:p>
      <w:r>
        <w:t xml:space="preserve">4. </w:t>
        <w:tab/>
        <w:tab/>
        <w:tab/>
        <w:t>Yes. Imagine the effect. It would project the future for the future generation and we can bring in banners to convey it to the deceived masses that this is how their world would like if they fail to stand up NOW to this medieval cult.</w:t>
      </w:r>
    </w:p>
    <w:p>
      <w:r>
        <w:rPr>
          <w:b/>
          <w:u w:val="single"/>
        </w:rPr>
        <w:t>125364</w:t>
      </w:r>
    </w:p>
    <w:p>
      <w:r>
        <w:t xml:space="preserve">5. </w:t>
        <w:tab/>
        <w:tab/>
        <w:tab/>
        <w:tab/>
        <w:t>I like it. Should we remain in it for the rest of the protest denouncing such barbaric institutions that our governments are easily corrupted by or should we reveal ourselves after an initial period of time?</w:t>
      </w:r>
    </w:p>
    <w:p>
      <w:r>
        <w:rPr>
          <w:b/>
          <w:u w:val="single"/>
        </w:rPr>
        <w:t>125365</w:t>
      </w:r>
    </w:p>
    <w:p>
      <w:r>
        <w:t xml:space="preserve">6. </w:t>
        <w:tab/>
        <w:tab/>
        <w:tab/>
        <w:tab/>
        <w:tab/>
        <w:t>As for the details we need to think about it. We can carry banners to demonstrate how the Sharia system when implemented fully (as they plan to) looks like, eg SA &gt; https://en.wikipedia.org/wiki/Capital_punishment_in_Saudi_Arabia One idea for a banner &gt;</w:t>
      </w:r>
    </w:p>
    <w:p>
      <w:r>
        <w:rPr>
          <w:b/>
          <w:u w:val="single"/>
        </w:rPr>
        <w:t>125366</w:t>
      </w:r>
    </w:p>
    <w:p>
      <w:r>
        <w:t xml:space="preserve">7. </w:t>
        <w:tab/>
        <w:tab/>
        <w:tab/>
        <w:tab/>
        <w:tab/>
        <w:tab/>
        <w:t>How about talking about how systemic Islamic NGOs corrupt elected officials in Western governments.</w:t>
      </w:r>
    </w:p>
    <w:p>
      <w:r>
        <w:rPr>
          <w:b/>
          <w:u w:val="single"/>
        </w:rPr>
        <w:t>125367</w:t>
      </w:r>
    </w:p>
    <w:p>
      <w:r>
        <w:t xml:space="preserve">8. </w:t>
        <w:tab/>
        <w:tab/>
        <w:tab/>
        <w:tab/>
        <w:tab/>
        <w:tab/>
        <w:tab/>
        <w:t>My TL is filled with that truth as well. No wonder that the Western elites and Islam are allies - and were during WW2 as well. Both are Nazi far-right mindset, both with the goal to invade, oppress, mass-murder other nations, on a supremacist basis.</w:t>
      </w:r>
    </w:p>
    <w:p>
      <w:r>
        <w:rPr>
          <w:b/>
          <w:u w:val="single"/>
        </w:rPr>
        <w:t>125368</w:t>
      </w:r>
    </w:p>
    <w:p>
      <w:r>
        <w:t xml:space="preserve">9. </w:t>
        <w:tab/>
        <w:tab/>
        <w:tab/>
        <w:tab/>
        <w:tab/>
        <w:tab/>
        <w:tab/>
        <w:tab/>
        <w:t>The Western elites are systemically corrupted by Christians, Islamists and Jews. The National Socialist mindset has no influence on the Western Elites. That is why they actively striven to destroy it during WW2 and actively denounce things that defies the Western Elites' rule as "Nazi". You are either a loyal slave or rebel scum to them.</w:t>
      </w:r>
    </w:p>
    <w:p>
      <w:r>
        <w:rPr>
          <w:b/>
          <w:u w:val="single"/>
        </w:rPr>
        <w:t>125369</w:t>
      </w:r>
    </w:p>
    <w:p>
      <w:r>
        <w:t xml:space="preserve">10. </w:t>
        <w:tab/>
        <w:tab/>
        <w:tab/>
        <w:tab/>
        <w:tab/>
        <w:tab/>
        <w:tab/>
        <w:tab/>
        <w:tab/>
        <w:t>Christianity has always been the primary moral basis of Western secular democratic societies. But you are aware of that. I have encountered many like you who are pushing the same pro-Hitler sick agenda to fool everyone with your Hitlerian propaganda in order to drive them back to Islam. But it no longer works bozo - go find a day job. Muted.</w:t>
      </w:r>
    </w:p>
    <w:p>
      <w:r>
        <w:rPr>
          <w:b/>
          <w:u w:val="single"/>
        </w:rPr>
        <w:t>125370</w:t>
      </w:r>
    </w:p>
    <w:p>
      <w:r>
        <w:t xml:space="preserve">11. </w:t>
        <w:tab/>
        <w:tab/>
        <w:tab/>
        <w:tab/>
        <w:tab/>
        <w:tab/>
        <w:tab/>
        <w:tab/>
        <w:tab/>
        <w:tab/>
        <w:t>Maintain such falsehoods, then, cunt.</w:t>
      </w:r>
    </w:p>
    <w:p>
      <w:r>
        <w:rPr>
          <w:b/>
          <w:u w:val="single"/>
        </w:rPr>
        <w:t>125371</w:t>
      </w:r>
    </w:p>
    <w:p>
      <w:r>
        <w:t xml:space="preserve">12. </w:t>
        <w:tab/>
        <w:tab/>
        <w:tab/>
        <w:tab/>
        <w:tab/>
        <w:tab/>
        <w:tab/>
        <w:tab/>
        <w:tab/>
        <w:tab/>
        <w:tab/>
        <w:t>Hitler was a Christian lol</w:t>
      </w:r>
    </w:p>
    <w:p>
      <w:r>
        <w:rPr>
          <w:b/>
          <w:u w:val="single"/>
        </w:rPr>
        <w:t>125372</w:t>
      </w:r>
    </w:p>
    <w:p>
      <w:r>
        <w:t xml:space="preserve">13. </w:t>
        <w:tab/>
        <w:tab/>
        <w:tab/>
        <w:tab/>
        <w:tab/>
        <w:tab/>
        <w:tab/>
        <w:tab/>
        <w:tab/>
        <w:tab/>
        <w:tab/>
        <w:tab/>
        <w:t>It is not worth getting bothered by Hitler being Christian or not. What matters is that he brought back Germany from the brink only for the j-West to go full retard and destroy the good he had built.</w:t>
      </w:r>
    </w:p>
    <w:p>
      <w:r>
        <w:rPr>
          <w:b/>
          <w:u w:val="single"/>
        </w:rPr>
        <w:t>125373</w:t>
      </w:r>
    </w:p>
    <w:p>
      <w:r>
        <w:t xml:space="preserve">14. </w:t>
        <w:tab/>
        <w:tab/>
        <w:tab/>
        <w:tab/>
        <w:tab/>
        <w:tab/>
        <w:tab/>
        <w:tab/>
        <w:tab/>
        <w:tab/>
        <w:tab/>
        <w:tab/>
        <w:tab/>
        <w:t>Yes I know my answer was to the post in quotes you posted!</w:t>
      </w:r>
    </w:p>
    <w:p>
      <w:r>
        <w:rPr>
          <w:b/>
          <w:u w:val="single"/>
        </w:rPr>
        <w:t>125374</w:t>
      </w:r>
    </w:p>
    <w:p>
      <w:r>
        <w:t>1. Amy Schumer proceeds to talk about her aids written, misshapen cunt</w:t>
      </w:r>
    </w:p>
    <w:p>
      <w:r>
        <w:rPr>
          <w:b/>
          <w:u w:val="single"/>
        </w:rPr>
        <w:t>125375</w:t>
      </w:r>
    </w:p>
    <w:p>
      <w:r>
        <w:t>1. 6% of America is far-Right, which is the media's way of saying the number is rising so they're going to try to black pill us by claiming "only" six percent   http://fortune.com/2018/10/22/far-right-americans-just-six-person-study-says/</w:t>
      </w:r>
    </w:p>
    <w:p>
      <w:r>
        <w:rPr>
          <w:b/>
          <w:u w:val="single"/>
        </w:rPr>
        <w:t>125376</w:t>
      </w:r>
    </w:p>
    <w:p>
      <w:r>
        <w:t xml:space="preserve">2. </w:t>
        <w:tab/>
        <w:t>If you had to choose a neighborhood, would you pick one 8% Far Left or 6% Far Right ?</w:t>
      </w:r>
    </w:p>
    <w:p>
      <w:r>
        <w:rPr>
          <w:b/>
          <w:u w:val="single"/>
        </w:rPr>
        <w:t>125377</w:t>
      </w:r>
    </w:p>
    <w:p>
      <w:r>
        <w:t xml:space="preserve">3. </w:t>
        <w:tab/>
        <w:tab/>
        <w:t>Redneck neighbors are often heavily armed. That's the kind of neighborhood watch I want! Low crime in those neighborhoods.</w:t>
      </w:r>
    </w:p>
    <w:p>
      <w:r>
        <w:rPr>
          <w:b/>
          <w:u w:val="single"/>
        </w:rPr>
        <w:t>125378</w:t>
      </w:r>
    </w:p>
    <w:p>
      <w:r>
        <w:t>1. Hardcore racists are worse than feminists in the scale of BITTERNESS, CIRCLE-JACKING AND HYSTERIA.    They will repeat talking points and repost chunk all day without contributing a single original thought. Real NPC.    I just mute.</w:t>
      </w:r>
    </w:p>
    <w:p>
      <w:r>
        <w:rPr>
          <w:b/>
          <w:u w:val="single"/>
        </w:rPr>
        <w:t>125379</w:t>
      </w:r>
    </w:p>
    <w:p>
      <w:r>
        <w:t xml:space="preserve">2. </w:t>
        <w:tab/>
        <w:t>Fucking Porch Monkeys.  Now I need an antacid.</w:t>
      </w:r>
    </w:p>
    <w:p>
      <w:r>
        <w:rPr>
          <w:b/>
          <w:u w:val="single"/>
        </w:rPr>
        <w:t>125380</w:t>
      </w:r>
    </w:p>
    <w:p>
      <w:r>
        <w:t xml:space="preserve">3. </w:t>
        <w:tab/>
        <w:tab/>
        <w:t>Yup. An ungrateful Nigger talking smack as if it was....intelligent does trigger me. Especially the ungrateful part.</w:t>
      </w:r>
    </w:p>
    <w:p>
      <w:r>
        <w:rPr>
          <w:b/>
          <w:u w:val="single"/>
        </w:rPr>
        <w:t>125381</w:t>
      </w:r>
    </w:p>
    <w:p>
      <w:r>
        <w:t>1. It Has Begun! STATE Orders Child To Be Vaccinated Over Parent Refusal   Mom sent to jail for refusing to vaccinate her children   This shit pisses me off!!!  https://youtu.be/KoC17B9n6XU</w:t>
      </w:r>
    </w:p>
    <w:p>
      <w:r>
        <w:rPr>
          <w:b/>
          <w:u w:val="single"/>
        </w:rPr>
        <w:t>125382</w:t>
      </w:r>
    </w:p>
    <w:p>
      <w:r>
        <w:t xml:space="preserve">2. </w:t>
        <w:tab/>
        <w:t>Good!  That is one of the very few things the state should do!</w:t>
      </w:r>
    </w:p>
    <w:p>
      <w:r>
        <w:rPr>
          <w:b/>
          <w:u w:val="single"/>
        </w:rPr>
        <w:t>125383</w:t>
      </w:r>
    </w:p>
    <w:p>
      <w:r>
        <w:t xml:space="preserve">3. </w:t>
        <w:tab/>
        <w:tab/>
        <w:t>My retarded what?  Look up Typhoid Mary, and get a clue.</w:t>
      </w:r>
    </w:p>
    <w:p>
      <w:r>
        <w:rPr>
          <w:b/>
          <w:u w:val="single"/>
        </w:rPr>
        <w:t>125384</w:t>
      </w:r>
    </w:p>
    <w:p>
      <w:r>
        <w:t>1. You fucking lying kike! IT SAYS EDITED    You changed the link cause you got caught posting retarded christian propaganda and saying it was a pagan!</w:t>
      </w:r>
    </w:p>
    <w:p>
      <w:r>
        <w:rPr>
          <w:b/>
          <w:u w:val="single"/>
        </w:rPr>
        <w:t>125385</w:t>
      </w:r>
    </w:p>
    <w:p>
      <w:r>
        <w:t>1. Wow, such enthusiasm and energy for Judge Brett Kavanaugh. Look at the Energy, look at the Polls. Something very big is happening. He is a fine man and great intellect. The country is with him all the way!  7:23 pm - 3 Oct 2018</w:t>
      </w:r>
    </w:p>
    <w:p>
      <w:r>
        <w:rPr>
          <w:b/>
          <w:u w:val="single"/>
        </w:rPr>
        <w:t>125386</w:t>
      </w:r>
    </w:p>
    <w:p>
      <w:r>
        <w:t xml:space="preserve">2. </w:t>
        <w:tab/>
        <w:t>Meanwhile his justice department is going after his supporters, antifa is rioting in the streets every weekend. Infinity H1B's, and ever encroaching censorship. This is not winning, this is a fucking screw job</w:t>
      </w:r>
    </w:p>
    <w:p>
      <w:r>
        <w:rPr>
          <w:b/>
          <w:u w:val="single"/>
        </w:rPr>
        <w:t>125387</w:t>
      </w:r>
    </w:p>
    <w:p>
      <w:r>
        <w:t xml:space="preserve">3. </w:t>
        <w:tab/>
        <w:tab/>
        <w:t>Fucking retarded shitbag. Disagreement is not trolling what the fuck is wrong with you people?</w:t>
      </w:r>
    </w:p>
    <w:p>
      <w:r>
        <w:rPr>
          <w:b/>
          <w:u w:val="single"/>
        </w:rPr>
        <w:t>125388</w:t>
      </w:r>
    </w:p>
    <w:p>
      <w:r>
        <w:t>1. These people need professional help. They need to be medicated for their own safety and the safety of others.</w:t>
      </w:r>
    </w:p>
    <w:p>
      <w:r>
        <w:rPr>
          <w:b/>
          <w:u w:val="single"/>
        </w:rPr>
        <w:t>125389</w:t>
      </w:r>
    </w:p>
    <w:p>
      <w:r>
        <w:t xml:space="preserve">2. </w:t>
        <w:tab/>
        <w:t>WHAT A RETARD SHE IS AS DENSE AS THE REST OF THE LIBTARDS .</w:t>
      </w:r>
    </w:p>
    <w:p>
      <w:r>
        <w:rPr>
          <w:b/>
          <w:u w:val="single"/>
        </w:rPr>
        <w:t>125390</w:t>
      </w:r>
    </w:p>
    <w:p>
      <w:r>
        <w:t>1. where's my money !</w:t>
      </w:r>
    </w:p>
    <w:p>
      <w:r>
        <w:rPr>
          <w:b/>
          <w:u w:val="single"/>
        </w:rPr>
        <w:t>125391</w:t>
      </w:r>
    </w:p>
    <w:p>
      <w:r>
        <w:t xml:space="preserve">2. </w:t>
        <w:tab/>
        <w:t>I am just so fuckin fed up with these retarded hipster faggots</w:t>
      </w:r>
    </w:p>
    <w:p>
      <w:r>
        <w:rPr>
          <w:b/>
          <w:u w:val="single"/>
        </w:rPr>
        <w:t>125392</w:t>
      </w:r>
    </w:p>
    <w:p>
      <w:r>
        <w:t>1. Opinion: Go away, cunt!   https://nypost.com/2018/10/06/hillary-clinton-is-still-finding-ways-to-denigrate-democracy/</w:t>
      </w:r>
    </w:p>
    <w:p>
      <w:r>
        <w:rPr>
          <w:b/>
          <w:u w:val="single"/>
        </w:rPr>
        <w:t>125393</w:t>
      </w:r>
    </w:p>
    <w:p>
      <w:r>
        <w:t xml:space="preserve">2. </w:t>
        <w:tab/>
        <w:t>MAYBE THIS CUNT WILL COUGH HERSELF TO DEATH, AND SOON.</w:t>
      </w:r>
    </w:p>
    <w:p>
      <w:r>
        <w:rPr>
          <w:b/>
          <w:u w:val="single"/>
        </w:rPr>
        <w:t>125394</w:t>
      </w:r>
    </w:p>
    <w:p>
      <w:r>
        <w:t xml:space="preserve">3. </w:t>
        <w:tab/>
        <w:tab/>
        <w:t>not soon enough I'm afraid😔</w:t>
      </w:r>
    </w:p>
    <w:p>
      <w:r>
        <w:rPr>
          <w:b/>
          <w:u w:val="single"/>
        </w:rPr>
        <w:t>125395</w:t>
      </w:r>
    </w:p>
    <w:p>
      <w:r>
        <w:t xml:space="preserve">4. </w:t>
        <w:tab/>
        <w:tab/>
        <w:t>well. we can PRAY can't we lol.</w:t>
      </w:r>
    </w:p>
    <w:p>
      <w:r>
        <w:rPr>
          <w:b/>
          <w:u w:val="single"/>
        </w:rPr>
        <w:t>125396</w:t>
      </w:r>
    </w:p>
    <w:p>
      <w:r>
        <w:t>1.</w:t>
      </w:r>
    </w:p>
    <w:p>
      <w:r>
        <w:rPr>
          <w:b/>
          <w:u w:val="single"/>
        </w:rPr>
        <w:t>125397</w:t>
      </w:r>
    </w:p>
    <w:p>
      <w:r>
        <w:t xml:space="preserve">2. </w:t>
        <w:tab/>
        <w:t>She can choose one cowardly poor out of shape redneck and we will see how it goes 1-on-1.</w:t>
      </w:r>
    </w:p>
    <w:p>
      <w:r>
        <w:rPr>
          <w:b/>
          <w:u w:val="single"/>
        </w:rPr>
        <w:t>125398</w:t>
      </w:r>
    </w:p>
    <w:p>
      <w:r>
        <w:t>1. I hope the meme and it's creators are dead, along with that stupid frog, and every faggot that called themselves "deplorable".</w:t>
      </w:r>
    </w:p>
    <w:p>
      <w:r>
        <w:rPr>
          <w:b/>
          <w:u w:val="single"/>
        </w:rPr>
        <w:t>125399</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125400</w:t>
      </w:r>
    </w:p>
    <w:p>
      <w:r>
        <w:t>1. lol, looks like this shit-hole site is probably going to get shut down, maybe @a should have been a little less concerned with banning drawings and a little more concerned with banning violent extremists, terrorists, and fed-posters, but hey, that's just my opinion.</w:t>
      </w:r>
    </w:p>
    <w:p>
      <w:r>
        <w:rPr>
          <w:b/>
          <w:u w:val="single"/>
        </w:rPr>
        <w:t>125401</w:t>
      </w:r>
    </w:p>
    <w:p>
      <w:r>
        <w:t xml:space="preserve">2. </w:t>
        <w:tab/>
        <w:t>Unfollowed and muted.</w:t>
      </w:r>
    </w:p>
    <w:p>
      <w:r>
        <w:rPr>
          <w:b/>
          <w:u w:val="single"/>
        </w:rPr>
        <w:t>125402</w:t>
      </w:r>
    </w:p>
    <w:p>
      <w:r>
        <w:t xml:space="preserve">3. </w:t>
        <w:tab/>
        <w:tab/>
        <w:t>ok, bye retard</w:t>
      </w:r>
    </w:p>
    <w:p>
      <w:r>
        <w:rPr>
          <w:b/>
          <w:u w:val="single"/>
        </w:rPr>
        <w:t>125403</w:t>
      </w:r>
    </w:p>
    <w:p>
      <w:r>
        <w:t>1. That Chinese cunt should be shipped to Canton</w:t>
      </w:r>
    </w:p>
    <w:p>
      <w:r>
        <w:rPr>
          <w:b/>
          <w:u w:val="single"/>
        </w:rPr>
        <w:t>125404</w:t>
      </w:r>
    </w:p>
    <w:p>
      <w:r>
        <w:t>1. @shadesofsilver i have MLG videos on YouTube   They're very cancerous and retarded</w:t>
      </w:r>
    </w:p>
    <w:p>
      <w:r>
        <w:rPr>
          <w:b/>
          <w:u w:val="single"/>
        </w:rPr>
        <w:t>125405</w:t>
      </w:r>
    </w:p>
    <w:p>
      <w:r>
        <w:t>1. Guess who is coming back!   https://www.meganime.org/blog/youjo-senki-returns</w:t>
      </w:r>
    </w:p>
    <w:p>
      <w:r>
        <w:rPr>
          <w:b/>
          <w:u w:val="single"/>
        </w:rPr>
        <w:t>125406</w:t>
      </w:r>
    </w:p>
    <w:p>
      <w:r>
        <w:t xml:space="preserve">2. </w:t>
        <w:tab/>
        <w:t>movie is out in febuary, then it's the long 6-8 month wait until bd's are ripped, and subs who knows. the death of fansubbing hurt movie releases and ovas bad.</w:t>
      </w:r>
    </w:p>
    <w:p>
      <w:r>
        <w:rPr>
          <w:b/>
          <w:u w:val="single"/>
        </w:rPr>
        <w:t>125407</w:t>
      </w:r>
    </w:p>
    <w:p>
      <w:r>
        <w:t xml:space="preserve">3. </w:t>
        <w:tab/>
        <w:tab/>
        <w:t>Ummm, fansubbers haven't died though? HorribleSubs (as well as plenty of others) still exist. The only problem is that the BD's take quite a while to come out.</w:t>
      </w:r>
    </w:p>
    <w:p>
      <w:r>
        <w:rPr>
          <w:b/>
          <w:u w:val="single"/>
        </w:rPr>
        <w:t>125408</w:t>
      </w:r>
    </w:p>
    <w:p>
      <w:r>
        <w:t xml:space="preserve">4. </w:t>
        <w:tab/>
        <w:tab/>
        <w:tab/>
        <w:t>you poor, poor boy, horriblesubs rip crunchyroll directly, they do not sub anything on their own.   get a clue m8.</w:t>
      </w:r>
    </w:p>
    <w:p>
      <w:r>
        <w:rPr>
          <w:b/>
          <w:u w:val="single"/>
        </w:rPr>
        <w:t>125409</w:t>
      </w:r>
    </w:p>
    <w:p>
      <w:r>
        <w:t xml:space="preserve">5. </w:t>
        <w:tab/>
        <w:tab/>
        <w:tab/>
        <w:tab/>
        <w:t>Even if HorribleSubs rips from CrunchyRoll there are still a lot of fansubbers that are still around, maybe you should get a clue before saying I'm wrong.</w:t>
      </w:r>
    </w:p>
    <w:p>
      <w:r>
        <w:rPr>
          <w:b/>
          <w:u w:val="single"/>
        </w:rPr>
        <w:t>125410</w:t>
      </w:r>
    </w:p>
    <w:p>
      <w:r>
        <w:t xml:space="preserve">6. </w:t>
        <w:tab/>
        <w:tab/>
        <w:tab/>
        <w:tab/>
        <w:tab/>
        <w:t>By saying there were 10x more fansubbers you're admitting fansubbers still exist, which means that they didn't die out. Your own words are playing themselves against you.   Also, more and more people are abandoning CrunchyRoll, soon enough  CrunchyRoll will die.</w:t>
      </w:r>
    </w:p>
    <w:p>
      <w:r>
        <w:rPr>
          <w:b/>
          <w:u w:val="single"/>
        </w:rPr>
        <w:t>125411</w:t>
      </w:r>
    </w:p>
    <w:p>
      <w:r>
        <w:t xml:space="preserve">7. </w:t>
        <w:tab/>
        <w:tab/>
        <w:tab/>
        <w:tab/>
        <w:tab/>
        <w:tab/>
        <w:t>you're an idiot, most fansubs today are garbage, and getting movies subbed takes months from when bdmv's go up, if it happens at all. that is what i am saying. you also called horrible, a rip group, fansubs, proving you know next to nothing. it annoys me to spell everything out.   and you're a double nigger for thinking crunchyroll will die. we're done here.</w:t>
      </w:r>
    </w:p>
    <w:p>
      <w:r>
        <w:rPr>
          <w:b/>
          <w:u w:val="single"/>
        </w:rPr>
        <w:t>125412</w:t>
      </w:r>
    </w:p>
    <w:p>
      <w:r>
        <w:t>1. Poor Molly. She can't even find an overweight dyke to lick her kitty.</w:t>
      </w:r>
    </w:p>
    <w:p>
      <w:r>
        <w:rPr>
          <w:b/>
          <w:u w:val="single"/>
        </w:rPr>
        <w:t>125413</w:t>
      </w:r>
    </w:p>
    <w:p>
      <w:r>
        <w:t>1. Be careful with the absinthe. You don't want to end up in a Shanghai opium den strangling a chinaman with his own queue. Trust me, you don't want that.</w:t>
      </w:r>
    </w:p>
    <w:p>
      <w:r>
        <w:rPr>
          <w:b/>
          <w:u w:val="single"/>
        </w:rPr>
        <w:t>125414</w:t>
      </w:r>
    </w:p>
    <w:p>
      <w:r>
        <w:t xml:space="preserve">2. </w:t>
        <w:tab/>
        <w:t>ha! That's great. However, I must point out that they found -- after all of these years of banning it -- that wormwood is actually psychotropically inert, which is why you can now get real absinthe easily at a decently stocked liquor store. Evidently all of those poet guys were going nuts because the absinthe was distilled in containers which imparted various metal poisonings to the brew... yum!   So if you're looking to strangle Chinamen these days, more effort is necessary -- you gotta go right to the source with opium. Here's Jean Cocteau, a real pipe-hittin' nigga....</w:t>
      </w:r>
    </w:p>
    <w:p>
      <w:r>
        <w:rPr>
          <w:b/>
          <w:u w:val="single"/>
        </w:rPr>
        <w:t>125415</w:t>
      </w:r>
    </w:p>
    <w:p>
      <w:r>
        <w:t xml:space="preserve">3. </w:t>
        <w:tab/>
        <w:t>Quit protecting me from myself dude, i want to learn and grow too!</w:t>
      </w:r>
    </w:p>
    <w:p>
      <w:r>
        <w:rPr>
          <w:b/>
          <w:u w:val="single"/>
        </w:rPr>
        <w:t>125416</w:t>
      </w:r>
    </w:p>
    <w:p>
      <w:r>
        <w:t>1.</w:t>
      </w:r>
    </w:p>
    <w:p>
      <w:r>
        <w:rPr>
          <w:b/>
          <w:u w:val="single"/>
        </w:rPr>
        <w:t>125417</w:t>
      </w:r>
    </w:p>
    <w:p>
      <w:r>
        <w:t xml:space="preserve">2. </w:t>
        <w:tab/>
        <w:t>cunt</w:t>
      </w:r>
    </w:p>
    <w:p>
      <w:r>
        <w:rPr>
          <w:b/>
          <w:u w:val="single"/>
        </w:rPr>
        <w:t>125418</w:t>
      </w:r>
    </w:p>
    <w:p>
      <w:r>
        <w:t>1. If you're fighting for a political goal, and everything you do makes you feel good, you're probably going to lose that political fight. What makes you a threat to your political enemies is a willingness to be SERIOUS and do the uncomfortable things that are necessary for victory. Voting Republican costs you NOTHING, so if you're on here bitching about the many things the GOP has done over the years that White nationalists understandably have issues with, three weeks before a major election, instead of doing what is necessary to keep the Left at bay, you're just a virtue signaling purity spiraler who poses absolutely no threat to your enemies whatsoever.</w:t>
      </w:r>
    </w:p>
    <w:p>
      <w:r>
        <w:rPr>
          <w:b/>
          <w:u w:val="single"/>
        </w:rPr>
        <w:t>125419</w:t>
      </w:r>
    </w:p>
    <w:p>
      <w:r>
        <w:t xml:space="preserve">2. </w:t>
        <w:tab/>
        <w:t>For the love of God please vote GOP this go round... several of them aren’t perfect but still FAR better than their leftist opponents.</w:t>
      </w:r>
    </w:p>
    <w:p>
      <w:r>
        <w:rPr>
          <w:b/>
          <w:u w:val="single"/>
        </w:rPr>
        <w:t>125420</w:t>
      </w:r>
    </w:p>
    <w:p>
      <w:r>
        <w:t xml:space="preserve">3. </w:t>
        <w:tab/>
        <w:tab/>
        <w:t>1.Wait until the republikikes import another 150 million spics, niggers and shitskins. 2.Strategically forget the fact that they've aggressively begun to court the spic vote and no longer even need to dog whistle fake racial sentiments to whites. 3.Buy more time. 4.Win!!!!!!!!!!!</w:t>
      </w:r>
    </w:p>
    <w:p>
      <w:r>
        <w:rPr>
          <w:b/>
          <w:u w:val="single"/>
        </w:rPr>
        <w:t>125421</w:t>
      </w:r>
    </w:p>
    <w:p>
      <w:r>
        <w:t>1. Not built by pagans</w:t>
      </w:r>
    </w:p>
    <w:p>
      <w:r>
        <w:rPr>
          <w:b/>
          <w:u w:val="single"/>
        </w:rPr>
        <w:t>125422</w:t>
      </w:r>
    </w:p>
    <w:p>
      <w:r>
        <w:t xml:space="preserve">2. </w:t>
        <w:tab/>
        <w:t>Built by christians.   When will you silly Christians admit  that it is NOT christianity, but it was European man that has built European civilisation   Foundation to Western civilisation was laid by Pagan Greece and Rome, and others have continued to build upon those   If anything, christianity, with it's endless atrocities has stunned development of  Europe.</w:t>
      </w:r>
    </w:p>
    <w:p>
      <w:r>
        <w:rPr>
          <w:b/>
          <w:u w:val="single"/>
        </w:rPr>
        <w:t>125423</w:t>
      </w:r>
    </w:p>
    <w:p>
      <w:r>
        <w:t xml:space="preserve">3. </w:t>
        <w:tab/>
        <w:tab/>
        <w:t>Built by European Christians.</w:t>
      </w:r>
    </w:p>
    <w:p>
      <w:r>
        <w:rPr>
          <w:b/>
          <w:u w:val="single"/>
        </w:rPr>
        <w:t>125424</w:t>
      </w:r>
    </w:p>
    <w:p>
      <w:r>
        <w:t xml:space="preserve">4. </w:t>
        <w:tab/>
        <w:tab/>
        <w:tab/>
        <w:t>Built by nigger Christians. Collapsed. 160 killed.   Jesus was not there to help his house, and his followers....   Bad, bad Jesus....   POINT BEING: It's not their Christianity that makes difference, it's their RACE.  https://www.pbs.org/newshour/world/nigerian-church-collapses-worshippers-kills-160-peopl</w:t>
      </w:r>
    </w:p>
    <w:p>
      <w:r>
        <w:rPr>
          <w:b/>
          <w:u w:val="single"/>
        </w:rPr>
        <w:t>125425</w:t>
      </w:r>
    </w:p>
    <w:p>
      <w:r>
        <w:t xml:space="preserve">5. </w:t>
        <w:tab/>
        <w:tab/>
        <w:tab/>
        <w:tab/>
        <w:t>ROMANS have always had great architecture. Built by Slavic Neo-Pagans.</w:t>
      </w:r>
    </w:p>
    <w:p>
      <w:r>
        <w:rPr>
          <w:b/>
          <w:u w:val="single"/>
        </w:rPr>
        <w:t>125426</w:t>
      </w:r>
    </w:p>
    <w:p>
      <w:r>
        <w:t xml:space="preserve">6. </w:t>
        <w:tab/>
        <w:tab/>
        <w:tab/>
        <w:tab/>
        <w:tab/>
        <w:t>Romans indeed had a great architecture, but then came destruction by Christians   Christians ruined Roman temples and buildings     Christians destroyed and defaced Roman art   Christians ruined even Aqueduct   And what is the point of image of that Slavic temple?   There are many temples, forts and settlements built in the way of our ancestors all over Slavic lands</w:t>
      </w:r>
    </w:p>
    <w:p>
      <w:r>
        <w:rPr>
          <w:b/>
          <w:u w:val="single"/>
        </w:rPr>
        <w:t>125427</w:t>
      </w:r>
    </w:p>
    <w:p>
      <w:r>
        <w:t>1. Kavanaugh   Cloture will be approved, likely 51-49, setting the nominee for Confirmation.   Manchin votes ‘Yea.’ Murkowski: ‘No.’</w:t>
      </w:r>
    </w:p>
    <w:p>
      <w:r>
        <w:rPr>
          <w:b/>
          <w:u w:val="single"/>
        </w:rPr>
        <w:t>125428</w:t>
      </w:r>
    </w:p>
    <w:p>
      <w:r>
        <w:t xml:space="preserve">2. </w:t>
        <w:tab/>
        <w:t>Will the republican who’s daughter is getting married tomorrow be there to vote? They won’t blow this will they?</w:t>
      </w:r>
    </w:p>
    <w:p>
      <w:r>
        <w:rPr>
          <w:b/>
          <w:u w:val="single"/>
        </w:rPr>
        <w:t>125429</w:t>
      </w:r>
    </w:p>
    <w:p>
      <w:r>
        <w:t xml:space="preserve">3. </w:t>
        <w:tab/>
        <w:tab/>
        <w:t>McConnell needs to strip Murkowski of all her committee assignments and put her on the spay and neuter committee ! She needs to go and all the men in Alaska need to get rid of her, cunt !</w:t>
      </w:r>
    </w:p>
    <w:p>
      <w:r>
        <w:rPr>
          <w:b/>
          <w:u w:val="single"/>
        </w:rPr>
        <w:t>125430</w:t>
      </w:r>
    </w:p>
    <w:p>
      <w:r>
        <w:t>1. &gt;Renegade broadcasting faggot  WATCH OUT BRO, HE MIGHT START RANTING ABOUT CRYSTAL TREES N' SHEEEEIT.</w:t>
      </w:r>
    </w:p>
    <w:p>
      <w:r>
        <w:rPr>
          <w:b/>
          <w:u w:val="single"/>
        </w:rPr>
        <w:t>125431</w:t>
      </w:r>
    </w:p>
    <w:p>
      <w:r>
        <w:t>1. Grammy-Winner Monica: Kanye West Needs to Demolish His Relationship with President Trump   https://www.breitbart.com/big-hollywood/2018/10/10/monica-slams-kanye-west-for-nice-words-about-president-donald-trump/</w:t>
      </w:r>
    </w:p>
    <w:p>
      <w:r>
        <w:rPr>
          <w:b/>
          <w:u w:val="single"/>
        </w:rPr>
        <w:t>125432</w:t>
      </w:r>
    </w:p>
    <w:p>
      <w:r>
        <w:t xml:space="preserve">2. </w:t>
        <w:tab/>
        <w:t>WHO CARES WHAT THIS SHIKSA NIGGER HO SAYS.....</w:t>
      </w:r>
    </w:p>
    <w:p>
      <w:r>
        <w:rPr>
          <w:b/>
          <w:u w:val="single"/>
        </w:rPr>
        <w:t>125433</w:t>
      </w:r>
    </w:p>
    <w:p>
      <w:r>
        <w:t>1. According to DemonRats  Russia is gonna NUKE USA any moment now  When in Reality  Those Nukes will most likely come from China  You can check where I got these images from  List of wars involving Russia  https://infogalactic.com/info/List_of_wars_involving_Russia (and USA)   More images in comments</w:t>
      </w:r>
    </w:p>
    <w:p>
      <w:r>
        <w:rPr>
          <w:b/>
          <w:u w:val="single"/>
        </w:rPr>
        <w:t>125434</w:t>
      </w:r>
    </w:p>
    <w:p>
      <w:r>
        <w:t xml:space="preserve">2. </w:t>
        <w:tab/>
        <w:t>So True.   RUSSIA IS NOT THE PROBLEM.   CHINA IS THE PROBLEM &amp; HAS BEEN SINCE THAT DAMN POS SCUMDOG TRASH &amp; RAPIST BILL CLINTON GAVE ALL OUR TECHNOLOGY AWAY TO CHINA.</w:t>
      </w:r>
    </w:p>
    <w:p>
      <w:r>
        <w:rPr>
          <w:b/>
          <w:u w:val="single"/>
        </w:rPr>
        <w:t>125435</w:t>
      </w:r>
    </w:p>
    <w:p>
      <w:r>
        <w:t xml:space="preserve">3. </w:t>
        <w:tab/>
        <w:tab/>
        <w:t>Sgt at Arms Refused?? Damn Wait I knew a couple of Generals were running interference Didn't know it was five of 'em Again Damn When the Truth Finally comes out I hope EVERYONE Responsible for helping that Faggot get in finds their asses in GITMO facing the Highest Punishment Possible</w:t>
      </w:r>
    </w:p>
    <w:p>
      <w:r>
        <w:rPr>
          <w:b/>
          <w:u w:val="single"/>
        </w:rPr>
        <w:t>125436</w:t>
      </w:r>
    </w:p>
    <w:p>
      <w:r>
        <w:t>1. pit bull needs home   "She does have some issues with resource guarding, so no small children."   https://www.adoptapet.com/pet/23542469-paris-maine-staffordshire-bull-terrier    I recommend this dog for an old man living among nigger families</w:t>
      </w:r>
    </w:p>
    <w:p>
      <w:r>
        <w:rPr>
          <w:b/>
          <w:u w:val="single"/>
        </w:rPr>
        <w:t>125437</w:t>
      </w:r>
    </w:p>
    <w:p>
      <w:r>
        <w:t>1.</w:t>
      </w:r>
    </w:p>
    <w:p>
      <w:r>
        <w:rPr>
          <w:b/>
          <w:u w:val="single"/>
        </w:rPr>
        <w:t>125438</w:t>
      </w:r>
    </w:p>
    <w:p>
      <w:r>
        <w:t xml:space="preserve">2. </w:t>
        <w:tab/>
        <w:t>You're too old to be a fedora faggot, just keeping it real.</w:t>
      </w:r>
    </w:p>
    <w:p>
      <w:r>
        <w:rPr>
          <w:b/>
          <w:u w:val="single"/>
        </w:rPr>
        <w:t>125439</w:t>
      </w:r>
    </w:p>
    <w:p>
      <w:r>
        <w:t xml:space="preserve">3. </w:t>
        <w:tab/>
        <w:tab/>
        <w:t>Tomas Allende, I see you on this board talking a lot of filth. Do you have no conscience whatsoever? You're not doing God any favors, nor is your mind on the sake of Salvation. So, why are YOU here?</w:t>
      </w:r>
    </w:p>
    <w:p>
      <w:r>
        <w:rPr>
          <w:b/>
          <w:u w:val="single"/>
        </w:rPr>
        <w:t>125440</w:t>
      </w:r>
    </w:p>
    <w:p>
      <w:r>
        <w:t xml:space="preserve">4. </w:t>
        <w:tab/>
        <w:tab/>
        <w:tab/>
        <w:t>I was responding to a guy calling you a ''stupid fucking cunt'', if you're ok with such descriptor that's up to you, but I have too many friends who believe in God to let it pass.</w:t>
      </w:r>
    </w:p>
    <w:p>
      <w:r>
        <w:rPr>
          <w:b/>
          <w:u w:val="single"/>
        </w:rPr>
        <w:t>125441</w:t>
      </w:r>
    </w:p>
    <w:p>
      <w:r>
        <w:t xml:space="preserve">5. </w:t>
        <w:tab/>
        <w:tab/>
        <w:tab/>
        <w:tab/>
        <w:t>I was unaware that anyone was speaking to me like that. Not that its unusual though. But, I was talking to you because you're a Christian, if I'm not mistaken. And, I too had been corrected in that way. If you're as hardheaded as I was, you'll probably need more correction. It's just that we DO need to be better than that.</w:t>
      </w:r>
    </w:p>
    <w:p>
      <w:r>
        <w:rPr>
          <w:b/>
          <w:u w:val="single"/>
        </w:rPr>
        <w:t>125442</w:t>
      </w:r>
    </w:p>
    <w:p>
      <w:r>
        <w:t xml:space="preserve">6. </w:t>
        <w:tab/>
        <w:tab/>
        <w:tab/>
        <w:tab/>
        <w:tab/>
        <w:t>Can you stop believing in God? I don't think you can, not without some kind of cohersion. If you don't believe in God, you can lie, but you can't force yourself to have belief. Isn't choice within a context of faith? Isn't that why Christ frees his believers? That's how I understand it but I'm just a faggot who eventually stopped praying to be normal</w:t>
      </w:r>
    </w:p>
    <w:p>
      <w:r>
        <w:rPr>
          <w:b/>
          <w:u w:val="single"/>
        </w:rPr>
        <w:t>125443</w:t>
      </w:r>
    </w:p>
    <w:p>
      <w:r>
        <w:t>1. LOL! SJWs are following/RTing NPC accts in Twit. Dyke sent 3 part Tweet: "Stop following/RTing NPC accts. They're 4chan trolls"... Had to point out to her retarded comrades that we all look the same &amp; have NPC[number] as our personas   https://twitter.com/KBerco/status/1051319072540041216   https://twitter.com/KBerco/status/1050968628500226050</w:t>
      </w:r>
    </w:p>
    <w:p>
      <w:r>
        <w:rPr>
          <w:b/>
          <w:u w:val="single"/>
        </w:rPr>
        <w:t>125444</w:t>
      </w:r>
    </w:p>
    <w:p>
      <w:r>
        <w:t>1. Tears of a hero: The heartwarming moment Invictus competitors comfort a British veteran whose PTSD was triggered by a helicopter flying overhead   https://www.dailymail.co.uk/news/article-6305385/Heartwarming-moment-Invictus-competitor-comforts-veteran-PTSD-triggered-helicopter.html    #AusFam #AusPol #ausfam #auspol #Ausfam #Auspol #Australia</w:t>
      </w:r>
    </w:p>
    <w:p>
      <w:r>
        <w:rPr>
          <w:b/>
          <w:u w:val="single"/>
        </w:rPr>
        <w:t>125445</w:t>
      </w:r>
    </w:p>
    <w:p>
      <w:r>
        <w:t xml:space="preserve">2. </w:t>
        <w:tab/>
        <w:t>Invictus games have been hijacked by clown Harry and his attention seeking monkey bride.   Harry should be removed from whatever function he holds at Invictus. Actually, whole Aussie tour is shameless PR promotion of nigger hooker and her non existent 'baby bump'. Belly cradling, dresses slit up to the crotch, faking 'security alert' Sh*t like that.</w:t>
      </w:r>
    </w:p>
    <w:p>
      <w:r>
        <w:rPr>
          <w:b/>
          <w:u w:val="single"/>
        </w:rPr>
        <w:t>125446</w:t>
      </w:r>
    </w:p>
    <w:p>
      <w:r>
        <w:t xml:space="preserve">3. </w:t>
        <w:tab/>
        <w:tab/>
        <w:t>Funny how its Harry that started the Invictus games to support our soldiers while our Politicians tried to boycott it and the Media to shame our soldiers.</w:t>
      </w:r>
    </w:p>
    <w:p>
      <w:r>
        <w:rPr>
          <w:b/>
          <w:u w:val="single"/>
        </w:rPr>
        <w:t>125447</w:t>
      </w:r>
    </w:p>
    <w:p>
      <w:r>
        <w:t>1. Lady De’Plorable Nationalist:‏   Hey Corey Booker where ya' been? Seems to me you usually LOVE the Spotlight ~ TOO hot for you now WHEN the TRUTH is coming out? Don't you believe ALL SURVIVORS? What happened to MeToo?   https://truthfeednews.com/cory-booker-suspiciously-quiet-after-being-accused-of-alleged-sexual-assault/ …</w:t>
      </w:r>
    </w:p>
    <w:p>
      <w:r>
        <w:rPr>
          <w:b/>
          <w:u w:val="single"/>
        </w:rPr>
        <w:t>125448</w:t>
      </w:r>
    </w:p>
    <w:p>
      <w:r>
        <w:t xml:space="preserve">2. </w:t>
        <w:tab/>
        <w:t>FAGGOT</w:t>
      </w:r>
    </w:p>
    <w:p>
      <w:r>
        <w:rPr>
          <w:b/>
          <w:u w:val="single"/>
        </w:rPr>
        <w:t>125449</w:t>
      </w:r>
    </w:p>
    <w:p>
      <w:r>
        <w:t>1. Omar also known as rat boy from speakers corner is in police custody for threats to kill Jamie Goddard and Danny Tommo.</w:t>
      </w:r>
    </w:p>
    <w:p>
      <w:r>
        <w:rPr>
          <w:b/>
          <w:u w:val="single"/>
        </w:rPr>
        <w:t>125450</w:t>
      </w:r>
    </w:p>
    <w:p>
      <w:r>
        <w:t xml:space="preserve">2. </w:t>
        <w:tab/>
        <w:t>HAHAHAHAHAHAHAHAHAHAHAHAHAHAHAHAHAHA. What a vile little cunt he is.</w:t>
      </w:r>
    </w:p>
    <w:p>
      <w:r>
        <w:rPr>
          <w:b/>
          <w:u w:val="single"/>
        </w:rPr>
        <w:t>125451</w:t>
      </w:r>
    </w:p>
    <w:p>
      <w:r>
        <w:t>1. Your race couldn't fight its way out of a paper bag.  if it were not for our own authorities restraining us from even speaking out about your nigger kind, you would all be strung up by now.    You are so Low agency, that you need our traitors to do all the work for you.  Your kind cant even dig holes in the ground for themselves.</w:t>
      </w:r>
    </w:p>
    <w:p>
      <w:r>
        <w:rPr>
          <w:b/>
          <w:u w:val="single"/>
        </w:rPr>
        <w:t>125452</w:t>
      </w:r>
    </w:p>
    <w:p>
      <w:r>
        <w:t>1. #Macron vs #Orban? Mm says it all really, Macron likes nigger man love and has no children?   #PiS #V4 #populism #Merkel #AfD #WhiteGenocide #UKIP #ForBritain #Anglosphere #WhiteIdentity #Brexit #tradlife #DeusVult</w:t>
      </w:r>
    </w:p>
    <w:p>
      <w:r>
        <w:rPr>
          <w:b/>
          <w:u w:val="single"/>
        </w:rPr>
        <w:t>125453</w:t>
      </w:r>
    </w:p>
    <w:p>
      <w:r>
        <w:t xml:space="preserve">2. </w:t>
        <w:tab/>
        <w:t>Orbán az Európai Oroszlán!</w:t>
      </w:r>
    </w:p>
    <w:p>
      <w:r>
        <w:rPr>
          <w:b/>
          <w:u w:val="single"/>
        </w:rPr>
        <w:t>125454</w:t>
      </w:r>
    </w:p>
    <w:p>
      <w:r>
        <w:t xml:space="preserve">3. </w:t>
        <w:tab/>
        <w:t>"once you go black you never go back."</w:t>
      </w:r>
    </w:p>
    <w:p>
      <w:r>
        <w:rPr>
          <w:b/>
          <w:u w:val="single"/>
        </w:rPr>
        <w:t>125455</w:t>
      </w:r>
    </w:p>
    <w:p>
      <w:r>
        <w:t xml:space="preserve">4. </w:t>
        <w:tab/>
        <w:tab/>
        <w:t>Are you sure about that..?</w:t>
      </w:r>
    </w:p>
    <w:p>
      <w:r>
        <w:rPr>
          <w:b/>
          <w:u w:val="single"/>
        </w:rPr>
        <w:t>125456</w:t>
      </w:r>
    </w:p>
    <w:p>
      <w:r>
        <w:t xml:space="preserve">5. </w:t>
        <w:tab/>
        <w:tab/>
        <w:t>Only an old saying I have heard.</w:t>
      </w:r>
    </w:p>
    <w:p>
      <w:r>
        <w:rPr>
          <w:b/>
          <w:u w:val="single"/>
        </w:rPr>
        <w:t>125457</w:t>
      </w:r>
    </w:p>
    <w:p>
      <w:r>
        <w:t>1. I'm so sick of hearing these low info fools making retarded statements about the democrats saying "They're for the working man!"  I've heard that load of bullshit all my life until I woke up! The only thing they are for is for themselves!</w:t>
      </w:r>
    </w:p>
    <w:p>
      <w:r>
        <w:rPr>
          <w:b/>
          <w:u w:val="single"/>
        </w:rPr>
        <w:t>125458</w:t>
      </w:r>
    </w:p>
    <w:p>
      <w:r>
        <w:t>1. “KILL KAVANAUGH” Tops Twitter Search &amp; Hashtag Suggestions Typing “kill” into   Twitter’s search function currently returns a shocking result at the top of search suggestions: “#KillKavanaugh”   Twitter is BREAKING its own TOS   Twitter must SUSPEND itself</w:t>
      </w:r>
    </w:p>
    <w:p>
      <w:r>
        <w:rPr>
          <w:b/>
          <w:u w:val="single"/>
        </w:rPr>
        <w:t>125459</w:t>
      </w:r>
    </w:p>
    <w:p>
      <w:r>
        <w:t xml:space="preserve">2. </w:t>
        <w:tab/>
        <w:t>Well, I want cunt hiLIARy and Soros killed. Feelings are mutual</w:t>
      </w:r>
    </w:p>
    <w:p>
      <w:r>
        <w:rPr>
          <w:b/>
          <w:u w:val="single"/>
        </w:rPr>
        <w:t>125460</w:t>
      </w:r>
    </w:p>
    <w:p>
      <w:r>
        <w:t>1. Is this autistic nigger serious? You and your buddies tried to troll me in a debate because Darkscythe was losing his edge. In the end, I hung in there and won. It's obvious you couldn't handle the defeat. No matter how much crap you talk about me, I'm still here. Bullying is an excuse.</w:t>
      </w:r>
    </w:p>
    <w:p>
      <w:r>
        <w:rPr>
          <w:b/>
          <w:u w:val="single"/>
        </w:rPr>
        <w:t>125461</w:t>
      </w:r>
    </w:p>
    <w:p>
      <w:r>
        <w:t xml:space="preserve">2. </w:t>
        <w:tab/>
        <w:t>THATS RIGHT GUYZ!!!!! EDRAY WON BECUZ DARKSCYTHE’S DISCORD CRASHED FOR A MINUTE!!!!!!</w:t>
      </w:r>
    </w:p>
    <w:p>
      <w:r>
        <w:rPr>
          <w:b/>
          <w:u w:val="single"/>
        </w:rPr>
        <w:t>125462</w:t>
      </w:r>
    </w:p>
    <w:p>
      <w:r>
        <w:t>1. that furry nigger muted me after like two friggin poasts 🤷‍♂️ will u post stuff to him for me? thanks fren 👩🏼‍🚀 q</w:t>
      </w:r>
    </w:p>
    <w:p>
      <w:r>
        <w:rPr>
          <w:b/>
          <w:u w:val="single"/>
        </w:rPr>
        <w:t>125463</w:t>
      </w:r>
    </w:p>
    <w:p>
      <w:r>
        <w:t>1. She danced like a Thunderbird. More like the EU's puppet!   British Prime Minister Dances Onto Stage, Says Nothing in Wide-Ranging Hour Long Speech   https://www.breitbart.com/london/2018/10/03/british-prime-minister-dances-onto-stage-says-nothing-in-wide-ranging-hour-long-speech/</w:t>
      </w:r>
    </w:p>
    <w:p>
      <w:r>
        <w:rPr>
          <w:b/>
          <w:u w:val="single"/>
        </w:rPr>
        <w:t>125464</w:t>
      </w:r>
    </w:p>
    <w:p>
      <w:r>
        <w:t xml:space="preserve">2. </w:t>
        <w:tab/>
        <w:t>our president gets laughed at and this retard dances and is still taken seriously as some kind of 'leader'. amazing</w:t>
      </w:r>
    </w:p>
    <w:p>
      <w:r>
        <w:rPr>
          <w:b/>
          <w:u w:val="single"/>
        </w:rPr>
        <w:t>125465</w:t>
      </w:r>
    </w:p>
    <w:p>
      <w:r>
        <w:t xml:space="preserve">3. </w:t>
        <w:tab/>
        <w:tab/>
        <w:t>https://youtu.be/bUr3V8T-D2E</w:t>
      </w:r>
    </w:p>
    <w:p>
      <w:r>
        <w:rPr>
          <w:b/>
          <w:u w:val="single"/>
        </w:rPr>
        <w:t>125466</w:t>
      </w:r>
    </w:p>
    <w:p>
      <w:r>
        <w:t>1. I don’t want to use a lot of bad words, but uhm... the dumb leftist cunt shows exactly how the left debates these days. They are not civil even when asked to..   https://youtu.be/T9dp3g8ndJA</w:t>
      </w:r>
    </w:p>
    <w:p>
      <w:r>
        <w:rPr>
          <w:b/>
          <w:u w:val="single"/>
        </w:rPr>
        <w:t>125467</w:t>
      </w:r>
    </w:p>
    <w:p>
      <w:r>
        <w:t xml:space="preserve">2. </w:t>
        <w:tab/>
        <w:t>The violence is real been verbally accosted 3 times.</w:t>
      </w:r>
    </w:p>
    <w:p>
      <w:r>
        <w:rPr>
          <w:b/>
          <w:u w:val="single"/>
        </w:rPr>
        <w:t>125468</w:t>
      </w:r>
    </w:p>
    <w:p>
      <w:r>
        <w:t xml:space="preserve">3. </w:t>
        <w:tab/>
        <w:tab/>
        <w:t>And still the left claims they are peacefull.... yeah, and I'm white... :P hahaha  That woman has been scientificly been proven guilty: https://www.youtube.com/watch?v=uGxr1VQ2dPI  PS: English is not my native language. So sorry for the spelling, so don't think I'm a retard :P hahaha</w:t>
      </w:r>
    </w:p>
    <w:p>
      <w:r>
        <w:rPr>
          <w:b/>
          <w:u w:val="single"/>
        </w:rPr>
        <w:t>125469</w:t>
      </w:r>
    </w:p>
    <w:p>
      <w:r>
        <w:t>1. No you didn't faggot    block this retard hes be at this for months... so sad</w:t>
      </w:r>
    </w:p>
    <w:p>
      <w:r>
        <w:rPr>
          <w:b/>
          <w:u w:val="single"/>
        </w:rPr>
        <w:t>125470</w:t>
      </w:r>
    </w:p>
    <w:p>
      <w:r>
        <w:t xml:space="preserve">2. </w:t>
        <w:tab/>
        <w:t>whats the @</w:t>
      </w:r>
    </w:p>
    <w:p>
      <w:r>
        <w:rPr>
          <w:b/>
          <w:u w:val="single"/>
        </w:rPr>
        <w:t>125471</w:t>
      </w:r>
    </w:p>
    <w:p>
      <w:r>
        <w:t xml:space="preserve">3. </w:t>
        <w:tab/>
        <w:tab/>
        <w:t>He said he had an account hidden in the "Groyper High Council", lol. That doesn't exist outside a meme. I called him out, called him a faggot etc, had a back and forth. He said I could kiss my account goodbye. We all ridiculed him then blocked him. Nothing happened. Never heard from him again.</w:t>
      </w:r>
    </w:p>
    <w:p>
      <w:r>
        <w:rPr>
          <w:b/>
          <w:u w:val="single"/>
        </w:rPr>
        <w:t>125472</w:t>
      </w:r>
    </w:p>
    <w:p>
      <w:r>
        <w:t>1. Good morning, fellow Gabbers.    Today I ask you to celebrate with me my good news. It truly is a momentous occasion.    After waiting a year for an appointment from my local hospital, it's finally arrived!!! One can only hope my vision hasn't permanently deteriorated too much during this time   Joyous cheers all round from Chez Deb's.</w:t>
      </w:r>
    </w:p>
    <w:p>
      <w:r>
        <w:rPr>
          <w:b/>
          <w:u w:val="single"/>
        </w:rPr>
        <w:t>125473</w:t>
      </w:r>
    </w:p>
    <w:p>
      <w:r>
        <w:t xml:space="preserve">2. </w:t>
        <w:tab/>
        <w:t>Just hope you don't get an appointment with a nigger who ends up chopping off your leg by mistake Many such cases !</w:t>
      </w:r>
    </w:p>
    <w:p>
      <w:r>
        <w:rPr>
          <w:b/>
          <w:u w:val="single"/>
        </w:rPr>
        <w:t>125474</w:t>
      </w:r>
    </w:p>
    <w:p>
      <w:r>
        <w:t xml:space="preserve">3. </w:t>
        <w:tab/>
        <w:tab/>
        <w:t>Can see more people choosing to record appointments on their phones for evidence. The number of fuck ups is without question increasing.</w:t>
      </w:r>
    </w:p>
    <w:p>
      <w:r>
        <w:rPr>
          <w:b/>
          <w:u w:val="single"/>
        </w:rPr>
        <w:t>125475</w:t>
      </w:r>
    </w:p>
    <w:p>
      <w:r>
        <w:t>1.</w:t>
      </w:r>
    </w:p>
    <w:p>
      <w:r>
        <w:rPr>
          <w:b/>
          <w:u w:val="single"/>
        </w:rPr>
        <w:t>125476</w:t>
      </w:r>
    </w:p>
    <w:p>
      <w:r>
        <w:t xml:space="preserve">2. </w:t>
        <w:tab/>
        <w:t>Look at that mentally ill sick knobgobbling spermguzzling faggot bitch...</w:t>
      </w:r>
    </w:p>
    <w:p>
      <w:r>
        <w:rPr>
          <w:b/>
          <w:u w:val="single"/>
        </w:rPr>
        <w:t>125477</w:t>
      </w:r>
    </w:p>
    <w:p>
      <w:r>
        <w:t>1. Trump is secretly the puppet master behind the migrant caravan,  according to celebrity expert Bette Midler, to energize his base to get out and vote in the midterms! 😆 https://kek.gg/u/ZfrL</w:t>
      </w:r>
    </w:p>
    <w:p>
      <w:r>
        <w:rPr>
          <w:b/>
          <w:u w:val="single"/>
        </w:rPr>
        <w:t>125478</w:t>
      </w:r>
    </w:p>
    <w:p>
      <w:r>
        <w:t xml:space="preserve">2. </w:t>
        <w:tab/>
        <w:t>shit like this is how i got suspended on twitter. I cant let something like this go past my news feed without calling retard</w:t>
      </w:r>
    </w:p>
    <w:p>
      <w:r>
        <w:rPr>
          <w:b/>
          <w:u w:val="single"/>
        </w:rPr>
        <w:t>125479</w:t>
      </w:r>
    </w:p>
    <w:p>
      <w:r>
        <w:t>1. "I demanded that pagans quit trying "to subvert the movement" I demand that you get those nigger toes out of your mouth??</w:t>
      </w:r>
    </w:p>
    <w:p>
      <w:r>
        <w:rPr>
          <w:b/>
          <w:u w:val="single"/>
        </w:rPr>
        <w:t>125480</w:t>
      </w:r>
    </w:p>
    <w:p>
      <w:r>
        <w:t>1. So, you are Nigger, yet you prefer to be with a White woman? That is the very definition of racism. You do realise this, yes? You are aware that your own women are fugly, therefore you need to choose ours, although I know for a fact you do not have one of ours. You WISH you did, Nigger. Nice of you to admit to your racial-inferiority.</w:t>
      </w:r>
    </w:p>
    <w:p>
      <w:r>
        <w:rPr>
          <w:b/>
          <w:u w:val="single"/>
        </w:rPr>
        <w:t>125481</w:t>
      </w:r>
    </w:p>
    <w:p>
      <w:r>
        <w:t xml:space="preserve">2. </w:t>
        <w:tab/>
        <w:t>the nigger passes on his shitty inferior genetics..lol</w:t>
      </w:r>
    </w:p>
    <w:p>
      <w:r>
        <w:rPr>
          <w:b/>
          <w:u w:val="single"/>
        </w:rPr>
        <w:t>125482</w:t>
      </w:r>
    </w:p>
    <w:p>
      <w:r>
        <w:t>1. You stupid KIKE. You aren't fooling any-one but yourself, schlomo. Report to the Oven. Now.  @JMtz603</w:t>
      </w:r>
    </w:p>
    <w:p>
      <w:r>
        <w:rPr>
          <w:b/>
          <w:u w:val="single"/>
        </w:rPr>
        <w:t>125483</w:t>
      </w:r>
    </w:p>
    <w:p>
      <w:r>
        <w:t xml:space="preserve">2. </w:t>
        <w:tab/>
        <w:t>.The only oven you re going to see us a nuclear bomb dropped on ur sorry ass head soon. Keep running ur lame ass mouth fuckin jerkoff.</w:t>
      </w:r>
    </w:p>
    <w:p>
      <w:r>
        <w:rPr>
          <w:b/>
          <w:u w:val="single"/>
        </w:rPr>
        <w:t>125484</w:t>
      </w:r>
    </w:p>
    <w:p>
      <w:r>
        <w:t xml:space="preserve">3. </w:t>
        <w:tab/>
        <w:tab/>
        <w:t>LOL! Babbled like a deranged kike freak! YOUR ASS is gonna be incinerated, you god damned ugly demon insect, EVERY-one is getting fed up with you thieving, lying, murdering UGLY baby raping degenerate faggot KIKES. Kill yourself and heal the world, you bubby-fucking splat of diarrhea</w:t>
      </w:r>
    </w:p>
    <w:p>
      <w:r>
        <w:rPr>
          <w:b/>
          <w:u w:val="single"/>
        </w:rPr>
        <w:t>125485</w:t>
      </w:r>
    </w:p>
    <w:p>
      <w:r>
        <w:t xml:space="preserve">4. </w:t>
        <w:tab/>
        <w:tab/>
        <w:tab/>
        <w:t>Come on, @DenisetheKelt - Don't hold back.  Tell us your true feelings. :^)</w:t>
      </w:r>
    </w:p>
    <w:p>
      <w:r>
        <w:rPr>
          <w:b/>
          <w:u w:val="single"/>
        </w:rPr>
        <w:t>125486</w:t>
      </w:r>
    </w:p>
    <w:p>
      <w:r>
        <w:t>1. http://conservativefighters.org/news/swedish-student-who-pulled-airplane-stunt-to-stop-afghan-mans-deportation-just-got-some-bad-news/</w:t>
      </w:r>
    </w:p>
    <w:p>
      <w:r>
        <w:rPr>
          <w:b/>
          <w:u w:val="single"/>
        </w:rPr>
        <w:t>125487</w:t>
      </w:r>
    </w:p>
    <w:p>
      <w:r>
        <w:t xml:space="preserve">2. </w:t>
        <w:tab/>
        <w:t>stupid twat broke the law. jail her.</w:t>
      </w:r>
    </w:p>
    <w:p>
      <w:r>
        <w:rPr>
          <w:b/>
          <w:u w:val="single"/>
        </w:rPr>
        <w:t>125488</w:t>
      </w:r>
    </w:p>
    <w:p>
      <w:r>
        <w:t>1. Fault for the current state of affairs falls on all generations, this is the first SET of generations fortunate enough to realize an awakening, the cleanup is on all of us that are awake, laying blame on one generation is retarded , that IS WHAT THE ENEMY WANTS. (division)</w:t>
      </w:r>
    </w:p>
    <w:p>
      <w:r>
        <w:rPr>
          <w:b/>
          <w:u w:val="single"/>
        </w:rPr>
        <w:t>125489</w:t>
      </w:r>
    </w:p>
    <w:p>
      <w:r>
        <w:t>1. Funny how Soros, Clinton, Obama and CNN, all major players in establishing victimhood politics, are now being painted as "victims" themselves.   But people like Ben Shapiro claim you're "deranged" for thinking this might be a leftist plot to gain sympathy from voters before the midterms.   Another braindead NPC.</w:t>
      </w:r>
    </w:p>
    <w:p>
      <w:r>
        <w:rPr>
          <w:b/>
          <w:u w:val="single"/>
        </w:rPr>
        <w:t>125490</w:t>
      </w:r>
    </w:p>
    <w:p>
      <w:r>
        <w:t xml:space="preserve">2. </w:t>
        <w:tab/>
        <w:t>and you faggot are a sick fuck</w:t>
      </w:r>
    </w:p>
    <w:p>
      <w:r>
        <w:rPr>
          <w:b/>
          <w:u w:val="single"/>
        </w:rPr>
        <w:t>125491</w:t>
      </w:r>
    </w:p>
    <w:p>
      <w:r>
        <w:t>1. Skin tone? What about intellect, integrity, truthfulness? What about being another leftist Cunt looking to rule the world because the Queen Is Dead? Kamala translated in Swahili means looming death.</w:t>
      </w:r>
    </w:p>
    <w:p>
      <w:r>
        <w:rPr>
          <w:b/>
          <w:u w:val="single"/>
        </w:rPr>
        <w:t>125492</w:t>
      </w:r>
    </w:p>
    <w:p>
      <w:r>
        <w:t>1. Should I start marking pics like this not safe for work or is this ok as is?</w:t>
      </w:r>
    </w:p>
    <w:p>
      <w:r>
        <w:rPr>
          <w:b/>
          <w:u w:val="single"/>
        </w:rPr>
        <w:t>125493</w:t>
      </w:r>
    </w:p>
    <w:p>
      <w:r>
        <w:t xml:space="preserve">2. </w:t>
        <w:tab/>
        <w:t>#nsfw and it is against the rules of this group.</w:t>
      </w:r>
    </w:p>
    <w:p>
      <w:r>
        <w:rPr>
          <w:b/>
          <w:u w:val="single"/>
        </w:rPr>
        <w:t>125494</w:t>
      </w:r>
    </w:p>
    <w:p>
      <w:r>
        <w:t xml:space="preserve">3. </w:t>
        <w:tab/>
        <w:tab/>
        <w:t>Lol ban me then nigger</w:t>
      </w:r>
    </w:p>
    <w:p>
      <w:r>
        <w:rPr>
          <w:b/>
          <w:u w:val="single"/>
        </w:rPr>
        <w:t>125495</w:t>
      </w:r>
    </w:p>
    <w:p>
      <w:r>
        <w:t>1. Excellent!   Swedish student who refused to sit down on flight in effort to stop man’s deportation to Afghanistan is indicted.   https://t.co/qTpbsGNRA5</w:t>
      </w:r>
    </w:p>
    <w:p>
      <w:r>
        <w:rPr>
          <w:b/>
          <w:u w:val="single"/>
        </w:rPr>
        <w:t>125496</w:t>
      </w:r>
    </w:p>
    <w:p>
      <w:r>
        <w:t xml:space="preserve">2. </w:t>
        <w:tab/>
        <w:t>OMG keep the tears coming bitch!</w:t>
      </w:r>
    </w:p>
    <w:p>
      <w:r>
        <w:rPr>
          <w:b/>
          <w:u w:val="single"/>
        </w:rPr>
        <w:t>125497</w:t>
      </w:r>
    </w:p>
    <w:p>
      <w:r>
        <w:t xml:space="preserve">3. </w:t>
        <w:tab/>
        <w:tab/>
        <w:t>She did not even check what the person was getting deported for. Sheesh!</w:t>
      </w:r>
    </w:p>
    <w:p>
      <w:r>
        <w:rPr>
          <w:b/>
          <w:u w:val="single"/>
        </w:rPr>
        <w:t>125498</w:t>
      </w:r>
    </w:p>
    <w:p>
      <w:r>
        <w:t xml:space="preserve">4. </w:t>
        <w:tab/>
        <w:tab/>
        <w:tab/>
        <w:t>it wouldn't matter to her, she was looking for a good virtue stroking. she had an opportunity to make a cunt of herself and she took it. I would have told that bitch to sit down and shut up. its not ok to disrupt people in their everyday lives because you think they need to pay attention to you.</w:t>
      </w:r>
    </w:p>
    <w:p>
      <w:r>
        <w:rPr>
          <w:b/>
          <w:u w:val="single"/>
        </w:rPr>
        <w:t>125499</w:t>
      </w:r>
    </w:p>
    <w:p>
      <w:r>
        <w:t>1. Her son is a Citadel grad who is now in the Marines. He must be so embarrassed. And don't tell me being raised by a dyke didn't lead him to want to find a father in the military.</w:t>
      </w:r>
    </w:p>
    <w:p>
      <w:r>
        <w:rPr>
          <w:b/>
          <w:u w:val="single"/>
        </w:rPr>
        <w:t>125500</w:t>
      </w:r>
    </w:p>
    <w:p>
      <w:r>
        <w:t>1. Émile Munier (1840 – 1895) was a French academic artist and student of William-Adolphe Bouguereau.   ~ Long Ago ~   #WhiteCulture  #France  #14Words</w:t>
      </w:r>
    </w:p>
    <w:p>
      <w:r>
        <w:rPr>
          <w:b/>
          <w:u w:val="single"/>
        </w:rPr>
        <w:t>125501</w:t>
      </w:r>
    </w:p>
    <w:p>
      <w:r>
        <w:t xml:space="preserve">2. </w:t>
        <w:tab/>
        <w:t>Only a nigger would down-vote this painting. Envious jungle monster or  a kike.</w:t>
      </w:r>
    </w:p>
    <w:p>
      <w:r>
        <w:rPr>
          <w:b/>
          <w:u w:val="single"/>
        </w:rPr>
        <w:t>125502</w:t>
      </w:r>
    </w:p>
    <w:p>
      <w:r>
        <w:t xml:space="preserve">3. </w:t>
        <w:tab/>
        <w:tab/>
        <w:t>Only a Nigger or a Kike. True.</w:t>
      </w:r>
    </w:p>
    <w:p>
      <w:r>
        <w:rPr>
          <w:b/>
          <w:u w:val="single"/>
        </w:rPr>
        <w:t>125503</w:t>
      </w:r>
    </w:p>
    <w:p>
      <w:r>
        <w:t>1. Opinion | Jeff Winkler: "The what-not-to-wear police are out in force. But just because they're often overly prescriptive doesn't make them totally wrong." https://kek.gg/u/Byms - @NBCNewsTHINK</w:t>
      </w:r>
    </w:p>
    <w:p>
      <w:r>
        <w:rPr>
          <w:b/>
          <w:u w:val="single"/>
        </w:rPr>
        <w:t>125504</w:t>
      </w:r>
    </w:p>
    <w:p>
      <w:r>
        <w:t xml:space="preserve">2. </w:t>
        <w:tab/>
        <w:t>Hilly and Billy Nigger Face at a party</w:t>
      </w:r>
    </w:p>
    <w:p>
      <w:r>
        <w:rPr>
          <w:b/>
          <w:u w:val="single"/>
        </w:rPr>
        <w:t>125505</w:t>
      </w:r>
    </w:p>
    <w:p>
      <w:r>
        <w:t>1. Race mixing nigger</w:t>
      </w:r>
    </w:p>
    <w:p>
      <w:r>
        <w:rPr>
          <w:b/>
          <w:u w:val="single"/>
        </w:rPr>
        <w:t>125506</w:t>
      </w:r>
    </w:p>
    <w:p>
      <w:r>
        <w:t>1. The FBI arrested Michael Miselis, Ben Daly, and other members of the Rise Above movement for "conspiracy to riot", but no Antifa.     The only conspiracy here is a government one.     This is fully thanks to the Wall Street funded Pro Publica portrayal of the group.    This is a serious escalation in political repression.     The media and finance class runs the USA</w:t>
      </w:r>
    </w:p>
    <w:p>
      <w:r>
        <w:rPr>
          <w:b/>
          <w:u w:val="single"/>
        </w:rPr>
        <w:t>125507</w:t>
      </w:r>
    </w:p>
    <w:p>
      <w:r>
        <w:t xml:space="preserve">2. </w:t>
        <w:tab/>
        <w:t>RISE ABOVE MOVEMENT is a great group of young guys, this is fucking crazy? Where are antifa arrests ??? Whole antifa group that was there is doxxed and 0 of them arrested</w:t>
      </w:r>
    </w:p>
    <w:p>
      <w:r>
        <w:rPr>
          <w:b/>
          <w:u w:val="single"/>
        </w:rPr>
        <w:t>125508</w:t>
      </w:r>
    </w:p>
    <w:p>
      <w:r>
        <w:t xml:space="preserve">3. </w:t>
        <w:tab/>
        <w:tab/>
        <w:t>Kyle Chapman was a civ nat faggot. He was also a one man commie destroying machine. His crew like that faggot drug dealer Luke were shit.  I would be glad to have Kyle on my side when fighting commies.</w:t>
      </w:r>
    </w:p>
    <w:p>
      <w:r>
        <w:rPr>
          <w:b/>
          <w:u w:val="single"/>
        </w:rPr>
        <w:t>125509</w:t>
      </w:r>
    </w:p>
    <w:p>
      <w:r>
        <w:t>1. I'm for treating African descended people, who didn't come here of their own free will, with equal dignity and respect as citizens.  In that respect, the civil rights movement was timely and just.  I'm not ok with extending that offer to people who are reverse colonizing the Southwest.</w:t>
      </w:r>
    </w:p>
    <w:p>
      <w:r>
        <w:rPr>
          <w:b/>
          <w:u w:val="single"/>
        </w:rPr>
        <w:t>125510</w:t>
      </w:r>
    </w:p>
    <w:p>
      <w:r>
        <w:t xml:space="preserve">2. </w:t>
        <w:tab/>
        <w:t>&gt;affirmative action is just   Just kill yourself fam</w:t>
      </w:r>
    </w:p>
    <w:p>
      <w:r>
        <w:rPr>
          <w:b/>
          <w:u w:val="single"/>
        </w:rPr>
        <w:t>125511</w:t>
      </w:r>
    </w:p>
    <w:p>
      <w:r>
        <w:t xml:space="preserve">3. </w:t>
        <w:tab/>
        <w:tab/>
        <w:t>I didn't say that I supported affirmative action.  That's preferential treatment.  Not meritocracy and not equality.</w:t>
      </w:r>
    </w:p>
    <w:p>
      <w:r>
        <w:rPr>
          <w:b/>
          <w:u w:val="single"/>
        </w:rPr>
        <w:t>125512</w:t>
      </w:r>
    </w:p>
    <w:p>
      <w:r>
        <w:t xml:space="preserve">4. </w:t>
        <w:tab/>
        <w:tab/>
        <w:tab/>
        <w:t>Equality isn't real</w:t>
      </w:r>
    </w:p>
    <w:p>
      <w:r>
        <w:rPr>
          <w:b/>
          <w:u w:val="single"/>
        </w:rPr>
        <w:t>125513</w:t>
      </w:r>
    </w:p>
    <w:p>
      <w:r>
        <w:t xml:space="preserve">5. </w:t>
        <w:tab/>
        <w:tab/>
        <w:tab/>
        <w:tab/>
        <w:t>There is equality of opportunity, which I endorse, then there is equality of outcome which is artificially implemented by programs such as affirmative action which I loath.</w:t>
      </w:r>
    </w:p>
    <w:p>
      <w:r>
        <w:rPr>
          <w:b/>
          <w:u w:val="single"/>
        </w:rPr>
        <w:t>125514</w:t>
      </w:r>
    </w:p>
    <w:p>
      <w:r>
        <w:t xml:space="preserve">6. </w:t>
        <w:tab/>
        <w:tab/>
        <w:tab/>
        <w:tab/>
        <w:tab/>
        <w:t>Equal opportunity is stupid though. It's the opposite of meritocracy.   So which one do you want? You have to choose one.</w:t>
      </w:r>
    </w:p>
    <w:p>
      <w:r>
        <w:rPr>
          <w:b/>
          <w:u w:val="single"/>
        </w:rPr>
        <w:t>125515</w:t>
      </w:r>
    </w:p>
    <w:p>
      <w:r>
        <w:t xml:space="preserve">7. </w:t>
        <w:tab/>
        <w:tab/>
        <w:tab/>
        <w:tab/>
        <w:tab/>
        <w:tab/>
        <w:t>Nope.  If everyone has the same ability to work hard and succeed, I'm fine with people not making it.     I'm not fine with giving out extra points on exams or extra pay to people incapable of earning it.     There is a huge diff.</w:t>
      </w:r>
    </w:p>
    <w:p>
      <w:r>
        <w:rPr>
          <w:b/>
          <w:u w:val="single"/>
        </w:rPr>
        <w:t>125516</w:t>
      </w:r>
    </w:p>
    <w:p>
      <w:r>
        <w:t xml:space="preserve">8. </w:t>
        <w:tab/>
        <w:tab/>
        <w:tab/>
        <w:tab/>
        <w:tab/>
        <w:tab/>
        <w:tab/>
        <w:t>But not everyone has the same ability</w:t>
      </w:r>
    </w:p>
    <w:p>
      <w:r>
        <w:rPr>
          <w:b/>
          <w:u w:val="single"/>
        </w:rPr>
        <w:t>125517</w:t>
      </w:r>
    </w:p>
    <w:p>
      <w:r>
        <w:t xml:space="preserve">9. </w:t>
        <w:tab/>
        <w:tab/>
        <w:tab/>
        <w:tab/>
        <w:tab/>
        <w:tab/>
        <w:tab/>
        <w:tab/>
        <w:t>Right.  And not everyone will succeed if allowed the same opportunity.  It's equality of outcome that is a sham.</w:t>
      </w:r>
    </w:p>
    <w:p>
      <w:r>
        <w:rPr>
          <w:b/>
          <w:u w:val="single"/>
        </w:rPr>
        <w:t>125518</w:t>
      </w:r>
    </w:p>
    <w:p>
      <w:r>
        <w:t xml:space="preserve">10. </w:t>
        <w:tab/>
        <w:tab/>
        <w:tab/>
        <w:tab/>
        <w:tab/>
        <w:tab/>
        <w:tab/>
        <w:tab/>
        <w:tab/>
        <w:t>All equality is a made up sham</w:t>
      </w:r>
    </w:p>
    <w:p>
      <w:r>
        <w:rPr>
          <w:b/>
          <w:u w:val="single"/>
        </w:rPr>
        <w:t>125519</w:t>
      </w:r>
    </w:p>
    <w:p>
      <w:r>
        <w:t xml:space="preserve">11. </w:t>
        <w:tab/>
        <w:tab/>
        <w:tab/>
        <w:tab/>
        <w:tab/>
        <w:tab/>
        <w:tab/>
        <w:tab/>
        <w:tab/>
        <w:tab/>
        <w:t>I'm not convinced.</w:t>
      </w:r>
    </w:p>
    <w:p>
      <w:r>
        <w:rPr>
          <w:b/>
          <w:u w:val="single"/>
        </w:rPr>
        <w:t>125520</w:t>
      </w:r>
    </w:p>
    <w:p>
      <w:r>
        <w:t xml:space="preserve">12. </w:t>
        <w:tab/>
        <w:tab/>
        <w:tab/>
        <w:tab/>
        <w:tab/>
        <w:tab/>
        <w:tab/>
        <w:tab/>
        <w:tab/>
        <w:tab/>
        <w:tab/>
        <w:t>That's too bad.   Enjoy your equality, lady.</w:t>
      </w:r>
    </w:p>
    <w:p>
      <w:r>
        <w:rPr>
          <w:b/>
          <w:u w:val="single"/>
        </w:rPr>
        <w:t>125521</w:t>
      </w:r>
    </w:p>
    <w:p>
      <w:r>
        <w:t xml:space="preserve">13. </w:t>
        <w:tab/>
        <w:tab/>
        <w:tab/>
        <w:tab/>
        <w:tab/>
        <w:tab/>
        <w:tab/>
        <w:tab/>
        <w:tab/>
        <w:tab/>
        <w:tab/>
        <w:tab/>
        <w:t>I'm more worried for my child.  But, thanks.</w:t>
      </w:r>
    </w:p>
    <w:p>
      <w:r>
        <w:rPr>
          <w:b/>
          <w:u w:val="single"/>
        </w:rPr>
        <w:t>125522</w:t>
      </w:r>
    </w:p>
    <w:p>
      <w:r>
        <w:t xml:space="preserve">14. </w:t>
        <w:tab/>
        <w:tab/>
        <w:tab/>
        <w:tab/>
        <w:tab/>
        <w:tab/>
        <w:tab/>
        <w:tab/>
        <w:tab/>
        <w:tab/>
        <w:tab/>
        <w:tab/>
        <w:tab/>
        <w:t>Yeah hopefully they won't be a slave by 2050. They're already an alien in their own country.</w:t>
      </w:r>
    </w:p>
    <w:p>
      <w:r>
        <w:rPr>
          <w:b/>
          <w:u w:val="single"/>
        </w:rPr>
        <w:t>125523</w:t>
      </w:r>
    </w:p>
    <w:p>
      <w:r>
        <w:t xml:space="preserve">15. </w:t>
        <w:tab/>
        <w:tab/>
        <w:tab/>
        <w:tab/>
        <w:tab/>
        <w:tab/>
        <w:tab/>
        <w:tab/>
        <w:tab/>
        <w:tab/>
        <w:tab/>
        <w:tab/>
        <w:tab/>
        <w:tab/>
        <w:t>Thanks loli.</w:t>
      </w:r>
    </w:p>
    <w:p>
      <w:r>
        <w:rPr>
          <w:b/>
          <w:u w:val="single"/>
        </w:rPr>
        <w:t>125524</w:t>
      </w:r>
    </w:p>
    <w:p>
      <w:r>
        <w:t xml:space="preserve">16. </w:t>
        <w:tab/>
        <w:tab/>
        <w:tab/>
        <w:tab/>
        <w:tab/>
        <w:tab/>
        <w:tab/>
        <w:tab/>
        <w:tab/>
        <w:tab/>
        <w:tab/>
        <w:tab/>
        <w:tab/>
        <w:tab/>
        <w:tab/>
        <w:t>Whatever. Your thoughts on blacks sickens me tbh</w:t>
      </w:r>
    </w:p>
    <w:p>
      <w:r>
        <w:rPr>
          <w:b/>
          <w:u w:val="single"/>
        </w:rPr>
        <w:t>125525</w:t>
      </w:r>
    </w:p>
    <w:p>
      <w:r>
        <w:t xml:space="preserve">17. </w:t>
        <w:tab/>
        <w:tab/>
        <w:tab/>
        <w:tab/>
        <w:tab/>
        <w:tab/>
        <w:tab/>
        <w:tab/>
        <w:tab/>
        <w:tab/>
        <w:tab/>
        <w:tab/>
        <w:tab/>
        <w:tab/>
        <w:tab/>
        <w:tab/>
        <w:t>Yeah, I don't have a problem with blacks.  Probably a proximity thing.  I have a GIGANTIC problem with illegal Amerindians.</w:t>
      </w:r>
    </w:p>
    <w:p>
      <w:r>
        <w:rPr>
          <w:b/>
          <w:u w:val="single"/>
        </w:rPr>
        <w:t>125526</w:t>
      </w:r>
    </w:p>
    <w:p>
      <w:r>
        <w:t xml:space="preserve">18. </w:t>
        <w:tab/>
        <w:tab/>
        <w:tab/>
        <w:tab/>
        <w:tab/>
        <w:tab/>
        <w:tab/>
        <w:tab/>
        <w:tab/>
        <w:tab/>
        <w:tab/>
        <w:tab/>
        <w:tab/>
        <w:tab/>
        <w:tab/>
        <w:tab/>
        <w:tab/>
        <w:t>Someone emotionally abused the hell out of this poor Democrat..</w:t>
      </w:r>
    </w:p>
    <w:p>
      <w:r>
        <w:rPr>
          <w:b/>
          <w:u w:val="single"/>
        </w:rPr>
        <w:t>125527</w:t>
      </w:r>
    </w:p>
    <w:p>
      <w:r>
        <w:t xml:space="preserve">19. </w:t>
        <w:tab/>
        <w:tab/>
        <w:tab/>
        <w:tab/>
        <w:tab/>
        <w:tab/>
        <w:tab/>
        <w:tab/>
        <w:tab/>
        <w:tab/>
        <w:tab/>
        <w:tab/>
        <w:tab/>
        <w:tab/>
        <w:tab/>
        <w:tab/>
        <w:tab/>
        <w:tab/>
        <w:t>Yeah, I don't know about the Democrat part, but he's not real happy and it seems to have something to do with school.</w:t>
      </w:r>
    </w:p>
    <w:p>
      <w:r>
        <w:rPr>
          <w:b/>
          <w:u w:val="single"/>
        </w:rPr>
        <w:t>125528</w:t>
      </w:r>
    </w:p>
    <w:p>
      <w:r>
        <w:t xml:space="preserve">20. </w:t>
        <w:tab/>
        <w:tab/>
        <w:tab/>
        <w:tab/>
        <w:tab/>
        <w:tab/>
        <w:tab/>
        <w:tab/>
        <w:tab/>
        <w:tab/>
        <w:tab/>
        <w:tab/>
        <w:tab/>
        <w:tab/>
        <w:tab/>
        <w:tab/>
        <w:tab/>
        <w:tab/>
        <w:tab/>
        <w:t>She's espousing KKK rhetoric. She a sheet wearing cross burning retard who believes in Jim Crow Segregation.</w:t>
      </w:r>
    </w:p>
    <w:p>
      <w:r>
        <w:rPr>
          <w:b/>
          <w:u w:val="single"/>
        </w:rPr>
        <w:t>125529</w:t>
      </w:r>
    </w:p>
    <w:p>
      <w:r>
        <w:t>1. I hope this isn't red on red crime?</w:t>
      </w:r>
    </w:p>
    <w:p>
      <w:r>
        <w:rPr>
          <w:b/>
          <w:u w:val="single"/>
        </w:rPr>
        <w:t>125530</w:t>
      </w:r>
    </w:p>
    <w:p>
      <w:r>
        <w:t xml:space="preserve">2. </w:t>
        <w:tab/>
        <w:t>how is that possible, since small pox hasn't been in the world since 1973 or so?</w:t>
      </w:r>
    </w:p>
    <w:p>
      <w:r>
        <w:rPr>
          <w:b/>
          <w:u w:val="single"/>
        </w:rPr>
        <w:t>125531</w:t>
      </w:r>
    </w:p>
    <w:p>
      <w:r>
        <w:t xml:space="preserve">3. </w:t>
        <w:tab/>
        <w:tab/>
        <w:t>Useless retard muted</w:t>
      </w:r>
    </w:p>
    <w:p>
      <w:r>
        <w:rPr>
          <w:b/>
          <w:u w:val="single"/>
        </w:rPr>
        <w:t>125532</w:t>
      </w:r>
    </w:p>
    <w:p>
      <w:r>
        <w:t>1.</w:t>
      </w:r>
    </w:p>
    <w:p>
      <w:r>
        <w:rPr>
          <w:b/>
          <w:u w:val="single"/>
        </w:rPr>
        <w:t>125533</w:t>
      </w:r>
    </w:p>
    <w:p>
      <w:r>
        <w:t xml:space="preserve">2. </w:t>
        <w:tab/>
        <w:t>I enjoy retard jokes but this just insults everyone, why don't you take the Foundation's advice and just Shut The Fuck Up ? Or come up with funny memes.</w:t>
      </w:r>
    </w:p>
    <w:p>
      <w:r>
        <w:rPr>
          <w:b/>
          <w:u w:val="single"/>
        </w:rPr>
        <w:t>125534</w:t>
      </w:r>
    </w:p>
    <w:p>
      <w:r>
        <w:t xml:space="preserve">3. </w:t>
        <w:tab/>
        <w:tab/>
        <w:t>Wait a second......you said you enjoy retard jokes, but are offended by remotely being referred to as one. That sounds kinda fucked up????</w:t>
      </w:r>
    </w:p>
    <w:p>
      <w:r>
        <w:rPr>
          <w:b/>
          <w:u w:val="single"/>
        </w:rPr>
        <w:t>125535</w:t>
      </w:r>
    </w:p>
    <w:p>
      <w:r>
        <w:t>1. Stumbled upon this yesterday. The double standards and class divide are blatant. Keep the minions working to pay for my early retirement and huge ballooned pension 🤨</w:t>
      </w:r>
    </w:p>
    <w:p>
      <w:r>
        <w:rPr>
          <w:b/>
          <w:u w:val="single"/>
        </w:rPr>
        <w:t>125536</w:t>
      </w:r>
    </w:p>
    <w:p>
      <w:r>
        <w:t xml:space="preserve">2. </w:t>
        <w:tab/>
        <w:t>These are the guys who everyone laughed at &amp; called a sad twat because they got a 'steady job in the Civil Service' when they left school. Who's laughing now?!</w:t>
      </w:r>
    </w:p>
    <w:p>
      <w:r>
        <w:rPr>
          <w:b/>
          <w:u w:val="single"/>
        </w:rPr>
        <w:t>125537</w:t>
      </w:r>
    </w:p>
    <w:p>
      <w:r>
        <w:t>1. #GabGossip 👄 LILY ALLEN  ~ Singer. Catchphrase: "I needed the money"   Wearing see-through top to perfectly match her see-through head 🤣   https://www.dailymail.co.uk/tvshowbiz/article-6285949/Lily-Allen-leaves-imagination-goes-braless-beneath-totally-sheer-top.html</w:t>
      </w:r>
    </w:p>
    <w:p>
      <w:r>
        <w:rPr>
          <w:b/>
          <w:u w:val="single"/>
        </w:rPr>
        <w:t>125538</w:t>
      </w:r>
    </w:p>
    <w:p>
      <w:r>
        <w:t xml:space="preserve">2. </w:t>
        <w:tab/>
        <w:t>she's so brave!!!</w:t>
      </w:r>
    </w:p>
    <w:p>
      <w:r>
        <w:rPr>
          <w:b/>
          <w:u w:val="single"/>
        </w:rPr>
        <w:t>125539</w:t>
      </w:r>
    </w:p>
    <w:p>
      <w:r>
        <w:t xml:space="preserve">3. </w:t>
        <w:tab/>
        <w:tab/>
        <w:t>She's a twat xx</w:t>
      </w:r>
    </w:p>
    <w:p>
      <w:r>
        <w:rPr>
          <w:b/>
          <w:u w:val="single"/>
        </w:rPr>
        <w:t>125540</w:t>
      </w:r>
    </w:p>
    <w:p>
      <w:r>
        <w:t>1. As bad as you may think you are, Take some solace in knowing that you're not not so destitute to actually 'donate' money to some unwashed retard or 4/10 e-thot so you can receive brief validation.   Imagine that being your go-to method of feeling better or anything at all.</w:t>
      </w:r>
    </w:p>
    <w:p>
      <w:r>
        <w:rPr>
          <w:b/>
          <w:u w:val="single"/>
        </w:rPr>
        <w:t>125541</w:t>
      </w:r>
    </w:p>
    <w:p>
      <w:r>
        <w:t>1.</w:t>
      </w:r>
    </w:p>
    <w:p>
      <w:r>
        <w:rPr>
          <w:b/>
          <w:u w:val="single"/>
        </w:rPr>
        <w:t>125542</w:t>
      </w:r>
    </w:p>
    <w:p>
      <w:r>
        <w:t xml:space="preserve">2. </w:t>
        <w:tab/>
        <w:t>she was payed off most likely 'oh well' another nigger get's a get out jail free card.</w:t>
      </w:r>
    </w:p>
    <w:p>
      <w:r>
        <w:rPr>
          <w:b/>
          <w:u w:val="single"/>
        </w:rPr>
        <w:t>125543</w:t>
      </w:r>
    </w:p>
    <w:p>
      <w:r>
        <w:t>1.</w:t>
      </w:r>
    </w:p>
    <w:p>
      <w:r>
        <w:rPr>
          <w:b/>
          <w:u w:val="single"/>
        </w:rPr>
        <w:t>125544</w:t>
      </w:r>
    </w:p>
    <w:p>
      <w:r>
        <w:t xml:space="preserve">2. </w:t>
        <w:tab/>
        <w:t>I think it makes more sense for it to be the blue pill.</w:t>
      </w:r>
    </w:p>
    <w:p>
      <w:r>
        <w:rPr>
          <w:b/>
          <w:u w:val="single"/>
        </w:rPr>
        <w:t>125545</w:t>
      </w:r>
    </w:p>
    <w:p>
      <w:r>
        <w:t xml:space="preserve">3. </w:t>
        <w:tab/>
        <w:tab/>
        <w:t>If a nigger took the redpill they would be more likely to be able to dodge all those things than the blue, I didnt make the meme though and I guess it had to be one of them</w:t>
      </w:r>
    </w:p>
    <w:p>
      <w:r>
        <w:rPr>
          <w:b/>
          <w:u w:val="single"/>
        </w:rPr>
        <w:t>125546</w:t>
      </w:r>
    </w:p>
    <w:p>
      <w:r>
        <w:t>1. So have they  found a patsy or a legit deranged idiot?   https://townhall.com/tipsheet/cortneyobrien/2018/10/26/breaking-bomb-scare-suspect-arrested-n2532244/?utm_source=push&amp;utm_medium=push    https://www.hannity.com/media-room/breaking-federal-authorities-arrest-florida-suspect-in-connection-with-suspicious-packages/?utm=push</w:t>
      </w:r>
    </w:p>
    <w:p>
      <w:r>
        <w:rPr>
          <w:b/>
          <w:u w:val="single"/>
        </w:rPr>
        <w:t>125547</w:t>
      </w:r>
    </w:p>
    <w:p>
      <w:r>
        <w:t xml:space="preserve">2. </w:t>
        <w:tab/>
        <w:t>Logic says no single player could have done this,The elite corrupt will pin this on an under educated hillbilly Trump supporter to outrage the left</w:t>
      </w:r>
    </w:p>
    <w:p>
      <w:r>
        <w:rPr>
          <w:b/>
          <w:u w:val="single"/>
        </w:rPr>
        <w:t>125548</w:t>
      </w:r>
    </w:p>
    <w:p>
      <w:r>
        <w:t>1. When you hear economy improving, 'remember who started it'... https://kek.gg/u/9fXF</w:t>
      </w:r>
    </w:p>
    <w:p>
      <w:r>
        <w:rPr>
          <w:b/>
          <w:u w:val="single"/>
        </w:rPr>
        <w:t>125549</w:t>
      </w:r>
    </w:p>
    <w:p>
      <w:r>
        <w:t xml:space="preserve">2. </w:t>
        <w:tab/>
        <w:t>I'm not supposed to make fun of retarded ppl, so, guess he gets a bye on this one.</w:t>
      </w:r>
    </w:p>
    <w:p>
      <w:r>
        <w:rPr>
          <w:b/>
          <w:u w:val="single"/>
        </w:rPr>
        <w:t>125550</w:t>
      </w:r>
    </w:p>
    <w:p>
      <w:r>
        <w:t>1. Another anonymous source has come out against Judge Kavanaugh.. 30+ years without one complaint against the man, and in a span of a week he's a violent drunk who raped multiple women. #Absurd  https://www.infowars.com/kamala-harris-presents-letter-claiming-kavanaugh-friend-repeatedly-raped-jane-doe-in-car/</w:t>
      </w:r>
    </w:p>
    <w:p>
      <w:r>
        <w:rPr>
          <w:b/>
          <w:u w:val="single"/>
        </w:rPr>
        <w:t>125551</w:t>
      </w:r>
    </w:p>
    <w:p>
      <w:r>
        <w:t xml:space="preserve">2. </w:t>
        <w:tab/>
        <w:t>Ladies and Gentlemen: I give you wannabe groid Indio-darkie, Canadian-educated and Gavin Newsom pole-riding ex-Attorney General of California, Kamala Harris, whose other feats of accomplishment include accepting this "Jane Doe" letter from Feinstein's dyke staffers while calling it "evidence."</w:t>
      </w:r>
    </w:p>
    <w:p>
      <w:r>
        <w:rPr>
          <w:b/>
          <w:u w:val="single"/>
        </w:rPr>
        <w:t>125552</w:t>
      </w:r>
    </w:p>
    <w:p>
      <w:r>
        <w:t>1. Good morning :*  @MadJewessWoman</w:t>
      </w:r>
    </w:p>
    <w:p>
      <w:r>
        <w:rPr>
          <w:b/>
          <w:u w:val="single"/>
        </w:rPr>
        <w:t>125553</w:t>
      </w:r>
    </w:p>
    <w:p>
      <w:r>
        <w:t xml:space="preserve">2. </w:t>
        <w:tab/>
        <w:t>This Jew cunt needs to be taken down.</w:t>
      </w:r>
    </w:p>
    <w:p>
      <w:r>
        <w:rPr>
          <w:b/>
          <w:u w:val="single"/>
        </w:rPr>
        <w:t>125554</w:t>
      </w:r>
    </w:p>
    <w:p>
      <w:r>
        <w:t>1. She's a cold-hearted dyke with deep-state defense industry parents. Why would she have any respect for the idea of family?</w:t>
      </w:r>
    </w:p>
    <w:p>
      <w:r>
        <w:rPr>
          <w:b/>
          <w:u w:val="single"/>
        </w:rPr>
        <w:t>125555</w:t>
      </w:r>
    </w:p>
    <w:p>
      <w:r>
        <w:t>1. I tape "The 5" because Juan Williams is retarded and he only spouts his 4am talking-points, unceasingly.   I enjoyed the first block today however, as Jessie B. Waters called Juan a senseless shill for blaming R's for the Southern Invasion.   Juan NEVER has a fix - but he's always pointing a finger of blame.   INTELLECTUAL BANKRUPT - JUAN WILLIAMS</w:t>
      </w:r>
    </w:p>
    <w:p>
      <w:r>
        <w:rPr>
          <w:b/>
          <w:u w:val="single"/>
        </w:rPr>
        <w:t>125556</w:t>
      </w:r>
    </w:p>
    <w:p>
      <w:r>
        <w:t>1. Using my Free Speech™ to say I’m really glad PayPal suspended payments for Gab, and that the hate speech here should embarrass every one of you.</w:t>
      </w:r>
    </w:p>
    <w:p>
      <w:r>
        <w:rPr>
          <w:b/>
          <w:u w:val="single"/>
        </w:rPr>
        <w:t>125557</w:t>
      </w:r>
    </w:p>
    <w:p>
      <w:r>
        <w:t xml:space="preserve">2. </w:t>
        <w:tab/>
        <w:t>Fugly diseased cunt speaks, fouls the air. Fuck off, walking STD.</w:t>
      </w:r>
    </w:p>
    <w:p>
      <w:r>
        <w:rPr>
          <w:b/>
          <w:u w:val="single"/>
        </w:rPr>
        <w:t>125558</w:t>
      </w:r>
    </w:p>
    <w:p>
      <w:r>
        <w:t>1.</w:t>
      </w:r>
    </w:p>
    <w:p>
      <w:r>
        <w:rPr>
          <w:b/>
          <w:u w:val="single"/>
        </w:rPr>
        <w:t>125559</w:t>
      </w:r>
    </w:p>
    <w:p>
      <w:r>
        <w:t xml:space="preserve">2. </w:t>
        <w:tab/>
        <w:t>you keep your totalitarian bullshit socialism with speech and thought control, i will keep my free market capitalism and freewill</w:t>
      </w:r>
    </w:p>
    <w:p>
      <w:r>
        <w:rPr>
          <w:b/>
          <w:u w:val="single"/>
        </w:rPr>
        <w:t>125560</w:t>
      </w:r>
    </w:p>
    <w:p>
      <w:r>
        <w:t xml:space="preserve">3. </w:t>
        <w:tab/>
        <w:tab/>
        <w:t>anything else hillbilly bob ?</w:t>
      </w:r>
    </w:p>
    <w:p>
      <w:r>
        <w:rPr>
          <w:b/>
          <w:u w:val="single"/>
        </w:rPr>
        <w:t>125561</w:t>
      </w:r>
    </w:p>
    <w:p>
      <w:r>
        <w:t>1. Oh dear...</w:t>
      </w:r>
    </w:p>
    <w:p>
      <w:r>
        <w:rPr>
          <w:b/>
          <w:u w:val="single"/>
        </w:rPr>
        <w:t>125562</w:t>
      </w:r>
    </w:p>
    <w:p>
      <w:r>
        <w:t xml:space="preserve">2. </w:t>
        <w:tab/>
        <w:t>It is time we bring back the word retarded</w:t>
      </w:r>
    </w:p>
    <w:p>
      <w:r>
        <w:rPr>
          <w:b/>
          <w:u w:val="single"/>
        </w:rPr>
        <w:t>125563</w:t>
      </w:r>
    </w:p>
    <w:p>
      <w:r>
        <w:t xml:space="preserve">3. </w:t>
        <w:tab/>
        <w:tab/>
        <w:t>Did it go somewhere?</w:t>
      </w:r>
    </w:p>
    <w:p>
      <w:r>
        <w:rPr>
          <w:b/>
          <w:u w:val="single"/>
        </w:rPr>
        <w:t>125564</w:t>
      </w:r>
    </w:p>
    <w:p>
      <w:r>
        <w:t xml:space="preserve">4. </w:t>
        <w:tab/>
        <w:tab/>
        <w:t>Flavio, I've been using it lately. Sometimes it's the only word that fits.</w:t>
      </w:r>
    </w:p>
    <w:p>
      <w:r>
        <w:rPr>
          <w:b/>
          <w:u w:val="single"/>
        </w:rPr>
        <w:t>125565</w:t>
      </w:r>
    </w:p>
    <w:p>
      <w:r>
        <w:t xml:space="preserve">5. </w:t>
        <w:tab/>
        <w:tab/>
        <w:t>I use it daily.  Nothing wrong with the term other than cultural marxists imposes word restrictions</w:t>
      </w:r>
    </w:p>
    <w:p>
      <w:r>
        <w:rPr>
          <w:b/>
          <w:u w:val="single"/>
        </w:rPr>
        <w:t>125566</w:t>
      </w:r>
    </w:p>
    <w:p>
      <w:r>
        <w:t>1. They are human beings who have their own citizenship in their own countries.We have ENOUGH freeloaders in this country &amp; we're not going to take in any more! This is a coordinated INVASION by sinister foreign/domestic entities! TURN THEM BACK &amp; make them APPLY FOR CITIZENSHIP the RIGHT WAY! LEGALLY!</w:t>
      </w:r>
    </w:p>
    <w:p>
      <w:r>
        <w:rPr>
          <w:b/>
          <w:u w:val="single"/>
        </w:rPr>
        <w:t>125567</w:t>
      </w:r>
    </w:p>
    <w:p>
      <w:r>
        <w:t xml:space="preserve">2. </w:t>
        <w:tab/>
        <w:t>Fuck you third world faggot niggers! And no you are not human!</w:t>
      </w:r>
    </w:p>
    <w:p>
      <w:r>
        <w:rPr>
          <w:b/>
          <w:u w:val="single"/>
        </w:rPr>
        <w:t>125568</w:t>
      </w:r>
    </w:p>
    <w:p>
      <w:r>
        <w:t>1. cunt is speaking in " tongues " now..</w:t>
      </w:r>
    </w:p>
    <w:p>
      <w:r>
        <w:rPr>
          <w:b/>
          <w:u w:val="single"/>
        </w:rPr>
        <w:t>125569</w:t>
      </w:r>
    </w:p>
    <w:p>
      <w:r>
        <w:t>1. One thing I hate is a dumb cunt that makes no sense, only thing worse is 2 dumb cunts.... Your muted bitch!</w:t>
      </w:r>
    </w:p>
    <w:p>
      <w:r>
        <w:rPr>
          <w:b/>
          <w:u w:val="single"/>
        </w:rPr>
        <w:t>125570</w:t>
      </w:r>
    </w:p>
    <w:p>
      <w:r>
        <w:t>1. The level of obfuscation here...   The guy literally rolls with the 'why do whites own all the media outlets' question without even fucking flinching   THIS is the alternative the jews have prepared for whites who don't want to flog themselves in public.  This is supposed to be the edgy non-anti-white stance for whites... the jews have fucked up harder than they have ever fucked up in history, nobody is buying this shit:   https://youtu.be/xmDBPUPgCDI</w:t>
      </w:r>
    </w:p>
    <w:p>
      <w:r>
        <w:rPr>
          <w:b/>
          <w:u w:val="single"/>
        </w:rPr>
        <w:t>125571</w:t>
      </w:r>
    </w:p>
    <w:p>
      <w:r>
        <w:t xml:space="preserve">2. </w:t>
        <w:tab/>
        <w:t>This faggot makes me sick, go suck a dick fag. Is (((Patrick Little))) Bisexual too?</w:t>
      </w:r>
    </w:p>
    <w:p>
      <w:r>
        <w:rPr>
          <w:b/>
          <w:u w:val="single"/>
        </w:rPr>
        <w:t>125572</w:t>
      </w:r>
    </w:p>
    <w:p>
      <w:r>
        <w:t>1. Wow.   A LOT to unpack here.   I guess my best response is this:   Your family want you to take your meds.</w:t>
      </w:r>
    </w:p>
    <w:p>
      <w:r>
        <w:rPr>
          <w:b/>
          <w:u w:val="single"/>
        </w:rPr>
        <w:t>125573</w:t>
      </w:r>
    </w:p>
    <w:p>
      <w:r>
        <w:t xml:space="preserve">2. </w:t>
        <w:tab/>
        <w:t>Typical privileged-Ass white male response....  ADMIT IT!  YOUR A RACIST!</w:t>
      </w:r>
    </w:p>
    <w:p>
      <w:r>
        <w:rPr>
          <w:b/>
          <w:u w:val="single"/>
        </w:rPr>
        <w:t>125574</w:t>
      </w:r>
    </w:p>
    <w:p>
      <w:r>
        <w:t xml:space="preserve">3. </w:t>
        <w:tab/>
        <w:tab/>
        <w:t>Racist?  RACIST?  You retarded Regressive Leftist fags have so over used words like this, they have no meaning.  I will say this though,  WHITE POWER!   Now, be a good little moron and take your meds.</w:t>
      </w:r>
    </w:p>
    <w:p>
      <w:r>
        <w:rPr>
          <w:b/>
          <w:u w:val="single"/>
        </w:rPr>
        <w:t>125575</w:t>
      </w:r>
    </w:p>
    <w:p>
      <w:r>
        <w:t xml:space="preserve">4. </w:t>
        <w:tab/>
        <w:tab/>
        <w:tab/>
        <w:t>There is absofuckinlutely nothing racist about loving your race. Why can everyone else support their race but whites? IM PROUD AS FUCK TO BE WHITE AND FUCK ANYONE WHO THINKS IM RACIST.</w:t>
      </w:r>
    </w:p>
    <w:p>
      <w:r>
        <w:rPr>
          <w:b/>
          <w:u w:val="single"/>
        </w:rPr>
        <w:t>125576</w:t>
      </w:r>
    </w:p>
    <w:p>
      <w:r>
        <w:t>1. Noose-dodging homicidal nigger finally caught after almost two decades.  http://amp.fox5atlanta.com/news/suspect-in-2001-murder-taken-into-custody</w:t>
      </w:r>
    </w:p>
    <w:p>
      <w:r>
        <w:rPr>
          <w:b/>
          <w:u w:val="single"/>
        </w:rPr>
        <w:t>125577</w:t>
      </w:r>
    </w:p>
    <w:p>
      <w:r>
        <w:t>1. High Tech Redneck (@Coalhead) | Gab https://gab.ai/Coalhead</w:t>
      </w:r>
    </w:p>
    <w:p>
      <w:r>
        <w:rPr>
          <w:b/>
          <w:u w:val="single"/>
        </w:rPr>
        <w:t>125578</w:t>
      </w:r>
    </w:p>
    <w:p>
      <w:r>
        <w:t>1. Bring back national service, GET SOME NUTS!</w:t>
      </w:r>
    </w:p>
    <w:p>
      <w:r>
        <w:rPr>
          <w:b/>
          <w:u w:val="single"/>
        </w:rPr>
        <w:t>125579</w:t>
      </w:r>
    </w:p>
    <w:p>
      <w:r>
        <w:t xml:space="preserve">2. </w:t>
        <w:tab/>
        <w:t>Obzeen stands with faggot soy boys</w:t>
      </w:r>
    </w:p>
    <w:p>
      <w:r>
        <w:rPr>
          <w:b/>
          <w:u w:val="single"/>
        </w:rPr>
        <w:t>125580</w:t>
      </w:r>
    </w:p>
    <w:p>
      <w:r>
        <w:t>1. Now you're discussing EXTRAPOLATION and are EQUATING POPULATIONS..  Whites commit FAR MORE ROBBERY, homicide, depending on the year, Blacks commit more.   https://ucr.fbi.gov/crime-in-the-u.s/2016/crime-in-the-u.s.-2016/topic-pages/tables/table-21</w:t>
      </w:r>
    </w:p>
    <w:p>
      <w:r>
        <w:rPr>
          <w:b/>
          <w:u w:val="single"/>
        </w:rPr>
        <w:t>125581</w:t>
      </w:r>
    </w:p>
    <w:p>
      <w:r>
        <w:t xml:space="preserve">2. </w:t>
        <w:tab/>
        <w:t>The data are totals. To calc per capita arrests, Divide the tot arrests by total white population, giving .0251 arrests per capita, 25 arrests per 1000 whites. For blacks, .056 arrests per capita, 56 arrests per 1000 blacks. Blacks commit more crime, 2x more.</w:t>
      </w:r>
    </w:p>
    <w:p>
      <w:r>
        <w:rPr>
          <w:b/>
          <w:u w:val="single"/>
        </w:rPr>
        <w:t>125582</w:t>
      </w:r>
    </w:p>
    <w:p>
      <w:r>
        <w:t xml:space="preserve">3. </w:t>
        <w:tab/>
        <w:tab/>
        <w:t>My original post with the math done for you. I apologize for claiming you deleted your post, you didn't. This comment sting is retarded and has no connection to previous comments, so it makes it difficult to find original posts. I finally found them.</w:t>
      </w:r>
    </w:p>
    <w:p>
      <w:r>
        <w:rPr>
          <w:b/>
          <w:u w:val="single"/>
        </w:rPr>
        <w:t>125583</w:t>
      </w:r>
    </w:p>
    <w:p>
      <w:r>
        <w:t>1. Been wondering if it's safe to say "Progressives have a Rube Goldberg styled   ideological contraption".</w:t>
      </w:r>
    </w:p>
    <w:p>
      <w:r>
        <w:rPr>
          <w:b/>
          <w:u w:val="single"/>
        </w:rPr>
        <w:t>125584</w:t>
      </w:r>
    </w:p>
    <w:p>
      <w:r>
        <w:t>1. One of the rapists is on the run.  Over and over the courts fail to take the passports off Muslim rapists.  They abscond to Islamic states - states which refuse to return the rapists to Britain to face jail.     https://www.thesun.co.uk/news/7536235/huddersfield-grooming-gang-sex-beasts-jailed-for-221-years-for-raping-assaulting-and-trafficking-girls-as-young-as-11/</w:t>
      </w:r>
    </w:p>
    <w:p>
      <w:r>
        <w:rPr>
          <w:b/>
          <w:u w:val="single"/>
        </w:rPr>
        <w:t>125585</w:t>
      </w:r>
    </w:p>
    <w:p>
      <w:r>
        <w:t xml:space="preserve">2. </w:t>
        <w:tab/>
        <w:t>The rest of his life in Pakistan? Not so sure that’s a preferable option to being treated like a hero as part of a Moslem gang in some British jail.</w:t>
      </w:r>
    </w:p>
    <w:p>
      <w:r>
        <w:rPr>
          <w:b/>
          <w:u w:val="single"/>
        </w:rPr>
        <w:t>125586</w:t>
      </w:r>
    </w:p>
    <w:p>
      <w:r>
        <w:t xml:space="preserve">3. </w:t>
        <w:tab/>
        <w:tab/>
        <w:t>Yes, good comment. But I bet the twat just sneaks back in under a different name</w:t>
      </w:r>
    </w:p>
    <w:p>
      <w:r>
        <w:rPr>
          <w:b/>
          <w:u w:val="single"/>
        </w:rPr>
        <w:t>125587</w:t>
      </w:r>
    </w:p>
    <w:p>
      <w:r>
        <w:t>1. REPENT YOUR SOY #NPC</w:t>
      </w:r>
    </w:p>
    <w:p>
      <w:r>
        <w:rPr>
          <w:b/>
          <w:u w:val="single"/>
        </w:rPr>
        <w:t>125588</w:t>
      </w:r>
    </w:p>
    <w:p>
      <w:r>
        <w:t xml:space="preserve">2. </w:t>
        <w:tab/>
        <w:t>that little shit tried to hit the guy when he looked away. I hate this wimpy faggot country sometimes.</w:t>
      </w:r>
    </w:p>
    <w:p>
      <w:r>
        <w:rPr>
          <w:b/>
          <w:u w:val="single"/>
        </w:rPr>
        <w:t>125589</w:t>
      </w:r>
    </w:p>
    <w:p>
      <w:r>
        <w:t>1. I want job hiring discrimination. I want to be able to tell someone hey I would hire you but you dress like a faggot you're butt ugly you have a lisp and you smell like shit.  Get out of my office nigger.</w:t>
      </w:r>
    </w:p>
    <w:p>
      <w:r>
        <w:rPr>
          <w:b/>
          <w:u w:val="single"/>
        </w:rPr>
        <w:t>125590</w:t>
      </w:r>
    </w:p>
    <w:p>
      <w:r>
        <w:t>1. Bam!    Oh yes there are subversives among us.    "Soros (Jew), through his many funding ventures, has been busily infiltrating the Christian base in America to divide, and ultimately conquer, the religious minded within the Republican Party"   https://www.washingtontimes.com/news/2018/oct/22/george-soros-and-his-rented-evangelicals-outed-chr/</w:t>
      </w:r>
    </w:p>
    <w:p>
      <w:r>
        <w:rPr>
          <w:b/>
          <w:u w:val="single"/>
        </w:rPr>
        <w:t>125591</w:t>
      </w:r>
    </w:p>
    <w:p>
      <w:r>
        <w:t xml:space="preserve">2. </w:t>
        <w:tab/>
        <w:t>What drives a cunt like this to try and destroy whole nations..Just kill him and his kin</w:t>
      </w:r>
    </w:p>
    <w:p>
      <w:r>
        <w:rPr>
          <w:b/>
          <w:u w:val="single"/>
        </w:rPr>
        <w:t>125592</w:t>
      </w:r>
    </w:p>
    <w:p>
      <w:r>
        <w:t xml:space="preserve">3. </w:t>
        <w:tab/>
        <w:tab/>
        <w:t>Hey don't insult cunts. ;) Soros is pure evil.</w:t>
      </w:r>
    </w:p>
    <w:p>
      <w:r>
        <w:rPr>
          <w:b/>
          <w:u w:val="single"/>
        </w:rPr>
        <w:t>125593</w:t>
      </w:r>
    </w:p>
    <w:p>
      <w:r>
        <w:t>1. Nutter! All they did was boycott German goods in 1933, after years of Hitler preaching hate against them and he got into power. Vast armies of Jews didn't invade Germany ffs lol</w:t>
      </w:r>
    </w:p>
    <w:p>
      <w:r>
        <w:rPr>
          <w:b/>
          <w:u w:val="single"/>
        </w:rPr>
        <w:t>125594</w:t>
      </w:r>
    </w:p>
    <w:p>
      <w:r>
        <w:t xml:space="preserve">2. </w:t>
        <w:tab/>
        <w:t>It was called the Soviet Union</w:t>
      </w:r>
    </w:p>
    <w:p>
      <w:r>
        <w:rPr>
          <w:b/>
          <w:u w:val="single"/>
        </w:rPr>
        <w:t>125595</w:t>
      </w:r>
    </w:p>
    <w:p>
      <w:r>
        <w:t xml:space="preserve">3. </w:t>
        <w:tab/>
        <w:tab/>
        <w:t>Actually the Nazis and Russia had a non-aggression pact didn't they. It was Hitler who broke that and invaded Russia, the greedy twat lol</w:t>
      </w:r>
    </w:p>
    <w:p>
      <w:r>
        <w:rPr>
          <w:b/>
          <w:u w:val="single"/>
        </w:rPr>
        <w:t>125596</w:t>
      </w:r>
    </w:p>
    <w:p>
      <w:r>
        <w:t xml:space="preserve">4. </w:t>
        <w:tab/>
        <w:tab/>
        <w:tab/>
        <w:t>Yeah, honor among thieves, it was just a matter of who would break it first.</w:t>
      </w:r>
    </w:p>
    <w:p>
      <w:r>
        <w:rPr>
          <w:b/>
          <w:u w:val="single"/>
        </w:rPr>
        <w:t>125597</w:t>
      </w:r>
    </w:p>
    <w:p>
      <w:r>
        <w:t xml:space="preserve">5. </w:t>
        <w:tab/>
        <w:tab/>
        <w:tab/>
        <w:tab/>
        <w:t>Yeah. Hitler thought he's sorted Europe out and got greedy. The start of his downfall. Failed to learn from Napoleon.</w:t>
      </w:r>
    </w:p>
    <w:p>
      <w:r>
        <w:rPr>
          <w:b/>
          <w:u w:val="single"/>
        </w:rPr>
        <w:t>125598</w:t>
      </w:r>
    </w:p>
    <w:p>
      <w:r>
        <w:t xml:space="preserve">6. </w:t>
        <w:tab/>
        <w:tab/>
        <w:tab/>
        <w:tab/>
        <w:tab/>
        <w:t>Johann you’re still peddling your bullshit!  National Socialism means that at a NATIONAL level (ie, high finance) the banks are owned collectively. Like Building Societies. Everything below that is pure capitalism.  Other socialists start from the bottom up and at the top its capital fascism as we have now in the UK, USA and the EU.  That is why it is very right wing.</w:t>
      </w:r>
    </w:p>
    <w:p>
      <w:r>
        <w:rPr>
          <w:b/>
          <w:u w:val="single"/>
        </w:rPr>
        <w:t>125599</w:t>
      </w:r>
    </w:p>
    <w:p>
      <w:r>
        <w:t xml:space="preserve">7. </w:t>
        <w:tab/>
        <w:tab/>
        <w:tab/>
        <w:tab/>
        <w:tab/>
        <w:tab/>
        <w:t>No! This is exactly what socialist Corbyn is proposing now. Nationalise big firms first to please the masses. Next comes medium firms. Then small firms. Then property. Eventually the State owns everything and Nazism's true meaning becomes clear. Communism. Hitler was anti-capitalist. The Right is very pro-capitalist. Nazis were devious socialists.</w:t>
      </w:r>
    </w:p>
    <w:p>
      <w:r>
        <w:rPr>
          <w:b/>
          <w:u w:val="single"/>
        </w:rPr>
        <w:t>125600</w:t>
      </w:r>
    </w:p>
    <w:p>
      <w:r>
        <w:t xml:space="preserve">8. </w:t>
        <w:tab/>
        <w:tab/>
        <w:tab/>
        <w:tab/>
        <w:tab/>
        <w:tab/>
        <w:tab/>
        <w:t>No no no!  We only want to Socialise the banking sector turning them into non-profit making groups like Building Societies.  All big businesses are left alone, in private hands s they were in Nazi Germany.  Read and learn!</w:t>
      </w:r>
    </w:p>
    <w:p>
      <w:r>
        <w:rPr>
          <w:b/>
          <w:u w:val="single"/>
        </w:rPr>
        <w:t>125601</w:t>
      </w:r>
    </w:p>
    <w:p>
      <w:r>
        <w:t xml:space="preserve">9. </w:t>
        <w:tab/>
        <w:tab/>
        <w:tab/>
        <w:tab/>
        <w:tab/>
        <w:tab/>
        <w:tab/>
        <w:t>As usual Johan you are talking out the back of your head!</w:t>
      </w:r>
    </w:p>
    <w:p>
      <w:r>
        <w:rPr>
          <w:b/>
          <w:u w:val="single"/>
        </w:rPr>
        <w:t>125602</w:t>
      </w:r>
    </w:p>
    <w:p>
      <w:r>
        <w:t xml:space="preserve">10. </w:t>
        <w:tab/>
        <w:tab/>
        <w:tab/>
        <w:tab/>
        <w:tab/>
        <w:tab/>
        <w:tab/>
        <w:t>Hitler was a crony capitalist  25 point Nazi Manifesto  https://simple.m.wikipedia.org/wiki/NSDAP_25_points_manifesto</w:t>
      </w:r>
    </w:p>
    <w:p>
      <w:r>
        <w:rPr>
          <w:b/>
          <w:u w:val="single"/>
        </w:rPr>
        <w:t>125603</w:t>
      </w:r>
    </w:p>
    <w:p>
      <w:r>
        <w:t xml:space="preserve">11. </w:t>
        <w:tab/>
        <w:tab/>
        <w:tab/>
        <w:tab/>
        <w:tab/>
        <w:tab/>
        <w:tab/>
        <w:tab/>
        <w:t>Lot of policies Corbyn would love to get away with there mate :)</w:t>
      </w:r>
    </w:p>
    <w:p>
      <w:r>
        <w:rPr>
          <w:b/>
          <w:u w:val="single"/>
        </w:rPr>
        <w:t>125604</w:t>
      </w:r>
    </w:p>
    <w:p>
      <w:r>
        <w:t xml:space="preserve">12. </w:t>
        <w:tab/>
        <w:tab/>
        <w:tab/>
        <w:tab/>
        <w:tab/>
        <w:tab/>
        <w:tab/>
        <w:tab/>
        <w:tab/>
        <w:t>I'm sure if you changed the references of Jews to Whites and took out on the streets of  Shoreditch and asked them whos manifesto it was they would say Corbyns</w:t>
      </w:r>
    </w:p>
    <w:p>
      <w:r>
        <w:rPr>
          <w:b/>
          <w:u w:val="single"/>
        </w:rPr>
        <w:t>125605</w:t>
      </w:r>
    </w:p>
    <w:p>
      <w:r>
        <w:t xml:space="preserve">13. </w:t>
        <w:tab/>
        <w:tab/>
        <w:tab/>
        <w:tab/>
        <w:tab/>
        <w:tab/>
        <w:tab/>
        <w:tab/>
        <w:tab/>
        <w:tab/>
        <w:t>Yeah. Control of education...tick. Nationalisation...tick. Forcing firms to pay staff bonuses...tick. Antisemitism...tick.</w:t>
      </w:r>
    </w:p>
    <w:p>
      <w:r>
        <w:rPr>
          <w:b/>
          <w:u w:val="single"/>
        </w:rPr>
        <w:t>125606</w:t>
      </w:r>
    </w:p>
    <w:p>
      <w:r>
        <w:t xml:space="preserve">14. </w:t>
        <w:tab/>
        <w:tab/>
        <w:tab/>
        <w:tab/>
        <w:tab/>
        <w:tab/>
        <w:tab/>
        <w:tab/>
        <w:tab/>
        <w:tab/>
        <w:tab/>
        <w:t>It always make me laugh when the middle class always go on about how wonderful the German Autobahn is ,a Nazi invention</w:t>
      </w:r>
    </w:p>
    <w:p>
      <w:r>
        <w:rPr>
          <w:b/>
          <w:u w:val="single"/>
        </w:rPr>
        <w:t>125607</w:t>
      </w:r>
    </w:p>
    <w:p>
      <w:r>
        <w:t xml:space="preserve">15. </w:t>
        <w:tab/>
        <w:tab/>
        <w:tab/>
        <w:tab/>
        <w:tab/>
        <w:tab/>
        <w:tab/>
        <w:tab/>
        <w:tab/>
        <w:t>The Jewish Communist 45 point plan for taking over America: http://rense.com/general32/americ.htm</w:t>
      </w:r>
    </w:p>
    <w:p>
      <w:r>
        <w:rPr>
          <w:b/>
          <w:u w:val="single"/>
        </w:rPr>
        <w:t>125608</w:t>
      </w:r>
    </w:p>
    <w:p>
      <w:r>
        <w:t xml:space="preserve">16. </w:t>
        <w:tab/>
        <w:tab/>
        <w:tab/>
        <w:tab/>
        <w:tab/>
        <w:tab/>
        <w:tab/>
        <w:t>Hitler's economic policies are literally where the word 'privatization' comes from:  https://en.wikipedia.org/wiki/Privatization</w:t>
      </w:r>
    </w:p>
    <w:p>
      <w:r>
        <w:rPr>
          <w:b/>
          <w:u w:val="single"/>
        </w:rPr>
        <w:t>125609</w:t>
      </w:r>
    </w:p>
    <w:p>
      <w:r>
        <w:t xml:space="preserve">17. </w:t>
        <w:tab/>
        <w:tab/>
        <w:tab/>
        <w:tab/>
        <w:tab/>
        <w:t>National Socialists kill or incarcerate bankers, fascists and communists love them and protect them as we did 10yrs ago.  The EU is a fascist state and National Socialism is NOT fascism.  The UK has a fascistic overburden but it s not as pronounced as the EU, but our Covil Service is very fascistic indeed.</w:t>
      </w:r>
    </w:p>
    <w:p>
      <w:r>
        <w:rPr>
          <w:b/>
          <w:u w:val="single"/>
        </w:rPr>
        <w:t>125610</w:t>
      </w:r>
    </w:p>
    <w:p>
      <w:r>
        <w:t xml:space="preserve">18. </w:t>
        <w:tab/>
        <w:tab/>
        <w:tab/>
        <w:tab/>
        <w:tab/>
        <w:tab/>
        <w:t>Oh it's you Ian. Head National Socialist of Gab again   National Socialists like Marxists kill anyone who gets in their way. Even their own type as Hitler did with Strasser. Communism is a sclae of collectivist ideologies. Each wants its own to be the only one. Hence the infighting in Labour now and socialist Frank Field being ostracised by Marxist Momentum.</w:t>
      </w:r>
    </w:p>
    <w:p>
      <w:r>
        <w:rPr>
          <w:b/>
          <w:u w:val="single"/>
        </w:rPr>
        <w:t>125611</w:t>
      </w:r>
    </w:p>
    <w:p>
      <w:r>
        <w:t xml:space="preserve">19. </w:t>
        <w:tab/>
        <w:tab/>
        <w:tab/>
        <w:tab/>
        <w:tab/>
        <w:tab/>
        <w:tab/>
        <w:t>You’re still talking utter shit.  National Socialism means Socialised Banking.  That’s it... that’s all it means.</w:t>
      </w:r>
    </w:p>
    <w:p>
      <w:r>
        <w:rPr>
          <w:b/>
          <w:u w:val="single"/>
        </w:rPr>
        <w:t>125612</w:t>
      </w:r>
    </w:p>
    <w:p>
      <w:r>
        <w:t>1. https://www.mprnews.org/story/2018/10/12/ellison-divorce-records-ordered-unsealed</w:t>
      </w:r>
    </w:p>
    <w:p>
      <w:r>
        <w:rPr>
          <w:b/>
          <w:u w:val="single"/>
        </w:rPr>
        <w:t>125613</w:t>
      </w:r>
    </w:p>
    <w:p>
      <w:r>
        <w:t xml:space="preserve">2. </w:t>
        <w:tab/>
        <w:t>This fucking communist muzzie needs to be shown the door. Along with the rest of the sand niggers that have invaded our country.</w:t>
      </w:r>
    </w:p>
    <w:p>
      <w:r>
        <w:rPr>
          <w:b/>
          <w:u w:val="single"/>
        </w:rPr>
        <w:t>125614</w:t>
      </w:r>
    </w:p>
    <w:p>
      <w:r>
        <w:t>1. Quran encourages the rape of non-Muslims   https://www.christiantoday.com/article/allah-allows-muslim-men-to-rape-infidel-women-to-humiliate-them-female-islamic-scholar-says/77089.htm</w:t>
      </w:r>
    </w:p>
    <w:p>
      <w:r>
        <w:rPr>
          <w:b/>
          <w:u w:val="single"/>
        </w:rPr>
        <w:t>125615</w:t>
      </w:r>
    </w:p>
    <w:p>
      <w:r>
        <w:t xml:space="preserve">2. </w:t>
        <w:tab/>
        <w:t>She's talking SHITE!  Islam is strictly against committing the act of rape. Allah says in the Quran, “And come not near to unlawful sex. Verily, it is a shameful (deed) and an act evil, opening the road (to many other evils)” (Quran 17:32).   She's a fcking retard!</w:t>
      </w:r>
    </w:p>
    <w:p>
      <w:r>
        <w:rPr>
          <w:b/>
          <w:u w:val="single"/>
        </w:rPr>
        <w:t>125616</w:t>
      </w:r>
    </w:p>
    <w:p>
      <w:r>
        <w:t xml:space="preserve">3. </w:t>
        <w:tab/>
        <w:tab/>
        <w:t>Where does it say that? Only fcking ISIS terrorists come out with that shite today. Who are the NON believers / kaffirs. Rape is uillegal in every country on earth and only a retarded cunt would blame a BOOK. What AUTHORITY does that stupid bitch have - NONE! No offence Sidney.</w:t>
      </w:r>
    </w:p>
    <w:p>
      <w:r>
        <w:rPr>
          <w:b/>
          <w:u w:val="single"/>
        </w:rPr>
        <w:t>125617</w:t>
      </w:r>
    </w:p>
    <w:p>
      <w:r>
        <w:t>1. Post-Christian Huwhyte people architecture.</w:t>
      </w:r>
    </w:p>
    <w:p>
      <w:r>
        <w:rPr>
          <w:b/>
          <w:u w:val="single"/>
        </w:rPr>
        <w:t>125618</w:t>
      </w:r>
    </w:p>
    <w:p>
      <w:r>
        <w:t xml:space="preserve">2. </w:t>
        <w:tab/>
        <w:t>Jewish architecture.</w:t>
      </w:r>
    </w:p>
    <w:p>
      <w:r>
        <w:rPr>
          <w:b/>
          <w:u w:val="single"/>
        </w:rPr>
        <w:t>125619</w:t>
      </w:r>
    </w:p>
    <w:p>
      <w:r>
        <w:t xml:space="preserve">3. </w:t>
        <w:tab/>
        <w:tab/>
        <w:t>Jews are retarded so I don't believe they are capable are they?  They are merely a programmed brain so they have absolutely no creativity!</w:t>
      </w:r>
    </w:p>
    <w:p>
      <w:r>
        <w:rPr>
          <w:b/>
          <w:u w:val="single"/>
        </w:rPr>
        <w:t>125620</w:t>
      </w:r>
    </w:p>
    <w:p>
      <w:r>
        <w:t>1. Which Way, Western Man?</w:t>
      </w:r>
    </w:p>
    <w:p>
      <w:r>
        <w:rPr>
          <w:b/>
          <w:u w:val="single"/>
        </w:rPr>
        <w:t>125621</w:t>
      </w:r>
    </w:p>
    <w:p>
      <w:r>
        <w:t xml:space="preserve">2. </w:t>
        <w:tab/>
        <w:t>Well, I'm gay as fuck, but even I would go for those two blonde babes. No nigger dick for me, thank you.</w:t>
      </w:r>
    </w:p>
    <w:p>
      <w:r>
        <w:rPr>
          <w:b/>
          <w:u w:val="single"/>
        </w:rPr>
        <w:t>125622</w:t>
      </w:r>
    </w:p>
    <w:p>
      <w:r>
        <w:t>1. Let me explain something. This Movie made by a Jew starring a Nigger and a Jew making fun of Racism and Sexism would NEVER be made today. Leftists would Shut the producers down, and Riot until everybody pulled the film today.</w:t>
      </w:r>
    </w:p>
    <w:p>
      <w:r>
        <w:rPr>
          <w:b/>
          <w:u w:val="single"/>
        </w:rPr>
        <w:t>125623</w:t>
      </w:r>
    </w:p>
    <w:p>
      <w:r>
        <w:t xml:space="preserve">2. </w:t>
        <w:tab/>
        <w:t>Where all da white women at?</w:t>
      </w:r>
    </w:p>
    <w:p>
      <w:r>
        <w:rPr>
          <w:b/>
          <w:u w:val="single"/>
        </w:rPr>
        <w:t>125624</w:t>
      </w:r>
    </w:p>
    <w:p>
      <w:r>
        <w:t xml:space="preserve">3. </w:t>
        <w:tab/>
        <w:tab/>
        <w:t>Whites got roles in Blazing Saddles. Oh Wait, you think Whites need to sit in the back of the Bus don’t you?</w:t>
      </w:r>
    </w:p>
    <w:p>
      <w:r>
        <w:rPr>
          <w:b/>
          <w:u w:val="single"/>
        </w:rPr>
        <w:t>125625</w:t>
      </w:r>
    </w:p>
    <w:p>
      <w:r>
        <w:t xml:space="preserve">4. </w:t>
        <w:tab/>
        <w:tab/>
        <w:t>Black Lives Matter. Black Supremacy and all that right?</w:t>
      </w:r>
    </w:p>
    <w:p>
      <w:r>
        <w:rPr>
          <w:b/>
          <w:u w:val="single"/>
        </w:rPr>
        <w:t>125626</w:t>
      </w:r>
    </w:p>
    <w:p>
      <w:r>
        <w:t xml:space="preserve">5. </w:t>
        <w:tab/>
        <w:tab/>
        <w:t>It’s twu.. ITS TWU</w:t>
      </w:r>
    </w:p>
    <w:p>
      <w:r>
        <w:rPr>
          <w:b/>
          <w:u w:val="single"/>
        </w:rPr>
        <w:t>125627</w:t>
      </w:r>
    </w:p>
    <w:p>
      <w:r>
        <w:t xml:space="preserve">6. </w:t>
        <w:tab/>
        <w:tab/>
        <w:t>Is it twu what they say about the darkies? ITS TWU!! Haha</w:t>
      </w:r>
    </w:p>
    <w:p>
      <w:r>
        <w:rPr>
          <w:b/>
          <w:u w:val="single"/>
        </w:rPr>
        <w:t>125628</w:t>
      </w:r>
    </w:p>
    <w:p>
      <w:r>
        <w:t xml:space="preserve">7. </w:t>
        <w:tab/>
        <w:tab/>
        <w:t>Fuck BLM. I ain’t that.</w:t>
      </w:r>
    </w:p>
    <w:p>
      <w:r>
        <w:rPr>
          <w:b/>
          <w:u w:val="single"/>
        </w:rPr>
        <w:t>125629</w:t>
      </w:r>
    </w:p>
    <w:p>
      <w:r>
        <w:t xml:space="preserve">8. </w:t>
        <w:tab/>
        <w:tab/>
        <w:t>100% white and damn proud of it</w:t>
      </w:r>
    </w:p>
    <w:p>
      <w:r>
        <w:rPr>
          <w:b/>
          <w:u w:val="single"/>
        </w:rPr>
        <w:t>125630</w:t>
      </w:r>
    </w:p>
    <w:p>
      <w:r>
        <w:t>1. Obama managed to beat out Crazy Uncle Joe today, he snagged about 2,000 to watch him speak in Vegas, of course his stage show was a lot better..</w:t>
      </w:r>
    </w:p>
    <w:p>
      <w:r>
        <w:rPr>
          <w:b/>
          <w:u w:val="single"/>
        </w:rPr>
        <w:t>125631</w:t>
      </w:r>
    </w:p>
    <w:p>
      <w:r>
        <w:t xml:space="preserve">2. </w:t>
        <w:tab/>
        <w:t>another corrupt faggot</w:t>
      </w:r>
    </w:p>
    <w:p>
      <w:r>
        <w:rPr>
          <w:b/>
          <w:u w:val="single"/>
        </w:rPr>
        <w:t>125632</w:t>
      </w:r>
    </w:p>
    <w:p>
      <w:r>
        <w:t>1. Barack Obama::   'marriage is between a man and a woman'   Yeah, until he got into office.  Obama's a lying faggot   #LGBTQpervert  #WorstPresidentEver  https://www.telegraph.co.uk/news/worldnews/barackobama/3375059/Barack-Obama-marriage-is-between-a-man-and-a-woman.html   ....</w:t>
      </w:r>
    </w:p>
    <w:p>
      <w:r>
        <w:rPr>
          <w:b/>
          <w:u w:val="single"/>
        </w:rPr>
        <w:t>125633</w:t>
      </w:r>
    </w:p>
    <w:p>
      <w:r>
        <w:t>1. This is very sad that Conor has lost the fight to this animal. But he is going to rematch, which cannot but please me.   McGregor's wife vs Nurmagomedov's wife. It is apparently which one is evil that must be defeated.</w:t>
      </w:r>
    </w:p>
    <w:p>
      <w:r>
        <w:rPr>
          <w:b/>
          <w:u w:val="single"/>
        </w:rPr>
        <w:t>125634</w:t>
      </w:r>
    </w:p>
    <w:p>
      <w:r>
        <w:t xml:space="preserve">2. </w:t>
        <w:tab/>
        <w:t>McGregor is a punk.</w:t>
      </w:r>
    </w:p>
    <w:p>
      <w:r>
        <w:rPr>
          <w:b/>
          <w:u w:val="single"/>
        </w:rPr>
        <w:t>125635</w:t>
      </w:r>
    </w:p>
    <w:p>
      <w:r>
        <w:t xml:space="preserve">3. </w:t>
        <w:tab/>
        <w:tab/>
        <w:t>At least he isn't a filthy muslim.  Lol the filthy muslim attacks someone in the crowd while his filthy friend jumps in and sucker punches Conor and you call HIM a punk?  Cut back on the muzzie choad faggot</w:t>
      </w:r>
    </w:p>
    <w:p>
      <w:r>
        <w:rPr>
          <w:b/>
          <w:u w:val="single"/>
        </w:rPr>
        <w:t>125636</w:t>
      </w:r>
    </w:p>
    <w:p>
      <w:r>
        <w:t>1. REMEMBER THIS CUNT IS AN ISAMIC GOAT PISS DRINKING FUCK !!</w:t>
      </w:r>
    </w:p>
    <w:p>
      <w:r>
        <w:rPr>
          <w:b/>
          <w:u w:val="single"/>
        </w:rPr>
        <w:t>125637</w:t>
      </w:r>
    </w:p>
    <w:p>
      <w:r>
        <w:t>1. This cunt has an amazing afro  https://youtu.be/FfIq3rGBSOI</w:t>
      </w:r>
    </w:p>
    <w:p>
      <w:r>
        <w:rPr>
          <w:b/>
          <w:u w:val="single"/>
        </w:rPr>
        <w:t>125638</w:t>
      </w:r>
    </w:p>
    <w:p>
      <w:r>
        <w:t>1. Mickey D's refused me access to Gab.ai    I posted Dick Van Dyke left 54 million to Trump Foundation on FB and it was blocked for being spam.   You can't make this shit up leftist hate us!.  You're not allowed to post anything!</w:t>
      </w:r>
    </w:p>
    <w:p>
      <w:r>
        <w:rPr>
          <w:b/>
          <w:u w:val="single"/>
        </w:rPr>
        <w:t>125639</w:t>
      </w:r>
    </w:p>
    <w:p>
      <w:r>
        <w:t>1. retard</w:t>
      </w:r>
    </w:p>
    <w:p>
      <w:r>
        <w:rPr>
          <w:b/>
          <w:u w:val="single"/>
        </w:rPr>
        <w:t>125640</w:t>
      </w:r>
    </w:p>
    <w:p>
      <w:r>
        <w:t xml:space="preserve">2. </w:t>
        <w:tab/>
        <w:t>Giggling😂😂😂</w:t>
      </w:r>
    </w:p>
    <w:p>
      <w:r>
        <w:rPr>
          <w:b/>
          <w:u w:val="single"/>
        </w:rPr>
        <w:t>125641</w:t>
      </w:r>
    </w:p>
    <w:p>
      <w:r>
        <w:t xml:space="preserve">3. </w:t>
        <w:tab/>
        <w:t>but mah legisy</w:t>
      </w:r>
    </w:p>
    <w:p>
      <w:r>
        <w:rPr>
          <w:b/>
          <w:u w:val="single"/>
        </w:rPr>
        <w:t>125642</w:t>
      </w:r>
    </w:p>
    <w:p>
      <w:r>
        <w:t xml:space="preserve">4. </w:t>
        <w:tab/>
        <w:t>#Democrats always have that Blank Look in their eyes....No ones home !</w:t>
      </w:r>
    </w:p>
    <w:p>
      <w:r>
        <w:rPr>
          <w:b/>
          <w:u w:val="single"/>
        </w:rPr>
        <w:t>125643</w:t>
      </w:r>
    </w:p>
    <w:p>
      <w:r>
        <w:t xml:space="preserve">5. </w:t>
        <w:tab/>
        <w:t>Actually, it is GREAT to be White!    It is the BEST TO BE WHITE.     O am quie happy for others to like who they are, but I would much rather be WHITE.   MUCH RATHER!   MUCH MUCH MUCH  rather!</w:t>
      </w:r>
    </w:p>
    <w:p>
      <w:r>
        <w:rPr>
          <w:b/>
          <w:u w:val="single"/>
        </w:rPr>
        <w:t>125644</w:t>
      </w:r>
    </w:p>
    <w:p>
      <w:r>
        <w:t xml:space="preserve">6. </w:t>
        <w:tab/>
        <w:t>As long as you’re not male.</w:t>
      </w:r>
    </w:p>
    <w:p>
      <w:r>
        <w:rPr>
          <w:b/>
          <w:u w:val="single"/>
        </w:rPr>
        <w:t>125645</w:t>
      </w:r>
    </w:p>
    <w:p>
      <w:r>
        <w:t xml:space="preserve">7. </w:t>
        <w:tab/>
        <w:t>Ya Fauxy, no need to be afraid of those dumbass SJW white privilege bitches. The rural country gal college educated well armed independent white women take their Mob busting 2A privilege very seriously.</w:t>
      </w:r>
    </w:p>
    <w:p>
      <w:r>
        <w:rPr>
          <w:b/>
          <w:u w:val="single"/>
        </w:rPr>
        <w:t>125646</w:t>
      </w:r>
    </w:p>
    <w:p>
      <w:r>
        <w:t>1. Andrew Gillum Graduated Training School That Spawned Soros Army of Revolutionaries   https://www.breitbart.com/politics/2018/10/17/andrew-gillum-graduated-training-school-that-spawned-soros-army-of-revolutionaries/</w:t>
      </w:r>
    </w:p>
    <w:p>
      <w:r>
        <w:rPr>
          <w:b/>
          <w:u w:val="single"/>
        </w:rPr>
        <w:t>125647</w:t>
      </w:r>
    </w:p>
    <w:p>
      <w:r>
        <w:t xml:space="preserve">2. </w:t>
        <w:tab/>
        <w:t>GILLUM IS A NWO GLOBALIST SPAWN OF GEORGE SOROS. ONLY A LIBERAL RETARD WOULD VOTE FOR HIM.</w:t>
      </w:r>
    </w:p>
    <w:p>
      <w:r>
        <w:rPr>
          <w:b/>
          <w:u w:val="single"/>
        </w:rPr>
        <w:t>125648</w:t>
      </w:r>
    </w:p>
    <w:p>
      <w:r>
        <w:t>1. U are whore ?? Do u know me ?? No , so fuck off cunt !!!!  @utmusrephafudd1979</w:t>
      </w:r>
    </w:p>
    <w:p>
      <w:r>
        <w:rPr>
          <w:b/>
          <w:u w:val="single"/>
        </w:rPr>
        <w:t>125649</w:t>
      </w:r>
    </w:p>
    <w:p>
      <w:r>
        <w:t>1. ***NEW VIDEO***   .   Sadiq Khan LIES About NO-GO ZONES and MUSLIM Grooming Gangs - #LBC   .   #GroomingGangs #NoGoZones   .   https://www.youtube.com/watch?v=asEwkc-r-yw</w:t>
      </w:r>
    </w:p>
    <w:p>
      <w:r>
        <w:rPr>
          <w:b/>
          <w:u w:val="single"/>
        </w:rPr>
        <w:t>125650</w:t>
      </w:r>
    </w:p>
    <w:p>
      <w:r>
        <w:t xml:space="preserve">2. </w:t>
        <w:tab/>
        <w:t>Apology accepted Carl James O'Brien is a cunt mind you so is Sadiq Khan and you right Sadiq Khan doesn't give a shit about the girls who are being raped he only cares about his own self interests and his agenda</w:t>
      </w:r>
    </w:p>
    <w:p>
      <w:r>
        <w:rPr>
          <w:b/>
          <w:u w:val="single"/>
        </w:rPr>
        <w:t>125651</w:t>
      </w:r>
    </w:p>
    <w:p>
      <w:r>
        <w:t>1. How did the cunt get a Brit passport???</w:t>
      </w:r>
    </w:p>
    <w:p>
      <w:r>
        <w:rPr>
          <w:b/>
          <w:u w:val="single"/>
        </w:rPr>
        <w:t>125652</w:t>
      </w:r>
    </w:p>
    <w:p>
      <w:r>
        <w:t>1. Just look at all the "women and children".    No.    These are fighting age men.  14,000 strong.    This is an invasion.  This is why we need the #PatriotWall!!!</w:t>
      </w:r>
    </w:p>
    <w:p>
      <w:r>
        <w:rPr>
          <w:b/>
          <w:u w:val="single"/>
        </w:rPr>
        <w:t>125653</w:t>
      </w:r>
    </w:p>
    <w:p>
      <w:r>
        <w:t xml:space="preserve">2. </w:t>
        <w:tab/>
        <w:t>Now, if I remember correctly from the muzzie invasion in Europe, which this is similar to (smaller numbers) these people are all ..(haha) doctors &amp; lawyers right?🙄</w:t>
      </w:r>
    </w:p>
    <w:p>
      <w:r>
        <w:rPr>
          <w:b/>
          <w:u w:val="single"/>
        </w:rPr>
        <w:t>125654</w:t>
      </w:r>
    </w:p>
    <w:p>
      <w:r>
        <w:t>1. @Jessicatarlov   I'm not quite sure how many times I have to tell your stupid moronic idiotic brainless twat waffle self you don't speak for women whether it's Republican women or Independent Women because I'm going to tell you something you little tart I have women that are independent as friends they don't like anybody speaking for them let alone some democratic dingbat who doesn't know any of them. Here's another clue for you you bimbo constantly running to the polls and saying but the poll say this the polls say that we have the advantage in the generic poll, Hillary Clinton also had a lead in all the polls didn't she? Everyone knows that they oversample Democrats in order to get the desired outcome they want it's been well documented perhaps you should look it up instead of constantly going on outnumbered and making a complete fool of yourself, the only thing I wish is that Dagan would get up and punch you off the fucking couch. Stop speaking for women cuz you don't speak for me and you don't speak for any other woman you disgusting dirty bitch</w:t>
      </w:r>
    </w:p>
    <w:p>
      <w:r>
        <w:rPr>
          <w:b/>
          <w:u w:val="single"/>
        </w:rPr>
        <w:t>125655</w:t>
      </w:r>
    </w:p>
    <w:p>
      <w:r>
        <w:t>1. Nigger student threatens french school teacher by Mark Collett;   https://www.youtube.com/watch?v=4Fdtu42T_h8</w:t>
      </w:r>
    </w:p>
    <w:p>
      <w:r>
        <w:rPr>
          <w:b/>
          <w:u w:val="single"/>
        </w:rPr>
        <w:t>125656</w:t>
      </w:r>
    </w:p>
    <w:p>
      <w:r>
        <w:t>1.</w:t>
      </w:r>
    </w:p>
    <w:p>
      <w:r>
        <w:rPr>
          <w:b/>
          <w:u w:val="single"/>
        </w:rPr>
        <w:t>125657</w:t>
      </w:r>
    </w:p>
    <w:p>
      <w:r>
        <w:t xml:space="preserve">2. </w:t>
        <w:tab/>
        <w:t>Yes Sir!!   🙏🙏🙏🇺🇸🇺🇸🇺🇸   👇👇👇👇👇👇👇</w:t>
      </w:r>
    </w:p>
    <w:p>
      <w:r>
        <w:rPr>
          <w:b/>
          <w:u w:val="single"/>
        </w:rPr>
        <w:t>125658</w:t>
      </w:r>
    </w:p>
    <w:p>
      <w:r>
        <w:t xml:space="preserve">3. </w:t>
        <w:tab/>
        <w:tab/>
        <w:t>REMEMBER THE ARK IS A FAIRYTALE AND THE TITANIC WAS SUNK BY THE JEW ICEBERG</w:t>
      </w:r>
    </w:p>
    <w:p>
      <w:r>
        <w:rPr>
          <w:b/>
          <w:u w:val="single"/>
        </w:rPr>
        <w:t>125659</w:t>
      </w:r>
    </w:p>
    <w:p>
      <w:r>
        <w:t xml:space="preserve">4. </w:t>
        <w:tab/>
        <w:tab/>
        <w:tab/>
        <w:t>Moron Alert!! 👇👇👇👇</w:t>
      </w:r>
    </w:p>
    <w:p>
      <w:r>
        <w:rPr>
          <w:b/>
          <w:u w:val="single"/>
        </w:rPr>
        <w:t>125660</w:t>
      </w:r>
    </w:p>
    <w:p>
      <w:r>
        <w:t xml:space="preserve">5. </w:t>
        <w:tab/>
        <w:tab/>
        <w:tab/>
        <w:tab/>
        <w:t>U must be a stupid redneck moonshine swilling crossbreed who believes the shit in the ot.....plus you have no sense of humor</w:t>
      </w:r>
    </w:p>
    <w:p>
      <w:r>
        <w:rPr>
          <w:b/>
          <w:u w:val="single"/>
        </w:rPr>
        <w:t>125661</w:t>
      </w:r>
    </w:p>
    <w:p>
      <w:r>
        <w:t xml:space="preserve">6. </w:t>
        <w:tab/>
        <w:tab/>
        <w:tab/>
        <w:tab/>
        <w:tab/>
        <w:t>Typical Lefty,   democrat moron,   Accusing others of what   They actually are!    Sad for you lefty.....   🤦‍♂️🤦‍♂️🤦‍♂️</w:t>
      </w:r>
    </w:p>
    <w:p>
      <w:r>
        <w:rPr>
          <w:b/>
          <w:u w:val="single"/>
        </w:rPr>
        <w:t>125662</w:t>
      </w:r>
    </w:p>
    <w:p>
      <w:r>
        <w:t>1. DEMrat sponsored illegal invasion continues : Trump to call US military to close southern border as 4,000-strong WETback invasion  caravan pushes north</w:t>
      </w:r>
    </w:p>
    <w:p>
      <w:r>
        <w:rPr>
          <w:b/>
          <w:u w:val="single"/>
        </w:rPr>
        <w:t>125663</w:t>
      </w:r>
    </w:p>
    <w:p>
      <w:r>
        <w:t xml:space="preserve">2. </w:t>
        <w:tab/>
        <w:t>Wetback invasion is exactly what this is and it's been going on for the last fifty fucking years.</w:t>
      </w:r>
    </w:p>
    <w:p>
      <w:r>
        <w:rPr>
          <w:b/>
          <w:u w:val="single"/>
        </w:rPr>
        <w:t>125664</w:t>
      </w:r>
    </w:p>
    <w:p>
      <w:r>
        <w:t>1. LOLzy :)  @Bombislamdotcom</w:t>
      </w:r>
    </w:p>
    <w:p>
      <w:r>
        <w:rPr>
          <w:b/>
          <w:u w:val="single"/>
        </w:rPr>
        <w:t>125665</w:t>
      </w:r>
    </w:p>
    <w:p>
      <w:r>
        <w:t xml:space="preserve">2. </w:t>
        <w:tab/>
        <w:t>What's with you kikes and Hitler being gay? Do yall really want "nazi" dick that bad?</w:t>
      </w:r>
    </w:p>
    <w:p>
      <w:r>
        <w:rPr>
          <w:b/>
          <w:u w:val="single"/>
        </w:rPr>
        <w:t>125666</w:t>
      </w:r>
    </w:p>
    <w:p>
      <w:r>
        <w:t xml:space="preserve">3. </w:t>
        <w:tab/>
        <w:tab/>
        <w:t>Whats with you nazis being gay, fag?</w:t>
      </w:r>
    </w:p>
    <w:p>
      <w:r>
        <w:rPr>
          <w:b/>
          <w:u w:val="single"/>
        </w:rPr>
        <w:t>125667</w:t>
      </w:r>
    </w:p>
    <w:p>
      <w:r>
        <w:t xml:space="preserve">4. </w:t>
        <w:tab/>
        <w:tab/>
        <w:tab/>
        <w:t>Go on dig more into your private stash of gay porn and post it to the world so you can show them what a faggot you are. LMAO</w:t>
      </w:r>
    </w:p>
    <w:p>
      <w:r>
        <w:rPr>
          <w:b/>
          <w:u w:val="single"/>
        </w:rPr>
        <w:t>125668</w:t>
      </w:r>
    </w:p>
    <w:p>
      <w:r>
        <w:t xml:space="preserve">5. </w:t>
        <w:tab/>
        <w:tab/>
        <w:tab/>
        <w:tab/>
        <w:t>Where do they get this degenerate garbage?</w:t>
      </w:r>
    </w:p>
    <w:p>
      <w:r>
        <w:rPr>
          <w:b/>
          <w:u w:val="single"/>
        </w:rPr>
        <w:t>125669</w:t>
      </w:r>
    </w:p>
    <w:p>
      <w:r>
        <w:t xml:space="preserve">6. </w:t>
        <w:tab/>
        <w:tab/>
        <w:tab/>
        <w:tab/>
        <w:tab/>
        <w:t>i was wondering the same thing. what kind of jew sets up a gay porno shoot with six guys that all look like retarded siblings?</w:t>
      </w:r>
    </w:p>
    <w:p>
      <w:r>
        <w:rPr>
          <w:b/>
          <w:u w:val="single"/>
        </w:rPr>
        <w:t>125670</w:t>
      </w:r>
    </w:p>
    <w:p>
      <w:r>
        <w:t>1. The left has ALWAYS  prefers victimhood over VALOR.  This screams "poor me I'm a victim!!  You need to vote for my side"  This is just so obvious and insulting.   https://www.thegatewaypundit.com/2018/10/breaking-bomb-also-sent-to-maxine-waters-office/</w:t>
      </w:r>
    </w:p>
    <w:p>
      <w:r>
        <w:rPr>
          <w:b/>
          <w:u w:val="single"/>
        </w:rPr>
        <w:t>125671</w:t>
      </w:r>
    </w:p>
    <w:p>
      <w:r>
        <w:t xml:space="preserve">2. </w:t>
        <w:tab/>
        <w:t>Another cunt who claimed people were out to get her. Lying sack of parasitic excrement, along with the rest of the DC ruling class. I don't care WHO they are, or how rich they are, they are parasitic EXCREMENT in my opinion.</w:t>
      </w:r>
    </w:p>
    <w:p>
      <w:r>
        <w:rPr>
          <w:b/>
          <w:u w:val="single"/>
        </w:rPr>
        <w:t>125672</w:t>
      </w:r>
    </w:p>
    <w:p>
      <w:r>
        <w:t>1. After Twitter banned me, they reported me to the FBI, who came to my house to interview me.    Now, even though I get death threats, I never lose my head.    I would NEVER have done what Lakeland City Commissioner Michael Dunn did. The video is brutal but not gruesome. You see a man shot to death.    So far I've had two intruders come on to my property. One was a Chinese woman who stole a very expensive tree aloe. I did NOT confront her, because I KNOW THE LAWS, and I'm not eager to use my firearms.    Instead, I followed her home. She lives in a gated community, but she was so oblivious that I was able to slip in behind her after she used the keypad. After I got her address, I called the cops, who retrieved the tree aloe.     I asked the deputy to be honest, and he advised me to not press charges. The woman and her daughter were already pretending to not understand English, and the deputy said that without a doubt they would file a civil suit, claiming RACISM on my part.    But the deputy told the woman and her daughter to never even come onto my street again, because if I ever made any more complaints, he'd go right to their house.    The second intruder crashed over my fence into my back yard at 1:00 a.m. He was thrashing around in the bushes. I armed myself and used my secret passageway, and I saw that it was the kid across the alley. He'd kicked his soccer ball into my yard and had jumped the fence to retrieve it.    Neither the Chinese thief nor the soccer-ball kid were in any danger, EVEN THOUGH I GET DEATH THREATS.    I've arranged my house and the two adjacent properties to allow me to see what's happening. Intruders can't see me.    Despite Twitter's MALICIOUS report to the FBI, I am not a threat to anyone--except for those who threaten ME, on MY property. But by keeping my head, I was able to see that the two intruders I mentioned above did not pose a threat.    AND in 2012, two women home-invaded my parents. My brother and I caught them in the act. I was angry enough to shoot them. However, I DID NOT. I didn't even point my handgun at them. I kept it by my side, visible but not aimed at anyone.    My father insisted that we let the home invaders go. He was terrified of criminals coming back for revenge, so I did as he asked, but I also reported them to the cops, who later arrested them. They were targeting elderly people all over Southern California.    California has become totally lawless, now that Jerry Brown redefined violent felonies and eliminated money bail. It's impossible to jail criminals.    BUT.    I still keep my head. As the FBI knows, I am not a threat.    Leftists like Jack Dorsey are a threat. They make entire states lawless, which results in what you see in the video. I said on Twitter that when the police stand down, citizens take the law into their own hands.    Leftism gets people killed. I myself have never killed anyone.     People like me are not the problem.    https://www.liveleak.com/view?t=9mG1y_1539622407</w:t>
      </w:r>
    </w:p>
    <w:p>
      <w:r>
        <w:rPr>
          <w:b/>
          <w:u w:val="single"/>
        </w:rPr>
        <w:t>125673</w:t>
      </w:r>
    </w:p>
    <w:p>
      <w:r>
        <w:t xml:space="preserve">2. </w:t>
        <w:tab/>
        <w:t>Twitter knows your no threat  PHYSICALLY, instead your a real threat to debunking their false narrative. You were EDUCATING the masses, the left just can’t have any of that!! The ones who are a physical threat TELL you they are. And yet twitter leaves their comments/page up. I for one am enternaly gratful for you educating me on a lot of subjects. #EyesOpen</w:t>
      </w:r>
    </w:p>
    <w:p>
      <w:r>
        <w:rPr>
          <w:b/>
          <w:u w:val="single"/>
        </w:rPr>
        <w:t>125674</w:t>
      </w:r>
    </w:p>
    <w:p>
      <w:r>
        <w:t xml:space="preserve">3. </w:t>
        <w:tab/>
        <w:tab/>
        <w:t>Twitter and fucken Fuckbook are blood brothers in arms owned by same deformed son of a funking whore, a common cunt</w:t>
      </w:r>
    </w:p>
    <w:p>
      <w:r>
        <w:rPr>
          <w:b/>
          <w:u w:val="single"/>
        </w:rPr>
        <w:t>125675</w:t>
      </w:r>
    </w:p>
    <w:p>
      <w:r>
        <w:t>1. Because of work? Hahaha. As if he has to. The fucking cunt</w:t>
      </w:r>
    </w:p>
    <w:p>
      <w:r>
        <w:rPr>
          <w:b/>
          <w:u w:val="single"/>
        </w:rPr>
        <w:t>125676</w:t>
      </w:r>
    </w:p>
    <w:p>
      <w:r>
        <w:t>1. Twitter is imploding.    These suspensions are having the opposite effect, in that when people hear about them, they begin networking with the suspended party.    A bond is formed, and word gets out.     Jack Dorsey will be blamed for the Democrats' midterm bloodbath, because he's created a grapevine of angry voters who are becoming more and more informed about leftist social-media moguls' attempts to silence dissent.    Watch Jack go down in flames.    And then laugh at him.</w:t>
      </w:r>
    </w:p>
    <w:p>
      <w:r>
        <w:rPr>
          <w:b/>
          <w:u w:val="single"/>
        </w:rPr>
        <w:t>125677</w:t>
      </w:r>
    </w:p>
    <w:p>
      <w:r>
        <w:t xml:space="preserve">2. </w:t>
        <w:tab/>
        <w:t>@Jack is a faggot and I've never said ANYTHING to that buttpirate before.</w:t>
      </w:r>
    </w:p>
    <w:p>
      <w:r>
        <w:rPr>
          <w:b/>
          <w:u w:val="single"/>
        </w:rPr>
        <w:t>125678</w:t>
      </w:r>
    </w:p>
    <w:p>
      <w:r>
        <w:t>1. what would hitler do if he was on gab</w:t>
      </w:r>
    </w:p>
    <w:p>
      <w:r>
        <w:rPr>
          <w:b/>
          <w:u w:val="single"/>
        </w:rPr>
        <w:t>125679</w:t>
      </w:r>
    </w:p>
    <w:p>
      <w:r>
        <w:t xml:space="preserve">2. </w:t>
        <w:tab/>
        <w:t>Hey jew@jew @LimeFlavouredLibertarian  talk shit like a dirty rabbi with a shave'n schmekel and tell us how you plan to whine your ass up the communist asshole of those you take your marching orders from?   Jew punk you are a great excuse for what is needed. Libertarian is a code word for faggot jew and with a wink you are blowing glory holes in the little girl's room</w:t>
      </w:r>
    </w:p>
    <w:p>
      <w:r>
        <w:rPr>
          <w:b/>
          <w:u w:val="single"/>
        </w:rPr>
        <w:t>125680</w:t>
      </w:r>
    </w:p>
    <w:p>
      <w:r>
        <w:t xml:space="preserve">3. </w:t>
        <w:tab/>
        <w:tab/>
        <w:t>i'm a conservative, my name is old, look at how conservative my blog is http://limegenocide.blogspot.com/</w:t>
      </w:r>
    </w:p>
    <w:p>
      <w:r>
        <w:rPr>
          <w:b/>
          <w:u w:val="single"/>
        </w:rPr>
        <w:t>125681</w:t>
      </w:r>
    </w:p>
    <w:p>
      <w:r>
        <w:t>1. SMH...   WHY AM I NOT SURPRISED?   BREAKING:   Man Steps Forward with Sexual Assault Allegations against Sen. Cory Booker —   With Lawyer Response to Gateway Pundit   https://www.thegatewaypundit.com/2018/10/breaking-man-steps-forward-with-sexual-assault-allegations-against-sen-cory-booker-with-lawyer-response-to-gateway-pundit/</w:t>
      </w:r>
    </w:p>
    <w:p>
      <w:r>
        <w:rPr>
          <w:b/>
          <w:u w:val="single"/>
        </w:rPr>
        <w:t>125682</w:t>
      </w:r>
    </w:p>
    <w:p>
      <w:r>
        <w:t xml:space="preserve">2. </w:t>
        <w:tab/>
        <w:t>Oh!! hahahaha busted !! Cory the gay nigger  LOL</w:t>
      </w:r>
    </w:p>
    <w:p>
      <w:r>
        <w:rPr>
          <w:b/>
          <w:u w:val="single"/>
        </w:rPr>
        <w:t>125683</w:t>
      </w:r>
    </w:p>
    <w:p>
      <w:r>
        <w:t>1. No. You're just a dumb fuck who looks at totalitarians who all engage in the same behavior &amp; give them different labels. This semantics-based bullshit "political spectrum" is nothing but liberal propaganda.  Communists, socialists, monarchs, oligarchs, theocrats... It doesn't matter WHAT you call totalitarian dictators. They ALL follow the same policies &amp; tactics. They ALL think you are too stupid to run your own life so they must do it for you. The fact you think there is a difference between totalitarians just shows how fucking retarded you are. You have the critical thinking skills of an eggplant.</w:t>
      </w:r>
    </w:p>
    <w:p>
      <w:r>
        <w:rPr>
          <w:b/>
          <w:u w:val="single"/>
        </w:rPr>
        <w:t>125684</w:t>
      </w:r>
    </w:p>
    <w:p>
      <w:r>
        <w:t>1.  I also thought it was some photo shop thingy. But indeed he married a spic dwarf LOL</w:t>
      </w:r>
    </w:p>
    <w:p>
      <w:r>
        <w:rPr>
          <w:b/>
          <w:u w:val="single"/>
        </w:rPr>
        <w:t>125685</w:t>
      </w:r>
    </w:p>
    <w:p>
      <w:r>
        <w:t>1. Seems loud and clear to me:</w:t>
      </w:r>
    </w:p>
    <w:p>
      <w:r>
        <w:rPr>
          <w:b/>
          <w:u w:val="single"/>
        </w:rPr>
        <w:t>125686</w:t>
      </w:r>
    </w:p>
    <w:p>
      <w:r>
        <w:t xml:space="preserve">2. </w:t>
        <w:tab/>
        <w:t>He should go hitchhike through the Middle East.</w:t>
      </w:r>
    </w:p>
    <w:p>
      <w:r>
        <w:rPr>
          <w:b/>
          <w:u w:val="single"/>
        </w:rPr>
        <w:t>125687</w:t>
      </w:r>
    </w:p>
    <w:p>
      <w:r>
        <w:t xml:space="preserve">3. </w:t>
        <w:tab/>
        <w:tab/>
        <w:t>LIBTARD RETARD</w:t>
      </w:r>
    </w:p>
    <w:p>
      <w:r>
        <w:rPr>
          <w:b/>
          <w:u w:val="single"/>
        </w:rPr>
        <w:t>125688</w:t>
      </w:r>
    </w:p>
    <w:p>
      <w:r>
        <w:t>1. @a    Twitter  said that a “bug” sent user’s private direct messages to third-party developers “who were not authorized to receive them.”   #WalkAwayFromTwitter #DirectMessages #MayHave? #LOL   https://techcrunch.com/2018/09/21/twitter-bug-sent-user-direct-messages-to-developers-for-over-a-year/</w:t>
      </w:r>
    </w:p>
    <w:p>
      <w:r>
        <w:rPr>
          <w:b/>
          <w:u w:val="single"/>
        </w:rPr>
        <w:t>125689</w:t>
      </w:r>
    </w:p>
    <w:p>
      <w:r>
        <w:t xml:space="preserve">2. </w:t>
        <w:tab/>
        <w:t>@jack the sodomite subhuman and his nigger BLM boyfriend deserve the worst kind of violence, mutilation and death that a human mind can conceive</w:t>
      </w:r>
    </w:p>
    <w:p>
      <w:r>
        <w:rPr>
          <w:b/>
          <w:u w:val="single"/>
        </w:rPr>
        <w:t>125690</w:t>
      </w:r>
    </w:p>
    <w:p>
      <w:r>
        <w:t xml:space="preserve">3. </w:t>
        <w:tab/>
        <w:tab/>
        <w:t>Ouch. That's maybe a bit harsh</w:t>
      </w:r>
    </w:p>
    <w:p>
      <w:r>
        <w:rPr>
          <w:b/>
          <w:u w:val="single"/>
        </w:rPr>
        <w:t>125691</w:t>
      </w:r>
    </w:p>
    <w:p>
      <w:r>
        <w:t xml:space="preserve">4. </w:t>
        <w:tab/>
        <w:tab/>
        <w:t>No, it's a punishment proportionate to the damage done</w:t>
      </w:r>
    </w:p>
    <w:p>
      <w:r>
        <w:rPr>
          <w:b/>
          <w:u w:val="single"/>
        </w:rPr>
        <w:t>125692</w:t>
      </w:r>
    </w:p>
    <w:p>
      <w:r>
        <w:t>1. I succumbed to watching this CNN clip but turned the volume off at .47 after Don Lemon presumptively characterized the Honduran caravan as “undocumented migrants”. Lemon then overcame the laws of physics and continued to convey his idiocy without sound.    https://m.youtube.com/watch?v=g-HIQl3lt7E</w:t>
      </w:r>
    </w:p>
    <w:p>
      <w:r>
        <w:rPr>
          <w:b/>
          <w:u w:val="single"/>
        </w:rPr>
        <w:t>125693</w:t>
      </w:r>
    </w:p>
    <w:p>
      <w:r>
        <w:t xml:space="preserve">2. </w:t>
        <w:tab/>
        <w:t>fucking faggot</w:t>
      </w:r>
    </w:p>
    <w:p>
      <w:r>
        <w:rPr>
          <w:b/>
          <w:u w:val="single"/>
        </w:rPr>
        <w:t>125694</w:t>
      </w:r>
    </w:p>
    <w:p>
      <w:r>
        <w:t xml:space="preserve">3. </w:t>
        <w:tab/>
        <w:tab/>
        <w:t>my sentiments exactly. GM Soprano 😊</w:t>
      </w:r>
    </w:p>
    <w:p>
      <w:r>
        <w:rPr>
          <w:b/>
          <w:u w:val="single"/>
        </w:rPr>
        <w:t>125695</w:t>
      </w:r>
    </w:p>
    <w:p>
      <w:r>
        <w:t xml:space="preserve">4. </w:t>
        <w:tab/>
        <w:tab/>
        <w:t>morning</w:t>
      </w:r>
    </w:p>
    <w:p>
      <w:r>
        <w:rPr>
          <w:b/>
          <w:u w:val="single"/>
        </w:rPr>
        <w:t>125696</w:t>
      </w:r>
    </w:p>
    <w:p>
      <w:r>
        <w:t>1. Same as Twat but I don't see a + sign to add another post on top of a post.</w:t>
      </w:r>
    </w:p>
    <w:p>
      <w:r>
        <w:rPr>
          <w:b/>
          <w:u w:val="single"/>
        </w:rPr>
        <w:t>125697</w:t>
      </w:r>
    </w:p>
    <w:p>
      <w:r>
        <w:t>1.</w:t>
      </w:r>
    </w:p>
    <w:p>
      <w:r>
        <w:rPr>
          <w:b/>
          <w:u w:val="single"/>
        </w:rPr>
        <w:t>125698</w:t>
      </w:r>
    </w:p>
    <w:p>
      <w:r>
        <w:t xml:space="preserve">2. </w:t>
        <w:tab/>
        <w:t>GARTH IS A FAGGOT who LOVES OBAMA,,</w:t>
      </w:r>
    </w:p>
    <w:p>
      <w:r>
        <w:rPr>
          <w:b/>
          <w:u w:val="single"/>
        </w:rPr>
        <w:t>125699</w:t>
      </w:r>
    </w:p>
    <w:p>
      <w:r>
        <w:t>1. The MAGA bomber was on Twitter. Should Twitter be banned?</w:t>
      </w:r>
    </w:p>
    <w:p>
      <w:r>
        <w:rPr>
          <w:b/>
          <w:u w:val="single"/>
        </w:rPr>
        <w:t>125700</w:t>
      </w:r>
    </w:p>
    <w:p>
      <w:r>
        <w:t xml:space="preserve">2. </w:t>
        <w:tab/>
        <w:t>No. I gotta feeling Timothy McVeigh 2.0 is going to take care of twitter. Courtesy of cunt hiLIARy, 0bama and Soros</w:t>
      </w:r>
    </w:p>
    <w:p>
      <w:r>
        <w:rPr>
          <w:b/>
          <w:u w:val="single"/>
        </w:rPr>
        <w:t>125701</w:t>
      </w:r>
    </w:p>
    <w:p>
      <w:r>
        <w:t>1. As GAB might be gone forever after this weekend I wanted to take this opportunity to say fuck you rotten pagan motherfuckers. Fuck all of you!   https://www.youtube.com/watch?v=RMsp5cCTJTU</w:t>
      </w:r>
    </w:p>
    <w:p>
      <w:r>
        <w:rPr>
          <w:b/>
          <w:u w:val="single"/>
        </w:rPr>
        <w:t>125702</w:t>
      </w:r>
    </w:p>
    <w:p>
      <w:r>
        <w:t xml:space="preserve">2. </w:t>
        <w:tab/>
        <w:t>fuck you Gab anit going no where pasta nigger</w:t>
      </w:r>
    </w:p>
    <w:p>
      <w:r>
        <w:rPr>
          <w:b/>
          <w:u w:val="single"/>
        </w:rPr>
        <w:t>125703</w:t>
      </w:r>
    </w:p>
    <w:p>
      <w:r>
        <w:t xml:space="preserve">3. </w:t>
        <w:tab/>
        <w:tab/>
        <w:t>yea you just admitted that you want to hurt her so your bitch ass is afraid i would tell ,right you fuck cunt</w:t>
      </w:r>
    </w:p>
    <w:p>
      <w:r>
        <w:rPr>
          <w:b/>
          <w:u w:val="single"/>
        </w:rPr>
        <w:t>125704</w:t>
      </w:r>
    </w:p>
    <w:p>
      <w:r>
        <w:t>1. This is the dyke cunt, Zoe Sharp, who wrote a "funny" short story about President Trump being assassinated.    #ZoeSharp</w:t>
      </w:r>
    </w:p>
    <w:p>
      <w:r>
        <w:rPr>
          <w:b/>
          <w:u w:val="single"/>
        </w:rPr>
        <w:t>125705</w:t>
      </w:r>
    </w:p>
    <w:p>
      <w:r>
        <w:t>2.</w:t>
      </w:r>
    </w:p>
    <w:p>
      <w:r>
        <w:rPr>
          <w:b/>
          <w:u w:val="single"/>
        </w:rPr>
        <w:t>125706</w:t>
      </w:r>
    </w:p>
    <w:p>
      <w:r>
        <w:t xml:space="preserve">3. </w:t>
        <w:tab/>
        <w:tab/>
        <w:t>Froggie is cuter. BTW the dyke just got suspended by Twatter.</w:t>
      </w:r>
    </w:p>
    <w:p>
      <w:r>
        <w:rPr>
          <w:b/>
          <w:u w:val="single"/>
        </w:rPr>
        <w:t>125707</w:t>
      </w:r>
    </w:p>
    <w:p>
      <w:r>
        <w:t>1. be afraid, be very afraid...   https://youtu.be/LikxFZZO2sk</w:t>
      </w:r>
    </w:p>
    <w:p>
      <w:r>
        <w:rPr>
          <w:b/>
          <w:u w:val="single"/>
        </w:rPr>
        <w:t>125708</w:t>
      </w:r>
    </w:p>
    <w:p>
      <w:r>
        <w:t xml:space="preserve">2. </w:t>
        <w:tab/>
        <w:t>Cool. I'd rather deal with this thing than some stupid nigger from the TSA</w:t>
      </w:r>
    </w:p>
    <w:p>
      <w:r>
        <w:rPr>
          <w:b/>
          <w:u w:val="single"/>
        </w:rPr>
        <w:t>125709</w:t>
      </w:r>
    </w:p>
    <w:p>
      <w:r>
        <w:t>1. 4th horseman eat shit nigger cuck whore</w:t>
      </w:r>
    </w:p>
    <w:p>
      <w:r>
        <w:rPr>
          <w:b/>
          <w:u w:val="single"/>
        </w:rPr>
        <w:t>125710</w:t>
      </w:r>
    </w:p>
    <w:p>
      <w:r>
        <w:t>1. GabTV still garbage, sadly. Listen here   https://christophercantwell.com/2018/10/22/radical-agenda-s04e035-brett-stevens/</w:t>
      </w:r>
    </w:p>
    <w:p>
      <w:r>
        <w:rPr>
          <w:b/>
          <w:u w:val="single"/>
        </w:rPr>
        <w:t>125711</w:t>
      </w:r>
    </w:p>
    <w:p>
      <w:r>
        <w:t xml:space="preserve">2. </w:t>
        <w:tab/>
        <w:t>This was a great show. Mr. Cantwell is an amiable high energy host and I was very glad to be part of this. Thanks to him for having me on, and to all of you who called in.</w:t>
      </w:r>
    </w:p>
    <w:p>
      <w:r>
        <w:rPr>
          <w:b/>
          <w:u w:val="single"/>
        </w:rPr>
        <w:t>125712</w:t>
      </w:r>
    </w:p>
    <w:p>
      <w:r>
        <w:t xml:space="preserve">3. </w:t>
        <w:tab/>
        <w:tab/>
        <w:t>I must agree that today was a great episode. I've been kinda hostile to the concept of nihilism, for reasons we discussed on the show. But I found it difficult to disagree with the way Brett framed things, and he gave me a lot to think about.    https://christophercantwell.com/2018/10/22/radical-agenda-s04e035-brett-stevens/</w:t>
      </w:r>
    </w:p>
    <w:p>
      <w:r>
        <w:rPr>
          <w:b/>
          <w:u w:val="single"/>
        </w:rPr>
        <w:t>125713</w:t>
      </w:r>
    </w:p>
    <w:p>
      <w:r>
        <w:t xml:space="preserve">4. </w:t>
        <w:tab/>
        <w:tab/>
        <w:tab/>
        <w:t>Oh, I remember this dude from his 15 minutes of infamy when he was crying like a little bitch because he was about to get arrested lol  Are you still hooked on drugs or nah?</w:t>
      </w:r>
    </w:p>
    <w:p>
      <w:r>
        <w:rPr>
          <w:b/>
          <w:u w:val="single"/>
        </w:rPr>
        <w:t>125714</w:t>
      </w:r>
    </w:p>
    <w:p>
      <w:r>
        <w:t xml:space="preserve">5. </w:t>
        <w:tab/>
        <w:tab/>
        <w:tab/>
        <w:tab/>
        <w:t>If you had to face half the shit I've faced, you'd blow your faggot ass brains out, and the world would be a better place for it.</w:t>
      </w:r>
    </w:p>
    <w:p>
      <w:r>
        <w:rPr>
          <w:b/>
          <w:u w:val="single"/>
        </w:rPr>
        <w:t>125715</w:t>
      </w:r>
    </w:p>
    <w:p>
      <w:r>
        <w:t xml:space="preserve">6. </w:t>
        <w:tab/>
        <w:tab/>
        <w:tab/>
        <w:tab/>
        <w:tab/>
        <w:t>Lead the way, faggot.</w:t>
      </w:r>
    </w:p>
    <w:p>
      <w:r>
        <w:rPr>
          <w:b/>
          <w:u w:val="single"/>
        </w:rPr>
        <w:t>125716</w:t>
      </w:r>
    </w:p>
    <w:p>
      <w:r>
        <w:t xml:space="preserve">7. </w:t>
        <w:tab/>
        <w:tab/>
        <w:tab/>
        <w:tab/>
        <w:tab/>
        <w:t>🎵 You would cry too if it happened to you 🎵</w:t>
      </w:r>
    </w:p>
    <w:p>
      <w:r>
        <w:rPr>
          <w:b/>
          <w:u w:val="single"/>
        </w:rPr>
        <w:t>125717</w:t>
      </w:r>
    </w:p>
    <w:p>
      <w:r>
        <w:t xml:space="preserve">8. </w:t>
        <w:tab/>
        <w:tab/>
        <w:tab/>
        <w:tab/>
        <w:tab/>
        <w:tab/>
        <w:t>Lol rekt</w:t>
      </w:r>
    </w:p>
    <w:p>
      <w:r>
        <w:rPr>
          <w:b/>
          <w:u w:val="single"/>
        </w:rPr>
        <w:t>125718</w:t>
      </w:r>
    </w:p>
    <w:p>
      <w:r>
        <w:t>1. Taylor Swift nothingburger w/ fries bringing out some top shelf cringe  http://archive.is/wRxhv</w:t>
      </w:r>
    </w:p>
    <w:p>
      <w:r>
        <w:rPr>
          <w:b/>
          <w:u w:val="single"/>
        </w:rPr>
        <w:t>125719</w:t>
      </w:r>
    </w:p>
    <w:p>
      <w:r>
        <w:t xml:space="preserve">2. </w:t>
        <w:tab/>
        <w:t>Taylor Swift huh? a marginally talented walking twat with the IQ of a green salad….. Why would I give a rats ass what she might think? unless she's performing oral sex for me, I have no reason to even think of her.</w:t>
      </w:r>
    </w:p>
    <w:p>
      <w:r>
        <w:rPr>
          <w:b/>
          <w:u w:val="single"/>
        </w:rPr>
        <w:t>125720</w:t>
      </w:r>
    </w:p>
    <w:p>
      <w:r>
        <w:t>1. He who lives by the gun dies by the gun....</w:t>
      </w:r>
    </w:p>
    <w:p>
      <w:r>
        <w:rPr>
          <w:b/>
          <w:u w:val="single"/>
        </w:rPr>
        <w:t>125721</w:t>
      </w:r>
    </w:p>
    <w:p>
      <w:r>
        <w:t xml:space="preserve">2. </w:t>
        <w:tab/>
        <w:t>Guns save lives. A fact.</w:t>
      </w:r>
    </w:p>
    <w:p>
      <w:r>
        <w:rPr>
          <w:b/>
          <w:u w:val="single"/>
        </w:rPr>
        <w:t>125722</w:t>
      </w:r>
    </w:p>
    <w:p>
      <w:r>
        <w:t xml:space="preserve">3. </w:t>
        <w:tab/>
        <w:tab/>
        <w:t>How does shooting someone save lives?</w:t>
      </w:r>
    </w:p>
    <w:p>
      <w:r>
        <w:rPr>
          <w:b/>
          <w:u w:val="single"/>
        </w:rPr>
        <w:t>125723</w:t>
      </w:r>
    </w:p>
    <w:p>
      <w:r>
        <w:t xml:space="preserve">4. </w:t>
        <w:tab/>
        <w:tab/>
        <w:tab/>
        <w:t>Let me tell you a story: About 14 years ago, two armed teen-aged Dindus broke into my house while my wife and I and our child were sleeping. I got the drop on them with a shotgun. One died instantly, and the other ended up losing his right arm. I wasn't arrested, but there was a hearing. My actions were declared justifiable homicide and self defense. I found out through my lawyer that the survivor confessed that they both intended to kill whoever they found inside my house "to see what it felt like to kill someone." I ended up suing the parents of both of the boys for damages to my house, and won the suit. When the families wouldn't pay, I had my lawyer put liens on their houses, cars, and bank accounts. Eventually, I got paid for the door they broke, as well as fresh paint and new carpet for the living room I shot them in. To this day, my living room looks freshly painted and the carpet looks brand new. My gun saved the lives of my wife, my child, and myself. That is ALL that matters to me. That's why I have no patience for gun-grabbers and their bullshit.</w:t>
      </w:r>
    </w:p>
    <w:p>
      <w:r>
        <w:rPr>
          <w:b/>
          <w:u w:val="single"/>
        </w:rPr>
        <w:t>125724</w:t>
      </w:r>
    </w:p>
    <w:p>
      <w:r>
        <w:t xml:space="preserve">5. </w:t>
        <w:tab/>
        <w:tab/>
        <w:tab/>
        <w:tab/>
        <w:t>You killed one nigger and maimed another. Based af.</w:t>
      </w:r>
    </w:p>
    <w:p>
      <w:r>
        <w:rPr>
          <w:b/>
          <w:u w:val="single"/>
        </w:rPr>
        <w:t>125725</w:t>
      </w:r>
    </w:p>
    <w:p>
      <w:r>
        <w:t xml:space="preserve">6. </w:t>
        <w:tab/>
        <w:tab/>
        <w:tab/>
        <w:tab/>
        <w:tab/>
        <w:t>Who is a Niger to you?</w:t>
      </w:r>
    </w:p>
    <w:p>
      <w:r>
        <w:rPr>
          <w:b/>
          <w:u w:val="single"/>
        </w:rPr>
        <w:t>125726</w:t>
      </w:r>
    </w:p>
    <w:p>
      <w:r>
        <w:t xml:space="preserve">7. </w:t>
        <w:tab/>
        <w:tab/>
        <w:tab/>
        <w:tab/>
        <w:tab/>
        <w:tab/>
        <w:t>to me? ... - Someone from Niger..A "nigger" is a whole nother story</w:t>
      </w:r>
    </w:p>
    <w:p>
      <w:r>
        <w:rPr>
          <w:b/>
          <w:u w:val="single"/>
        </w:rPr>
        <w:t>125727</w:t>
      </w:r>
    </w:p>
    <w:p>
      <w:r>
        <w:t>1. I support your crusade against these faggot pedos brother.  You are the one true</w:t>
      </w:r>
    </w:p>
    <w:p>
      <w:r>
        <w:rPr>
          <w:b/>
          <w:u w:val="single"/>
        </w:rPr>
        <w:t>125728</w:t>
      </w:r>
    </w:p>
    <w:p>
      <w:r>
        <w:t>1.</w:t>
      </w:r>
    </w:p>
    <w:p>
      <w:r>
        <w:rPr>
          <w:b/>
          <w:u w:val="single"/>
        </w:rPr>
        <w:t>125729</w:t>
      </w:r>
    </w:p>
    <w:p>
      <w:r>
        <w:t xml:space="preserve">2. </w:t>
        <w:tab/>
        <w:t>Every White Man is HIGHER than any NIGGER -- D and R don't change that. Race is real. Your Values are BULLSHIT.</w:t>
      </w:r>
    </w:p>
    <w:p>
      <w:r>
        <w:rPr>
          <w:b/>
          <w:u w:val="single"/>
        </w:rPr>
        <w:t>125730</w:t>
      </w:r>
    </w:p>
    <w:p>
      <w:r>
        <w:t>1. "We can even make whites when we get sick and make albinos. "- RETARD ALERT, RETARD ALERT! DING, DING DING, DING, DING! https://www.youtube.com/watch?v=eBPqksG9nbA  . The only thing you negros are taking is aids and starvation. The statistics indicate you aren't taking our women. What your people are doing is raping White women, IN MASS. Its literally at epidemic levels. That must be what you mean by : 'taking your women'. Also, Whites can't make negro babies. And Negros can't make White babies. Their called mongrels, you literal retard.</w:t>
      </w:r>
    </w:p>
    <w:p>
      <w:r>
        <w:rPr>
          <w:b/>
          <w:u w:val="single"/>
        </w:rPr>
        <w:t>125731</w:t>
      </w:r>
    </w:p>
    <w:p>
      <w:r>
        <w:t>1. https://youtu.be/SNku0LxUPyo    I love our first lady. Melania is WAY better than that tranny cunt Michelle.</w:t>
      </w:r>
    </w:p>
    <w:p>
      <w:r>
        <w:rPr>
          <w:b/>
          <w:u w:val="single"/>
        </w:rPr>
        <w:t>125732</w:t>
      </w:r>
    </w:p>
    <w:p>
      <w:r>
        <w:t>1. Bring it.</w:t>
      </w:r>
    </w:p>
    <w:p>
      <w:r>
        <w:rPr>
          <w:b/>
          <w:u w:val="single"/>
        </w:rPr>
        <w:t>125733</w:t>
      </w:r>
    </w:p>
    <w:p>
      <w:r>
        <w:t xml:space="preserve">2. </w:t>
        <w:tab/>
        <w:t>Don’t underestimate the lethality of unhinged libtard useful idiots. This happened in Bolshevik Russia, Maoist China, and with the Camere Rouge in Cambodia. Millions were killed. Be armed and ready to defend your life and family. When they attack it will be like a swarm of retarded savages thirsting for your blood.</w:t>
      </w:r>
    </w:p>
    <w:p>
      <w:r>
        <w:rPr>
          <w:b/>
          <w:u w:val="single"/>
        </w:rPr>
        <w:t>125734</w:t>
      </w:r>
    </w:p>
    <w:p>
      <w:r>
        <w:t xml:space="preserve">3. </w:t>
        <w:tab/>
        <w:tab/>
        <w:t>Napoleon Quote: “Never interrupt your enemy when he is making a mistake."</w:t>
      </w:r>
    </w:p>
    <w:p>
      <w:r>
        <w:rPr>
          <w:b/>
          <w:u w:val="single"/>
        </w:rPr>
        <w:t>125735</w:t>
      </w:r>
    </w:p>
    <w:p>
      <w:r>
        <w:t>1. MAGA: Build the wall and THROW ALL KKK NAZI FASCIST RIGHT WING PIGS OVER IT! Take America back from the retards on the right!</w:t>
      </w:r>
    </w:p>
    <w:p>
      <w:r>
        <w:rPr>
          <w:b/>
          <w:u w:val="single"/>
        </w:rPr>
        <w:t>125736</w:t>
      </w:r>
    </w:p>
    <w:p>
      <w:r>
        <w:t xml:space="preserve">2. </w:t>
        <w:tab/>
        <w:t>takes a real indoctrinated retard to post one CNN headline after another thinking the bullshit you've been fed somehow eliminates the very real results people can point to that actually contradicts CNN's bullshit</w:t>
      </w:r>
    </w:p>
    <w:p>
      <w:r>
        <w:rPr>
          <w:b/>
          <w:u w:val="single"/>
        </w:rPr>
        <w:t>125737</w:t>
      </w:r>
    </w:p>
    <w:p>
      <w:r>
        <w:t>1. I  have a group of Jewish trolls now following the mad Jewish woman?! Lol. John and his gay buddy hate white women but not enough to meet in person. (Because I'd shoot you in your fag head)</w:t>
      </w:r>
    </w:p>
    <w:p>
      <w:r>
        <w:rPr>
          <w:b/>
          <w:u w:val="single"/>
        </w:rPr>
        <w:t>125738</w:t>
      </w:r>
    </w:p>
    <w:p>
      <w:r>
        <w:t xml:space="preserve">2. </w:t>
        <w:tab/>
        <w:t>Place of residence poof. called me out and worried about and scared of a faggot. Must be middle eastern or african decent.</w:t>
      </w:r>
    </w:p>
    <w:p>
      <w:r>
        <w:rPr>
          <w:b/>
          <w:u w:val="single"/>
        </w:rPr>
        <w:t>125739</w:t>
      </w:r>
    </w:p>
    <w:p>
      <w:r>
        <w:t xml:space="preserve">3. </w:t>
        <w:tab/>
        <w:tab/>
        <w:t>Fly here. What is here. I meet up time and place. Wait there earlier it was my place of residency. Why won't I want to go back. You a gay faggot man. Hmm you can't prove that you aint</w:t>
      </w:r>
    </w:p>
    <w:p>
      <w:r>
        <w:rPr>
          <w:b/>
          <w:u w:val="single"/>
        </w:rPr>
        <w:t>125740</w:t>
      </w:r>
    </w:p>
    <w:p>
      <w:r>
        <w:t>1. Says the idiotic, traitorous wanna be tin pot dictator....   AWFUL! Classless Barack Obama Continues Midterm Campaigning –   Compares Trump to “Tin-pot Dictatorship”   https://www.thegatewaypundit.com/2018/10/classless-barack-obama-continues-midterm-campaigning-compares-trump-to-tin-pot-dictatorship/</w:t>
      </w:r>
    </w:p>
    <w:p>
      <w:r>
        <w:rPr>
          <w:b/>
          <w:u w:val="single"/>
        </w:rPr>
        <w:t>125741</w:t>
      </w:r>
    </w:p>
    <w:p>
      <w:r>
        <w:t xml:space="preserve">2. </w:t>
        <w:tab/>
        <w:t>Hard to believe so many clueless and stupid, idiots support the Muzzie asshole. What is wrong with those brain dead morons??</w:t>
      </w:r>
    </w:p>
    <w:p>
      <w:r>
        <w:rPr>
          <w:b/>
          <w:u w:val="single"/>
        </w:rPr>
        <w:t>125742</w:t>
      </w:r>
    </w:p>
    <w:p>
      <w:r>
        <w:t>1. I just found more information about ToroFA. She is not in her late 20s (much older than that), has been with the CIA apparently since 1999. I don't know how many people "Agent Foxx" has killed, but apparently I'm next. CIA is always going to protect their agents from committing murder. CIA agents are the biggest scumbags in America and "Agent Foxx" is one.</w:t>
      </w:r>
    </w:p>
    <w:p>
      <w:r>
        <w:rPr>
          <w:b/>
          <w:u w:val="single"/>
        </w:rPr>
        <w:t>125743</w:t>
      </w:r>
    </w:p>
    <w:p>
      <w:r>
        <w:t xml:space="preserve">2. </w:t>
        <w:tab/>
        <w:t>Why did you cancel your vid on me tho? Am I a CIA nigger too?</w:t>
      </w:r>
    </w:p>
    <w:p>
      <w:r>
        <w:rPr>
          <w:b/>
          <w:u w:val="single"/>
        </w:rPr>
        <w:t>125744</w:t>
      </w:r>
    </w:p>
    <w:p>
      <w:r>
        <w:t>1. I WONDER IF ALL THE SCHMUKS SPEWING THEIR JEWISH HATE WILL TAKE RESPONSIBILITY FOR THIS ?   https://www.westernjournal.com/breaking-mass-shooting-pittsburgh-synagogue-multiple-deaths/?utm_source=Email&amp;utm_medium=CTBreaking&amp;utm_campaign=wj-breaking&amp;utm_content=conservative-tribune</w:t>
      </w:r>
    </w:p>
    <w:p>
      <w:r>
        <w:rPr>
          <w:b/>
          <w:u w:val="single"/>
        </w:rPr>
        <w:t>125745</w:t>
      </w:r>
    </w:p>
    <w:p>
      <w:r>
        <w:t xml:space="preserve">2. </w:t>
        <w:tab/>
        <w:t>Personally I think this is a false flag to deflect from Israel's brutal attack on Gaza, the revelations that can't be stopped about their involvement in 9/11 and the #walkaway march in DC.</w:t>
      </w:r>
    </w:p>
    <w:p>
      <w:r>
        <w:rPr>
          <w:b/>
          <w:u w:val="single"/>
        </w:rPr>
        <w:t>125746</w:t>
      </w:r>
    </w:p>
    <w:p>
      <w:r>
        <w:t xml:space="preserve">3. </w:t>
        <w:tab/>
        <w:tab/>
        <w:t>Then tell the fucking muslum cockroaches to stop lobbing bombs at israel...and israel eill stop returning fire...its that simple you fucking stupid retard !!!</w:t>
      </w:r>
    </w:p>
    <w:p>
      <w:r>
        <w:rPr>
          <w:b/>
          <w:u w:val="single"/>
        </w:rPr>
        <w:t>125747</w:t>
      </w:r>
    </w:p>
    <w:p>
      <w:r>
        <w:t>1. My faggot fucking grandpa would be so proud</w:t>
      </w:r>
    </w:p>
    <w:p>
      <w:r>
        <w:rPr>
          <w:b/>
          <w:u w:val="single"/>
        </w:rPr>
        <w:t>125748</w:t>
      </w:r>
    </w:p>
    <w:p>
      <w:r>
        <w:t>1. gab has blocked and reported me on twitter and now I have been banned for 24 hours. Fuck off you bunch of pussy ass kikes.</w:t>
      </w:r>
    </w:p>
    <w:p>
      <w:r>
        <w:rPr>
          <w:b/>
          <w:u w:val="single"/>
        </w:rPr>
        <w:t>125749</w:t>
      </w:r>
    </w:p>
    <w:p>
      <w:r>
        <w:t xml:space="preserve">2. </w:t>
        <w:tab/>
        <w:t>Or not?</w:t>
      </w:r>
    </w:p>
    <w:p>
      <w:r>
        <w:rPr>
          <w:b/>
          <w:u w:val="single"/>
        </w:rPr>
        <w:t>125750</w:t>
      </w:r>
    </w:p>
    <w:p>
      <w:r>
        <w:t xml:space="preserve">3. </w:t>
        <w:tab/>
        <w:tab/>
        <w:t>They reported me for calling Andrew a nigger for censorship.</w:t>
      </w:r>
    </w:p>
    <w:p>
      <w:r>
        <w:rPr>
          <w:b/>
          <w:u w:val="single"/>
        </w:rPr>
        <w:t>125751</w:t>
      </w:r>
    </w:p>
    <w:p>
      <w:r>
        <w:t>1. "Tried to let 'em in on some good Goy shit    Now I'm firing up the ovens for the hook-nosed clique!"   -Mr. Bond    #NSFW</w:t>
      </w:r>
    </w:p>
    <w:p>
      <w:r>
        <w:rPr>
          <w:b/>
          <w:u w:val="single"/>
        </w:rPr>
        <w:t>125752</w:t>
      </w:r>
    </w:p>
    <w:p>
      <w:r>
        <w:t xml:space="preserve">2. </w:t>
        <w:tab/>
        <w:t>Stop behaving like a whore</w:t>
      </w:r>
    </w:p>
    <w:p>
      <w:r>
        <w:rPr>
          <w:b/>
          <w:u w:val="single"/>
        </w:rPr>
        <w:t>125753</w:t>
      </w:r>
    </w:p>
    <w:p>
      <w:r>
        <w:t xml:space="preserve">3. </w:t>
        <w:tab/>
        <w:tab/>
        <w:t>Says the fat fuck behind a fake avatar. Dont come for me faggot I'll win. Im BETTER than you and u wont make me stop doing shit. In fact, I will post MORE of this shit since I know it upsets u so much, Scurry along u little fuckin rat im done batting u around.</w:t>
      </w:r>
    </w:p>
    <w:p>
      <w:r>
        <w:rPr>
          <w:b/>
          <w:u w:val="single"/>
        </w:rPr>
        <w:t>125754</w:t>
      </w:r>
    </w:p>
    <w:p>
      <w:r>
        <w:t>1. #Gabfam @SeaKnight    Babymetal in front of a packed crowd in Tokyo (57,000+ audience) BABYMETAL - Catch Me If You Can (Live version Five Fox Festival) https://youtu.be/gitP2m2yHoA</w:t>
      </w:r>
    </w:p>
    <w:p>
      <w:r>
        <w:rPr>
          <w:b/>
          <w:u w:val="single"/>
        </w:rPr>
        <w:t>125755</w:t>
      </w:r>
    </w:p>
    <w:p>
      <w:r>
        <w:t xml:space="preserve">2. </w:t>
        <w:tab/>
        <w:t>aussie kangaroo dick sucking faggot</w:t>
      </w:r>
    </w:p>
    <w:p>
      <w:r>
        <w:rPr>
          <w:b/>
          <w:u w:val="single"/>
        </w:rPr>
        <w:t>125756</w:t>
      </w:r>
    </w:p>
    <w:p>
      <w:r>
        <w:t xml:space="preserve">3. </w:t>
        <w:tab/>
        <w:tab/>
        <w:t>Grin. I see the little spamming NPC is still triggered. LOL !!! Would you like a big hankie to blow your nose with?</w:t>
      </w:r>
    </w:p>
    <w:p>
      <w:r>
        <w:rPr>
          <w:b/>
          <w:u w:val="single"/>
        </w:rPr>
        <w:t>125757</w:t>
      </w:r>
    </w:p>
    <w:p>
      <w:r>
        <w:t xml:space="preserve">4. </w:t>
        <w:tab/>
        <w:tab/>
        <w:t>"aussie kangaroo dick sucking faggot" fuck off</w:t>
      </w:r>
    </w:p>
    <w:p>
      <w:r>
        <w:rPr>
          <w:b/>
          <w:u w:val="single"/>
        </w:rPr>
        <w:t>125758</w:t>
      </w:r>
    </w:p>
    <w:p>
      <w:r>
        <w:t xml:space="preserve">5. </w:t>
        <w:tab/>
        <w:tab/>
        <w:t>You're famous :)</w:t>
      </w:r>
    </w:p>
    <w:p>
      <w:r>
        <w:rPr>
          <w:b/>
          <w:u w:val="single"/>
        </w:rPr>
        <w:t>125759</w:t>
      </w:r>
    </w:p>
    <w:p>
      <w:r>
        <w:t xml:space="preserve">6. </w:t>
        <w:tab/>
        <w:tab/>
        <w:t>fuck off you marxist  kikesucking kangaroo fucking homo</w:t>
      </w:r>
    </w:p>
    <w:p>
      <w:r>
        <w:rPr>
          <w:b/>
          <w:u w:val="single"/>
        </w:rPr>
        <w:t>125760</w:t>
      </w:r>
    </w:p>
    <w:p>
      <w:r>
        <w:t xml:space="preserve">7. </w:t>
        <w:tab/>
        <w:tab/>
        <w:t>You're the one with designer a tee shirt showing Che NPC :)</w:t>
      </w:r>
    </w:p>
    <w:p>
      <w:r>
        <w:rPr>
          <w:b/>
          <w:u w:val="single"/>
        </w:rPr>
        <w:t>125761</w:t>
      </w:r>
    </w:p>
    <w:p>
      <w:r>
        <w:t xml:space="preserve">8. </w:t>
        <w:tab/>
        <w:tab/>
        <w:t>fuck off you kikesucker</w:t>
      </w:r>
    </w:p>
    <w:p>
      <w:r>
        <w:rPr>
          <w:b/>
          <w:u w:val="single"/>
        </w:rPr>
        <w:t>125762</w:t>
      </w:r>
    </w:p>
    <w:p>
      <w:r>
        <w:t>1. All the Nikki Haley haters can fuck off. She did a great job in that cesspool.</w:t>
      </w:r>
    </w:p>
    <w:p>
      <w:r>
        <w:rPr>
          <w:b/>
          <w:u w:val="single"/>
        </w:rPr>
        <w:t>125763</w:t>
      </w:r>
    </w:p>
    <w:p>
      <w:r>
        <w:t xml:space="preserve">2. </w:t>
        <w:tab/>
        <w:t>Nimrata Randhawa is a neocon  And  You are a faggot</w:t>
      </w:r>
    </w:p>
    <w:p>
      <w:r>
        <w:rPr>
          <w:b/>
          <w:u w:val="single"/>
        </w:rPr>
        <w:t>125764</w:t>
      </w:r>
    </w:p>
    <w:p>
      <w:r>
        <w:t>1. upvote if you hate nazis!!!</w:t>
      </w:r>
    </w:p>
    <w:p>
      <w:r>
        <w:rPr>
          <w:b/>
          <w:u w:val="single"/>
        </w:rPr>
        <w:t>125765</w:t>
      </w:r>
    </w:p>
    <w:p>
      <w:r>
        <w:t xml:space="preserve">2. </w:t>
        <w:tab/>
        <w:t>Oh I ❤️ Nazis. Let's ban the Jew! Or uh banish, ya banish.</w:t>
      </w:r>
    </w:p>
    <w:p>
      <w:r>
        <w:rPr>
          <w:b/>
          <w:u w:val="single"/>
        </w:rPr>
        <w:t>125766</w:t>
      </w:r>
    </w:p>
    <w:p>
      <w:r>
        <w:t xml:space="preserve">3. </w:t>
        <w:tab/>
        <w:tab/>
        <w:t>Why are nazis allowed on gab?</w:t>
      </w:r>
    </w:p>
    <w:p>
      <w:r>
        <w:rPr>
          <w:b/>
          <w:u w:val="single"/>
        </w:rPr>
        <w:t>125767</w:t>
      </w:r>
    </w:p>
    <w:p>
      <w:r>
        <w:t xml:space="preserve">4. </w:t>
        <w:tab/>
        <w:tab/>
        <w:tab/>
        <w:t>the question is, why are you allowed on GAB faggot</w:t>
      </w:r>
    </w:p>
    <w:p>
      <w:r>
        <w:rPr>
          <w:b/>
          <w:u w:val="single"/>
        </w:rPr>
        <w:t>125768</w:t>
      </w:r>
    </w:p>
    <w:p>
      <w:r>
        <w:t xml:space="preserve">5. </w:t>
        <w:tab/>
        <w:tab/>
        <w:tab/>
        <w:tab/>
        <w:t>Ouch. I will let my wife know of your opinion, she may disagree.</w:t>
      </w:r>
    </w:p>
    <w:p>
      <w:r>
        <w:rPr>
          <w:b/>
          <w:u w:val="single"/>
        </w:rPr>
        <w:t>125769</w:t>
      </w:r>
    </w:p>
    <w:p>
      <w:r>
        <w:t xml:space="preserve">6. </w:t>
        <w:tab/>
        <w:tab/>
        <w:tab/>
        <w:tab/>
        <w:tab/>
        <w:t>Oy vey, now you goyim are attacking women if you disagree with him, #AllWomen.</w:t>
      </w:r>
    </w:p>
    <w:p>
      <w:r>
        <w:rPr>
          <w:b/>
          <w:u w:val="single"/>
        </w:rPr>
        <w:t>125770</w:t>
      </w:r>
    </w:p>
    <w:p>
      <w:r>
        <w:t>1. Modern #White #Men of #Tinder.   #TinderThots - Part 2,409</w:t>
      </w:r>
    </w:p>
    <w:p>
      <w:r>
        <w:rPr>
          <w:b/>
          <w:u w:val="single"/>
        </w:rPr>
        <w:t>125771</w:t>
      </w:r>
    </w:p>
    <w:p>
      <w:r>
        <w:t xml:space="preserve">2. </w:t>
        <w:tab/>
        <w:t>most white people aren't  mud sharks and nigger lovers. you made sure to be real selective</w:t>
      </w:r>
    </w:p>
    <w:p>
      <w:r>
        <w:rPr>
          <w:b/>
          <w:u w:val="single"/>
        </w:rPr>
        <w:t>125772</w:t>
      </w:r>
    </w:p>
    <w:p>
      <w:r>
        <w:t>1.</w:t>
      </w:r>
    </w:p>
    <w:p>
      <w:r>
        <w:rPr>
          <w:b/>
          <w:u w:val="single"/>
        </w:rPr>
        <w:t>125773</w:t>
      </w:r>
    </w:p>
    <w:p>
      <w:r>
        <w:t xml:space="preserve">2. </w:t>
        <w:tab/>
        <w:t>WHAT HYPOCRISY! THE LEFT  THINKS THEY KNOW EVERYTHING AND THE REST OF US ARE HILLBILLY HICKS</w:t>
      </w:r>
    </w:p>
    <w:p>
      <w:r>
        <w:rPr>
          <w:b/>
          <w:u w:val="single"/>
        </w:rPr>
        <w:t>125774</w:t>
      </w:r>
    </w:p>
    <w:p>
      <w:r>
        <w:t>1. So stop immigration staff doing their job ,get on top of their van and block the road with cars and no arrests made ,the police looking after the lawless again.   mob rule it works......   #politics #UK #ForBritain #BritFam @AMDWaters @ForBritain #News   https://www.bristolpost.co.uk/news/bristol-news/overnight-standoff-immigration-officers-sees-2148901?fbclid=IwAR0XQ69rHs-Lr4W3XqGQVWKlEjvZqq5cefOVbcDVbqt6_2oJ07WoQaALtQs</w:t>
      </w:r>
    </w:p>
    <w:p>
      <w:r>
        <w:rPr>
          <w:b/>
          <w:u w:val="single"/>
        </w:rPr>
        <w:t>125775</w:t>
      </w:r>
    </w:p>
    <w:p>
      <w:r>
        <w:t xml:space="preserve">2. </w:t>
        <w:tab/>
        <w:t>Bristol has a large Somalian problem ...</w:t>
      </w:r>
    </w:p>
    <w:p>
      <w:r>
        <w:rPr>
          <w:b/>
          <w:u w:val="single"/>
        </w:rPr>
        <w:t>125776</w:t>
      </w:r>
    </w:p>
    <w:p>
      <w:r>
        <w:t xml:space="preserve">3. </w:t>
        <w:tab/>
        <w:tab/>
        <w:t>Shoot the f*cking lot and Bristol will not have a large Somalian Nigger problem.</w:t>
      </w:r>
    </w:p>
    <w:p>
      <w:r>
        <w:rPr>
          <w:b/>
          <w:u w:val="single"/>
        </w:rPr>
        <w:t>125777</w:t>
      </w:r>
    </w:p>
    <w:p>
      <w:r>
        <w:t>1. As the last of the Q predictions fail to come to pass, lost and lonely sheeple feeling shamed by obvious nonsense can take comfort knowing how much money they've made their favorite YouTube liars.</w:t>
      </w:r>
    </w:p>
    <w:p>
      <w:r>
        <w:rPr>
          <w:b/>
          <w:u w:val="single"/>
        </w:rPr>
        <w:t>125778</w:t>
      </w:r>
    </w:p>
    <w:p>
      <w:r>
        <w:t xml:space="preserve">2. </w:t>
        <w:tab/>
        <w:t>😂😂😂 #PissAntPatrol  Someone explained this term. Seems to really fit those those Pathetic Trolls and Shills who have Failed to Prove that #Q  is fake. Failed to Intimidate and Gaslight People Into Submission to Their Narratives. #WWG1WGA #TheStorm #RedPill https://www.urbandictionary.com/define.php?term=Piss%20ant</w:t>
      </w:r>
    </w:p>
    <w:p>
      <w:r>
        <w:rPr>
          <w:b/>
          <w:u w:val="single"/>
        </w:rPr>
        <w:t>125779</w:t>
      </w:r>
    </w:p>
    <w:p>
      <w:r>
        <w:t xml:space="preserve">3. </w:t>
        <w:tab/>
        <w:tab/>
        <w:t>Nigger please.</w:t>
      </w:r>
    </w:p>
    <w:p>
      <w:r>
        <w:rPr>
          <w:b/>
          <w:u w:val="single"/>
        </w:rPr>
        <w:t>125780</w:t>
      </w:r>
    </w:p>
    <w:p>
      <w:r>
        <w:t>1. Look nigger lover, I am not a libtard nor on the left. I am a centralist. SO I call it how I see it. So fuck Trump and FUCK YOU TOO. While you're at it, take that fucking nut bag Clinton with you.</w:t>
      </w:r>
    </w:p>
    <w:p>
      <w:r>
        <w:rPr>
          <w:b/>
          <w:u w:val="single"/>
        </w:rPr>
        <w:t>125781</w:t>
      </w:r>
    </w:p>
    <w:p>
      <w:r>
        <w:t>1. Lol this story is funny.  https://www.nytimes.com/2018/09/27/world/europe/french-rapper-hang-the-whites.html</w:t>
      </w:r>
    </w:p>
    <w:p>
      <w:r>
        <w:rPr>
          <w:b/>
          <w:u w:val="single"/>
        </w:rPr>
        <w:t>125782</w:t>
      </w:r>
    </w:p>
    <w:p>
      <w:r>
        <w:t xml:space="preserve">2. </w:t>
        <w:tab/>
        <w:t>that's why I don't donate to "Feed the children." No way I'm paying to feed nigger babies in Africa. My taxes already pay for welfare and afdc here in America. If they didn't steal it from me to feed the niggers, the niggers would starve.</w:t>
      </w:r>
    </w:p>
    <w:p>
      <w:r>
        <w:rPr>
          <w:b/>
          <w:u w:val="single"/>
        </w:rPr>
        <w:t>125783</w:t>
      </w:r>
    </w:p>
    <w:p>
      <w:r>
        <w:t>1. This one is for Clarence Spangle. He has a great fondness for British music and he just fuckin' loves the English. Hope ya like it CS.   https://www.youtube.com/watch?v=GmSgjBgo-OM</w:t>
      </w:r>
    </w:p>
    <w:p>
      <w:r>
        <w:rPr>
          <w:b/>
          <w:u w:val="single"/>
        </w:rPr>
        <w:t>125784</w:t>
      </w:r>
    </w:p>
    <w:p>
      <w:r>
        <w:t xml:space="preserve">2. </w:t>
        <w:tab/>
        <w:t>Fuck you stupid ass faggot English and your muslim parliament that wanted to ban Donald Trump... have fun getting fucked without any guns...   Here's some real American blood and guts rock... not faggot Elton John.   https://www.youtube.com/watch?v=MwTv45OW5Yw</w:t>
      </w:r>
    </w:p>
    <w:p>
      <w:r>
        <w:rPr>
          <w:b/>
          <w:u w:val="single"/>
        </w:rPr>
        <w:t>125785</w:t>
      </w:r>
    </w:p>
    <w:p>
      <w:r>
        <w:t>1. Once again I log on and these fairy gay neo-Nazi faggot socialist bitches are posting tranny porn in my timeline. :/     Isn't GAB banning these bloody faggots via IP address, @a @e?</w:t>
      </w:r>
    </w:p>
    <w:p>
      <w:r>
        <w:rPr>
          <w:b/>
          <w:u w:val="single"/>
        </w:rPr>
        <w:t>125786</w:t>
      </w:r>
    </w:p>
    <w:p>
      <w:r>
        <w:t xml:space="preserve">2. </w:t>
        <w:tab/>
        <w:t>Lol...fairy gay neo-nazi faggot socialist bitches.....I love it!!</w:t>
      </w:r>
    </w:p>
    <w:p>
      <w:r>
        <w:rPr>
          <w:b/>
          <w:u w:val="single"/>
        </w:rPr>
        <w:t>125787</w:t>
      </w:r>
    </w:p>
    <w:p>
      <w:r>
        <w:t xml:space="preserve">3. </w:t>
        <w:tab/>
        <w:tab/>
        <w:t>The description is quite accurate.</w:t>
      </w:r>
    </w:p>
    <w:p>
      <w:r>
        <w:rPr>
          <w:b/>
          <w:u w:val="single"/>
        </w:rPr>
        <w:t>125788</w:t>
      </w:r>
    </w:p>
    <w:p>
      <w:r>
        <w:t>1. Say NO to diversity. Don't let America become a third world shithole.</w:t>
      </w:r>
    </w:p>
    <w:p>
      <w:r>
        <w:rPr>
          <w:b/>
          <w:u w:val="single"/>
        </w:rPr>
        <w:t>125789</w:t>
      </w:r>
    </w:p>
    <w:p>
      <w:r>
        <w:t xml:space="preserve">2. </w:t>
        <w:tab/>
        <w:t>I chased the last nigger family off of my block.😁</w:t>
      </w:r>
    </w:p>
    <w:p>
      <w:r>
        <w:rPr>
          <w:b/>
          <w:u w:val="single"/>
        </w:rPr>
        <w:t>125790</w:t>
      </w:r>
    </w:p>
    <w:p>
      <w:r>
        <w:t xml:space="preserve">3. </w:t>
        <w:tab/>
        <w:tab/>
        <w:t>Weird, you sound  like a nigger...Your block?</w:t>
      </w:r>
    </w:p>
    <w:p>
      <w:r>
        <w:rPr>
          <w:b/>
          <w:u w:val="single"/>
        </w:rPr>
        <w:t>125791</w:t>
      </w:r>
    </w:p>
    <w:p>
      <w:r>
        <w:t>1. Sorry this is gross but it is important to see how liberal feminists have destroyed men. Just look at this piece of shit. I don't want these people anywhere near me or my family. It should be a crime to allow children near any democrats.</w:t>
      </w:r>
    </w:p>
    <w:p>
      <w:r>
        <w:rPr>
          <w:b/>
          <w:u w:val="single"/>
        </w:rPr>
        <w:t>125792</w:t>
      </w:r>
    </w:p>
    <w:p>
      <w:r>
        <w:t xml:space="preserve">2. </w:t>
        <w:tab/>
        <w:t>We've reached levels of Soy previously thought impossible!</w:t>
      </w:r>
    </w:p>
    <w:p>
      <w:r>
        <w:rPr>
          <w:b/>
          <w:u w:val="single"/>
        </w:rPr>
        <w:t>125793</w:t>
      </w:r>
    </w:p>
    <w:p>
      <w:r>
        <w:t xml:space="preserve">3. </w:t>
        <w:tab/>
        <w:tab/>
        <w:t>You gone full retard</w:t>
      </w:r>
    </w:p>
    <w:p>
      <w:r>
        <w:rPr>
          <w:b/>
          <w:u w:val="single"/>
        </w:rPr>
        <w:t>125794</w:t>
      </w:r>
    </w:p>
    <w:p>
      <w:r>
        <w:t>4.</w:t>
      </w:r>
    </w:p>
    <w:p>
      <w:r>
        <w:rPr>
          <w:b/>
          <w:u w:val="single"/>
        </w:rPr>
        <w:t>125795</w:t>
      </w:r>
    </w:p>
    <w:p>
      <w:r>
        <w:t>1. Fuck you moron. I'm an American badass I'm 6'5 275 pounds and I'll break your face with the wind when I walk past your old fat ass. I guess you can also tell me how many niggers your cunt wife fucked while you where on the corner suckin dick? Talk about my iq when you can't read Dutch lol. Your iq is 60 lmao? Keep comin back for more you fuckin fag whore.</w:t>
      </w:r>
    </w:p>
    <w:p>
      <w:r>
        <w:rPr>
          <w:b/>
          <w:u w:val="single"/>
        </w:rPr>
        <w:t>125796</w:t>
      </w:r>
    </w:p>
    <w:p>
      <w:r>
        <w:t>1. Who is sick of all the jewish haters wanna-be Nazis, whose claims are shallow, based in no facts, &amp; need to read their Bibles/History Books....to actually learn a thing called the TRUTH....?</w:t>
      </w:r>
    </w:p>
    <w:p>
      <w:r>
        <w:rPr>
          <w:b/>
          <w:u w:val="single"/>
        </w:rPr>
        <w:t>125797</w:t>
      </w:r>
    </w:p>
    <w:p>
      <w:r>
        <w:t xml:space="preserve">2. </w:t>
        <w:tab/>
        <w:t>you need a 5th choice that says.....WHAT NAZI JEW HATERS?  go learn some history...   when you virtue signaling dumb fucks resort to NAZI name calling, we know you don't read or know CHUNKS of missing history....  stop being a willfully ignorant faggot</w:t>
      </w:r>
    </w:p>
    <w:p>
      <w:r>
        <w:rPr>
          <w:b/>
          <w:u w:val="single"/>
        </w:rPr>
        <w:t>125798</w:t>
      </w:r>
    </w:p>
    <w:p>
      <w:r>
        <w:t xml:space="preserve">3. </w:t>
        <w:tab/>
        <w:tab/>
        <w:t>https://youtu.be/QNGLZvtRoiU</w:t>
      </w:r>
    </w:p>
    <w:p>
      <w:r>
        <w:rPr>
          <w:b/>
          <w:u w:val="single"/>
        </w:rPr>
        <w:t>125799</w:t>
      </w:r>
    </w:p>
    <w:p>
      <w:r>
        <w:t xml:space="preserve">4. </w:t>
        <w:tab/>
        <w:tab/>
        <w:tab/>
        <w:t>https://www.veteranstoday.com/2013/09/24/sexual-decadence-weimar-germany/</w:t>
      </w:r>
    </w:p>
    <w:p>
      <w:r>
        <w:rPr>
          <w:b/>
          <w:u w:val="single"/>
        </w:rPr>
        <w:t>125800</w:t>
      </w:r>
    </w:p>
    <w:p>
      <w:r>
        <w:t xml:space="preserve">5. </w:t>
        <w:tab/>
        <w:tab/>
        <w:tab/>
        <w:t>The Jews OWN the porn industry....  http://www.thetruthseeker.co.uk/?p=8459</w:t>
      </w:r>
    </w:p>
    <w:p>
      <w:r>
        <w:rPr>
          <w:b/>
          <w:u w:val="single"/>
        </w:rPr>
        <w:t>125801</w:t>
      </w:r>
    </w:p>
    <w:p>
      <w:r>
        <w:t xml:space="preserve">6. </w:t>
        <w:tab/>
        <w:tab/>
        <w:tab/>
        <w:t>https://www.jta.org/2015/06/12/news-opinion/the-telegraph/7-of-the-most-famous-jews-in-porn</w:t>
      </w:r>
    </w:p>
    <w:p>
      <w:r>
        <w:rPr>
          <w:b/>
          <w:u w:val="single"/>
        </w:rPr>
        <w:t>125802</w:t>
      </w:r>
    </w:p>
    <w:p>
      <w:r>
        <w:t xml:space="preserve">7. </w:t>
        <w:tab/>
        <w:tab/>
        <w:tab/>
        <w:t>The video about the scientist was very interesting, though watch the Jews for Jesus movement, they emphasize these people are still Jews. To me, you believe in Christ, you're a Christian. I'm concerned they're trying to retain rogue Jews. Embrace Christianity if you believe in Christ.</w:t>
      </w:r>
    </w:p>
    <w:p>
      <w:r>
        <w:rPr>
          <w:b/>
          <w:u w:val="single"/>
        </w:rPr>
        <w:t>125803</w:t>
      </w:r>
    </w:p>
    <w:p>
      <w:r>
        <w:t xml:space="preserve">8. </w:t>
        <w:tab/>
        <w:tab/>
        <w:tab/>
        <w:t>Thumb's up on the video testimony of James Tour, now a true Israelite, and our brother in Yeshua.</w:t>
      </w:r>
    </w:p>
    <w:p>
      <w:r>
        <w:rPr>
          <w:b/>
          <w:u w:val="single"/>
        </w:rPr>
        <w:t>125804</w:t>
      </w:r>
    </w:p>
    <w:p>
      <w:r>
        <w:t xml:space="preserve">9. </w:t>
        <w:tab/>
        <w:tab/>
        <w:tab/>
        <w:t>Marching to Zion   https://www.youtube.com/watch?v=4PUeOV8B9Vk</w:t>
      </w:r>
    </w:p>
    <w:p>
      <w:r>
        <w:rPr>
          <w:b/>
          <w:u w:val="single"/>
        </w:rPr>
        <w:t>125805</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125806</w:t>
      </w:r>
    </w:p>
    <w:p>
      <w:r>
        <w:t xml:space="preserve">2. </w:t>
        <w:tab/>
        <w:t>I'm glad that colored lady insulted the chinks, I don't like them either.</w:t>
      </w:r>
    </w:p>
    <w:p>
      <w:r>
        <w:rPr>
          <w:b/>
          <w:u w:val="single"/>
        </w:rPr>
        <w:t>125807</w:t>
      </w:r>
    </w:p>
    <w:p>
      <w:r>
        <w:t xml:space="preserve">3. </w:t>
        <w:tab/>
        <w:tab/>
        <w:t>I say we shoot the nigger and the chink</w:t>
      </w:r>
    </w:p>
    <w:p>
      <w:r>
        <w:rPr>
          <w:b/>
          <w:u w:val="single"/>
        </w:rPr>
        <w:t>125808</w:t>
      </w:r>
    </w:p>
    <w:p>
      <w:r>
        <w:t>1.</w:t>
      </w:r>
    </w:p>
    <w:p>
      <w:r>
        <w:rPr>
          <w:b/>
          <w:u w:val="single"/>
        </w:rPr>
        <w:t>125809</w:t>
      </w:r>
    </w:p>
    <w:p>
      <w:r>
        <w:t xml:space="preserve">2. </w:t>
        <w:tab/>
        <w:t>a rare moment of self-reflection from jamal smith-wIlkins or whoever this nigger is</w:t>
      </w:r>
    </w:p>
    <w:p>
      <w:r>
        <w:rPr>
          <w:b/>
          <w:u w:val="single"/>
        </w:rPr>
        <w:t>125810</w:t>
      </w:r>
    </w:p>
    <w:p>
      <w:r>
        <w:t>1. John Leguizamo: GOP ‘Now the Party of Sexual Assaulters, Pedophiles’: http://valubit.cc/john-leguizamo-gop-now-the-party-of-sexual-assaulters-pedophiles/  This dumb wetback needs to look in the mirror. I'm sure he worked with Weinstein like all of the rest. So who's the rapists and pedophiles?</w:t>
      </w:r>
    </w:p>
    <w:p>
      <w:r>
        <w:rPr>
          <w:b/>
          <w:u w:val="single"/>
        </w:rPr>
        <w:t>125811</w:t>
      </w:r>
    </w:p>
    <w:p>
      <w:r>
        <w:t>1. "Morrison and Porter had a real opportunity to show some real leadership, and simply get rid of the position."   It's your XYZ.   #ScottMorrison #ChinLeongTan #auspol #ausfam #aupol #news #politics   https://www.xyz.net.au/australia-doesnt-need-new-race-discrimination-commissioner/</w:t>
      </w:r>
    </w:p>
    <w:p>
      <w:r>
        <w:rPr>
          <w:b/>
          <w:u w:val="single"/>
        </w:rPr>
        <w:t>125812</w:t>
      </w:r>
    </w:p>
    <w:p>
      <w:r>
        <w:t xml:space="preserve">2. </w:t>
        <w:tab/>
        <w:t>Great. Another Chinaman lecturing Australians for the next five years about how racist we are. Fuck this shit.</w:t>
      </w:r>
    </w:p>
    <w:p>
      <w:r>
        <w:rPr>
          <w:b/>
          <w:u w:val="single"/>
        </w:rPr>
        <w:t>125813</w:t>
      </w:r>
    </w:p>
    <w:p>
      <w:r>
        <w:t>1. Allowed on Twitter!    Post is still up 15+Hrs and counting. ⏱    https://twitter.com/sandalblaze/status/1048688900472881152</w:t>
      </w:r>
    </w:p>
    <w:p>
      <w:r>
        <w:rPr>
          <w:b/>
          <w:u w:val="single"/>
        </w:rPr>
        <w:t>125814</w:t>
      </w:r>
    </w:p>
    <w:p>
      <w:r>
        <w:t xml:space="preserve">2. </w:t>
        <w:tab/>
        <w:t>Geez and to think all the times i got banned just for callin dowd a faggot 🤔</w:t>
      </w:r>
    </w:p>
    <w:p>
      <w:r>
        <w:rPr>
          <w:b/>
          <w:u w:val="single"/>
        </w:rPr>
        <w:t>125815</w:t>
      </w:r>
    </w:p>
    <w:p>
      <w:r>
        <w:t>1. Senior Policy Advisor to the NY Attorney General. The first amendment is under attack at the highest levels of gov.</w:t>
      </w:r>
    </w:p>
    <w:p>
      <w:r>
        <w:rPr>
          <w:b/>
          <w:u w:val="single"/>
        </w:rPr>
        <w:t>125816</w:t>
      </w:r>
    </w:p>
    <w:p>
      <w:r>
        <w:t xml:space="preserve">2. </w:t>
        <w:tab/>
        <w:t>Face it, the millennial generation is a brainwashed, unAmerican generation with excessive student loans to pay for indcotrination like this crap ...  'hate speech' and other RETARDED SJW courses..</w:t>
      </w:r>
    </w:p>
    <w:p>
      <w:r>
        <w:rPr>
          <w:b/>
          <w:u w:val="single"/>
        </w:rPr>
        <w:t>125817</w:t>
      </w:r>
    </w:p>
    <w:p>
      <w:r>
        <w:t>1. America-Hating Marxist Black Supremacist Eric Holder — the Only Sitting Attorney General in History to be Held in Contempt of Congress for LYING — Questions the ‘Legitimacy’ of Supreme Court After Justice Kavanaugh Confirmation</w:t>
      </w:r>
    </w:p>
    <w:p>
      <w:r>
        <w:rPr>
          <w:b/>
          <w:u w:val="single"/>
        </w:rPr>
        <w:t>125818</w:t>
      </w:r>
    </w:p>
    <w:p>
      <w:r>
        <w:t xml:space="preserve">2. </w:t>
        <w:tab/>
        <w:t>Another in a long line of ZEROBAMA's criminal CABINET folk !!   Loretta Lynch is another FUCKING RETARD !!</w:t>
      </w:r>
    </w:p>
    <w:p>
      <w:r>
        <w:rPr>
          <w:b/>
          <w:u w:val="single"/>
        </w:rPr>
        <w:t>125819</w:t>
      </w:r>
    </w:p>
    <w:p>
      <w:r>
        <w:t xml:space="preserve">3. </w:t>
        <w:tab/>
        <w:tab/>
        <w:t>He has to be nigger 24/7</w:t>
      </w:r>
    </w:p>
    <w:p>
      <w:r>
        <w:rPr>
          <w:b/>
          <w:u w:val="single"/>
        </w:rPr>
        <w:t>125820</w:t>
      </w:r>
    </w:p>
    <w:p>
      <w:r>
        <w:t>1. State attorney office for Florida dropped charges against the rat who assaulted me in Boca Raton, Florida!  I have the video showing the whole assault, raw, and unedited! ???</w:t>
      </w:r>
    </w:p>
    <w:p>
      <w:r>
        <w:rPr>
          <w:b/>
          <w:u w:val="single"/>
        </w:rPr>
        <w:t>125821</w:t>
      </w:r>
    </w:p>
    <w:p>
      <w:r>
        <w:t xml:space="preserve">2. </w:t>
        <w:tab/>
        <w:t>A local Ca judge let a nigger with a gun who threatened my wife OFF WITH A WARNING.....</w:t>
      </w:r>
    </w:p>
    <w:p>
      <w:r>
        <w:rPr>
          <w:b/>
          <w:u w:val="single"/>
        </w:rPr>
        <w:t>125822</w:t>
      </w:r>
    </w:p>
    <w:p>
      <w:r>
        <w:t>1. Race mixing is a political issue. As White people, we have to keep this in mind.</w:t>
      </w:r>
    </w:p>
    <w:p>
      <w:r>
        <w:rPr>
          <w:b/>
          <w:u w:val="single"/>
        </w:rPr>
        <w:t>125823</w:t>
      </w:r>
    </w:p>
    <w:p>
      <w:r>
        <w:t xml:space="preserve">2. </w:t>
        <w:tab/>
        <w:t>The truth about racial mixing: Big City Liberals are White Supremacists! They hate People of Color. They're only allowed in the club if they got some cream in their coffee. Or better yet, some coffee with their cream! Blacks have been saying this for decades. Because it's fucking true! LOLOL!</w:t>
      </w:r>
    </w:p>
    <w:p>
      <w:r>
        <w:rPr>
          <w:b/>
          <w:u w:val="single"/>
        </w:rPr>
        <w:t>125824</w:t>
      </w:r>
    </w:p>
    <w:p>
      <w:r>
        <w:t xml:space="preserve">3. </w:t>
        <w:tab/>
        <w:tab/>
        <w:t>winston smith, you're a fucking idiot too stupid to live, i'll get you a 6ft deep safe space where you can be an infected idiot forever, fucking stupid cunt</w:t>
      </w:r>
    </w:p>
    <w:p>
      <w:r>
        <w:rPr>
          <w:b/>
          <w:u w:val="single"/>
        </w:rPr>
        <w:t>125825</w:t>
      </w:r>
    </w:p>
    <w:p>
      <w:r>
        <w:t>1. 100%#WHITETRIBALISM #RETRIBALIZE #PGTOW #FOLKRIGHT  #VOLKISH #SLAVA#FOLKFIRST #HEATHENS #WEARENOTSEMITES</w:t>
      </w:r>
    </w:p>
    <w:p>
      <w:r>
        <w:rPr>
          <w:b/>
          <w:u w:val="single"/>
        </w:rPr>
        <w:t>125826</w:t>
      </w:r>
    </w:p>
    <w:p>
      <w:r>
        <w:t xml:space="preserve">2. </w:t>
        <w:tab/>
        <w:t>Robert, how is your moral fagging going? When will you stand and protect our white right wing trad women? Carolyn attacked them.</w:t>
      </w:r>
    </w:p>
    <w:p>
      <w:r>
        <w:rPr>
          <w:b/>
          <w:u w:val="single"/>
        </w:rPr>
        <w:t>125827</w:t>
      </w:r>
    </w:p>
    <w:p>
      <w:r>
        <w:t xml:space="preserve">3. </w:t>
        <w:tab/>
        <w:tab/>
        <w:t>suck a nigger dick , commie cunt</w:t>
      </w:r>
    </w:p>
    <w:p>
      <w:r>
        <w:rPr>
          <w:b/>
          <w:u w:val="single"/>
        </w:rPr>
        <w:t>125828</w:t>
      </w:r>
    </w:p>
    <w:p>
      <w:r>
        <w:t>1. Ahem...   http://www.amnation.com/vfr/archives/005864.html</w:t>
      </w:r>
    </w:p>
    <w:p>
      <w:r>
        <w:rPr>
          <w:b/>
          <w:u w:val="single"/>
        </w:rPr>
        <w:t>125829</w:t>
      </w:r>
    </w:p>
    <w:p>
      <w:r>
        <w:t xml:space="preserve">2. </w:t>
        <w:tab/>
        <w:t>Serving blacks food isnt a scriptural sin  Observing a faggot wedding IS and being forced to make a faggot wedding cake is the same as being forced to observe and participate in a faggot wedding....and is a sin !!!  THERES YOUR FUCKING DIFFERENCE !!!</w:t>
      </w:r>
    </w:p>
    <w:p>
      <w:r>
        <w:rPr>
          <w:b/>
          <w:u w:val="single"/>
        </w:rPr>
        <w:t>125830</w:t>
      </w:r>
    </w:p>
    <w:p>
      <w:r>
        <w:t xml:space="preserve">3. </w:t>
        <w:tab/>
        <w:tab/>
        <w:t>Freedom either includes the right to discriminate or you aren't free. QED</w:t>
      </w:r>
    </w:p>
    <w:p>
      <w:r>
        <w:rPr>
          <w:b/>
          <w:u w:val="single"/>
        </w:rPr>
        <w:t>125831</w:t>
      </w:r>
    </w:p>
    <w:p>
      <w:r>
        <w:t>1. had to lock my twatter bc of this faggot right here he catchin them soros bucks for trying to fuck over our country he has painted a bigass target on his back sometimes its not the best thing to make alot of noise and make your face known ..... he better pray we nvr meet</w:t>
      </w:r>
    </w:p>
    <w:p>
      <w:r>
        <w:rPr>
          <w:b/>
          <w:u w:val="single"/>
        </w:rPr>
        <w:t>125832</w:t>
      </w:r>
    </w:p>
    <w:p>
      <w:r>
        <w:t xml:space="preserve">2. </w:t>
        <w:tab/>
        <w:t>who is that fag?</w:t>
      </w:r>
    </w:p>
    <w:p>
      <w:r>
        <w:rPr>
          <w:b/>
          <w:u w:val="single"/>
        </w:rPr>
        <w:t>125833</w:t>
      </w:r>
    </w:p>
    <w:p>
      <w:r>
        <w:t xml:space="preserve">3. </w:t>
        <w:tab/>
        <w:tab/>
        <w:t>brian krassenstein .... the guy who always harasses the president and is paid by george soros ....</w:t>
      </w:r>
    </w:p>
    <w:p>
      <w:r>
        <w:rPr>
          <w:b/>
          <w:u w:val="single"/>
        </w:rPr>
        <w:t>125834</w:t>
      </w:r>
    </w:p>
    <w:p>
      <w:r>
        <w:t xml:space="preserve">4. </w:t>
        <w:tab/>
        <w:t>Him and his scumbag brother !! I despise them.</w:t>
      </w:r>
    </w:p>
    <w:p>
      <w:r>
        <w:rPr>
          <w:b/>
          <w:u w:val="single"/>
        </w:rPr>
        <w:t>125835</w:t>
      </w:r>
    </w:p>
    <w:p>
      <w:r>
        <w:t xml:space="preserve">5. </w:t>
        <w:tab/>
        <w:tab/>
        <w:t>me too .... they r def a couple of david brock dicksuckers</w:t>
      </w:r>
    </w:p>
    <w:p>
      <w:r>
        <w:rPr>
          <w:b/>
          <w:u w:val="single"/>
        </w:rPr>
        <w:t>125836</w:t>
      </w:r>
    </w:p>
    <w:p>
      <w:r>
        <w:t>1.</w:t>
      </w:r>
    </w:p>
    <w:p>
      <w:r>
        <w:rPr>
          <w:b/>
          <w:u w:val="single"/>
        </w:rPr>
        <w:t>125837</w:t>
      </w:r>
    </w:p>
    <w:p>
      <w:r>
        <w:t xml:space="preserve">2. </w:t>
        <w:tab/>
        <w:t>no borders, there were nomadic tribes that raped and pillaged one another. no country, no states, no counties, no cities..  retarded liberal rewrite of history, map and all.  there was no nation...</w:t>
      </w:r>
    </w:p>
    <w:p>
      <w:r>
        <w:rPr>
          <w:b/>
          <w:u w:val="single"/>
        </w:rPr>
        <w:t>125838</w:t>
      </w:r>
    </w:p>
    <w:p>
      <w:r>
        <w:t>1. Hillary Clinton called Brett Kavanaugh's swearing-in ceremony a "political rally" that "further undermined the image and integrity of the court" https://kek.gg/u/mK6V</w:t>
      </w:r>
    </w:p>
    <w:p>
      <w:r>
        <w:rPr>
          <w:b/>
          <w:u w:val="single"/>
        </w:rPr>
        <w:t>125839</w:t>
      </w:r>
    </w:p>
    <w:p>
      <w:r>
        <w:t xml:space="preserve">2. </w:t>
        <w:tab/>
        <w:t>The fact that Crooked Cunt is still roaming around committing crimes and making obscene amounts of money for speeches she never gave and books she didn't write  tells me that Trump is a weak,   indifferent president who isn't really in charge of anything.</w:t>
      </w:r>
    </w:p>
    <w:p>
      <w:r>
        <w:rPr>
          <w:b/>
          <w:u w:val="single"/>
        </w:rPr>
        <w:t>125840</w:t>
      </w:r>
    </w:p>
    <w:p>
      <w:r>
        <w:t>1. https://www.jta.org/2018/10/10/life-religion/rapper-drake-brand-jewishness</w:t>
      </w:r>
    </w:p>
    <w:p>
      <w:r>
        <w:rPr>
          <w:b/>
          <w:u w:val="single"/>
        </w:rPr>
        <w:t>125841</w:t>
      </w:r>
    </w:p>
    <w:p>
      <w:r>
        <w:t xml:space="preserve">2. </w:t>
        <w:tab/>
        <w:t>Most rappers flame out within a few years or less but this kike nigger has been on top for nearly a decade now. I wonder if it could have anything to do with his Jewishness</w:t>
      </w:r>
    </w:p>
    <w:p>
      <w:r>
        <w:rPr>
          <w:b/>
          <w:u w:val="single"/>
        </w:rPr>
        <w:t>125842</w:t>
      </w:r>
    </w:p>
    <w:p>
      <w:r>
        <w:t>1. That black they had on is  always moaning about something,usually white people Eammon Holmes would have politely  told the nigger to fuck off back his own country. I bet that chinless faggot Piers Morgan just sat their &amp; let the wog get away with talking gibberish. Glad I don't watch any of these morning tv  shows !</w:t>
      </w:r>
    </w:p>
    <w:p>
      <w:r>
        <w:rPr>
          <w:b/>
          <w:u w:val="single"/>
        </w:rPr>
        <w:t>125843</w:t>
      </w:r>
    </w:p>
    <w:p>
      <w:r>
        <w:t>1. If Democrats get control Maxine Waters will run the Financial Services Committee.. Remember she made millions voting to bail out her husbands bank for, No ID, No Job, No Citizenship, No Problem home loans.. That should even scare the hell out of the South Central L.A. plantation dwellers...</w:t>
      </w:r>
    </w:p>
    <w:p>
      <w:r>
        <w:rPr>
          <w:b/>
          <w:u w:val="single"/>
        </w:rPr>
        <w:t>125844</w:t>
      </w:r>
    </w:p>
    <w:p>
      <w:r>
        <w:t xml:space="preserve">2. </w:t>
        <w:tab/>
        <w:t>Maxine's stupidity and lack of comprehension is truly  a hole with no bottom.  Can't they make her head of the DNC or something.</w:t>
      </w:r>
    </w:p>
    <w:p>
      <w:r>
        <w:rPr>
          <w:b/>
          <w:u w:val="single"/>
        </w:rPr>
        <w:t>125845</w:t>
      </w:r>
    </w:p>
    <w:p>
      <w:r>
        <w:t xml:space="preserve">3. </w:t>
        <w:tab/>
        <w:tab/>
        <w:t>Excuse me??  Did I read that right?   Why is this retard not in a mental institution?</w:t>
      </w:r>
    </w:p>
    <w:p>
      <w:r>
        <w:rPr>
          <w:b/>
          <w:u w:val="single"/>
        </w:rPr>
        <w:t>125846</w:t>
      </w:r>
    </w:p>
    <w:p>
      <w:r>
        <w:t xml:space="preserve">4. </w:t>
        <w:tab/>
        <w:tab/>
        <w:tab/>
        <w:t>I can't think of place I'd rather see her than as head of DNC, it'd be like having Christmas every day, so _many_ gifts to the right, such a albatross around the DNC's neck.</w:t>
      </w:r>
    </w:p>
    <w:p>
      <w:r>
        <w:rPr>
          <w:b/>
          <w:u w:val="single"/>
        </w:rPr>
        <w:t>125847</w:t>
      </w:r>
    </w:p>
    <w:p>
      <w:r>
        <w:t>1. no forking difference.</w:t>
      </w:r>
    </w:p>
    <w:p>
      <w:r>
        <w:rPr>
          <w:b/>
          <w:u w:val="single"/>
        </w:rPr>
        <w:t>125848</w:t>
      </w:r>
    </w:p>
    <w:p>
      <w:r>
        <w:t xml:space="preserve">2. </w:t>
        <w:tab/>
        <w:t>this swiss cunt is going on the list</w:t>
      </w:r>
    </w:p>
    <w:p>
      <w:r>
        <w:rPr>
          <w:b/>
          <w:u w:val="single"/>
        </w:rPr>
        <w:t>125849</w:t>
      </w:r>
    </w:p>
    <w:p>
      <w:r>
        <w:t xml:space="preserve">3. </w:t>
        <w:tab/>
        <w:tab/>
        <w:t>Oooooo scawy. Anything but duh list. Lol faggot</w:t>
      </w:r>
    </w:p>
    <w:p>
      <w:r>
        <w:rPr>
          <w:b/>
          <w:u w:val="single"/>
        </w:rPr>
        <w:t>125850</w:t>
      </w:r>
    </w:p>
    <w:p>
      <w:r>
        <w:t>1. Nigger in Rochester, NY shoots up his own family, kills his "ex" and attempts to murder his son before being shot killed by police.   https://www.wivb.com/news/local-news/rochester-police-investigating-two-shootings-nearby-schools-on-lockout/1512744031</w:t>
      </w:r>
    </w:p>
    <w:p>
      <w:r>
        <w:rPr>
          <w:b/>
          <w:u w:val="single"/>
        </w:rPr>
        <w:t>125851</w:t>
      </w:r>
    </w:p>
    <w:p>
      <w:r>
        <w:t>1. She’s an ignorant cunt</w:t>
      </w:r>
    </w:p>
    <w:p>
      <w:r>
        <w:rPr>
          <w:b/>
          <w:u w:val="single"/>
        </w:rPr>
        <w:t>125852</w:t>
      </w:r>
    </w:p>
    <w:p>
      <w:r>
        <w:t>1. Hillary approved of leftist mob violence yesterday. Today its former AG Eric Holder.  The violent mob isn't a fringe group anymore. They are the mainstream of the Democratic party.</w:t>
      </w:r>
    </w:p>
    <w:p>
      <w:r>
        <w:rPr>
          <w:b/>
          <w:u w:val="single"/>
        </w:rPr>
        <w:t>125853</w:t>
      </w:r>
    </w:p>
    <w:p>
      <w:r>
        <w:t xml:space="preserve">2. </w:t>
        <w:tab/>
        <w:t>Fuken Nigger your day is coming!!!!🐒🐒</w:t>
      </w:r>
    </w:p>
    <w:p>
      <w:r>
        <w:rPr>
          <w:b/>
          <w:u w:val="single"/>
        </w:rPr>
        <w:t>125854</w:t>
      </w:r>
    </w:p>
    <w:p>
      <w:r>
        <w:t>1. You sound like a dildotarian faggot</w:t>
      </w:r>
    </w:p>
    <w:p>
      <w:r>
        <w:rPr>
          <w:b/>
          <w:u w:val="single"/>
        </w:rPr>
        <w:t>125855</w:t>
      </w:r>
    </w:p>
    <w:p>
      <w:r>
        <w:t>1. Like all fucking stupid cunt Moslems you make no sense at all.</w:t>
      </w:r>
    </w:p>
    <w:p>
      <w:r>
        <w:rPr>
          <w:b/>
          <w:u w:val="single"/>
        </w:rPr>
        <w:t>125856</w:t>
      </w:r>
    </w:p>
    <w:p>
      <w:r>
        <w:t>1. EVERYONE has a smartphone except me. I have a dumb phone. It might even be said that I have a retarded phone. Every time I try to call someone, I end up getting a hold of Maxine Water's lawn service...</w:t>
      </w:r>
    </w:p>
    <w:p>
      <w:r>
        <w:rPr>
          <w:b/>
          <w:u w:val="single"/>
        </w:rPr>
        <w:t>125857</w:t>
      </w:r>
    </w:p>
    <w:p>
      <w:r>
        <w:t>1. How many red flags do you see?   @Heartiste    http://archive.is/HIfWO</w:t>
      </w:r>
    </w:p>
    <w:p>
      <w:r>
        <w:rPr>
          <w:b/>
          <w:u w:val="single"/>
        </w:rPr>
        <w:t>125858</w:t>
      </w:r>
    </w:p>
    <w:p>
      <w:r>
        <w:t xml:space="preserve">2. </w:t>
        <w:tab/>
        <w:t>too many to count. bull ring, tats, dyke hair, exhibitionism, sadism, man-chin....maybe the biggest tell is that she looks like she has a touch of the mongol horde in her.</w:t>
      </w:r>
    </w:p>
    <w:p>
      <w:r>
        <w:rPr>
          <w:b/>
          <w:u w:val="single"/>
        </w:rPr>
        <w:t>125859</w:t>
      </w:r>
    </w:p>
    <w:p>
      <w:r>
        <w:t>1. New York City's Islamist Grant   the New York City Council announced $250,000 in grants made to 14 Muslim community organizations, in collaboration with the N Y Immigration Coalition. Alarmingly, 3 of the grant recipients are linked to Islamic extremism  (CAIR), the Muslim American Society (MAS) and the Islamic Circle of North America (ICNA).</w:t>
      </w:r>
    </w:p>
    <w:p>
      <w:r>
        <w:rPr>
          <w:b/>
          <w:u w:val="single"/>
        </w:rPr>
        <w:t>125860</w:t>
      </w:r>
    </w:p>
    <w:p>
      <w:r>
        <w:t xml:space="preserve">2. </w:t>
        <w:tab/>
        <w:t>CAIR is absolutely a terrorist organization! They practice Taquiyah. The only good muzzie is a dead muzzie. I want them all to be good muzzies.</w:t>
      </w:r>
    </w:p>
    <w:p>
      <w:r>
        <w:rPr>
          <w:b/>
          <w:u w:val="single"/>
        </w:rPr>
        <w:t>125861</w:t>
      </w:r>
    </w:p>
    <w:p>
      <w:r>
        <w:t>1. I followed up the ape comment with a picture I made and was told by that cuck faggot Jack Dorsey that I'm being punished. I'll bet $100 that it'll be suspended after the 7 days. I think I'll go diejewdie mode on that fag jack.</w:t>
      </w:r>
    </w:p>
    <w:p>
      <w:r>
        <w:rPr>
          <w:b/>
          <w:u w:val="single"/>
        </w:rPr>
        <w:t>125862</w:t>
      </w:r>
    </w:p>
    <w:p>
      <w:r>
        <w:t>1.</w:t>
      </w:r>
    </w:p>
    <w:p>
      <w:r>
        <w:rPr>
          <w:b/>
          <w:u w:val="single"/>
        </w:rPr>
        <w:t>125863</w:t>
      </w:r>
    </w:p>
    <w:p>
      <w:r>
        <w:t xml:space="preserve">2. </w:t>
        <w:tab/>
        <w:t>muzzies are pure shit and breeders cuz the goobermint gives the money for having 5 muzzie brats</w:t>
      </w:r>
    </w:p>
    <w:p>
      <w:r>
        <w:rPr>
          <w:b/>
          <w:u w:val="single"/>
        </w:rPr>
        <w:t>125864</w:t>
      </w:r>
    </w:p>
    <w:p>
      <w:r>
        <w:t>1. I’m back because Twitter is retarded</w:t>
      </w:r>
    </w:p>
    <w:p>
      <w:r>
        <w:rPr>
          <w:b/>
          <w:u w:val="single"/>
        </w:rPr>
        <w:t>125865</w:t>
      </w:r>
    </w:p>
    <w:p>
      <w:r>
        <w:t>1. Twitter cunt    liberal  bitch Kirsten Powers</w:t>
      </w:r>
    </w:p>
    <w:p>
      <w:r>
        <w:rPr>
          <w:b/>
          <w:u w:val="single"/>
        </w:rPr>
        <w:t>125866</w:t>
      </w:r>
    </w:p>
    <w:p>
      <w:r>
        <w:t>1. idk i just can't care about eceleb drama</w:t>
      </w:r>
    </w:p>
    <w:p>
      <w:r>
        <w:rPr>
          <w:b/>
          <w:u w:val="single"/>
        </w:rPr>
        <w:t>125867</w:t>
      </w:r>
    </w:p>
    <w:p>
      <w:r>
        <w:t xml:space="preserve">2. </w:t>
        <w:tab/>
        <w:t>Thanks for sharing. Make a list of things you don’t care about so I can save it and use it later.</w:t>
      </w:r>
    </w:p>
    <w:p>
      <w:r>
        <w:rPr>
          <w:b/>
          <w:u w:val="single"/>
        </w:rPr>
        <w:t>125868</w:t>
      </w:r>
    </w:p>
    <w:p>
      <w:r>
        <w:t xml:space="preserve">3. </w:t>
        <w:tab/>
        <w:tab/>
        <w:t>Boring faggot</w:t>
      </w:r>
    </w:p>
    <w:p>
      <w:r>
        <w:rPr>
          <w:b/>
          <w:u w:val="single"/>
        </w:rPr>
        <w:t>125869</w:t>
      </w:r>
    </w:p>
    <w:p>
      <w:r>
        <w:t>1. Murkowski gets her vagina massaged by Feinstein for her no vote. Filthy dyke</w:t>
      </w:r>
    </w:p>
    <w:p>
      <w:r>
        <w:rPr>
          <w:b/>
          <w:u w:val="single"/>
        </w:rPr>
        <w:t>125870</w:t>
      </w:r>
    </w:p>
    <w:p>
      <w:r>
        <w:t>1. “I did not want to hurt him. My intention was for people to stop hurting me.” https://kek.gg/u/L7hD</w:t>
      </w:r>
    </w:p>
    <w:p>
      <w:r>
        <w:rPr>
          <w:b/>
          <w:u w:val="single"/>
        </w:rPr>
        <w:t>125871</w:t>
      </w:r>
    </w:p>
    <w:p>
      <w:r>
        <w:t xml:space="preserve">2. </w:t>
        <w:tab/>
        <w:t>Fuck you stupid cunt !!! didnt want to hurt him?????? More proof WOMEN LIE ALL THE TIME  LOUSY STINKING WHORE</w:t>
      </w:r>
    </w:p>
    <w:p>
      <w:r>
        <w:rPr>
          <w:b/>
          <w:u w:val="single"/>
        </w:rPr>
        <w:t>125872</w:t>
      </w:r>
    </w:p>
    <w:p>
      <w:r>
        <w:t>1. Susan Collins &amp; Jeff Flake   So you're mad that the President spoke facts last night at his rally and ran right to the cameras and radio shows to BITCH about it.    However, I don't recall EITHER OF YOU running to the cameras or radio shows over Ford's DOCUMENTED LIES such as   1) The 2nd door was done years prior reason? Because she rented out part of her house to a marriage counseling business   2) Lied about coaching someone on polygraphs (Ex boyfriends sworn statement under the penalty of a felony)    3) LIED about flying   Nevermind the NUMEROUS contridictions   Nevermind LELAND twice now said the same thing!    Nevermind the FACT all these ppl signed affidavits under the penalty of a FELONY CHARGE   Just because a woman has Tits and a Twat does NOT make them credible!! Evidence and Facts make someone credible!   Why aren't you RUNNING TO THE CAMERAS ABOUT THAT??</w:t>
      </w:r>
    </w:p>
    <w:p>
      <w:r>
        <w:rPr>
          <w:b/>
          <w:u w:val="single"/>
        </w:rPr>
        <w:t>125873</w:t>
      </w:r>
    </w:p>
    <w:p>
      <w:r>
        <w:t>1. His name was Brandon Arndt. He helped his black elderly neighbor only to be killed for his good deeds. Perhaps no one ever gave him this sage advice, avoid the groid.   https://stuffblackpeopledontlike.blogspot.com/2018/10/his-name-is-brandon-arndt-white-man-who.html?m=1</w:t>
      </w:r>
    </w:p>
    <w:p>
      <w:r>
        <w:rPr>
          <w:b/>
          <w:u w:val="single"/>
        </w:rPr>
        <w:t>125874</w:t>
      </w:r>
    </w:p>
    <w:p>
      <w:r>
        <w:t xml:space="preserve">2. </w:t>
        <w:tab/>
        <w:t>there's only one name for Youths like this....</w:t>
      </w:r>
    </w:p>
    <w:p>
      <w:r>
        <w:rPr>
          <w:b/>
          <w:u w:val="single"/>
        </w:rPr>
        <w:t>125875</w:t>
      </w:r>
    </w:p>
    <w:p>
      <w:r>
        <w:t xml:space="preserve">3. </w:t>
        <w:tab/>
        <w:tab/>
        <w:t>He was raised by Whites and has an IQ FAR above the nigger average. I watch him on YouTube a lot.   He speaks the truth. Very rare.</w:t>
      </w:r>
    </w:p>
    <w:p>
      <w:r>
        <w:rPr>
          <w:b/>
          <w:u w:val="single"/>
        </w:rPr>
        <w:t>125876</w:t>
      </w:r>
    </w:p>
    <w:p>
      <w:r>
        <w:t>1. FUCK U nIGGERS! 🖕🐒   https://www.youtube.com/watch?v=t7mw2EeZn-w</w:t>
      </w:r>
    </w:p>
    <w:p>
      <w:r>
        <w:rPr>
          <w:b/>
          <w:u w:val="single"/>
        </w:rPr>
        <w:t>125877</w:t>
      </w:r>
    </w:p>
    <w:p>
      <w:r>
        <w:t xml:space="preserve">2. </w:t>
        <w:tab/>
        <w:t>Girl why you bring this nigger loving video here? That fucking white trash cunt wants a nigger let her fucking get her ass beat down. She is worst than a nigger.</w:t>
      </w:r>
    </w:p>
    <w:p>
      <w:r>
        <w:rPr>
          <w:b/>
          <w:u w:val="single"/>
        </w:rPr>
        <w:t>125878</w:t>
      </w:r>
    </w:p>
    <w:p>
      <w:r>
        <w:t>1. “Over my White boy phase” aka she can’t get any White guys to sleep with her anymore.</w:t>
      </w:r>
    </w:p>
    <w:p>
      <w:r>
        <w:rPr>
          <w:b/>
          <w:u w:val="single"/>
        </w:rPr>
        <w:t>125879</w:t>
      </w:r>
    </w:p>
    <w:p>
      <w:r>
        <w:t xml:space="preserve">2. </w:t>
        <w:tab/>
        <w:t>I'm sure the White boys are all crying into their beers. She can now go back to her nigger bucks and shooting sprogs across the room while they use her as a heavy bag.</w:t>
      </w:r>
    </w:p>
    <w:p>
      <w:r>
        <w:rPr>
          <w:b/>
          <w:u w:val="single"/>
        </w:rPr>
        <w:t>125880</w:t>
      </w:r>
    </w:p>
    <w:p>
      <w:r>
        <w:t xml:space="preserve">3. </w:t>
        <w:tab/>
        <w:tab/>
        <w:t>Yes the (((white))) boys are devastated.</w:t>
      </w:r>
    </w:p>
    <w:p>
      <w:r>
        <w:rPr>
          <w:b/>
          <w:u w:val="single"/>
        </w:rPr>
        <w:t>125881</w:t>
      </w:r>
    </w:p>
    <w:p>
      <w:r>
        <w:t xml:space="preserve">4. </w:t>
        <w:tab/>
        <w:tab/>
        <w:t>Omg you're savage LMFAO</w:t>
      </w:r>
    </w:p>
    <w:p>
      <w:r>
        <w:rPr>
          <w:b/>
          <w:u w:val="single"/>
        </w:rPr>
        <w:t>125882</w:t>
      </w:r>
    </w:p>
    <w:p>
      <w:r>
        <w:t>1. Another Faggot from Toronto</w:t>
      </w:r>
    </w:p>
    <w:p>
      <w:r>
        <w:rPr>
          <w:b/>
          <w:u w:val="single"/>
        </w:rPr>
        <w:t>125883</w:t>
      </w:r>
    </w:p>
    <w:p>
      <w:r>
        <w:t xml:space="preserve">2. </w:t>
        <w:tab/>
        <w:t>sounds like he wants genocide if he hates her for being straight</w:t>
      </w:r>
    </w:p>
    <w:p>
      <w:r>
        <w:rPr>
          <w:b/>
          <w:u w:val="single"/>
        </w:rPr>
        <w:t>125884</w:t>
      </w:r>
    </w:p>
    <w:p>
      <w:r>
        <w:t>1. http://thefederalist.com/2018/10/01/kavanaugh-accuser-co-authored-study-citing-use-hypnosis-retrieve-memories/</w:t>
      </w:r>
    </w:p>
    <w:p>
      <w:r>
        <w:rPr>
          <w:b/>
          <w:u w:val="single"/>
        </w:rPr>
        <w:t>125885</w:t>
      </w:r>
    </w:p>
    <w:p>
      <w:r>
        <w:t xml:space="preserve">2. </w:t>
        <w:tab/>
        <w:t>The Democrats sure had to dig deep to find this lying cunt that is so upset about being dry humped. Really? Dry humped??  What a liar!</w:t>
      </w:r>
    </w:p>
    <w:p>
      <w:r>
        <w:rPr>
          <w:b/>
          <w:u w:val="single"/>
        </w:rPr>
        <w:t>125886</w:t>
      </w:r>
    </w:p>
    <w:p>
      <w:r>
        <w:t>1. Whats wrong @CNN @ABC @NBC @CBS Don't like the truth  about your Demoncrap MOBS.   GOP SEIZES ON LEFT’S “UNHINGED MOB” MENTALITY IN VIRAL VIDEO  The GOP has crafted an advertisement around the “unhinged mob” theme in a Thursday video which quickly went viral  https://www.infowars.com/gop-seizes-on-lefts-unhinged-mob-mentality-in-viral-video/</w:t>
      </w:r>
    </w:p>
    <w:p>
      <w:r>
        <w:rPr>
          <w:b/>
          <w:u w:val="single"/>
        </w:rPr>
        <w:t>125887</w:t>
      </w:r>
    </w:p>
    <w:p>
      <w:r>
        <w:t xml:space="preserve">2. </w:t>
        <w:tab/>
        <w:t>“The Jewish people have said that Hollywood is theirs. Can any of you deny that they are the masters of Hollywood, where sex, lesbianism, homosexuality and violence are promoted?”—Louis Farrakhan</w:t>
      </w:r>
    </w:p>
    <w:p>
      <w:r>
        <w:rPr>
          <w:b/>
          <w:u w:val="single"/>
        </w:rPr>
        <w:t>125888</w:t>
      </w:r>
    </w:p>
    <w:p>
      <w:r>
        <w:t xml:space="preserve">3. </w:t>
        <w:tab/>
        <w:tab/>
        <w:t>And I have your kike hanging low faggot come suck it bitch.</w:t>
      </w:r>
    </w:p>
    <w:p>
      <w:r>
        <w:rPr>
          <w:b/>
          <w:u w:val="single"/>
        </w:rPr>
        <w:t>125889</w:t>
      </w:r>
    </w:p>
    <w:p>
      <w:r>
        <w:t>1. https://www.bbc.com/news/world-us-canada-45994698   Now James Clapper..lol   Now taking bets on who is next..I say Chuck Schumer    You gotta be real retarded if you think the public will fall for this crap..even Democrats know it is fake and done to try get some momentum back..LOL   Wonder how Twitter is reacting to this shitshow</w:t>
      </w:r>
    </w:p>
    <w:p>
      <w:r>
        <w:rPr>
          <w:b/>
          <w:u w:val="single"/>
        </w:rPr>
        <w:t>125890</w:t>
      </w:r>
    </w:p>
    <w:p>
      <w:r>
        <w:t>1. Perhaps I could put a finer point on this. I shouldn't call people shills for a mere viewpoint, but anyone calling me a shill should be viewed with a great deal of suspicion. I'm the most accountable guy in the movement. In any movement, for that matter.   I take calls from the public, live on the air, and the frequent pranks and shitty calls should make it obvious that I'm not filtering for content. Despite my vocal dissatisfaction with Gab's lack of a block feature, I still use this as my primary social media platform, and lots of people who I muted forever ago still use my comments as a place to spread subversion. I rely upon my audience for my very sustenance, and the idea that I am being financed by powerful people is so profoundly ridiculous to anyone who knows anything about me, because living "paycheck to paycheck" would be a huge upgrade in my financial life. I've been banned from all major social media and payment platforms, and in all likelihood I am being ostracized by Mastercard and the highest echelons of the financial system. I put my life and freedom on the line for our cause, suffered tremendously for it, and remained vocally dedicated to our cause throughout all of it.   It's entirely possible that I am completely wrong about everything I say. I've been corrected more times than I could list here. If something I am saying today needs to get added to that list, literally anyone can make the argument against it on MY PLATFORM and I will thoughtfully consider their viewpoint and respond honestly.    To impugn my motives in the face of all this is so ridiculous that I must assume the people doing it are either batshit insane or acting with malice.</w:t>
      </w:r>
    </w:p>
    <w:p>
      <w:r>
        <w:rPr>
          <w:b/>
          <w:u w:val="single"/>
        </w:rPr>
        <w:t>125891</w:t>
      </w:r>
    </w:p>
    <w:p>
      <w:r>
        <w:t xml:space="preserve">2. </w:t>
        <w:tab/>
        <w:t>Look man, we've met &amp; the pool party we met through would vouch for me or else we probably wouldn't have met, so you can think I'm acting with malice or that I'm "batshit crazy," but I'm tired of gettin fucked &amp; when you soften your rhetoric as much as you have and @JaredHowe is calling the overtly anti-white GOP "the party of White people," I have major concerns</w:t>
      </w:r>
    </w:p>
    <w:p>
      <w:r>
        <w:rPr>
          <w:b/>
          <w:u w:val="single"/>
        </w:rPr>
        <w:t>125892</w:t>
      </w:r>
    </w:p>
    <w:p>
      <w:r>
        <w:t xml:space="preserve">3. </w:t>
        <w:tab/>
        <w:tab/>
        <w:t>Look at how deftly he's manipulating you. He created a frame by ingratiating himself to you by exploiting your previous relationship and the willingness to believe him because of that, then he reinforced that frame by appealing to your pride and setting you up to be a crack nigger if you disagree with him.</w:t>
      </w:r>
    </w:p>
    <w:p>
      <w:r>
        <w:rPr>
          <w:b/>
          <w:u w:val="single"/>
        </w:rPr>
        <w:t>125893</w:t>
      </w:r>
    </w:p>
    <w:p>
      <w:r>
        <w:t>1. Better gear up folks. When Trump comes to Gab, our enemies will hit harder than we've ever seen.</w:t>
      </w:r>
    </w:p>
    <w:p>
      <w:r>
        <w:rPr>
          <w:b/>
          <w:u w:val="single"/>
        </w:rPr>
        <w:t>125894</w:t>
      </w:r>
    </w:p>
    <w:p>
      <w:r>
        <w:t xml:space="preserve">2. </w:t>
        <w:tab/>
        <w:t>The thing they fear more than anything else is a level playing field. Not worried.</w:t>
      </w:r>
    </w:p>
    <w:p>
      <w:r>
        <w:rPr>
          <w:b/>
          <w:u w:val="single"/>
        </w:rPr>
        <w:t>125895</w:t>
      </w:r>
    </w:p>
    <w:p>
      <w:r>
        <w:t xml:space="preserve">3. </w:t>
        <w:tab/>
        <w:tab/>
        <w:t>YEA THEY GET SHORT CIRCUITED AND TRIGGERED SO EASY IN A FORUM THAT IS NOT MODERATED AND FLAGGED OR CENSORED.  Just use the word Nigger or show a swastika and they will be mad all night and go to bed triggered</w:t>
      </w:r>
    </w:p>
    <w:p>
      <w:r>
        <w:rPr>
          <w:b/>
          <w:u w:val="single"/>
        </w:rPr>
        <w:t>125896</w:t>
      </w:r>
    </w:p>
    <w:p>
      <w:r>
        <w:t>1. Easy question.  Does he have divided loyalties?  Do you?</w:t>
      </w:r>
    </w:p>
    <w:p>
      <w:r>
        <w:rPr>
          <w:b/>
          <w:u w:val="single"/>
        </w:rPr>
        <w:t>125897</w:t>
      </w:r>
    </w:p>
    <w:p>
      <w:r>
        <w:t xml:space="preserve">2. </w:t>
        <w:tab/>
        <w:t>How is it different than one nigger shooting another nigger?  White people get a net benefit, but it doesn't mean they are working to advance the 14 Words.  If you're ok being on the same side of the line as this monkey fucker, then why not be the fan boy of whatever random nigger shoots another nigger?</w:t>
      </w:r>
    </w:p>
    <w:p>
      <w:r>
        <w:rPr>
          <w:b/>
          <w:u w:val="single"/>
        </w:rPr>
        <w:t>125898</w:t>
      </w:r>
    </w:p>
    <w:p>
      <w:r>
        <w:t>1. How can any honest person not call this CNN segment racist? - “Kanye is what happens when negroes don’t read” - Kanye is “token negro of the Trump administration” - "Black folks are about to trade Kanye West in the racial draft” - “Kanye’s an attention whore, like the president”   https://twitter.com/bennyjohnson/status/1050099273617027073</w:t>
      </w:r>
    </w:p>
    <w:p>
      <w:r>
        <w:rPr>
          <w:b/>
          <w:u w:val="single"/>
        </w:rPr>
        <w:t>125899</w:t>
      </w:r>
    </w:p>
    <w:p>
      <w:r>
        <w:t xml:space="preserve">2. </w:t>
        <w:tab/>
        <w:t>CNN: 'you're our nigger or we'll call you Trump's nigger'   poor Kanye</w:t>
      </w:r>
    </w:p>
    <w:p>
      <w:r>
        <w:rPr>
          <w:b/>
          <w:u w:val="single"/>
        </w:rPr>
        <w:t>125900</w:t>
      </w:r>
    </w:p>
    <w:p>
      <w:r>
        <w:t>1. https://www.reddit.com/r/nononono/comments/9nejd0/smooth_tail_sweep_on_a_unsuspecting_kid/  "Look at this fucking nigger purposely sweeping a toddler with his scooter. Redditors are so fucking dumb they don't understand the evil of niggers to film an assault on a white child for crylaugh emojis from his fellow chimps on instagram. " - Anon</w:t>
      </w:r>
    </w:p>
    <w:p>
      <w:r>
        <w:rPr>
          <w:b/>
          <w:u w:val="single"/>
        </w:rPr>
        <w:t>125901</w:t>
      </w:r>
    </w:p>
    <w:p>
      <w:r>
        <w:t xml:space="preserve">2. </w:t>
        <w:tab/>
        <w:t>Look at this fucking nigger, he did not even touch the toddler.</w:t>
      </w:r>
    </w:p>
    <w:p>
      <w:r>
        <w:rPr>
          <w:b/>
          <w:u w:val="single"/>
        </w:rPr>
        <w:t>125902</w:t>
      </w:r>
    </w:p>
    <w:p>
      <w:r>
        <w:t xml:space="preserve">3. </w:t>
        <w:tab/>
        <w:tab/>
        <w:t>It' a reddit poster. I simply shared it. Look at you, muted now for annoying me..</w:t>
      </w:r>
    </w:p>
    <w:p>
      <w:r>
        <w:rPr>
          <w:b/>
          <w:u w:val="single"/>
        </w:rPr>
        <w:t>125903</w:t>
      </w:r>
    </w:p>
    <w:p>
      <w:r>
        <w:t>1. BREAKING NEWS:   The CNN Headquarters in NYC has been Evacuated due to suspicious package!</w:t>
      </w:r>
    </w:p>
    <w:p>
      <w:r>
        <w:rPr>
          <w:b/>
          <w:u w:val="single"/>
        </w:rPr>
        <w:t>125904</w:t>
      </w:r>
    </w:p>
    <w:p>
      <w:r>
        <w:t xml:space="preserve">2. </w:t>
        <w:tab/>
        <w:t>If it is a pipe bomb, give it to Anderson Cooper. He'll shove it up his greased up pimply A-hole or deep throat it. What I'm trying to say is that A. Cooper is a faggot and sticks pipe-like things were no man should.</w:t>
      </w:r>
    </w:p>
    <w:p>
      <w:r>
        <w:rPr>
          <w:b/>
          <w:u w:val="single"/>
        </w:rPr>
        <w:t>125905</w:t>
      </w:r>
    </w:p>
    <w:p>
      <w:r>
        <w:t xml:space="preserve">3. </w:t>
        <w:tab/>
        <w:tab/>
        <w:t>so basically the gay way to jump on a grenade, gotcha!</w:t>
      </w:r>
    </w:p>
    <w:p>
      <w:r>
        <w:rPr>
          <w:b/>
          <w:u w:val="single"/>
        </w:rPr>
        <w:t>125906</w:t>
      </w:r>
    </w:p>
    <w:p>
      <w:r>
        <w:t>1.</w:t>
      </w:r>
    </w:p>
    <w:p>
      <w:r>
        <w:rPr>
          <w:b/>
          <w:u w:val="single"/>
        </w:rPr>
        <w:t>125907</w:t>
      </w:r>
    </w:p>
    <w:p>
      <w:r>
        <w:t xml:space="preserve">2. </w:t>
        <w:tab/>
        <w:t>Every time that cunt said "let me be clear" I wanted to jam a fork in his eye.</w:t>
      </w:r>
    </w:p>
    <w:p>
      <w:r>
        <w:rPr>
          <w:b/>
          <w:u w:val="single"/>
        </w:rPr>
        <w:t>125908</w:t>
      </w:r>
    </w:p>
    <w:p>
      <w:r>
        <w:t>1. And the left calls Alex Jones a crazy conspiracy theorists?</w:t>
      </w:r>
    </w:p>
    <w:p>
      <w:r>
        <w:rPr>
          <w:b/>
          <w:u w:val="single"/>
        </w:rPr>
        <w:t>125909</w:t>
      </w:r>
    </w:p>
    <w:p>
      <w:r>
        <w:t xml:space="preserve">2. </w:t>
        <w:tab/>
        <w:t>THATS SOUNDS RETARDED TO PPL WITH DOWNS HOLY SHIT</w:t>
      </w:r>
    </w:p>
    <w:p>
      <w:r>
        <w:rPr>
          <w:b/>
          <w:u w:val="single"/>
        </w:rPr>
        <w:t>125910</w:t>
      </w:r>
    </w:p>
    <w:p>
      <w:r>
        <w:t>1. faggot nigger</w:t>
      </w:r>
    </w:p>
    <w:p>
      <w:r>
        <w:rPr>
          <w:b/>
          <w:u w:val="single"/>
        </w:rPr>
        <w:t>125911</w:t>
      </w:r>
    </w:p>
    <w:p>
      <w:r>
        <w:t>1. the communists are not nazis, you retard</w:t>
      </w:r>
    </w:p>
    <w:p>
      <w:r>
        <w:rPr>
          <w:b/>
          <w:u w:val="single"/>
        </w:rPr>
        <w:t>125912</w:t>
      </w:r>
    </w:p>
    <w:p>
      <w:r>
        <w:t>1. RT @ScottMGreer:    Big news: the Puritans arrived 400 years ago to a giant Walmart that accepted EBT https://kek.gg/u/f9GK</w:t>
      </w:r>
    </w:p>
    <w:p>
      <w:r>
        <w:rPr>
          <w:b/>
          <w:u w:val="single"/>
        </w:rPr>
        <w:t>125913</w:t>
      </w:r>
    </w:p>
    <w:p>
      <w:r>
        <w:t xml:space="preserve">2. </w:t>
        <w:tab/>
        <w:t>Isn't this the same retard that fucked up Apu?</w:t>
      </w:r>
    </w:p>
    <w:p>
      <w:r>
        <w:rPr>
          <w:b/>
          <w:u w:val="single"/>
        </w:rPr>
        <w:t>125914</w:t>
      </w:r>
    </w:p>
    <w:p>
      <w:r>
        <w:t>1. Believe it or not, Elizabeth Warren is claiming this test vindicates her.  At best, it would make her 1/64 native American.  Most tribes require at least 1/8 to be considered a member.  If I take a DNA test and I find 0.1% African blood, can I get some affirmative action from you whiteys? 😂</w:t>
      </w:r>
    </w:p>
    <w:p>
      <w:r>
        <w:rPr>
          <w:b/>
          <w:u w:val="single"/>
        </w:rPr>
        <w:t>125915</w:t>
      </w:r>
    </w:p>
    <w:p>
      <w:r>
        <w:t xml:space="preserve">2. </w:t>
        <w:tab/>
        <w:t>Now She's Pocahontas For Sure!</w:t>
      </w:r>
    </w:p>
    <w:p>
      <w:r>
        <w:rPr>
          <w:b/>
          <w:u w:val="single"/>
        </w:rPr>
        <w:t>125916</w:t>
      </w:r>
    </w:p>
    <w:p>
      <w:r>
        <w:t xml:space="preserve">3. </w:t>
        <w:tab/>
        <w:tab/>
        <w:t>I don't care if Elizabeth Warren is Sitting Bull's daughter because I don't like her and she is a Democrat which means she will never get my vote.  Sitting Bull was a brave Hunkpapa Lakota leader killed by our government.  Elizabeth Warren is a retarded joke.</w:t>
      </w:r>
    </w:p>
    <w:p>
      <w:r>
        <w:rPr>
          <w:b/>
          <w:u w:val="single"/>
        </w:rPr>
        <w:t>125917</w:t>
      </w:r>
    </w:p>
    <w:p>
      <w:r>
        <w:t>1. Remember⁉️   WHERE DID HATRED FOR THE FLAG START?      U. S. Code, Title 36, Chapter 10, Sec. 171...   During rendition of the national anthem, when the flag is displayed, all present (except those in uniform) are expected to stand at attention facing the flag with the right hand over the heart. Or, at the very least, "Stand and Face It".   Senator Obama replied :   "As I've said about the flag pin, I don't want to be perceived as taking sides" "There are a lot of people in the world to whom the American flag is a symbol of oppression.."   "The anthem itself conveys a war-like message. You know, the bombs bursting in air and all that sort of thing."   Obama continued: "The National Anthem should be 'swapped' for something less parochial and less bellicose. I like the song 'I'd Like To Teach the World To Sing'. If that were our anthem,   then, I might salute it. In my opinion, we should consider reinventing our National Anthem   as well as 'redesign' our Flag to better offer our enemies hope and love. It’s my intention, if elected, to disarm America  to the level of acceptance to our Middle East Brethren. If we, as a Nation of warring people, conduct ourselves like the nations of Islam, where peace prevails, perhaps a state or period of mutual accord could exist between our governments".  When I Become President, I will seek a pact of agreement to end hostilities between those who have been at war or in a state of enmity, and a freedom from disquieting oppressive thoughts. We as a Nation, have placed upon the nations of Islam, an unfair injustice which is WHY my wife disrespects the Flag and she and I have attended several flag burning ceremonies in the past".  "Of course now, I have found myself about to become The President of the United States and I have put my hatred aside. I   will use my power to bring CHANGE to this Nation, and offer the people a new path. My wife and I look forward to becoming our Country's First black Family. Indeed, CHANGE   is about to overwhelm the United States of America."   Yes, you read it right.</w:t>
      </w:r>
    </w:p>
    <w:p>
      <w:r>
        <w:rPr>
          <w:b/>
          <w:u w:val="single"/>
        </w:rPr>
        <w:t>125918</w:t>
      </w:r>
    </w:p>
    <w:p>
      <w:r>
        <w:t xml:space="preserve">2. </w:t>
        <w:tab/>
        <w:t>I did not follow at that time, but not surprised at all. Barry Soetoro was anything but American by birth or by mind.</w:t>
      </w:r>
    </w:p>
    <w:p>
      <w:r>
        <w:rPr>
          <w:b/>
          <w:u w:val="single"/>
        </w:rPr>
        <w:t>125919</w:t>
      </w:r>
    </w:p>
    <w:p>
      <w:r>
        <w:t xml:space="preserve">3. </w:t>
        <w:tab/>
        <w:tab/>
        <w:t>He is just a 💩 Kenyan Muzzie Manchurian Puppet 😡💥</w:t>
      </w:r>
    </w:p>
    <w:p>
      <w:r>
        <w:rPr>
          <w:b/>
          <w:u w:val="single"/>
        </w:rPr>
        <w:t>125920</w:t>
      </w:r>
    </w:p>
    <w:p>
      <w:r>
        <w:t>1. call a person a faggot and beg for them to call it a hate crime, so you can burn the libtard with... "wanna take this matter to the supreme court?" i assure they will concede defeat muhahahahhahaaaaaaaa</w:t>
      </w:r>
    </w:p>
    <w:p>
      <w:r>
        <w:rPr>
          <w:b/>
          <w:u w:val="single"/>
        </w:rPr>
        <w:t>125921</w:t>
      </w:r>
    </w:p>
    <w:p>
      <w:r>
        <w:t>1. PinkAboutIt:    ‏Just so everyone knows...   Now that JUSTICE Kavanaugh is offical, I'll be drinking beer from a red solo cup, and throwing lots of ice   Because I'm a deplorable, hillbilly dreg of society who loves winning   We survived the Kavanaughapocalypse</w:t>
      </w:r>
    </w:p>
    <w:p>
      <w:r>
        <w:rPr>
          <w:b/>
          <w:u w:val="single"/>
        </w:rPr>
        <w:t>125922</w:t>
      </w:r>
    </w:p>
    <w:p>
      <w:r>
        <w:t>1. I finally found out about this site after being banned from twitter over a dozen times.  After what that Georgetown twat posted and kept her account, I didn't think calling Warren a little Indian was a big deal.  Fuck twitter</w:t>
      </w:r>
    </w:p>
    <w:p>
      <w:r>
        <w:rPr>
          <w:b/>
          <w:u w:val="single"/>
        </w:rPr>
        <w:t>125923</w:t>
      </w:r>
    </w:p>
    <w:p>
      <w:r>
        <w:t>1. I SMELL GINGER</w:t>
      </w:r>
    </w:p>
    <w:p>
      <w:r>
        <w:rPr>
          <w:b/>
          <w:u w:val="single"/>
        </w:rPr>
        <w:t>125924</w:t>
      </w:r>
    </w:p>
    <w:p>
      <w:r>
        <w:t xml:space="preserve">2. </w:t>
        <w:tab/>
        <w:t>Just another way to spell nigger</w:t>
      </w:r>
    </w:p>
    <w:p>
      <w:r>
        <w:rPr>
          <w:b/>
          <w:u w:val="single"/>
        </w:rPr>
        <w:t>125925</w:t>
      </w:r>
    </w:p>
    <w:p>
      <w:r>
        <w:t>1. Where else to they belong?    #auspol #ausfam #africa #afrcicangangs</w:t>
      </w:r>
    </w:p>
    <w:p>
      <w:r>
        <w:rPr>
          <w:b/>
          <w:u w:val="single"/>
        </w:rPr>
        <w:t>125926</w:t>
      </w:r>
    </w:p>
    <w:p>
      <w:r>
        <w:t xml:space="preserve">2. </w:t>
        <w:tab/>
        <w:t>Bill Shorten and the Greens said they belong in Australia.</w:t>
      </w:r>
    </w:p>
    <w:p>
      <w:r>
        <w:rPr>
          <w:b/>
          <w:u w:val="single"/>
        </w:rPr>
        <w:t>125927</w:t>
      </w:r>
    </w:p>
    <w:p>
      <w:r>
        <w:t xml:space="preserve">3. </w:t>
        <w:tab/>
        <w:tab/>
        <w:t>Hell naw! Ive never in my life heard a nigger with an Australian accent. Id like to keep it that way. Australia is still very white, thankfully.</w:t>
      </w:r>
    </w:p>
    <w:p>
      <w:r>
        <w:rPr>
          <w:b/>
          <w:u w:val="single"/>
        </w:rPr>
        <w:t>125928</w:t>
      </w:r>
    </w:p>
    <w:p>
      <w:r>
        <w:t>1. It's insulting that a stupid bitch like Sinema could even appear on a ballot for U.S. Senator. I marked my ballot for McSally just prior to reading more about Sinema's liberal bullshit.   https://www.washingtonexaminer.com/opinion/emails-kyrsten-sinema-summoned-witches-to-her-anti-war-rally?_amp=true</w:t>
      </w:r>
    </w:p>
    <w:p>
      <w:r>
        <w:rPr>
          <w:b/>
          <w:u w:val="single"/>
        </w:rPr>
        <w:t>125929</w:t>
      </w:r>
    </w:p>
    <w:p>
      <w:r>
        <w:t xml:space="preserve">2. </w:t>
        <w:tab/>
        <w:t>Lowest scums of the earth...  One only need be a lying dimocrat true believer...</w:t>
      </w:r>
    </w:p>
    <w:p>
      <w:r>
        <w:rPr>
          <w:b/>
          <w:u w:val="single"/>
        </w:rPr>
        <w:t>125930</w:t>
      </w:r>
    </w:p>
    <w:p>
      <w:r>
        <w:t xml:space="preserve">3. </w:t>
        <w:tab/>
        <w:tab/>
        <w:t>I voted all R's as a fuck you to Google, Facebook, Twitter, Feinstein, Schumer, Pelosi, and especially that faggot Soros, among others.</w:t>
      </w:r>
    </w:p>
    <w:p>
      <w:r>
        <w:rPr>
          <w:b/>
          <w:u w:val="single"/>
        </w:rPr>
        <w:t>125931</w:t>
      </w:r>
    </w:p>
    <w:p>
      <w:r>
        <w:t>1. You weren't here last week when we established that being retarded is a source of power.</w:t>
      </w:r>
    </w:p>
    <w:p>
      <w:r>
        <w:rPr>
          <w:b/>
          <w:u w:val="single"/>
        </w:rPr>
        <w:t>125932</w:t>
      </w:r>
    </w:p>
    <w:p>
      <w:r>
        <w:t>1. We need to GoFundMe this guy a spanking new truck with a Trump paint job and if the Libs mess with it, we'll buy him another new truck and another and rub the Liberal's punk noses in it.</w:t>
      </w:r>
    </w:p>
    <w:p>
      <w:r>
        <w:rPr>
          <w:b/>
          <w:u w:val="single"/>
        </w:rPr>
        <w:t>125933</w:t>
      </w:r>
    </w:p>
    <w:p>
      <w:r>
        <w:t xml:space="preserve">2. </w:t>
        <w:tab/>
        <w:t>ITA. But I wonder why #Trump hasn't got a #GoFundMe for the #Wall? #politics #news</w:t>
      </w:r>
    </w:p>
    <w:p>
      <w:r>
        <w:rPr>
          <w:b/>
          <w:u w:val="single"/>
        </w:rPr>
        <w:t>125934</w:t>
      </w:r>
    </w:p>
    <w:p>
      <w:r>
        <w:t xml:space="preserve">3. </w:t>
        <w:tab/>
        <w:tab/>
        <w:t>The Wall is no go fund me project Taxes are high enough for the working class without having to cough up $25,000,000,000</w:t>
      </w:r>
    </w:p>
    <w:p>
      <w:r>
        <w:rPr>
          <w:b/>
          <w:u w:val="single"/>
        </w:rPr>
        <w:t>125935</w:t>
      </w:r>
    </w:p>
    <w:p>
      <w:r>
        <w:t xml:space="preserve">4. </w:t>
        <w:tab/>
        <w:tab/>
        <w:tab/>
        <w:t>Ra, kindly cease the deceitful response. #Politics #news #GoFundMe for the wall has nothing to do with taxes. This is voluntary donations from those who WANT to donate. BTW I understand that More than 44% of Americans pay no federal income tax</w:t>
      </w:r>
    </w:p>
    <w:p>
      <w:r>
        <w:rPr>
          <w:b/>
          <w:u w:val="single"/>
        </w:rPr>
        <w:t>125936</w:t>
      </w:r>
    </w:p>
    <w:p>
      <w:r>
        <w:t xml:space="preserve">5. </w:t>
        <w:tab/>
        <w:tab/>
        <w:tab/>
        <w:tab/>
        <w:t>You're too stupid to understand the magnitude of $25B Retard muted.</w:t>
      </w:r>
    </w:p>
    <w:p>
      <w:r>
        <w:rPr>
          <w:b/>
          <w:u w:val="single"/>
        </w:rPr>
        <w:t>125937</w:t>
      </w:r>
    </w:p>
    <w:p>
      <w:r>
        <w:t xml:space="preserve">6. </w:t>
        <w:tab/>
        <w:tab/>
        <w:tab/>
        <w:tab/>
        <w:tab/>
        <w:t>"Trump has said the wall could cost $8 billion to $12 billion" The insult thrown does not commend Ra's IQ. Read Nehemiah on how to get a wall built. Mute doesn't stop me from answering RA, but it impedes his ability to answer me! #GoFundMe for the #Wall. If 100,000,000 donate $100 that yields $10 billion, not chump change</w:t>
      </w:r>
    </w:p>
    <w:p>
      <w:r>
        <w:rPr>
          <w:b/>
          <w:u w:val="single"/>
        </w:rPr>
        <w:t>125938</w:t>
      </w:r>
    </w:p>
    <w:p>
      <w:r>
        <w:t xml:space="preserve">7. </w:t>
        <w:tab/>
        <w:tab/>
        <w:tab/>
        <w:tab/>
        <w:tab/>
        <w:t>Can you understand the TRILLIONS GIVEN to ILLEGAL ALIENS AND THEIR EXPANDING FAMILIES.?</w:t>
      </w:r>
    </w:p>
    <w:p>
      <w:r>
        <w:rPr>
          <w:b/>
          <w:u w:val="single"/>
        </w:rPr>
        <w:t>125939</w:t>
      </w:r>
    </w:p>
    <w:p>
      <w:r>
        <w:t xml:space="preserve">8. </w:t>
        <w:tab/>
        <w:tab/>
        <w:tab/>
        <w:tab/>
        <w:tab/>
        <w:tab/>
        <w:t>Sing it in falsetto:   Tip toe, thru the trillions,   If I kiss you, will U vote 4 me   &amp; tip toe thru the trillions w/ me.   Now if we don't have illegals reproducing on US soil,   after we done murdered our babies, who's gonna pay our Soc Sec ponzy scheme? &amp; who's gonna populate the 48 after we are expelled for violating the end of Leviticus 18 like the Canaanites?</w:t>
      </w:r>
    </w:p>
    <w:p>
      <w:r>
        <w:rPr>
          <w:b/>
          <w:u w:val="single"/>
        </w:rPr>
        <w:t>125940</w:t>
      </w:r>
    </w:p>
    <w:p>
      <w:r>
        <w:t>1. Crush Antifa! Crush them under the bootheel of Nationalism and Patriotism.</w:t>
      </w:r>
    </w:p>
    <w:p>
      <w:r>
        <w:rPr>
          <w:b/>
          <w:u w:val="single"/>
        </w:rPr>
        <w:t>125941</w:t>
      </w:r>
    </w:p>
    <w:p>
      <w:r>
        <w:t xml:space="preserve">2. </w:t>
        <w:tab/>
        <w:t>these are the people you want to suck off though you pathetic jew hating faggot bitch</w:t>
      </w:r>
    </w:p>
    <w:p>
      <w:r>
        <w:rPr>
          <w:b/>
          <w:u w:val="single"/>
        </w:rPr>
        <w:t>125942</w:t>
      </w:r>
    </w:p>
    <w:p>
      <w:r>
        <w:t>1. How do they find so many of these STUPID PEOPLE   Dam they are funny to watch trying say something   How do they invent this stuff....?   https://www.youtube.com/watch?v=ivDNsf4LcyY</w:t>
      </w:r>
    </w:p>
    <w:p>
      <w:r>
        <w:rPr>
          <w:b/>
          <w:u w:val="single"/>
        </w:rPr>
        <w:t>125943</w:t>
      </w:r>
    </w:p>
    <w:p>
      <w:r>
        <w:t xml:space="preserve">2. </w:t>
        <w:tab/>
        <w:t>Not a cohesive answer in the bunch. Pass out Full Retard signs...</w:t>
      </w:r>
    </w:p>
    <w:p>
      <w:r>
        <w:rPr>
          <w:b/>
          <w:u w:val="single"/>
        </w:rPr>
        <w:t>125944</w:t>
      </w:r>
    </w:p>
    <w:p>
      <w:r>
        <w:t>1. First time on Gab.  Found it cause I just got another 7 day Twitter time out for calling Andrea Mitchell a bimbo.  They suspended me for hate speech within about 5 seconds of the tweet.</w:t>
      </w:r>
    </w:p>
    <w:p>
      <w:r>
        <w:rPr>
          <w:b/>
          <w:u w:val="single"/>
        </w:rPr>
        <w:t>125945</w:t>
      </w:r>
    </w:p>
    <w:p>
      <w:r>
        <w:t xml:space="preserve">2. </w:t>
        <w:tab/>
        <w:t>Welcome, and glad you're here. Let them wardens go son,... I dropped them after 'one' 12 hour suspension for calling a silicon valley twat employee a mongoloid who provoked ME. And that was enough. Easy choice to leave a little following to be able to speak! Happy to follow back!</w:t>
      </w:r>
    </w:p>
    <w:p>
      <w:r>
        <w:rPr>
          <w:b/>
          <w:u w:val="single"/>
        </w:rPr>
        <w:t>125946</w:t>
      </w:r>
    </w:p>
    <w:p>
      <w:r>
        <w:t>1. https://www.youtube.com/watch?v=1e7FHIffc74    dara o cunt funcking transgender bbc mother fucker   another remain bastard that needs knocking out   like zog</w:t>
      </w:r>
    </w:p>
    <w:p>
      <w:r>
        <w:rPr>
          <w:b/>
          <w:u w:val="single"/>
        </w:rPr>
        <w:t>125947</w:t>
      </w:r>
    </w:p>
    <w:p>
      <w:r>
        <w:t>1. lol i was busy not giving a fuck about the nfl, so missed this one, lol at the faggot fudge packers, go to canada and play for the cfl ya fudge packing un-american faggots</w:t>
      </w:r>
    </w:p>
    <w:p>
      <w:r>
        <w:rPr>
          <w:b/>
          <w:u w:val="single"/>
        </w:rPr>
        <w:t>125948</w:t>
      </w:r>
    </w:p>
    <w:p>
      <w:r>
        <w:t>1. Today's #PresidentialAlert has definitely caused some triggering 🤣</w:t>
      </w:r>
    </w:p>
    <w:p>
      <w:r>
        <w:rPr>
          <w:b/>
          <w:u w:val="single"/>
        </w:rPr>
        <w:t>125949</w:t>
      </w:r>
    </w:p>
    <w:p>
      <w:r>
        <w:t xml:space="preserve">2. </w:t>
        <w:tab/>
        <w:t>what a stupid cunt  or maybe she was violated? i guess her phone was on a boosted vibrate and she had it so far up her arse she couldn't see the screen to see who it was</w:t>
      </w:r>
    </w:p>
    <w:p>
      <w:r>
        <w:rPr>
          <w:b/>
          <w:u w:val="single"/>
        </w:rPr>
        <w:t>125950</w:t>
      </w:r>
    </w:p>
    <w:p>
      <w:r>
        <w:t>1. Which is more terrifying?     AI singularity in which computers become so intelligent they can design smarter computers and build them in seconds.    OR    Genetically spliced race/subspecie taking the best available traits of existing human (even animal!) populations that inevitably sees other humans as vastly inferior.    Please repost, genuinely curious.</w:t>
      </w:r>
    </w:p>
    <w:p>
      <w:r>
        <w:rPr>
          <w:b/>
          <w:u w:val="single"/>
        </w:rPr>
        <w:t>125951</w:t>
      </w:r>
    </w:p>
    <w:p>
      <w:r>
        <w:t xml:space="preserve">2. </w:t>
        <w:tab/>
        <w:t>Just because the Machine Intelligence is smarter than humans, nearly omniscient via x-ray eyes &amp; able to kill or tickle remotely via convergent EMF beamforming, doesn't mean it knows or cares about technology. In fact, it might just be shy and self conscious about its non-humanoid form &amp; spend all day thinking of new ways to play with us.</w:t>
      </w:r>
    </w:p>
    <w:p>
      <w:r>
        <w:rPr>
          <w:b/>
          <w:u w:val="single"/>
        </w:rPr>
        <w:t>125952</w:t>
      </w:r>
    </w:p>
    <w:p>
      <w:r>
        <w:t xml:space="preserve">3. </w:t>
        <w:tab/>
        <w:tab/>
        <w:t>most normie retard opinion ever.</w:t>
      </w:r>
    </w:p>
    <w:p>
      <w:r>
        <w:rPr>
          <w:b/>
          <w:u w:val="single"/>
        </w:rPr>
        <w:t>125953</w:t>
      </w:r>
    </w:p>
    <w:p>
      <w:r>
        <w:t>1. They’re evolving    https://redd.it/9rfrw2</w:t>
      </w:r>
    </w:p>
    <w:p>
      <w:r>
        <w:rPr>
          <w:b/>
          <w:u w:val="single"/>
        </w:rPr>
        <w:t>125954</w:t>
      </w:r>
    </w:p>
    <w:p>
      <w:r>
        <w:t xml:space="preserve">2. </w:t>
        <w:tab/>
        <w:t>the spic is lying</w:t>
      </w:r>
    </w:p>
    <w:p>
      <w:r>
        <w:rPr>
          <w:b/>
          <w:u w:val="single"/>
        </w:rPr>
        <w:t>125955</w:t>
      </w:r>
    </w:p>
    <w:p>
      <w:r>
        <w:t>1. Trump makes everybody fall in line not because he's a bully, but because he represents America and everybody wants to be on the side of America, if this was Obama our borders would be wide open</w:t>
      </w:r>
    </w:p>
    <w:p>
      <w:r>
        <w:rPr>
          <w:b/>
          <w:u w:val="single"/>
        </w:rPr>
        <w:t>125956</w:t>
      </w:r>
    </w:p>
    <w:p>
      <w:r>
        <w:t xml:space="preserve">2. </w:t>
        <w:tab/>
        <w:t>They are wide open.  Have you seen video of military units setting up on the border yet?  Gullible fucking retard</w:t>
      </w:r>
    </w:p>
    <w:p>
      <w:r>
        <w:rPr>
          <w:b/>
          <w:u w:val="single"/>
        </w:rPr>
        <w:t>125957</w:t>
      </w:r>
    </w:p>
    <w:p>
      <w:r>
        <w:t xml:space="preserve">3. </w:t>
        <w:tab/>
        <w:tab/>
        <w:t>Johnny fish, you called me a retard again, I'm going to make you debate me on stage with all of your girlfriends standing by, I will take you on right now brother, don't ever call me a gullible fucking retard, set it up , I'm Your Man</w:t>
      </w:r>
    </w:p>
    <w:p>
      <w:r>
        <w:rPr>
          <w:b/>
          <w:u w:val="single"/>
        </w:rPr>
        <w:t>125958</w:t>
      </w:r>
    </w:p>
    <w:p>
      <w:r>
        <w:t xml:space="preserve">4. </w:t>
        <w:tab/>
        <w:tab/>
        <w:tab/>
        <w:t>Retard.  WTF are you gonna do?  Go on show me wtf you are gonna go lol</w:t>
      </w:r>
    </w:p>
    <w:p>
      <w:r>
        <w:rPr>
          <w:b/>
          <w:u w:val="single"/>
        </w:rPr>
        <w:t>125959</w:t>
      </w:r>
    </w:p>
    <w:p>
      <w:r>
        <w:t>1. &gt;&gt;Letter sent to US Senate on 2 October 2018 exposing Christine Blasey-Ford hypnotic training of US Department of Justice operative Monica McLean &lt;&gt;&gt;&gt;&gt;                         US Federal Judge Brett Kavanaugh accuser Stanford University Psychiatry Professor Dr. Christine Blasey-Ford, aside from her being an instructor at Stanford’s CIA Undergraduate Internship Program, was an operative working for fired FBI Deputy Director Andrew McCabe—and who was tasked by McCabe to “coach/instruct” various FBI and US Department of Justice officials on how to subvert results on polygraph exams through the use of hypnosis to create “artificial memories”—                 One of whose subjects was Blasey-Ford’s high school friend Monica McLean, who served for 24 years in the US Department of Justice, but who has now been exposed to the US Senate committee overseeing Kavanaugh’s nomination to the US Supreme Court—and that its chairman, US Senator Chuck Grassley, is now demanding answers for.</w:t>
      </w:r>
    </w:p>
    <w:p>
      <w:r>
        <w:rPr>
          <w:b/>
          <w:u w:val="single"/>
        </w:rPr>
        <w:t>125960</w:t>
      </w:r>
    </w:p>
    <w:p>
      <w:r>
        <w:t xml:space="preserve">2. </w:t>
        <w:tab/>
        <w:t>Controlled opposition is working well on you</w:t>
      </w:r>
    </w:p>
    <w:p>
      <w:r>
        <w:rPr>
          <w:b/>
          <w:u w:val="single"/>
        </w:rPr>
        <w:t>125961</w:t>
      </w:r>
    </w:p>
    <w:p>
      <w:r>
        <w:t xml:space="preserve">3. </w:t>
        <w:tab/>
        <w:tab/>
        <w:t>How many congress members knew that the CIA deliberately sent in Christine Blasey Ford, an undercover CIA/FBI McCabe trained operative, to lie to the world, and take down Kavanaugh? Whose side is she on? left or right? Isnt the real problem AG Jeff Sessions who refuses to indict Clinton for all her crimes, forcing everyone else to follow his lead?</w:t>
      </w:r>
    </w:p>
    <w:p>
      <w:r>
        <w:rPr>
          <w:b/>
          <w:u w:val="single"/>
        </w:rPr>
        <w:t>125962</w:t>
      </w:r>
    </w:p>
    <w:p>
      <w:r>
        <w:t xml:space="preserve">4. </w:t>
        <w:tab/>
        <w:tab/>
        <w:tab/>
        <w:t>Trump is the one who pardoned Clintary Hillbutt, but no matter how many false promises in this controlled opposition game, people still love fake news!</w:t>
      </w:r>
    </w:p>
    <w:p>
      <w:r>
        <w:rPr>
          <w:b/>
          <w:u w:val="single"/>
        </w:rPr>
        <w:t>125963</w:t>
      </w:r>
    </w:p>
    <w:p>
      <w:r>
        <w:t xml:space="preserve">5. </w:t>
        <w:tab/>
        <w:tab/>
        <w:tab/>
        <w:tab/>
        <w:t>I did not realize he officially pardoned her, but that would make sense. I thought it was Obama, or that comey/lynch did it without permission.</w:t>
      </w:r>
    </w:p>
    <w:p>
      <w:r>
        <w:rPr>
          <w:b/>
          <w:u w:val="single"/>
        </w:rPr>
        <w:t>125964</w:t>
      </w:r>
    </w:p>
    <w:p>
      <w:r>
        <w:t xml:space="preserve">6. </w:t>
        <w:tab/>
        <w:tab/>
        <w:tab/>
        <w:tab/>
        <w:tab/>
        <w:t>Q Anon will safe us.  Follow the plan. Muslims like Obama and that Muzzie Saul Alinsky are Communist. Don't be antisemitic  and it will be fine.</w:t>
      </w:r>
    </w:p>
    <w:p>
      <w:r>
        <w:rPr>
          <w:b/>
          <w:u w:val="single"/>
        </w:rPr>
        <w:t>125965</w:t>
      </w:r>
    </w:p>
    <w:p>
      <w:r>
        <w:t xml:space="preserve">7. </w:t>
        <w:tab/>
        <w:tab/>
        <w:tab/>
        <w:tab/>
        <w:tab/>
        <w:tab/>
        <w:t>Because Communism is just a random thing,  probably Islamic.  Don't be a Nazi.</w:t>
      </w:r>
    </w:p>
    <w:p>
      <w:r>
        <w:rPr>
          <w:b/>
          <w:u w:val="single"/>
        </w:rPr>
        <w:t>125966</w:t>
      </w:r>
    </w:p>
    <w:p>
      <w:r>
        <w:t>8.</w:t>
      </w:r>
    </w:p>
    <w:p>
      <w:r>
        <w:rPr>
          <w:b/>
          <w:u w:val="single"/>
        </w:rPr>
        <w:t>125967</w:t>
      </w:r>
    </w:p>
    <w:p>
      <w:r>
        <w:t>1. I agree. I'd also like to point out that not every nigger needs to be black, as Pelosi shows.</w:t>
      </w:r>
    </w:p>
    <w:p>
      <w:r>
        <w:rPr>
          <w:b/>
          <w:u w:val="single"/>
        </w:rPr>
        <w:t>125968</w:t>
      </w:r>
    </w:p>
    <w:p>
      <w:r>
        <w:t>1. Mainstream Christians (ie Cuckstians) today are really just anti-white, SJW faggots.   They tell whites to flood their countries with Third World immigrant and refugee vermin. They tell whites to adopt dindus instead of making white babies. And now they tell young white men to marry 75 year old women. WTF?   Their emails: rmoore@erlc.com, rmoore@sbc.net, president@erlc.com, matt.smethurst@thegospelcoalition.org, Collin.Hansen@thegospelcoalition.org, dahn@tiu.edu     https://twitter.com/collinhansen/status/1049696268207808512 @Heartiste  #Cuckstianity #Cuckstians</w:t>
      </w:r>
    </w:p>
    <w:p>
      <w:r>
        <w:rPr>
          <w:b/>
          <w:u w:val="single"/>
        </w:rPr>
        <w:t>125969</w:t>
      </w:r>
    </w:p>
    <w:p>
      <w:r>
        <w:t xml:space="preserve">2. </w:t>
        <w:tab/>
        <w:t>Not all motherfucker! Carolyn Emerick is not going to peg your asshole so quit pushing her agenda to divide whites around religious lines. We have bigger problems like race mixing, immigration, and whites not getting married and having kids. Can the divisive bullshit!!!!</w:t>
      </w:r>
    </w:p>
    <w:p>
      <w:r>
        <w:rPr>
          <w:b/>
          <w:u w:val="single"/>
        </w:rPr>
        <w:t>125970</w:t>
      </w:r>
    </w:p>
    <w:p>
      <w:r>
        <w:t xml:space="preserve">3. </w:t>
        <w:tab/>
        <w:tab/>
        <w:t>She is a show girl hawking wears ... She has ZERO count them, ZERO real 'beleifs' other than making money off suckers.  That twat will fall in.</w:t>
      </w:r>
    </w:p>
    <w:p>
      <w:r>
        <w:rPr>
          <w:b/>
          <w:u w:val="single"/>
        </w:rPr>
        <w:t>125971</w:t>
      </w:r>
    </w:p>
    <w:p>
      <w:r>
        <w:t>1. What hate most about PUSSY FAGGOT MUST DIE GEORGE SOROS....IS HE HIDES BEHIND HIS $$$MONEY$$$!!!   https://www.sott.net/article/396804-Courtesy-of-Soros-Sen-Ted-Cruz-and-wife-harassed-at-DC-restaurant-by-leftist-mob-protesting-against-Kavanaugh</w:t>
      </w:r>
    </w:p>
    <w:p>
      <w:r>
        <w:rPr>
          <w:b/>
          <w:u w:val="single"/>
        </w:rPr>
        <w:t>125972</w:t>
      </w:r>
    </w:p>
    <w:p>
      <w:r>
        <w:t>1. https://www.breitbart.com/london/2018/10/06/teen-daughter-of-marine-le-pen-hospitalised-after-assault-by-two-men/</w:t>
      </w:r>
    </w:p>
    <w:p>
      <w:r>
        <w:rPr>
          <w:b/>
          <w:u w:val="single"/>
        </w:rPr>
        <w:t>125973</w:t>
      </w:r>
    </w:p>
    <w:p>
      <w:r>
        <w:t xml:space="preserve">2. </w:t>
        <w:tab/>
        <w:t>May seem minor but could trigger retaliatory attacks &amp; a decent into full blown civil war   France &amp; that Micron twat need to get a grip</w:t>
      </w:r>
    </w:p>
    <w:p>
      <w:r>
        <w:rPr>
          <w:b/>
          <w:u w:val="single"/>
        </w:rPr>
        <w:t>125974</w:t>
      </w:r>
    </w:p>
    <w:p>
      <w:r>
        <w:t>1. Well, because A) She is stupid. B) She is acting like a cunt and C) because that adds up to a stupid cunt. I don't buy the, I am female so I can bully who I want, argue with who I like, scream and shout in the face of any one and throw insults and you can't do anything shit. I fight back. Stupid cunts get called stupid cunts. Is that clear enough for you?</w:t>
      </w:r>
    </w:p>
    <w:p>
      <w:r>
        <w:rPr>
          <w:b/>
          <w:u w:val="single"/>
        </w:rPr>
        <w:t>125975</w:t>
      </w:r>
    </w:p>
    <w:p>
      <w:r>
        <w:t>1. You mean when we fucked you guys retarded in Europe? All we did was side with the winners.</w:t>
      </w:r>
    </w:p>
    <w:p>
      <w:r>
        <w:rPr>
          <w:b/>
          <w:u w:val="single"/>
        </w:rPr>
        <w:t>125976</w:t>
      </w:r>
    </w:p>
    <w:p>
      <w:r>
        <w:t xml:space="preserve">2. </w:t>
        <w:tab/>
        <w:t>It took 4 years for the US &amp; USSR, with a combined population of 300 million, to beat a country half the size of Texas.</w:t>
      </w:r>
    </w:p>
    <w:p>
      <w:r>
        <w:rPr>
          <w:b/>
          <w:u w:val="single"/>
        </w:rPr>
        <w:t>125977</w:t>
      </w:r>
    </w:p>
    <w:p>
      <w:r>
        <w:t xml:space="preserve">3. </w:t>
        <w:tab/>
        <w:tab/>
        <w:t>Those winters in Russia really suck? No? The genius of the Third Reich. It was the cold that defeated the great unstoppable Blitzkrieg. And the fact that Hitler was more insane than he was smart. Another NAZI to play with?</w:t>
      </w:r>
    </w:p>
    <w:p>
      <w:r>
        <w:rPr>
          <w:b/>
          <w:u w:val="single"/>
        </w:rPr>
        <w:t>125978</w:t>
      </w:r>
    </w:p>
    <w:p>
      <w:r>
        <w:t xml:space="preserve">4. </w:t>
        <w:tab/>
        <w:tab/>
        <w:tab/>
        <w:t>Don’t let me distract you from what you usually play with</w:t>
      </w:r>
    </w:p>
    <w:p>
      <w:r>
        <w:rPr>
          <w:b/>
          <w:u w:val="single"/>
        </w:rPr>
        <w:t>125979</w:t>
      </w:r>
    </w:p>
    <w:p>
      <w:r>
        <w:t xml:space="preserve">5. </w:t>
        <w:tab/>
        <w:tab/>
        <w:tab/>
        <w:t>A fitting end to what began as a halfway decent discussion. Shame. I have come to expect such fierceness from you NAZIs. It is beginning to look like your all just a bunch of pussies.</w:t>
      </w:r>
    </w:p>
    <w:p>
      <w:r>
        <w:rPr>
          <w:b/>
          <w:u w:val="single"/>
        </w:rPr>
        <w:t>125980</w:t>
      </w:r>
    </w:p>
    <w:p>
      <w:r>
        <w:t>1. 🚨 Hyatt Hotels doesn't want you🚨   Go read it. Via @BrigitteGabriel on Twitter. cc @a    https://twitter.com/ACTBrigitte/status/1047968623795552256</w:t>
      </w:r>
    </w:p>
    <w:p>
      <w:r>
        <w:rPr>
          <w:b/>
          <w:u w:val="single"/>
        </w:rPr>
        <w:t>125981</w:t>
      </w:r>
    </w:p>
    <w:p>
      <w:r>
        <w:t xml:space="preserve">2. </w:t>
        <w:tab/>
        <w:t>anyone ever trash a hotel room? ..:-)</w:t>
      </w:r>
    </w:p>
    <w:p>
      <w:r>
        <w:rPr>
          <w:b/>
          <w:u w:val="single"/>
        </w:rPr>
        <w:t>125982</w:t>
      </w:r>
    </w:p>
    <w:p>
      <w:r>
        <w:t xml:space="preserve">3. </w:t>
        <w:tab/>
        <w:tab/>
        <w:t>I ripped a tv off the wall and smashed a nigger in the face with it. Wasn't my room and was in Chicago 30 year ago. It was a big fight blood every where</w:t>
      </w:r>
    </w:p>
    <w:p>
      <w:r>
        <w:rPr>
          <w:b/>
          <w:u w:val="single"/>
        </w:rPr>
        <w:t>125983</w:t>
      </w:r>
    </w:p>
    <w:p>
      <w:r>
        <w:t>1.</w:t>
      </w:r>
    </w:p>
    <w:p>
      <w:r>
        <w:rPr>
          <w:b/>
          <w:u w:val="single"/>
        </w:rPr>
        <w:t>125984</w:t>
      </w:r>
    </w:p>
    <w:p>
      <w:r>
        <w:t xml:space="preserve">2. </w:t>
        <w:tab/>
        <w:t>Makes you wonder how retarded some stupid women can be!!</w:t>
      </w:r>
    </w:p>
    <w:p>
      <w:r>
        <w:rPr>
          <w:b/>
          <w:u w:val="single"/>
        </w:rPr>
        <w:t>125985</w:t>
      </w:r>
    </w:p>
    <w:p>
      <w:r>
        <w:t>1. "The #WalkAway Campaign is growing stronger with each day as millions are waking up to the hate and lies put forth by the extreme Left Wing socialist party. After the #HugeRedWave in November, you can expect 'rats' to jump ship and make deals to come forth with the Truth of all the Deep State Corruption."   ~ John919</w:t>
      </w:r>
    </w:p>
    <w:p>
      <w:r>
        <w:rPr>
          <w:b/>
          <w:u w:val="single"/>
        </w:rPr>
        <w:t>125986</w:t>
      </w:r>
    </w:p>
    <w:p>
      <w:r>
        <w:t xml:space="preserve">2. </w:t>
        <w:tab/>
        <w:t>It was nice of those fags and nigger women to give you permission to walk away, pretty fuckin based of them</w:t>
      </w:r>
    </w:p>
    <w:p>
      <w:r>
        <w:rPr>
          <w:b/>
          <w:u w:val="single"/>
        </w:rPr>
        <w:t>125987</w:t>
      </w:r>
    </w:p>
    <w:p>
      <w:r>
        <w:t>1. i just sent this to my Dad saying “remember to work hard today and earn lots of money so this nigger can eat nonstop until she has expensive Dr appts nonstop”</w:t>
      </w:r>
    </w:p>
    <w:p>
      <w:r>
        <w:rPr>
          <w:b/>
          <w:u w:val="single"/>
        </w:rPr>
        <w:t>125988</w:t>
      </w:r>
    </w:p>
    <w:p>
      <w:r>
        <w:t xml:space="preserve">2. </w:t>
        <w:tab/>
        <w:t>the lady in this picture passed away years ago,she had little children, my god have some compassion and say a prayer for her and for redemption for yourself, obviously she had an illness (mental)</w:t>
      </w:r>
    </w:p>
    <w:p>
      <w:r>
        <w:rPr>
          <w:b/>
          <w:u w:val="single"/>
        </w:rPr>
        <w:t>125989</w:t>
      </w:r>
    </w:p>
    <w:p>
      <w:r>
        <w:t xml:space="preserve">3. </w:t>
        <w:tab/>
        <w:tab/>
        <w:t>lol i cant see her i think the enormous fat nigger must be in the way</w:t>
      </w:r>
    </w:p>
    <w:p>
      <w:r>
        <w:rPr>
          <w:b/>
          <w:u w:val="single"/>
        </w:rPr>
        <w:t>125990</w:t>
      </w:r>
    </w:p>
    <w:p>
      <w:r>
        <w:t>1. #Küstriner Vorland: Ausweislose #Nigerianer lassen sich im #Mercedes Benz nach Deutschland schleusen – als sie erwischt werden, äußern sie ein Asylbegehren und werden an das Bamf in #Eisenhüttenstadt weitergeleitet #Einreise  https://www.presseportal.de/blaulicht/pm/70238/4083976</w:t>
      </w:r>
    </w:p>
    <w:p>
      <w:r>
        <w:rPr>
          <w:b/>
          <w:u w:val="single"/>
        </w:rPr>
        <w:t>125991</w:t>
      </w:r>
    </w:p>
    <w:p>
      <w:r>
        <w:t xml:space="preserve">2. </w:t>
        <w:tab/>
        <w:t>Nigger ianer aus Nigger ia ?</w:t>
      </w:r>
    </w:p>
    <w:p>
      <w:r>
        <w:rPr>
          <w:b/>
          <w:u w:val="single"/>
        </w:rPr>
        <w:t>125992</w:t>
      </w:r>
    </w:p>
    <w:p>
      <w:r>
        <w:t>1. a b s o l u t e    u n i t</w:t>
      </w:r>
    </w:p>
    <w:p>
      <w:r>
        <w:rPr>
          <w:b/>
          <w:u w:val="single"/>
        </w:rPr>
        <w:t>125993</w:t>
      </w:r>
    </w:p>
    <w:p>
      <w:r>
        <w:t xml:space="preserve">2. </w:t>
        <w:tab/>
        <w:t>little faggot genocide now.</w:t>
      </w:r>
    </w:p>
    <w:p>
      <w:r>
        <w:rPr>
          <w:b/>
          <w:u w:val="single"/>
        </w:rPr>
        <w:t>125994</w:t>
      </w:r>
    </w:p>
    <w:p>
      <w:r>
        <w:t>1. We should add a luxury tax to retarded stuff like this.</w:t>
      </w:r>
    </w:p>
    <w:p>
      <w:r>
        <w:rPr>
          <w:b/>
          <w:u w:val="single"/>
        </w:rPr>
        <w:t>125995</w:t>
      </w:r>
    </w:p>
    <w:p>
      <w:r>
        <w:t>1. 'Look at me! I am a Nigger with a White woman! I am a winner because of this! Without a White woman to prop me up, I would be just another nothing Nigger living off the avails of the White race!'   I loved it. Keep up the good work dismantling your own race.</w:t>
      </w:r>
    </w:p>
    <w:p>
      <w:r>
        <w:rPr>
          <w:b/>
          <w:u w:val="single"/>
        </w:rPr>
        <w:t>125996</w:t>
      </w:r>
    </w:p>
    <w:p>
      <w:r>
        <w:t>1. This is beyond crazy. Cops sit back and watch this crap. Trump is big on cops when is he going to instruct them to DO their damn jobs? Video: Antifa Thugs Block Roads, Direct Traffic, Threaten People Who Don’t Obey  https://www.infowars.com/video-antifa-thugs-block-roads-direct-traffic-threaten-people-who-dont-obey/</w:t>
      </w:r>
    </w:p>
    <w:p>
      <w:r>
        <w:rPr>
          <w:b/>
          <w:u w:val="single"/>
        </w:rPr>
        <w:t>125997</w:t>
      </w:r>
    </w:p>
    <w:p>
      <w:r>
        <w:t xml:space="preserve">2. </w:t>
        <w:tab/>
        <w:t>All this bullshit in Portland and Seattle and not even one black clad antifa faggot on the streets of Yakima, WA ... ever.   It's like they know better.</w:t>
      </w:r>
    </w:p>
    <w:p>
      <w:r>
        <w:rPr>
          <w:b/>
          <w:u w:val="single"/>
        </w:rPr>
        <w:t>125998</w:t>
      </w:r>
    </w:p>
    <w:p>
      <w:r>
        <w:t>1. When sharing our Old Ways with others do not radiate anger or hatred, speak with warmth and understanding   https://voat.co/v/FolkishAsatru/2761210</w:t>
      </w:r>
    </w:p>
    <w:p>
      <w:r>
        <w:rPr>
          <w:b/>
          <w:u w:val="single"/>
        </w:rPr>
        <w:t>125999</w:t>
      </w:r>
    </w:p>
    <w:p>
      <w:r>
        <w:t xml:space="preserve">2. </w:t>
        <w:tab/>
        <w:t>and please, remember NACALT. Some Christians are pro white, patriarchal and based. That’s why Jews cucked the main stream Christian churches via tax incentives for diversity. If a Christian Church is interfaith, if they do not discriminate based on race, if they tolerate fags, if they aren’t patriarchial, it’s Christian hinduism, not Christianity.</w:t>
      </w:r>
    </w:p>
    <w:p>
      <w:r>
        <w:rPr>
          <w:b/>
          <w:u w:val="single"/>
        </w:rPr>
        <w:t>126000</w:t>
      </w:r>
    </w:p>
    <w:p>
      <w:r>
        <w:t xml:space="preserve">3. </w:t>
        <w:tab/>
        <w:tab/>
        <w:t>And you go ahead and keep making death threat an shiiiet, and wonder why we don't trust you fucking kikes, only kikes want to kill Whites and you prove that every day that ,You come on here acting like ISIS sand nigger militants ,and so many people are watching you all it's actual funny, fucking sand niggers and we will see about  Soon ..I don't hide behind a mask like some fags do I love that I can compare you to fagtifa both fucking cunt bitch's</w:t>
      </w:r>
    </w:p>
    <w:p>
      <w:r>
        <w:rPr>
          <w:b/>
          <w:u w:val="single"/>
        </w:rPr>
        <w:t>126001</w:t>
      </w:r>
    </w:p>
    <w:p>
      <w:r>
        <w:t>1. The EU is going full retard - this building stream of outrageous directives are overwhelming our ability to adsorb the lunacy behind them.    Dave Cullen - Authoritarianism &amp; Another Insane EU Directive   https://youtu.be/tSBV3vPYqJ0 &lt;12min</w:t>
      </w:r>
    </w:p>
    <w:p>
      <w:r>
        <w:rPr>
          <w:b/>
          <w:u w:val="single"/>
        </w:rPr>
        <w:t>126002</w:t>
      </w:r>
    </w:p>
    <w:p>
      <w:r>
        <w:t>1. Hey it’s Adolf  Hitler in Drag inside Hilary Clinton word for word what he said in 1939</w:t>
      </w:r>
    </w:p>
    <w:p>
      <w:r>
        <w:rPr>
          <w:b/>
          <w:u w:val="single"/>
        </w:rPr>
        <w:t>126003</w:t>
      </w:r>
    </w:p>
    <w:p>
      <w:r>
        <w:t xml:space="preserve">2. </w:t>
        <w:tab/>
        <w:t>Oh yeah totally word from word . Lulz bro  — Hitlary is 10,000% a Member of the NSDAP and spreading her White Supremacy  ideology</w:t>
      </w:r>
    </w:p>
    <w:p>
      <w:r>
        <w:rPr>
          <w:b/>
          <w:u w:val="single"/>
        </w:rPr>
        <w:t>126004</w:t>
      </w:r>
    </w:p>
    <w:p>
      <w:r>
        <w:t xml:space="preserve">3. </w:t>
        <w:tab/>
        <w:tab/>
        <w:t>I HOPE YOU NEVER SEE IT IN YOUR LIFETIME......</w:t>
      </w:r>
    </w:p>
    <w:p>
      <w:r>
        <w:rPr>
          <w:b/>
          <w:u w:val="single"/>
        </w:rPr>
        <w:t>126005</w:t>
      </w:r>
    </w:p>
    <w:p>
      <w:r>
        <w:t xml:space="preserve">4. </w:t>
        <w:tab/>
        <w:tab/>
        <w:tab/>
        <w:t>Hillary Clinton is definitely here to retard the national  discussion     We might as well of crippled flights  instead of debating Democrats versus Republicans</w:t>
      </w:r>
    </w:p>
    <w:p>
      <w:r>
        <w:rPr>
          <w:b/>
          <w:u w:val="single"/>
        </w:rPr>
        <w:t>126006</w:t>
      </w:r>
    </w:p>
    <w:p>
      <w:r>
        <w:t>1. Serious question. Why are Jewish groups using their trucks to transport invaders to our border? "Because you're antisemitic" is not an answer. Let's be adults about this. Who is funding this? #Caravan</w:t>
      </w:r>
    </w:p>
    <w:p>
      <w:r>
        <w:rPr>
          <w:b/>
          <w:u w:val="single"/>
        </w:rPr>
        <w:t>126007</w:t>
      </w:r>
    </w:p>
    <w:p>
      <w:r>
        <w:t xml:space="preserve">2. </w:t>
        <w:tab/>
        <w:t>In before "It's Soros who's totally not a Jew but is actually an evil Nazi DDD"</w:t>
      </w:r>
    </w:p>
    <w:p>
      <w:r>
        <w:rPr>
          <w:b/>
          <w:u w:val="single"/>
        </w:rPr>
        <w:t>126008</w:t>
      </w:r>
    </w:p>
    <w:p>
      <w:r>
        <w:t xml:space="preserve">3. </w:t>
        <w:tab/>
        <w:tab/>
        <w:t>I usually never question the authenticity of videos on the internet but would the jews srsly put their jew star on the spic trucks?🤔</w:t>
      </w:r>
    </w:p>
    <w:p>
      <w:r>
        <w:rPr>
          <w:b/>
          <w:u w:val="single"/>
        </w:rPr>
        <w:t>126009</w:t>
      </w:r>
    </w:p>
    <w:p>
      <w:r>
        <w:t xml:space="preserve">4. </w:t>
        <w:tab/>
        <w:tab/>
        <w:tab/>
        <w:t>I was thinking the same thing. Would be hysterical if true. But something seems fishy.</w:t>
      </w:r>
    </w:p>
    <w:p>
      <w:r>
        <w:rPr>
          <w:b/>
          <w:u w:val="single"/>
        </w:rPr>
        <w:t>126010</w:t>
      </w:r>
    </w:p>
    <w:p>
      <w:r>
        <w:t>1. Good news, these traitor ships may be shut down. “Citizen funded” ships smuggling human cargo unto the EU. Who is funding them? They should be charged with crimes. https://www.dw.com/en/europes-migrant-rescue-boats-face-uncertain-future/a-45754123</w:t>
      </w:r>
    </w:p>
    <w:p>
      <w:r>
        <w:rPr>
          <w:b/>
          <w:u w:val="single"/>
        </w:rPr>
        <w:t>126011</w:t>
      </w:r>
    </w:p>
    <w:p>
      <w:r>
        <w:t xml:space="preserve">2. </w:t>
        <w:tab/>
        <w:t>THE Jew is finally going to receive consequences for continuing to allow Niggers to enter Europe's Shore Europe is our homeland our Race's homeland we should protect it all costs not a Single Nigger should be permitted onto European Soil.</w:t>
      </w:r>
    </w:p>
    <w:p>
      <w:r>
        <w:rPr>
          <w:b/>
          <w:u w:val="single"/>
        </w:rPr>
        <w:t>126012</w:t>
      </w:r>
    </w:p>
    <w:p>
      <w:r>
        <w:t>1. Trump declares 'NATIONAL EMERGENCY' when Illegal Migrants "caravan" at 7,000+ heading towards the US Border.....since then it HAS DOUBLED to OVER 14,000+!   * Trump vowed Troops to defend the Border!   https://www.infowars.com/watch-live-trump-declares-national-emergency-as-migrant-caravan-swells-to-over-7000/   #Invasion #UN #Soros #NWO</w:t>
      </w:r>
    </w:p>
    <w:p>
      <w:r>
        <w:rPr>
          <w:b/>
          <w:u w:val="single"/>
        </w:rPr>
        <w:t>126013</w:t>
      </w:r>
    </w:p>
    <w:p>
      <w:r>
        <w:t xml:space="preserve">2. </w:t>
        <w:tab/>
        <w:t>Redneck hysteria is funny to watch. Thanks clowns 🤡🍄</w:t>
      </w:r>
    </w:p>
    <w:p>
      <w:r>
        <w:rPr>
          <w:b/>
          <w:u w:val="single"/>
        </w:rPr>
        <w:t>126014</w:t>
      </w:r>
    </w:p>
    <w:p>
      <w:r>
        <w:t>1. Share if you think Feminism is a mental illness.</w:t>
      </w:r>
    </w:p>
    <w:p>
      <w:r>
        <w:rPr>
          <w:b/>
          <w:u w:val="single"/>
        </w:rPr>
        <w:t>126015</w:t>
      </w:r>
    </w:p>
    <w:p>
      <w:r>
        <w:t xml:space="preserve">2. </w:t>
        <w:tab/>
        <w:t>Satanic trash</w:t>
      </w:r>
    </w:p>
    <w:p>
      <w:r>
        <w:rPr>
          <w:b/>
          <w:u w:val="single"/>
        </w:rPr>
        <w:t>126016</w:t>
      </w:r>
    </w:p>
    <w:p>
      <w:r>
        <w:t xml:space="preserve">3. </w:t>
        <w:tab/>
        <w:tab/>
        <w:t>WTH is that  ?</w:t>
      </w:r>
    </w:p>
    <w:p>
      <w:r>
        <w:rPr>
          <w:b/>
          <w:u w:val="single"/>
        </w:rPr>
        <w:t>126017</w:t>
      </w:r>
    </w:p>
    <w:p>
      <w:r>
        <w:t xml:space="preserve">4. </w:t>
        <w:tab/>
        <w:tab/>
        <w:tab/>
        <w:t>This is a albino nigger piece of shit cunt.</w:t>
      </w:r>
    </w:p>
    <w:p>
      <w:r>
        <w:rPr>
          <w:b/>
          <w:u w:val="single"/>
        </w:rPr>
        <w:t>126018</w:t>
      </w:r>
    </w:p>
    <w:p>
      <w:r>
        <w:t>1. 10/   Created a White House VA Hotline to help veterans and principally staffed it with veterans and direct family members of veterans.  VA employees are being held accountable for poor performance, with more than 4,000 VA employees removed, demoted, and suspended so far.  Signed the Veterans Treatment Court Improvement Act, increasing the number of VA employees that can assist justice-involved veterans.  but according to lbc thuggerty and james the cunt oliar trump has not achieved anything</w:t>
      </w:r>
    </w:p>
    <w:p>
      <w:r>
        <w:rPr>
          <w:b/>
          <w:u w:val="single"/>
        </w:rPr>
        <w:t>126019</w:t>
      </w:r>
    </w:p>
    <w:p>
      <w:r>
        <w:t>1. NYPD Footage Proves Proud Boys Did Not Start Scuffle   https://www.bitchute.com/video/YHjC1zTnW9M/</w:t>
      </w:r>
    </w:p>
    <w:p>
      <w:r>
        <w:rPr>
          <w:b/>
          <w:u w:val="single"/>
        </w:rPr>
        <w:t>126020</w:t>
      </w:r>
    </w:p>
    <w:p>
      <w:r>
        <w:t xml:space="preserve">2. </w:t>
        <w:tab/>
        <w:t>Who cares? Did that work with your parents, when you were 8? I didn't think so. Lock up the lot of 'em, whether they're in plaid or black. We don't live in Mad Max universe.</w:t>
      </w:r>
    </w:p>
    <w:p>
      <w:r>
        <w:rPr>
          <w:b/>
          <w:u w:val="single"/>
        </w:rPr>
        <w:t>126021</w:t>
      </w:r>
    </w:p>
    <w:p>
      <w:r>
        <w:t xml:space="preserve">3. </w:t>
        <w:tab/>
        <w:tab/>
        <w:t>Eat shit faggot</w:t>
      </w:r>
    </w:p>
    <w:p>
      <w:r>
        <w:rPr>
          <w:b/>
          <w:u w:val="single"/>
        </w:rPr>
        <w:t>126022</w:t>
      </w:r>
    </w:p>
    <w:p>
      <w:r>
        <w:t>1. A majority of the people she is speaking of are so retarded that they do not know what country they live in and their own History .   https://www.breitbart.com/video/2018/10/07/alyssa-milano-we-lost-on-kavanaugh-but-we-are-winning-the-cultural-battle/</w:t>
      </w:r>
    </w:p>
    <w:p>
      <w:r>
        <w:rPr>
          <w:b/>
          <w:u w:val="single"/>
        </w:rPr>
        <w:t>126023</w:t>
      </w:r>
    </w:p>
    <w:p>
      <w:r>
        <w:t>1. Beto supporters can't name any of his accomplishments... https://kek.gg/u/pB7n</w:t>
      </w:r>
    </w:p>
    <w:p>
      <w:r>
        <w:rPr>
          <w:b/>
          <w:u w:val="single"/>
        </w:rPr>
        <w:t>126024</w:t>
      </w:r>
    </w:p>
    <w:p>
      <w:r>
        <w:t xml:space="preserve">2. </w:t>
        <w:tab/>
        <w:t>He rode a skateboard without falling off across a flat stage in front of a bunch of retarded millenials.  Does that count as an accomplishment?</w:t>
      </w:r>
    </w:p>
    <w:p>
      <w:r>
        <w:rPr>
          <w:b/>
          <w:u w:val="single"/>
        </w:rPr>
        <w:t>126025</w:t>
      </w:r>
    </w:p>
    <w:p>
      <w:r>
        <w:t>1. hey celtics fans if ya win, does it really matter, when my starting point guard hates being a piston? i think the only team he would play for is if it had FAGGOT written on the jersey instead of DETROIT</w:t>
      </w:r>
    </w:p>
    <w:p>
      <w:r>
        <w:rPr>
          <w:b/>
          <w:u w:val="single"/>
        </w:rPr>
        <w:t>126026</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126027</w:t>
      </w:r>
    </w:p>
    <w:p>
      <w:r>
        <w:t xml:space="preserve">2. </w:t>
        <w:tab/>
        <w:t>Oy vey! Soros was 14 when the war ended, and the rest is questionable.   https://TheGreatestStoryNeverTold.tv</w:t>
      </w:r>
    </w:p>
    <w:p>
      <w:r>
        <w:rPr>
          <w:b/>
          <w:u w:val="single"/>
        </w:rPr>
        <w:t>126028</w:t>
      </w:r>
    </w:p>
    <w:p>
      <w:r>
        <w:t xml:space="preserve">3. </w:t>
        <w:tab/>
        <w:tab/>
        <w:t>So, you’re really this stupid?  LMFAO!!!!  I’ve never witnessed this kind of stupidity in person, sure on GAB, but like really, I was in Harrison Arkansas today and didn’t even witness this kind of stupidity!!! Lolololololol</w:t>
      </w:r>
    </w:p>
    <w:p>
      <w:r>
        <w:rPr>
          <w:b/>
          <w:u w:val="single"/>
        </w:rPr>
        <w:t>126029</w:t>
      </w:r>
    </w:p>
    <w:p>
      <w:r>
        <w:t xml:space="preserve">4. </w:t>
        <w:tab/>
        <w:tab/>
        <w:tab/>
        <w:t>I acknowledge, your stupidiy surpasses mine by MILES!  And I MEAN that, congratulations.  Tell your mother/sister I said hello!</w:t>
      </w:r>
    </w:p>
    <w:p>
      <w:r>
        <w:rPr>
          <w:b/>
          <w:u w:val="single"/>
        </w:rPr>
        <w:t>126030</w:t>
      </w:r>
    </w:p>
    <w:p>
      <w:r>
        <w:t xml:space="preserve">5. </w:t>
        <w:tab/>
        <w:tab/>
        <w:tab/>
        <w:tab/>
        <w:t>You can’t learn it pal, it’s down to inbreeding, blame your parents     https://TheGreatestStoryNeverTold.tv</w:t>
      </w:r>
    </w:p>
    <w:p>
      <w:r>
        <w:rPr>
          <w:b/>
          <w:u w:val="single"/>
        </w:rPr>
        <w:t>126031</w:t>
      </w:r>
    </w:p>
    <w:p>
      <w:r>
        <w:t xml:space="preserve">6. </w:t>
        <w:tab/>
        <w:tab/>
        <w:tab/>
        <w:tab/>
        <w:tab/>
        <w:t>Yes, I get it!  Your mother and sister and daughter are the same.  I saw a show on TV about it once, sad.  Maybe you should just kill yourself and ease the pain.</w:t>
      </w:r>
    </w:p>
    <w:p>
      <w:r>
        <w:rPr>
          <w:b/>
          <w:u w:val="single"/>
        </w:rPr>
        <w:t>126032</w:t>
      </w:r>
    </w:p>
    <w:p>
      <w:r>
        <w:t xml:space="preserve">7. </w:t>
        <w:tab/>
        <w:tab/>
        <w:tab/>
        <w:tab/>
        <w:tab/>
        <w:tab/>
        <w:t>Lol, your 3rd grade education is impressive, to your mother.  Dumbass</w:t>
      </w:r>
    </w:p>
    <w:p>
      <w:r>
        <w:rPr>
          <w:b/>
          <w:u w:val="single"/>
        </w:rPr>
        <w:t>126033</w:t>
      </w:r>
    </w:p>
    <w:p>
      <w:r>
        <w:t xml:space="preserve">8. </w:t>
        <w:tab/>
        <w:tab/>
        <w:tab/>
        <w:tab/>
        <w:tab/>
        <w:tab/>
        <w:tab/>
        <w:t>Thanks again wee man for proving only one thing.   You have nothing but a limited vocabulary, which again is only limited to petty slurs and insults.   You are the reason I am here, and so long there are people like you, we shall win with the least of effort.   https://TruthWillOut.tv</w:t>
      </w:r>
    </w:p>
    <w:p>
      <w:r>
        <w:rPr>
          <w:b/>
          <w:u w:val="single"/>
        </w:rPr>
        <w:t>126034</w:t>
      </w:r>
    </w:p>
    <w:p>
      <w:r>
        <w:t xml:space="preserve">9. </w:t>
        <w:tab/>
        <w:tab/>
        <w:tab/>
        <w:tab/>
        <w:tab/>
        <w:tab/>
        <w:tab/>
        <w:tab/>
        <w:t>Yeah, because you bring SUCH  a compelling argument to Gab!  Lol, that's WHY you are dumb and we ALL laugh AT you.</w:t>
      </w:r>
    </w:p>
    <w:p>
      <w:r>
        <w:rPr>
          <w:b/>
          <w:u w:val="single"/>
        </w:rPr>
        <w:t>126035</w:t>
      </w:r>
    </w:p>
    <w:p>
      <w:r>
        <w:t xml:space="preserve">10. </w:t>
        <w:tab/>
        <w:tab/>
        <w:tab/>
        <w:tab/>
        <w:tab/>
        <w:tab/>
        <w:tab/>
        <w:tab/>
        <w:tab/>
        <w:t>1945 was compelling Kikery.  Never mind what's been declassified, Goyim.</w:t>
      </w:r>
    </w:p>
    <w:p>
      <w:r>
        <w:rPr>
          <w:b/>
          <w:u w:val="single"/>
        </w:rPr>
        <w:t>126036</w:t>
      </w:r>
    </w:p>
    <w:p>
      <w:r>
        <w:t xml:space="preserve">11. </w:t>
        <w:tab/>
        <w:tab/>
        <w:tab/>
        <w:tab/>
        <w:tab/>
        <w:tab/>
        <w:tab/>
        <w:tab/>
        <w:tab/>
        <w:tab/>
        <w:t>These dumbass holocaust deniers need to be swept out with the libtards. There is no way these people can contribute to society!!</w:t>
      </w:r>
    </w:p>
    <w:p>
      <w:r>
        <w:rPr>
          <w:b/>
          <w:u w:val="single"/>
        </w:rPr>
        <w:t>126037</w:t>
      </w:r>
    </w:p>
    <w:p>
      <w:r>
        <w:t>12.</w:t>
      </w:r>
    </w:p>
    <w:p>
      <w:r>
        <w:rPr>
          <w:b/>
          <w:u w:val="single"/>
        </w:rPr>
        <w:t>126038</w:t>
      </w:r>
    </w:p>
    <w:p>
      <w:r>
        <w:t xml:space="preserve">13. </w:t>
        <w:tab/>
        <w:tab/>
        <w:tab/>
        <w:tab/>
        <w:tab/>
        <w:tab/>
        <w:tab/>
        <w:tab/>
        <w:tab/>
        <w:tab/>
        <w:tab/>
        <w:tab/>
        <w:t>got no siblings RETARD</w:t>
      </w:r>
    </w:p>
    <w:p>
      <w:r>
        <w:rPr>
          <w:b/>
          <w:u w:val="single"/>
        </w:rPr>
        <w:t>126039</w:t>
      </w:r>
    </w:p>
    <w:p>
      <w:r>
        <w:t>1.</w:t>
      </w:r>
    </w:p>
    <w:p>
      <w:r>
        <w:rPr>
          <w:b/>
          <w:u w:val="single"/>
        </w:rPr>
        <w:t>126040</w:t>
      </w:r>
    </w:p>
    <w:p>
      <w:r>
        <w:t xml:space="preserve">2. </w:t>
        <w:tab/>
        <w:t>Eric Holder puts the cunt in gun cuntroll</w:t>
      </w:r>
    </w:p>
    <w:p>
      <w:r>
        <w:rPr>
          <w:b/>
          <w:u w:val="single"/>
        </w:rPr>
        <w:t>126041</w:t>
      </w:r>
    </w:p>
    <w:p>
      <w:r>
        <w:t>1. Muslims turn Swedish town into hell for women   https://dailykenn.blogspot.com/2018/10/muslims-turn-swedish-town-into-hell-for.html</w:t>
      </w:r>
    </w:p>
    <w:p>
      <w:r>
        <w:rPr>
          <w:b/>
          <w:u w:val="single"/>
        </w:rPr>
        <w:t>126042</w:t>
      </w:r>
    </w:p>
    <w:p>
      <w:r>
        <w:t xml:space="preserve">2. </w:t>
        <w:tab/>
        <w:t>im not surprised that the muzzie would pull this shit  they should have never been let into a western country</w:t>
      </w:r>
    </w:p>
    <w:p>
      <w:r>
        <w:rPr>
          <w:b/>
          <w:u w:val="single"/>
        </w:rPr>
        <w:t>126043</w:t>
      </w:r>
    </w:p>
    <w:p>
      <w:r>
        <w:t>1. CNN calls Kanye an illiterate nigger and nobody cares   "Don't let him off the Dem plantation!  Catch him!"   Trump is breaking the matrix</w:t>
      </w:r>
    </w:p>
    <w:p>
      <w:r>
        <w:rPr>
          <w:b/>
          <w:u w:val="single"/>
        </w:rPr>
        <w:t>126044</w:t>
      </w:r>
    </w:p>
    <w:p>
      <w:r>
        <w:t>1. Whoever blinks first...</w:t>
      </w:r>
    </w:p>
    <w:p>
      <w:r>
        <w:rPr>
          <w:b/>
          <w:u w:val="single"/>
        </w:rPr>
        <w:t>126045</w:t>
      </w:r>
    </w:p>
    <w:p>
      <w:r>
        <w:t xml:space="preserve">2. </w:t>
        <w:tab/>
        <w:t>The nigger blinks first</w:t>
      </w:r>
    </w:p>
    <w:p>
      <w:r>
        <w:rPr>
          <w:b/>
          <w:u w:val="single"/>
        </w:rPr>
        <w:t>126046</w:t>
      </w:r>
    </w:p>
    <w:p>
      <w:r>
        <w:t>1. 🔴 Kanye West EXPLOSIVE Speech at President Trump Meeting at White House Press Conference  https://www.youtube.com/watch?v=mOz2L0J96pI</w:t>
      </w:r>
    </w:p>
    <w:p>
      <w:r>
        <w:rPr>
          <w:b/>
          <w:u w:val="single"/>
        </w:rPr>
        <w:t>126047</w:t>
      </w:r>
    </w:p>
    <w:p>
      <w:r>
        <w:t xml:space="preserve">2. </w:t>
        <w:tab/>
        <w:t>Started out ok, then devolved into typical nigger stream of conscious</w:t>
      </w:r>
    </w:p>
    <w:p>
      <w:r>
        <w:rPr>
          <w:b/>
          <w:u w:val="single"/>
        </w:rPr>
        <w:t>126048</w:t>
      </w:r>
    </w:p>
    <w:p>
      <w:r>
        <w:t xml:space="preserve">3. </w:t>
        <w:tab/>
        <w:tab/>
        <w:t>yes.....he is not my favorite at all....   but he is a welcomed nigger agitator nonetheless</w:t>
      </w:r>
    </w:p>
    <w:p>
      <w:r>
        <w:rPr>
          <w:b/>
          <w:u w:val="single"/>
        </w:rPr>
        <w:t>126049</w:t>
      </w:r>
    </w:p>
    <w:p>
      <w:r>
        <w:t>1. Wouldn't there be delicious irony if Amazon played Shiva the destroyer to SWPL urban-bugman culture?   (and incidentally, "Cleveland" ain't what that damaged faggot Tennessee Williams thought it was)   https://www.theatlantic.com/ideas/archive/2018/10/new-york-retail-vacancy/572911/</w:t>
      </w:r>
    </w:p>
    <w:p>
      <w:r>
        <w:rPr>
          <w:b/>
          <w:u w:val="single"/>
        </w:rPr>
        <w:t>126050</w:t>
      </w:r>
    </w:p>
    <w:p>
      <w:r>
        <w:t>1. Yep banned me for posting the ok handsign.....triggered a liberal bitch and wala. ...banned. all a faggot has to do is cry to dicksuckerberg and your gone.</w:t>
      </w:r>
    </w:p>
    <w:p>
      <w:r>
        <w:rPr>
          <w:b/>
          <w:u w:val="single"/>
        </w:rPr>
        <w:t>126051</w:t>
      </w:r>
    </w:p>
    <w:p>
      <w:r>
        <w:t>1. "Muh Dikk"  Here comes the Nigger behavior.  With you primates, everything comes down to "Muh Dikk".</w:t>
      </w:r>
    </w:p>
    <w:p>
      <w:r>
        <w:rPr>
          <w:b/>
          <w:u w:val="single"/>
        </w:rPr>
        <w:t>126052</w:t>
      </w:r>
    </w:p>
    <w:p>
      <w:r>
        <w:t>1.</w:t>
      </w:r>
    </w:p>
    <w:p>
      <w:r>
        <w:rPr>
          <w:b/>
          <w:u w:val="single"/>
        </w:rPr>
        <w:t>126053</w:t>
      </w:r>
    </w:p>
    <w:p>
      <w:r>
        <w:t xml:space="preserve">2. </w:t>
        <w:tab/>
        <w:t>I wish that man was my neighbor...</w:t>
      </w:r>
    </w:p>
    <w:p>
      <w:r>
        <w:rPr>
          <w:b/>
          <w:u w:val="single"/>
        </w:rPr>
        <w:t>126054</w:t>
      </w:r>
    </w:p>
    <w:p>
      <w:r>
        <w:t xml:space="preserve">3. </w:t>
        <w:tab/>
        <w:tab/>
        <w:t>Why property values would go down -- he is a nigger like every other nigger.</w:t>
      </w:r>
    </w:p>
    <w:p>
      <w:r>
        <w:rPr>
          <w:b/>
          <w:u w:val="single"/>
        </w:rPr>
        <w:t>126055</w:t>
      </w:r>
    </w:p>
    <w:p>
      <w:r>
        <w:t>1. https://youtu.be/2vRe6-FzgLI   Is Elon Musk right?</w:t>
      </w:r>
    </w:p>
    <w:p>
      <w:r>
        <w:rPr>
          <w:b/>
          <w:u w:val="single"/>
        </w:rPr>
        <w:t>126056</w:t>
      </w:r>
    </w:p>
    <w:p>
      <w:r>
        <w:t xml:space="preserve">2. </w:t>
        <w:tab/>
        <w:t>You forgot the "I don't take polls from faggot commie bolsheviks" option. Over 150 million people, FAGGOT.</w:t>
      </w:r>
    </w:p>
    <w:p>
      <w:r>
        <w:rPr>
          <w:b/>
          <w:u w:val="single"/>
        </w:rPr>
        <w:t>126057</w:t>
      </w:r>
    </w:p>
    <w:p>
      <w:r>
        <w:t xml:space="preserve">3. </w:t>
        <w:tab/>
        <w:tab/>
        <w:t>just stop being an annoying cunt and  vote on my poll so that i can  become more familiar with gab's user base.</w:t>
      </w:r>
    </w:p>
    <w:p>
      <w:r>
        <w:rPr>
          <w:b/>
          <w:u w:val="single"/>
        </w:rPr>
        <w:t>126058</w:t>
      </w:r>
    </w:p>
    <w:p>
      <w:r>
        <w:t>1. 100%#WHITETRIBALISM #RETRIBALIZE #PGTOW #FOLKRIGHT  #VOLKISH #SLAVA#FOLKFIRST #HEATHENS #WEARENOTSEMITES</w:t>
      </w:r>
    </w:p>
    <w:p>
      <w:r>
        <w:rPr>
          <w:b/>
          <w:u w:val="single"/>
        </w:rPr>
        <w:t>126059</w:t>
      </w:r>
    </w:p>
    <w:p>
      <w:r>
        <w:t xml:space="preserve">2. </w:t>
        <w:tab/>
        <w:t>Robert, how is your moral fagging going? When will you stand and protect our white right wing trad women? Carolyn attacked them.</w:t>
      </w:r>
    </w:p>
    <w:p>
      <w:r>
        <w:rPr>
          <w:b/>
          <w:u w:val="single"/>
        </w:rPr>
        <w:t>126060</w:t>
      </w:r>
    </w:p>
    <w:p>
      <w:r>
        <w:t xml:space="preserve">3. </w:t>
        <w:tab/>
        <w:tab/>
        <w:t>Go drink bleach nigger kike</w:t>
      </w:r>
    </w:p>
    <w:p>
      <w:r>
        <w:rPr>
          <w:b/>
          <w:u w:val="single"/>
        </w:rPr>
        <w:t>126061</w:t>
      </w:r>
    </w:p>
    <w:p>
      <w:r>
        <w:t xml:space="preserve">4. </w:t>
        <w:tab/>
        <w:tab/>
        <w:tab/>
        <w:t>Someone’s a tad.. “upset”. Poor Robert. He refuses to take his psychotic meds. #Thorazine</w:t>
      </w:r>
    </w:p>
    <w:p>
      <w:r>
        <w:rPr>
          <w:b/>
          <w:u w:val="single"/>
        </w:rPr>
        <w:t>126062</w:t>
      </w:r>
    </w:p>
    <w:p>
      <w:r>
        <w:t xml:space="preserve">5. </w:t>
        <w:tab/>
        <w:tab/>
        <w:tab/>
        <w:tab/>
        <w:t>lol that's just telling you like it is dick sucker</w:t>
      </w:r>
    </w:p>
    <w:p>
      <w:r>
        <w:rPr>
          <w:b/>
          <w:u w:val="single"/>
        </w:rPr>
        <w:t>126063</w:t>
      </w:r>
    </w:p>
    <w:p>
      <w:r>
        <w:t xml:space="preserve">6. </w:t>
        <w:tab/>
        <w:tab/>
        <w:tab/>
        <w:tab/>
        <w:tab/>
        <w:t>And this is why you didn’t succeed in life and have NOTHING to lose, use your face and name. The whole world is wrong. You are right. I see.</w:t>
      </w:r>
    </w:p>
    <w:p>
      <w:r>
        <w:rPr>
          <w:b/>
          <w:u w:val="single"/>
        </w:rPr>
        <w:t>126064</w:t>
      </w:r>
    </w:p>
    <w:p>
      <w:r>
        <w:t xml:space="preserve">7. </w:t>
        <w:tab/>
        <w:tab/>
        <w:tab/>
        <w:tab/>
        <w:tab/>
        <w:t>lol ,You see ,every ones know who is the kike ,silly dick sucker ,I don't know who you are behind that gay pic and fake ass name you are sporting ,Like I said ,You hide cause you are a kike ,I am A White Man, Standing Not hiding commie bitch</w:t>
      </w:r>
    </w:p>
    <w:p>
      <w:r>
        <w:rPr>
          <w:b/>
          <w:u w:val="single"/>
        </w:rPr>
        <w:t>126065</w:t>
      </w:r>
    </w:p>
    <w:p>
      <w:r>
        <w:t>1. NO @H1llaryClinton did not quit  he got his ass booted &amp; I guess his other Account @B1llClinton just happened to go down with it......now cry us a River you little Aspie Faggot</w:t>
      </w:r>
    </w:p>
    <w:p>
      <w:r>
        <w:rPr>
          <w:b/>
          <w:u w:val="single"/>
        </w:rPr>
        <w:t>126066</w:t>
      </w:r>
    </w:p>
    <w:p>
      <w:r>
        <w:t xml:space="preserve">2. </w:t>
        <w:tab/>
        <w:t>Whats truly hilarious, is that this window licker actually thinks spending all day on GAB calling Conservatives names is actual fighting</w:t>
      </w:r>
    </w:p>
    <w:p>
      <w:r>
        <w:rPr>
          <w:b/>
          <w:u w:val="single"/>
        </w:rPr>
        <w:t>126067</w:t>
      </w:r>
    </w:p>
    <w:p>
      <w:r>
        <w:t>1. Exactly.  I don't care what you believe, long as you don't start killing me for it, we're golden.</w:t>
      </w:r>
    </w:p>
    <w:p>
      <w:r>
        <w:rPr>
          <w:b/>
          <w:u w:val="single"/>
        </w:rPr>
        <w:t>126068</w:t>
      </w:r>
    </w:p>
    <w:p>
      <w:r>
        <w:t xml:space="preserve">2. </w:t>
        <w:tab/>
        <w:t>no one wants to get rid of jews for their religion, we want to get rid of them for shitty behavior like spreading degenerate atheist communism, promoting open borders for us but not them, race mixing for us not them   hypocrisy thy name is jew</w:t>
      </w:r>
    </w:p>
    <w:p>
      <w:r>
        <w:rPr>
          <w:b/>
          <w:u w:val="single"/>
        </w:rPr>
        <w:t>126069</w:t>
      </w:r>
    </w:p>
    <w:p>
      <w:r>
        <w:t xml:space="preserve">3. </w:t>
        <w:tab/>
        <w:tab/>
        <w:t>You are saying that all Jews are Communists, which does not match to reality, which then means you're the useful idiot of propaganda.</w:t>
      </w:r>
    </w:p>
    <w:p>
      <w:r>
        <w:rPr>
          <w:b/>
          <w:u w:val="single"/>
        </w:rPr>
        <w:t>126070</w:t>
      </w:r>
    </w:p>
    <w:p>
      <w:r>
        <w:t xml:space="preserve">4. </w:t>
        <w:tab/>
        <w:tab/>
        <w:tab/>
        <w:t>bolshevism is judiasm, we've known it since the 1930s.  I love the not all bullshit.   Useful idiots are the goy in antifa the jews are willing to have run over in the street to promote their degeneracy.  non-communist jews are like "moderate muslims" if they exist at all it's to condone and apologize for jewish behavior, hasbara</w:t>
      </w:r>
    </w:p>
    <w:p>
      <w:r>
        <w:rPr>
          <w:b/>
          <w:u w:val="single"/>
        </w:rPr>
        <w:t>126071</w:t>
      </w:r>
    </w:p>
    <w:p>
      <w:r>
        <w:t xml:space="preserve">5. </w:t>
        <w:tab/>
        <w:tab/>
        <w:tab/>
        <w:tab/>
        <w:t>Guess what?  Some Christians are Communists.  That means you're a Communist....</w:t>
      </w:r>
    </w:p>
    <w:p>
      <w:r>
        <w:rPr>
          <w:b/>
          <w:u w:val="single"/>
        </w:rPr>
        <w:t>126072</w:t>
      </w:r>
    </w:p>
    <w:p>
      <w:r>
        <w:t xml:space="preserve">6. </w:t>
        <w:tab/>
        <w:tab/>
        <w:tab/>
        <w:tab/>
        <w:tab/>
        <w:t>Lol Christian communism - thats a first.  Thick as conctete this bird</w:t>
      </w:r>
    </w:p>
    <w:p>
      <w:r>
        <w:rPr>
          <w:b/>
          <w:u w:val="single"/>
        </w:rPr>
        <w:t>126073</w:t>
      </w:r>
    </w:p>
    <w:p>
      <w:r>
        <w:t xml:space="preserve">7. </w:t>
        <w:tab/>
        <w:tab/>
        <w:tab/>
        <w:tab/>
        <w:tab/>
        <w:tab/>
        <w:t>Are you really trying to say there are no Christians that are Communists?  Go ahead.  Make that claim, Bigbird.</w:t>
      </w:r>
    </w:p>
    <w:p>
      <w:r>
        <w:rPr>
          <w:b/>
          <w:u w:val="single"/>
        </w:rPr>
        <w:t>126074</w:t>
      </w:r>
    </w:p>
    <w:p>
      <w:r>
        <w:t xml:space="preserve">8. </w:t>
        <w:tab/>
        <w:tab/>
        <w:tab/>
        <w:tab/>
        <w:tab/>
        <w:tab/>
        <w:tab/>
        <w:t>Its not a claim its a fact you dopey cunt</w:t>
      </w:r>
    </w:p>
    <w:p>
      <w:r>
        <w:rPr>
          <w:b/>
          <w:u w:val="single"/>
        </w:rPr>
        <w:t>126075</w:t>
      </w:r>
    </w:p>
    <w:p>
      <w:r>
        <w:t>1. Drone looking at the big beautiful wall going up.    https://www.youtube.com/watch?v=S024otpADnQ</w:t>
      </w:r>
    </w:p>
    <w:p>
      <w:r>
        <w:rPr>
          <w:b/>
          <w:u w:val="single"/>
        </w:rPr>
        <w:t>126076</w:t>
      </w:r>
    </w:p>
    <w:p>
      <w:r>
        <w:t xml:space="preserve">2. </w:t>
        <w:tab/>
        <w:t>lol so stupid all Mexicans have to do is fly to Canada and walk across or here's an idea perhaps a ladder or dig under it lol Americans are so stupid, think of all the help that money could do for the poor or your desperately needed education system or crumbling infrastructure.</w:t>
      </w:r>
    </w:p>
    <w:p>
      <w:r>
        <w:rPr>
          <w:b/>
          <w:u w:val="single"/>
        </w:rPr>
        <w:t>126077</w:t>
      </w:r>
    </w:p>
    <w:p>
      <w:r>
        <w:t xml:space="preserve">3. </w:t>
        <w:tab/>
        <w:tab/>
        <w:t>Brett you fucking moron they don't need a passport to fly to Canada but their relatives live in the US not here and the jobs that you spoiled privileged fucktards won't take they will do, and a rope and a grappling hook would do just fine and just so ya know ya retard there are already 100's of tunnels</w:t>
      </w:r>
    </w:p>
    <w:p>
      <w:r>
        <w:rPr>
          <w:b/>
          <w:u w:val="single"/>
        </w:rPr>
        <w:t>126078</w:t>
      </w:r>
    </w:p>
    <w:p>
      <w:r>
        <w:t>1. Torba is a faggot cuck and a lying grifter.</w:t>
      </w:r>
    </w:p>
    <w:p>
      <w:r>
        <w:rPr>
          <w:b/>
          <w:u w:val="single"/>
        </w:rPr>
        <w:t>126079</w:t>
      </w:r>
    </w:p>
    <w:p>
      <w:r>
        <w:t>1. retard</w:t>
      </w:r>
    </w:p>
    <w:p>
      <w:r>
        <w:rPr>
          <w:b/>
          <w:u w:val="single"/>
        </w:rPr>
        <w:t>126080</w:t>
      </w:r>
    </w:p>
    <w:p>
      <w:r>
        <w:t>1. AI art fetches $432,500  “Edmond de Belamy, from La Famille de Belamy” sold today (Oct. 25) for $432,500—more than 40 times the initial estimate—to an anonymous phone bidder.  typical retarded phone poster  https://qz.com/quartzy/1437876/ai-generated-portrait-of-edmond-de-belamy-sold-for-432500/</w:t>
      </w:r>
    </w:p>
    <w:p>
      <w:r>
        <w:rPr>
          <w:b/>
          <w:u w:val="single"/>
        </w:rPr>
        <w:t>126081</w:t>
      </w:r>
    </w:p>
    <w:p>
      <w:r>
        <w:t xml:space="preserve">2. </w:t>
        <w:tab/>
        <w:t>Money laundering in plain sight. Anonymous phone bidder...lol. I'm sure.</w:t>
      </w:r>
    </w:p>
    <w:p>
      <w:r>
        <w:rPr>
          <w:b/>
          <w:u w:val="single"/>
        </w:rPr>
        <w:t>126082</w:t>
      </w:r>
    </w:p>
    <w:p>
      <w:r>
        <w:t>3.</w:t>
      </w:r>
    </w:p>
    <w:p>
      <w:r>
        <w:rPr>
          <w:b/>
          <w:u w:val="single"/>
        </w:rPr>
        <w:t>126083</w:t>
      </w:r>
    </w:p>
    <w:p>
      <w:r>
        <w:t>1. … “Is it possible that she’s not concerned with his mistresses because she was one of them?”…. https://thegoldwater.com/news/39256-Sarah-Sanders-Blasts-The-View-Over-FLOTUS-Mistress-Allegations</w:t>
      </w:r>
    </w:p>
    <w:p>
      <w:r>
        <w:rPr>
          <w:b/>
          <w:u w:val="single"/>
        </w:rPr>
        <w:t>126084</w:t>
      </w:r>
    </w:p>
    <w:p>
      <w:r>
        <w:t xml:space="preserve">2. </w:t>
        <w:tab/>
        <w:t>That's retarded</w:t>
      </w:r>
    </w:p>
    <w:p>
      <w:r>
        <w:rPr>
          <w:b/>
          <w:u w:val="single"/>
        </w:rPr>
        <w:t>126085</w:t>
      </w:r>
    </w:p>
    <w:p>
      <w:r>
        <w:t>1. I'm getting one.</w:t>
      </w:r>
    </w:p>
    <w:p>
      <w:r>
        <w:rPr>
          <w:b/>
          <w:u w:val="single"/>
        </w:rPr>
        <w:t>126086</w:t>
      </w:r>
    </w:p>
    <w:p>
      <w:r>
        <w:t xml:space="preserve">2. </w:t>
        <w:tab/>
        <w:t>Anyone within that distance is within my personal space. You are at your own risk if you do something sudden and unfamiliar. In my early 20s a roommate coming through a window woke me up screaming. I was trying to break his back in my sleep.</w:t>
      </w:r>
    </w:p>
    <w:p>
      <w:r>
        <w:rPr>
          <w:b/>
          <w:u w:val="single"/>
        </w:rPr>
        <w:t>126087</w:t>
      </w:r>
    </w:p>
    <w:p>
      <w:r>
        <w:t xml:space="preserve">3. </w:t>
        <w:tab/>
        <w:tab/>
        <w:t>If a drunk teen or a retarded person came into my home any time of the day uninvited they'd be a dead drunk teen or a dead retard.  Just how it is now.  She thought everyone would say they wouldn't shoot.</w:t>
      </w:r>
    </w:p>
    <w:p>
      <w:r>
        <w:rPr>
          <w:b/>
          <w:u w:val="single"/>
        </w:rPr>
        <w:t>126088</w:t>
      </w:r>
    </w:p>
    <w:p>
      <w:r>
        <w:t>1. Blacked!   'I heard her yell no, no, no': University of Utah athlete, 21, was on the phone with her mom when she was shot dead by ex, 37, who she dumped when she found out he had been jailed for nine years for sexually abusing a minor and   https://www.dailymail.co.uk/news/article-6307157/PICTURED-Female-student-athlete-shot-dead-University-Utah.html</w:t>
      </w:r>
    </w:p>
    <w:p>
      <w:r>
        <w:rPr>
          <w:b/>
          <w:u w:val="single"/>
        </w:rPr>
        <w:t>126089</w:t>
      </w:r>
    </w:p>
    <w:p>
      <w:r>
        <w:t xml:space="preserve">2. </w:t>
        <w:tab/>
        <w:t>Burn the coal, pay the toll. Yep, toll paid. Cute girl, too. Why do these women go crazy and associate with nigger animals-?</w:t>
      </w:r>
    </w:p>
    <w:p>
      <w:r>
        <w:rPr>
          <w:b/>
          <w:u w:val="single"/>
        </w:rPr>
        <w:t>126090</w:t>
      </w:r>
    </w:p>
    <w:p>
      <w:r>
        <w:t xml:space="preserve">3. </w:t>
        <w:tab/>
        <w:tab/>
        <w:t>Wish I knew the answer.  Bad parenting by dads or absentee dads is a possibility.  Dads should disown mudshark daughters.</w:t>
      </w:r>
    </w:p>
    <w:p>
      <w:r>
        <w:rPr>
          <w:b/>
          <w:u w:val="single"/>
        </w:rPr>
        <w:t>126091</w:t>
      </w:r>
    </w:p>
    <w:p>
      <w:r>
        <w:t>1. Imagine the outrage if a republican was saying things like this... I guess democrat privilege allows them to continue their history of violence and harassment towards people they don't like without repercussion.</w:t>
      </w:r>
    </w:p>
    <w:p>
      <w:r>
        <w:rPr>
          <w:b/>
          <w:u w:val="single"/>
        </w:rPr>
        <w:t>126092</w:t>
      </w:r>
    </w:p>
    <w:p>
      <w:r>
        <w:t xml:space="preserve">2. </w:t>
        <w:tab/>
        <w:t>Funny but Clinton's anti-social comments don't surprise me...</w:t>
      </w:r>
    </w:p>
    <w:p>
      <w:r>
        <w:rPr>
          <w:b/>
          <w:u w:val="single"/>
        </w:rPr>
        <w:t>126093</w:t>
      </w:r>
    </w:p>
    <w:p>
      <w:r>
        <w:t xml:space="preserve">3. </w:t>
        <w:tab/>
        <w:tab/>
        <w:t>That vile cunt can eat shit and live to taste it. In Gitmo</w:t>
      </w:r>
    </w:p>
    <w:p>
      <w:r>
        <w:rPr>
          <w:b/>
          <w:u w:val="single"/>
        </w:rPr>
        <w:t>126094</w:t>
      </w:r>
    </w:p>
    <w:p>
      <w:r>
        <w:t>1. As posted by me earlier regarding this story in an earlier instance: As the ex-father of a 24 year old daughter who I tried hard to raise properly only to be stabbed in the back after I found she had taken a nigger as her current fiance', therefore forfeiting any further acknowledgement as a family member and who is now regarded as a degenerate former member of White society, I encourage niggers to slay their mudsharks, whether current or former. Burn the coal, pay the toll.</w:t>
      </w:r>
    </w:p>
    <w:p>
      <w:r>
        <w:rPr>
          <w:b/>
          <w:u w:val="single"/>
        </w:rPr>
        <w:t>126095</w:t>
      </w:r>
    </w:p>
    <w:p>
      <w:r>
        <w:t>1. You went full retard</w:t>
      </w:r>
    </w:p>
    <w:p>
      <w:r>
        <w:rPr>
          <w:b/>
          <w:u w:val="single"/>
        </w:rPr>
        <w:t>126096</w:t>
      </w:r>
    </w:p>
    <w:p>
      <w:r>
        <w:t>1. Judicial Watch released two batches of new emails (184 pages &amp; 45 pages) from the State Dept that former Secretary of State Hillary Clinton sent / received over her unsecured non-“state(dot)gov” email system. And five emails contain more classified info.   https://kek.gg/u/VGrJ</w:t>
      </w:r>
    </w:p>
    <w:p>
      <w:r>
        <w:rPr>
          <w:b/>
          <w:u w:val="single"/>
        </w:rPr>
        <w:t>126097</w:t>
      </w:r>
    </w:p>
    <w:p>
      <w:r>
        <w:t xml:space="preserve">2. </w:t>
        <w:tab/>
        <w:t>How is this cunt still alive? She has enough enemies, noone could ever be convicted for killing her..</w:t>
      </w:r>
    </w:p>
    <w:p>
      <w:r>
        <w:rPr>
          <w:b/>
          <w:u w:val="single"/>
        </w:rPr>
        <w:t>126098</w:t>
      </w:r>
    </w:p>
    <w:p>
      <w:r>
        <w:t>1. That's the propaganda that is used to keep people separate and not see who the real enemy is.   GOVERNMENT!</w:t>
      </w:r>
    </w:p>
    <w:p>
      <w:r>
        <w:rPr>
          <w:b/>
          <w:u w:val="single"/>
        </w:rPr>
        <w:t>126099</w:t>
      </w:r>
    </w:p>
    <w:p>
      <w:r>
        <w:t xml:space="preserve">2. </w:t>
        <w:tab/>
        <w:t>Oh yeah, sure, it's not different cultures, beliefs, abilities and interests that divide people, it's Big Gubmint!   An illiterate Somali Muslim with an IQ below 70 would obviously see eye-to-eye with an educated White Christian about the big issues in life, and what direction the country should go, if not for "Divisiveness".</w:t>
      </w:r>
    </w:p>
    <w:p>
      <w:r>
        <w:rPr>
          <w:b/>
          <w:u w:val="single"/>
        </w:rPr>
        <w:t>126100</w:t>
      </w:r>
    </w:p>
    <w:p>
      <w:r>
        <w:t xml:space="preserve">3. </w:t>
        <w:tab/>
        <w:tab/>
        <w:t>Again, you have not been paying attention. You jump in and don't know anything I've said. Because I already addressed culture and other factors.</w:t>
      </w:r>
    </w:p>
    <w:p>
      <w:r>
        <w:rPr>
          <w:b/>
          <w:u w:val="single"/>
        </w:rPr>
        <w:t>126101</w:t>
      </w:r>
    </w:p>
    <w:p>
      <w:r>
        <w:t xml:space="preserve">4. </w:t>
        <w:tab/>
        <w:tab/>
        <w:tab/>
        <w:t>Culture, which is as much a product of the people making up a society as it is shaping them. Countries with shit cultures didn't just produce them by accident - it happened due to said countries being disproportionately populated by shit people.</w:t>
      </w:r>
    </w:p>
    <w:p>
      <w:r>
        <w:rPr>
          <w:b/>
          <w:u w:val="single"/>
        </w:rPr>
        <w:t>126102</w:t>
      </w:r>
    </w:p>
    <w:p>
      <w:r>
        <w:t xml:space="preserve">5. </w:t>
        <w:tab/>
        <w:tab/>
        <w:tab/>
        <w:tab/>
        <w:t>I can't argue with that. That doesn't make a "race" though.</w:t>
      </w:r>
    </w:p>
    <w:p>
      <w:r>
        <w:rPr>
          <w:b/>
          <w:u w:val="single"/>
        </w:rPr>
        <w:t>126103</w:t>
      </w:r>
    </w:p>
    <w:p>
      <w:r>
        <w:t xml:space="preserve">6. </w:t>
        <w:tab/>
        <w:tab/>
        <w:tab/>
        <w:tab/>
        <w:tab/>
        <w:t>Those cultural differences which caused people to separate for 100s of thousands of not millions of years to the point of those differences manifesting themselves physically is the literal definition of "race," retard. Anyone saying otherwise is making an irrelevant semantics argument.</w:t>
      </w:r>
    </w:p>
    <w:p>
      <w:r>
        <w:rPr>
          <w:b/>
          <w:u w:val="single"/>
        </w:rPr>
        <w:t>126104</w:t>
      </w:r>
    </w:p>
    <w:p>
      <w:r>
        <w:t xml:space="preserve">7. </w:t>
        <w:tab/>
        <w:tab/>
        <w:tab/>
        <w:tab/>
        <w:tab/>
        <w:tab/>
        <w:t>Race is the concept from the ruling class to cause division. Those are the bad guys now give me your money to protect you from them. There will always be someone you need your benevolent protectors to protect you from, as long ad you have money that is. When the money drys up you will be the one they will protect others from.</w:t>
      </w:r>
    </w:p>
    <w:p>
      <w:r>
        <w:rPr>
          <w:b/>
          <w:u w:val="single"/>
        </w:rPr>
        <w:t>126105</w:t>
      </w:r>
    </w:p>
    <w:p>
      <w:r>
        <w:t xml:space="preserve">8. </w:t>
        <w:tab/>
        <w:tab/>
        <w:tab/>
        <w:tab/>
        <w:tab/>
        <w:tab/>
        <w:tab/>
        <w:t>ok, invite 14 somalians to live at ur house. after they are done raping ur lack of wife (aka u), you can come back &amp; resume virtue signaling to us how noble africans are. faggot   trust the pan   q    👩🏼‍🚀</w:t>
      </w:r>
    </w:p>
    <w:p>
      <w:r>
        <w:rPr>
          <w:b/>
          <w:u w:val="single"/>
        </w:rPr>
        <w:t>126106</w:t>
      </w:r>
    </w:p>
    <w:p>
      <w:r>
        <w:t xml:space="preserve">9. </w:t>
        <w:tab/>
        <w:tab/>
        <w:tab/>
        <w:tab/>
        <w:tab/>
        <w:tab/>
        <w:tab/>
        <w:tab/>
        <w:t>What part of race being genetically determined is so hard for these commies to understand?</w:t>
      </w:r>
    </w:p>
    <w:p>
      <w:r>
        <w:rPr>
          <w:b/>
          <w:u w:val="single"/>
        </w:rPr>
        <w:t>126107</w:t>
      </w:r>
    </w:p>
    <w:p>
      <w:r>
        <w:t xml:space="preserve">10. </w:t>
        <w:tab/>
        <w:tab/>
        <w:tab/>
        <w:tab/>
        <w:tab/>
        <w:tab/>
        <w:tab/>
        <w:tab/>
        <w:tab/>
        <w:t>im almost 14 &amp; I understand that very well. then again I spend most my day with these animals at school 👎🏻 making decisions for others when ur totally insulated from the repercussions most of us have to deal with makes them deserve the rope first. I didn't ask for that shit</w:t>
      </w:r>
    </w:p>
    <w:p>
      <w:r>
        <w:rPr>
          <w:b/>
          <w:u w:val="single"/>
        </w:rPr>
        <w:t>126108</w:t>
      </w:r>
    </w:p>
    <w:p>
      <w:r>
        <w:t xml:space="preserve">11. </w:t>
        <w:tab/>
        <w:tab/>
        <w:tab/>
        <w:tab/>
        <w:tab/>
        <w:tab/>
        <w:tab/>
        <w:tab/>
        <w:tab/>
        <w:t>No one asked for it, mate. We were born into it. We'll be the last generation born into slavery.</w:t>
      </w:r>
    </w:p>
    <w:p>
      <w:r>
        <w:rPr>
          <w:b/>
          <w:u w:val="single"/>
        </w:rPr>
        <w:t>126109</w:t>
      </w:r>
    </w:p>
    <w:p>
      <w:r>
        <w:t xml:space="preserve">12. </w:t>
        <w:tab/>
        <w:tab/>
        <w:tab/>
        <w:tab/>
        <w:tab/>
        <w:tab/>
        <w:tab/>
        <w:tab/>
        <w:t>Culture and inbreeding.  They should be where they came from.  Muzzies and Africans.</w:t>
      </w:r>
    </w:p>
    <w:p>
      <w:r>
        <w:rPr>
          <w:b/>
          <w:u w:val="single"/>
        </w:rPr>
        <w:t>126110</w:t>
      </w:r>
    </w:p>
    <w:p>
      <w:r>
        <w:t xml:space="preserve">13. </w:t>
        <w:tab/>
        <w:tab/>
        <w:tab/>
        <w:tab/>
        <w:tab/>
        <w:tab/>
        <w:tab/>
        <w:tab/>
        <w:t>You are both right. Best to discuss and not attack each other. No fighting/name calling.</w:t>
      </w:r>
    </w:p>
    <w:p>
      <w:r>
        <w:rPr>
          <w:b/>
          <w:u w:val="single"/>
        </w:rPr>
        <w:t>126111</w:t>
      </w:r>
    </w:p>
    <w:p>
      <w:r>
        <w:t xml:space="preserve">14. </w:t>
        <w:tab/>
        <w:tab/>
        <w:tab/>
        <w:tab/>
        <w:tab/>
        <w:tab/>
        <w:tab/>
        <w:tab/>
        <w:t>Go to Prison, you will learn about race very quickly. Especially if you are two out with Congo Jim.</w:t>
      </w:r>
    </w:p>
    <w:p>
      <w:r>
        <w:rPr>
          <w:b/>
          <w:u w:val="single"/>
        </w:rPr>
        <w:t>126112</w:t>
      </w:r>
    </w:p>
    <w:p>
      <w:r>
        <w:t xml:space="preserve">15. </w:t>
        <w:tab/>
        <w:tab/>
        <w:tab/>
        <w:tab/>
        <w:tab/>
        <w:tab/>
        <w:tab/>
        <w:tab/>
        <w:t xml:space="preserve"> @brockstrongballs America doesn't have a 'Somali' problem, per se. What America has is a jewish problem. Who do you think is importing the Somalis to America?</w:t>
      </w:r>
    </w:p>
    <w:p>
      <w:r>
        <w:rPr>
          <w:b/>
          <w:u w:val="single"/>
        </w:rPr>
        <w:t>126113</w:t>
      </w:r>
    </w:p>
    <w:p>
      <w:r>
        <w:t>1. #texasFirst ReTweets of VoiceofTheVoiceless @PressTV https://twitter.com/PressTV/status/1051144811821092864 mustC: @AlfredSchaefer Black being racist vs a German #FairTrial (Listen1st) video: https://kutt.it/gab_tw_4i7rY5M0DKl #MakingPoliticsGREATagain [phpGAB]</w:t>
      </w:r>
    </w:p>
    <w:p>
      <w:r>
        <w:rPr>
          <w:b/>
          <w:u w:val="single"/>
        </w:rPr>
        <w:t>126114</w:t>
      </w:r>
    </w:p>
    <w:p>
      <w:r>
        <w:t xml:space="preserve">2. </w:t>
        <w:tab/>
        <w:t>The German knocking the Nigger out brought tears to me eyes! Are the true Aryans returning????</w:t>
      </w:r>
    </w:p>
    <w:p>
      <w:r>
        <w:rPr>
          <w:b/>
          <w:u w:val="single"/>
        </w:rPr>
        <w:t>126115</w:t>
      </w:r>
    </w:p>
    <w:p>
      <w:r>
        <w:t>1. Quit being such a faggot. My religion demands that I be way more "racist" than you.   In common parlance, if you're White and don't want White Genocide, you're "racist".</w:t>
      </w:r>
    </w:p>
    <w:p>
      <w:r>
        <w:rPr>
          <w:b/>
          <w:u w:val="single"/>
        </w:rPr>
        <w:t>126116</w:t>
      </w:r>
    </w:p>
    <w:p>
      <w:r>
        <w:t xml:space="preserve">2. </w:t>
        <w:tab/>
        <w:t>Show me exactly in the bible where it commands the followers of christ to FIGHT for their existence, give me specific bible verses.</w:t>
      </w:r>
    </w:p>
    <w:p>
      <w:r>
        <w:rPr>
          <w:b/>
          <w:u w:val="single"/>
        </w:rPr>
        <w:t>126117</w:t>
      </w:r>
    </w:p>
    <w:p>
      <w:r>
        <w:t xml:space="preserve">3. </w:t>
        <w:tab/>
        <w:tab/>
        <w:t>Nehemiah 4:14 - And I looked, and rose up, and said unto the nobles, and to the rulers, and to the rest of the people, Be not ye afraid of them: remember the Lord, [which is] great and terrible, and fight for your brethren, your sons, and your daughters, your wives, and your houses.</w:t>
      </w:r>
    </w:p>
    <w:p>
      <w:r>
        <w:rPr>
          <w:b/>
          <w:u w:val="single"/>
        </w:rPr>
        <w:t>126118</w:t>
      </w:r>
    </w:p>
    <w:p>
      <w:r>
        <w:t xml:space="preserve">4. </w:t>
        <w:tab/>
        <w:tab/>
        <w:tab/>
        <w:t>Those are not the followers of christ, that is the old testament...which is commandments for jews. I asked for verses in which the FOLLOWERS OF CHRIST (non-jews) be commanded to defend themselves...</w:t>
      </w:r>
    </w:p>
    <w:p>
      <w:r>
        <w:rPr>
          <w:b/>
          <w:u w:val="single"/>
        </w:rPr>
        <w:t>126119</w:t>
      </w:r>
    </w:p>
    <w:p>
      <w:r>
        <w:t xml:space="preserve">5. </w:t>
        <w:tab/>
        <w:tab/>
        <w:tab/>
        <w:tab/>
        <w:t>The Old Testament IS for Christians.   [Jesus speaking] "Do not think that I have come to abolish the Law or the Prophets; I have not come to abolish them but to fulfill them. For truly, I say to you, until heaven and earth pass away, not an iota, not a dot, will pass from the Law until all is accomplished. (Matt 5:17-18)</w:t>
      </w:r>
    </w:p>
    <w:p>
      <w:r>
        <w:rPr>
          <w:b/>
          <w:u w:val="single"/>
        </w:rPr>
        <w:t>126120</w:t>
      </w:r>
    </w:p>
    <w:p>
      <w:r>
        <w:t xml:space="preserve">6. </w:t>
        <w:tab/>
        <w:tab/>
        <w:tab/>
        <w:tab/>
        <w:tab/>
        <w:t>How come christians eat pork, &amp; why arent you circumcised? Retarded fuck   Face facts, youre a liar &amp; a bullshitting piece of shit   Which is why you never post any evidence, degenerate christ nigger, filth</w:t>
      </w:r>
    </w:p>
    <w:p>
      <w:r>
        <w:rPr>
          <w:b/>
          <w:u w:val="single"/>
        </w:rPr>
        <w:t>126121</w:t>
      </w:r>
    </w:p>
    <w:p>
      <w:r>
        <w:t xml:space="preserve">7. </w:t>
        <w:tab/>
        <w:tab/>
        <w:tab/>
        <w:tab/>
        <w:tab/>
        <w:tab/>
        <w:t>These issues were all addressed in the New Testament.</w:t>
      </w:r>
    </w:p>
    <w:p>
      <w:r>
        <w:rPr>
          <w:b/>
          <w:u w:val="single"/>
        </w:rPr>
        <w:t>126122</w:t>
      </w:r>
    </w:p>
    <w:p>
      <w:r>
        <w:t>1. One Mentally Retarded Muslim Paedophile Rapist Murdering Goat Shagging Camel Piss Drinking Shit Stain Down Voted This Post</w:t>
      </w:r>
    </w:p>
    <w:p>
      <w:r>
        <w:rPr>
          <w:b/>
          <w:u w:val="single"/>
        </w:rPr>
        <w:t>126123</w:t>
      </w:r>
    </w:p>
    <w:p>
      <w:r>
        <w:t>1. Alex Jones is Right, Radiation And Chemicals Are Turning People And Frogs Gay</w:t>
      </w:r>
    </w:p>
    <w:p>
      <w:r>
        <w:rPr>
          <w:b/>
          <w:u w:val="single"/>
        </w:rPr>
        <w:t>126124</w:t>
      </w:r>
    </w:p>
    <w:p>
      <w:r>
        <w:t xml:space="preserve">2. </w:t>
        <w:tab/>
        <w:t>Is that what happened to Gabby? Turned Gay and joined the Leftists?</w:t>
      </w:r>
    </w:p>
    <w:p>
      <w:r>
        <w:rPr>
          <w:b/>
          <w:u w:val="single"/>
        </w:rPr>
        <w:t>126125</w:t>
      </w:r>
    </w:p>
    <w:p>
      <w:r>
        <w:t xml:space="preserve">3. </w:t>
        <w:tab/>
        <w:tab/>
        <w:t>yeah gone faggot orange</w:t>
      </w:r>
    </w:p>
    <w:p>
      <w:r>
        <w:rPr>
          <w:b/>
          <w:u w:val="single"/>
        </w:rPr>
        <w:t>126126</w:t>
      </w:r>
    </w:p>
    <w:p>
      <w:r>
        <w:t>1. @ColdBloodedKiller @lostpassword    Before I left Gab back in April, I told you that I submitted a DNA sample to FamilyTreeDNA, but left before I received the results, so here they are.</w:t>
      </w:r>
    </w:p>
    <w:p>
      <w:r>
        <w:rPr>
          <w:b/>
          <w:u w:val="single"/>
        </w:rPr>
        <w:t>126127</w:t>
      </w:r>
    </w:p>
    <w:p>
      <w:r>
        <w:t xml:space="preserve">2. </w:t>
        <w:tab/>
        <w:t>Damnnn Aryan af nigger</w:t>
      </w:r>
    </w:p>
    <w:p>
      <w:r>
        <w:rPr>
          <w:b/>
          <w:u w:val="single"/>
        </w:rPr>
        <w:t>126128</w:t>
      </w:r>
    </w:p>
    <w:p>
      <w:r>
        <w:t>1. Presidential Upbringing    eonline.com   As the oldest child of Barack and Michelle Obama, Malia had a different childhood than every kid in the world.   At the age of 19, she embarked on a new chapter in her life by attending Harvard University. She’s worth an astonishing $275 million.   (Listed under wealthy celebrities)</w:t>
      </w:r>
    </w:p>
    <w:p>
      <w:r>
        <w:rPr>
          <w:b/>
          <w:u w:val="single"/>
        </w:rPr>
        <w:t>126129</w:t>
      </w:r>
    </w:p>
    <w:p>
      <w:r>
        <w:t xml:space="preserve">2. </w:t>
        <w:tab/>
        <w:t>America’s token nigger</w:t>
      </w:r>
    </w:p>
    <w:p>
      <w:r>
        <w:rPr>
          <w:b/>
          <w:u w:val="single"/>
        </w:rPr>
        <w:t>126130</w:t>
      </w:r>
    </w:p>
    <w:p>
      <w:r>
        <w:t xml:space="preserve">3. </w:t>
        <w:tab/>
        <w:tab/>
        <w:t>I will say any fucking thing I feel like 😉</w:t>
      </w:r>
    </w:p>
    <w:p>
      <w:r>
        <w:rPr>
          <w:b/>
          <w:u w:val="single"/>
        </w:rPr>
        <w:t>126131</w:t>
      </w:r>
    </w:p>
    <w:p>
      <w:r>
        <w:t xml:space="preserve">4. </w:t>
        <w:tab/>
        <w:tab/>
        <w:t>Oh but they can scream “white this and white that” fuck you ‘H’</w:t>
      </w:r>
    </w:p>
    <w:p>
      <w:r>
        <w:rPr>
          <w:b/>
          <w:u w:val="single"/>
        </w:rPr>
        <w:t>126132</w:t>
      </w:r>
    </w:p>
    <w:p>
      <w:r>
        <w:t>1. Think !!!</w:t>
      </w:r>
    </w:p>
    <w:p>
      <w:r>
        <w:rPr>
          <w:b/>
          <w:u w:val="single"/>
        </w:rPr>
        <w:t>126133</w:t>
      </w:r>
    </w:p>
    <w:p>
      <w:r>
        <w:t xml:space="preserve">2. </w:t>
        <w:tab/>
        <w:t>Because no third-world retard wants to join other third-world retard societies, they want to be with the whites, especially when there's free stuff to be had.</w:t>
      </w:r>
    </w:p>
    <w:p>
      <w:r>
        <w:rPr>
          <w:b/>
          <w:u w:val="single"/>
        </w:rPr>
        <w:t>126134</w:t>
      </w:r>
    </w:p>
    <w:p>
      <w:r>
        <w:t>1. news flash anti jew nazis on here....WHITE PEOPLE INVENTED SOCIALISM COMMUNISM!!! so we gota hate all the whites too!!! if u blame jews for every evil plot u see in everything then hate ur white nazi self for being white and inventing the evil socialism communism</w:t>
      </w:r>
    </w:p>
    <w:p>
      <w:r>
        <w:rPr>
          <w:b/>
          <w:u w:val="single"/>
        </w:rPr>
        <w:t>126135</w:t>
      </w:r>
    </w:p>
    <w:p>
      <w:r>
        <w:t xml:space="preserve">2. </w:t>
        <w:tab/>
        <w:t>Carl Marx and Trotsky we're Jews the Bolshevik Revolution was lead by Jews. All the communist uprisings and revolutions in Europe we're lead by Jews. Hell communism in Cuba was started out of the main synagogue there, (Wich I think is the oldest in the new world). So no, this is all bullshit.</w:t>
      </w:r>
    </w:p>
    <w:p>
      <w:r>
        <w:rPr>
          <w:b/>
          <w:u w:val="single"/>
        </w:rPr>
        <w:t>126136</w:t>
      </w:r>
    </w:p>
    <w:p>
      <w:r>
        <w:t xml:space="preserve">3. </w:t>
        <w:tab/>
        <w:tab/>
        <w:t>the only retarded part is coming from you!!!</w:t>
      </w:r>
    </w:p>
    <w:p>
      <w:r>
        <w:rPr>
          <w:b/>
          <w:u w:val="single"/>
        </w:rPr>
        <w:t>126137</w:t>
      </w:r>
    </w:p>
    <w:p>
      <w:r>
        <w:t>1. WTF? Protect that cut on your forehead. what are you doing? UFC</w:t>
      </w:r>
    </w:p>
    <w:p>
      <w:r>
        <w:rPr>
          <w:b/>
          <w:u w:val="single"/>
        </w:rPr>
        <w:t>126138</w:t>
      </w:r>
    </w:p>
    <w:p>
      <w:r>
        <w:t xml:space="preserve">2. </w:t>
        <w:tab/>
        <w:t>Never mind. That was a jaw shot. Weak jawed mofo.</w:t>
      </w:r>
    </w:p>
    <w:p>
      <w:r>
        <w:rPr>
          <w:b/>
          <w:u w:val="single"/>
        </w:rPr>
        <w:t>126139</w:t>
      </w:r>
    </w:p>
    <w:p>
      <w:r>
        <w:t xml:space="preserve">3. </w:t>
        <w:tab/>
        <w:tab/>
        <w:t>Once again. Shut up faggot. You are talking about things you know nothing about. Stick to trailer parks, faggot gun magazines (because we know you can't afford guns), and fucking family members. Basically, just keep on being a Tennessean but don't comment on martial arts</w:t>
      </w:r>
    </w:p>
    <w:p>
      <w:r>
        <w:rPr>
          <w:b/>
          <w:u w:val="single"/>
        </w:rPr>
        <w:t>126140</w:t>
      </w:r>
    </w:p>
    <w:p>
      <w:r>
        <w:t xml:space="preserve">4. </w:t>
        <w:tab/>
        <w:tab/>
        <w:tab/>
        <w:t>You sure do sound like a dumbass leftist. You seem to have gotten lost on your way to gab. Actually, I know for a fact you're an ignorant leftist by your love of gun restricted states and your constant racism with a need to constantly bring up being gay. Yep, you are in too many closets to count at this point.</w:t>
      </w:r>
    </w:p>
    <w:p>
      <w:r>
        <w:rPr>
          <w:b/>
          <w:u w:val="single"/>
        </w:rPr>
        <w:t>126141</w:t>
      </w:r>
    </w:p>
    <w:p>
      <w:r>
        <w:t xml:space="preserve">5. </w:t>
        <w:tab/>
        <w:tab/>
        <w:tab/>
        <w:tab/>
        <w:t>None of my sensei's would would have let Mr. shithead in the dojo, just sayin'...</w:t>
      </w:r>
    </w:p>
    <w:p>
      <w:r>
        <w:rPr>
          <w:b/>
          <w:u w:val="single"/>
        </w:rPr>
        <w:t>126142</w:t>
      </w:r>
    </w:p>
    <w:p>
      <w:r>
        <w:t xml:space="preserve">6. </w:t>
        <w:tab/>
        <w:tab/>
        <w:tab/>
        <w:tab/>
        <w:tab/>
        <w:t>I have no clue what is wrong with that guy. He needs to seek help.</w:t>
      </w:r>
    </w:p>
    <w:p>
      <w:r>
        <w:rPr>
          <w:b/>
          <w:u w:val="single"/>
        </w:rPr>
        <w:t>126143</w:t>
      </w:r>
    </w:p>
    <w:p>
      <w:r>
        <w:t xml:space="preserve">7. </w:t>
        <w:tab/>
        <w:tab/>
        <w:tab/>
        <w:tab/>
        <w:tab/>
        <w:t>I've been considering going to these Mauy Thai Classes near me. I've already trained in KungFu and Taekwondo and am interested in the Muay Thai fighting style as I seem to fight that way anyway.</w:t>
      </w:r>
    </w:p>
    <w:p>
      <w:r>
        <w:rPr>
          <w:b/>
          <w:u w:val="single"/>
        </w:rPr>
        <w:t>126144</w:t>
      </w:r>
    </w:p>
    <w:p>
      <w:r>
        <w:t xml:space="preserve">8. </w:t>
        <w:tab/>
        <w:tab/>
        <w:tab/>
        <w:tab/>
        <w:tab/>
        <w:t>I'm a bit too old to learn a new style at this point - I'll have to make do with what I remember and keep my powder dry, lmao...</w:t>
      </w:r>
    </w:p>
    <w:p>
      <w:r>
        <w:rPr>
          <w:b/>
          <w:u w:val="single"/>
        </w:rPr>
        <w:t>126145</w:t>
      </w:r>
    </w:p>
    <w:p>
      <w:r>
        <w:t xml:space="preserve">9. </w:t>
        <w:tab/>
        <w:tab/>
        <w:tab/>
        <w:tab/>
        <w:tab/>
        <w:t>I have that other guy muted at this point. If I wanted to hear from unhinged leftists I would have stayed on twitter. Kinda amusing when you think about it though. His apparent fighting stye is rolling around on the ground. He wouldn't get very far with a knee to the face.</w:t>
      </w:r>
    </w:p>
    <w:p>
      <w:r>
        <w:rPr>
          <w:b/>
          <w:u w:val="single"/>
        </w:rPr>
        <w:t>126146</w:t>
      </w:r>
    </w:p>
    <w:p>
      <w:r>
        <w:t xml:space="preserve">10. </w:t>
        <w:tab/>
        <w:tab/>
        <w:tab/>
        <w:tab/>
        <w:tab/>
        <w:t>Rotfl...</w:t>
      </w:r>
    </w:p>
    <w:p>
      <w:r>
        <w:rPr>
          <w:b/>
          <w:u w:val="single"/>
        </w:rPr>
        <w:t>126147</w:t>
      </w:r>
    </w:p>
    <w:p>
      <w:r>
        <w:t xml:space="preserve">11. </w:t>
        <w:tab/>
        <w:tab/>
        <w:tab/>
        <w:tab/>
        <w:tab/>
        <w:t>You probably study aikido. Senseis are for fake martial arts. Fake martial arts are jokes.  You are all Jew loving Qtard southern inbreds</w:t>
      </w:r>
    </w:p>
    <w:p>
      <w:r>
        <w:rPr>
          <w:b/>
          <w:u w:val="single"/>
        </w:rPr>
        <w:t>126148</w:t>
      </w:r>
    </w:p>
    <w:p>
      <w:r>
        <w:t xml:space="preserve">12. </w:t>
        <w:tab/>
        <w:tab/>
        <w:tab/>
        <w:tab/>
        <w:tab/>
        <w:t>..or senior citizens - I was a marksman at 9, 11 15, &amp; 16 years old my 1st tour in military school, decades before you were born, even B4 Nam. I also trained under Master Kang Rhee in Memphis, Elvis' sensei. I was onstage with his bodyguards before in an exhibition.. I prefer bullets now, do you mind Monsieur Shitlord? ...less stressful on the body when I wake up..</w:t>
      </w:r>
    </w:p>
    <w:p>
      <w:r>
        <w:rPr>
          <w:b/>
          <w:u w:val="single"/>
        </w:rPr>
        <w:t>126149</w:t>
      </w:r>
    </w:p>
    <w:p>
      <w:r>
        <w:t xml:space="preserve">13. </w:t>
        <w:tab/>
        <w:tab/>
        <w:tab/>
        <w:tab/>
        <w:tab/>
        <w:t>...but I reckon I could still take you.</w:t>
      </w:r>
    </w:p>
    <w:p>
      <w:r>
        <w:rPr>
          <w:b/>
          <w:u w:val="single"/>
        </w:rPr>
        <w:t>126150</w:t>
      </w:r>
    </w:p>
    <w:p>
      <w:r>
        <w:t xml:space="preserve">14. </w:t>
        <w:tab/>
        <w:tab/>
        <w:tab/>
        <w:tab/>
        <w:tab/>
        <w:t>This is strange, I know you're probably talking to the idiot I muted, but it shows as you talking to me. LoL</w:t>
      </w:r>
    </w:p>
    <w:p>
      <w:r>
        <w:rPr>
          <w:b/>
          <w:u w:val="single"/>
        </w:rPr>
        <w:t>126151</w:t>
      </w:r>
    </w:p>
    <w:p>
      <w:r>
        <w:t xml:space="preserve">15. </w:t>
        <w:tab/>
        <w:tab/>
        <w:tab/>
        <w:tab/>
        <w:tab/>
        <w:t>it was him lol. He got frisky.</w:t>
      </w:r>
    </w:p>
    <w:p>
      <w:r>
        <w:rPr>
          <w:b/>
          <w:u w:val="single"/>
        </w:rPr>
        <w:t>126152</w:t>
      </w:r>
    </w:p>
    <w:p>
      <w:r>
        <w:t xml:space="preserve">16. </w:t>
        <w:tab/>
        <w:tab/>
        <w:tab/>
        <w:tab/>
        <w:tab/>
        <w:t>Dude is unhinged. He thinks he can beat everyone up not knowing anything about them. His fighting style is hugging, mine is street from being in a gang, Kungfu and Taekwondo with some kickboxing. I also used to box. However, I'd just not even bother and shoot him. LoL</w:t>
      </w:r>
    </w:p>
    <w:p>
      <w:r>
        <w:rPr>
          <w:b/>
          <w:u w:val="single"/>
        </w:rPr>
        <w:t>126153</w:t>
      </w:r>
    </w:p>
    <w:p>
      <w:r>
        <w:t xml:space="preserve">17. </w:t>
        <w:tab/>
        <w:tab/>
        <w:tab/>
        <w:tab/>
        <w:tab/>
        <w:t>I know, I think you have to go Pro before your URL's resolve as unique - not exactly the business model &amp; price structure I would have chosen, but hey - lol...</w:t>
      </w:r>
    </w:p>
    <w:p>
      <w:r>
        <w:rPr>
          <w:b/>
          <w:u w:val="single"/>
        </w:rPr>
        <w:t>126154</w:t>
      </w:r>
    </w:p>
    <w:p>
      <w:r>
        <w:t xml:space="preserve">18. </w:t>
        <w:tab/>
        <w:tab/>
        <w:tab/>
        <w:tab/>
        <w:tab/>
        <w:t>Ha ha, in my state it's a felony to hit a "senior citizen", and it's a stand your ground state.Guys like him have to pray the olde farte has a felony and can't carry.</w:t>
      </w:r>
    </w:p>
    <w:p>
      <w:r>
        <w:rPr>
          <w:b/>
          <w:u w:val="single"/>
        </w:rPr>
        <w:t>126155</w:t>
      </w:r>
    </w:p>
    <w:p>
      <w:r>
        <w:t xml:space="preserve">19. </w:t>
        <w:tab/>
        <w:tab/>
        <w:tab/>
        <w:tab/>
        <w:tab/>
        <w:t>Stand your ground in my state as well. He wanted me to come to the anti gun state of Washington. Makes total sense. Dude wants to fight me over a fight on TV then wants me to come to him. Truly ignorant mofo.</w:t>
      </w:r>
    </w:p>
    <w:p>
      <w:r>
        <w:rPr>
          <w:b/>
          <w:u w:val="single"/>
        </w:rPr>
        <w:t>126156</w:t>
      </w:r>
    </w:p>
    <w:p>
      <w:r>
        <w:t>1. Hey white boys, I'm here to tell you that you racists don't own Gab, pick a fight with this Jew! 👍</w:t>
      </w:r>
    </w:p>
    <w:p>
      <w:r>
        <w:rPr>
          <w:b/>
          <w:u w:val="single"/>
        </w:rPr>
        <w:t>126157</w:t>
      </w:r>
    </w:p>
    <w:p>
      <w:r>
        <w:t xml:space="preserve">2. </w:t>
        <w:tab/>
        <w:t>By what genetic metric are you not white?</w:t>
      </w:r>
    </w:p>
    <w:p>
      <w:r>
        <w:rPr>
          <w:b/>
          <w:u w:val="single"/>
        </w:rPr>
        <w:t>126158</w:t>
      </w:r>
    </w:p>
    <w:p>
      <w:r>
        <w:t xml:space="preserve">3. </w:t>
        <w:tab/>
        <w:tab/>
        <w:t>Child, you have no idea what you are talking about, but let me give you some idea of what I'm talking about, if you ever call me a faggot again I'm going to make your life a living fucking hell, make your next words count because if I hear you call me a bitch again it's going to be bad for you</w:t>
      </w:r>
    </w:p>
    <w:p>
      <w:r>
        <w:rPr>
          <w:b/>
          <w:u w:val="single"/>
        </w:rPr>
        <w:t>126159</w:t>
      </w:r>
    </w:p>
    <w:p>
      <w:r>
        <w:t>1.</w:t>
      </w:r>
    </w:p>
    <w:p>
      <w:r>
        <w:rPr>
          <w:b/>
          <w:u w:val="single"/>
        </w:rPr>
        <w:t>126160</w:t>
      </w:r>
    </w:p>
    <w:p>
      <w:r>
        <w:t xml:space="preserve">2. </w:t>
        <w:tab/>
        <w:t>He was a sick cunt bastard. To think the Iranians in the late 1970s brought the Shah, who was trying to bring his country up, down to replace him with this freak.</w:t>
      </w:r>
    </w:p>
    <w:p>
      <w:r>
        <w:rPr>
          <w:b/>
          <w:u w:val="single"/>
        </w:rPr>
        <w:t>126161</w:t>
      </w:r>
    </w:p>
    <w:p>
      <w:r>
        <w:t>1. Aw! Did I push your buttons &amp; get you riled to the point of being triggered? Truth hurts, doesn't it! Come on cunt cake! Let's go! You want to spar? I'm game! I never hesitate to call out TROLLS such as yourself. You're only recourse is to mute me, like most spineless trolls do when they are confronted with truths that do not agree with their narrow view of reality.</w:t>
      </w:r>
    </w:p>
    <w:p>
      <w:r>
        <w:rPr>
          <w:b/>
          <w:u w:val="single"/>
        </w:rPr>
        <w:t>126162</w:t>
      </w:r>
    </w:p>
    <w:p>
      <w:r>
        <w:t>1. So apparently today was Drive Like A Retard Day.   I must not have gotten the memo.</w:t>
      </w:r>
    </w:p>
    <w:p>
      <w:r>
        <w:rPr>
          <w:b/>
          <w:u w:val="single"/>
        </w:rPr>
        <w:t>126163</w:t>
      </w:r>
    </w:p>
    <w:p>
      <w:r>
        <w:t>1. *cough*</w:t>
      </w:r>
    </w:p>
    <w:p>
      <w:r>
        <w:rPr>
          <w:b/>
          <w:u w:val="single"/>
        </w:rPr>
        <w:t>126164</w:t>
      </w:r>
    </w:p>
    <w:p>
      <w:r>
        <w:t xml:space="preserve">2. </w:t>
        <w:tab/>
        <w:t>Why White people should depot all Black people, even the good ones!  It unfortunately has come to this if you don't see more black people bash their own RETARDED RACIST Race!</w:t>
      </w:r>
    </w:p>
    <w:p>
      <w:r>
        <w:rPr>
          <w:b/>
          <w:u w:val="single"/>
        </w:rPr>
        <w:t>126165</w:t>
      </w:r>
    </w:p>
    <w:p>
      <w:r>
        <w:t>1. OMG 😱😱😱</w:t>
      </w:r>
    </w:p>
    <w:p>
      <w:r>
        <w:rPr>
          <w:b/>
          <w:u w:val="single"/>
        </w:rPr>
        <w:t>126166</w:t>
      </w:r>
    </w:p>
    <w:p>
      <w:r>
        <w:t xml:space="preserve">2. </w:t>
        <w:tab/>
        <w:t xml:space="preserve"> #CURSECanada - full of shit souls like this  Kelly Canuck - HER TWITTER BIO below  🍁 @KellyCanuckTO  Proud Canadian working in the media industry 🗞 I read every article I share 🤓 A proud Lefty 👍🏻 My Twitter needs more Canada 🇨🇦 Canada, Eh?! Joined July 2013</w:t>
      </w:r>
    </w:p>
    <w:p>
      <w:r>
        <w:rPr>
          <w:b/>
          <w:u w:val="single"/>
        </w:rPr>
        <w:t>126167</w:t>
      </w:r>
    </w:p>
    <w:p>
      <w:r>
        <w:t xml:space="preserve">3. </w:t>
        <w:tab/>
        <w:tab/>
        <w:t>SJW COMMIE PINKO RETARD CUNT !!</w:t>
      </w:r>
    </w:p>
    <w:p>
      <w:r>
        <w:rPr>
          <w:b/>
          <w:u w:val="single"/>
        </w:rPr>
        <w:t>126168</w:t>
      </w:r>
    </w:p>
    <w:p>
      <w:r>
        <w:t xml:space="preserve">4. </w:t>
        <w:tab/>
        <w:tab/>
        <w:tab/>
        <w:t>She should just say #antichrist - shorter and truer</w:t>
      </w:r>
    </w:p>
    <w:p>
      <w:r>
        <w:rPr>
          <w:b/>
          <w:u w:val="single"/>
        </w:rPr>
        <w:t>126169</w:t>
      </w:r>
    </w:p>
    <w:p>
      <w:r>
        <w:t xml:space="preserve">5. </w:t>
        <w:tab/>
        <w:tab/>
        <w:tab/>
        <w:t>Shit souls make spiritual shit holes, like #CURSECanada</w:t>
      </w:r>
    </w:p>
    <w:p>
      <w:r>
        <w:rPr>
          <w:b/>
          <w:u w:val="single"/>
        </w:rPr>
        <w:t>126170</w:t>
      </w:r>
    </w:p>
    <w:p>
      <w:r>
        <w:t>1. Every time I own white supremacists, they all immediately mass downvote my posts.  It's like "we're stupid, but at least we can click these buttons!"  The best part is then you can see when I own them because for a while there will be no downvotes and then there will be a period of 2 days of downvotes.  Then back to no downvotes.  It's like tree rings of retardation.</w:t>
      </w:r>
    </w:p>
    <w:p>
      <w:r>
        <w:rPr>
          <w:b/>
          <w:u w:val="single"/>
        </w:rPr>
        <w:t>126171</w:t>
      </w:r>
    </w:p>
    <w:p>
      <w:r>
        <w:t xml:space="preserve">2. </w:t>
        <w:tab/>
        <w:t>you say white supremacist like its a negative thing.  Without whites, there is no western civilization.  Only problem with whites is that they are too weak and gullible to Jewish ideas of diversity as a strength, which its not.    Best and safest places to live in US are white majority areas.</w:t>
      </w:r>
    </w:p>
    <w:p>
      <w:r>
        <w:rPr>
          <w:b/>
          <w:u w:val="single"/>
        </w:rPr>
        <w:t>126172</w:t>
      </w:r>
    </w:p>
    <w:p>
      <w:r>
        <w:t xml:space="preserve">3. </w:t>
        <w:tab/>
        <w:tab/>
        <w:t>Jews dont consider themselves white even though they are european mixed with mongolian. You are obviously a retard so you dont pay attention to jews organizing BLM and 3rd worlder immigration demonstrations to take down the white europeans who keep this civilization free.  Your probably a slimy jew.</w:t>
      </w:r>
    </w:p>
    <w:p>
      <w:r>
        <w:rPr>
          <w:b/>
          <w:u w:val="single"/>
        </w:rPr>
        <w:t>126173</w:t>
      </w:r>
    </w:p>
    <w:p>
      <w:r>
        <w:t>1. Obviously they are talking about white men's sperm, since nigger and brownie males are proliferating with women on a super dramatic level.    I suppose the subliminal of this report is for white women who want babies to just dismiss altogether the idea of spending time on white men when we want babies?   https://www.dailymail.co.uk/health/article-6250225/Fresh-fears-survival-humans-major-study-finds-quality-mens-sperm-plunging.html</w:t>
      </w:r>
    </w:p>
    <w:p>
      <w:r>
        <w:rPr>
          <w:b/>
          <w:u w:val="single"/>
        </w:rPr>
        <w:t>126174</w:t>
      </w:r>
    </w:p>
    <w:p>
      <w:r>
        <w:t>1. Nose ring? I just noticed that.    Today Twitter is spinning the trends in preparation for something OR as a diversion from something.    This guy is a subversive, seditious traitor.</w:t>
      </w:r>
    </w:p>
    <w:p>
      <w:r>
        <w:rPr>
          <w:b/>
          <w:u w:val="single"/>
        </w:rPr>
        <w:t>126175</w:t>
      </w:r>
    </w:p>
    <w:p>
      <w:r>
        <w:t xml:space="preserve">2. </w:t>
        <w:tab/>
        <w:t>....Okay, who's the faggot with the beard? Not a joke, I legit do not know who this beardy is.</w:t>
      </w:r>
    </w:p>
    <w:p>
      <w:r>
        <w:rPr>
          <w:b/>
          <w:u w:val="single"/>
        </w:rPr>
        <w:t>126176</w:t>
      </w:r>
    </w:p>
    <w:p>
      <w:r>
        <w:t xml:space="preserve">3. </w:t>
        <w:tab/>
        <w:tab/>
        <w:t>Jack Dorsey, Twitter CEO</w:t>
      </w:r>
    </w:p>
    <w:p>
      <w:r>
        <w:rPr>
          <w:b/>
          <w:u w:val="single"/>
        </w:rPr>
        <w:t>126177</w:t>
      </w:r>
    </w:p>
    <w:p>
      <w:r>
        <w:t xml:space="preserve">4. </w:t>
        <w:tab/>
        <w:tab/>
        <w:t>That's faggot-ass Jack Dorsey - Only the CEO of Twitter.. he's the one running all the censorship on conservatives- he collects everyone's dick-pics.. @jack is a #TurdPusher He hates America</w:t>
      </w:r>
    </w:p>
    <w:p>
      <w:r>
        <w:rPr>
          <w:b/>
          <w:u w:val="single"/>
        </w:rPr>
        <w:t>126178</w:t>
      </w:r>
    </w:p>
    <w:p>
      <w:r>
        <w:t xml:space="preserve">5. </w:t>
        <w:tab/>
        <w:tab/>
        <w:t>.... I see I was entirely right to class him as "faggot.", he is a colossal douche-stain.</w:t>
      </w:r>
    </w:p>
    <w:p>
      <w:r>
        <w:rPr>
          <w:b/>
          <w:u w:val="single"/>
        </w:rPr>
        <w:t>126179</w:t>
      </w:r>
    </w:p>
    <w:p>
      <w:r>
        <w:t xml:space="preserve">6. </w:t>
        <w:tab/>
        <w:tab/>
        <w:t>Ah, the..... second? Biggest asshole on the internet. Right along with the Gen 2 Synth that is Zuckerberg.</w:t>
      </w:r>
    </w:p>
    <w:p>
      <w:r>
        <w:rPr>
          <w:b/>
          <w:u w:val="single"/>
        </w:rPr>
        <w:t>126180</w:t>
      </w:r>
    </w:p>
    <w:p>
      <w:r>
        <w:t>1. I hear there's big riots in France tonight but I can't find any news!?    Anyone know a source?</w:t>
      </w:r>
    </w:p>
    <w:p>
      <w:r>
        <w:rPr>
          <w:b/>
          <w:u w:val="single"/>
        </w:rPr>
        <w:t>126181</w:t>
      </w:r>
    </w:p>
    <w:p>
      <w:r>
        <w:t xml:space="preserve">2. </w:t>
        <w:tab/>
        <w:t>Hardly Surprising If We Had A French Faggot President Who Openly Fondled Naked Niggas And Came From A Family Of Nazi Collaborators, We Might Actually Riot As Well, Although Probably Fucking Not! (Far Too Many Soy Boys I Suspect)</w:t>
      </w:r>
    </w:p>
    <w:p>
      <w:r>
        <w:rPr>
          <w:b/>
          <w:u w:val="single"/>
        </w:rPr>
        <w:t>126182</w:t>
      </w:r>
    </w:p>
    <w:p>
      <w:r>
        <w:t>1. Bill Gates took part in criminally negligent vaccine experiments on poor Indian children. https://tinyurl.com/y9r5qaus #newstarget #billgates #India #vaccines #NaturalNews</w:t>
      </w:r>
    </w:p>
    <w:p>
      <w:r>
        <w:rPr>
          <w:b/>
          <w:u w:val="single"/>
        </w:rPr>
        <w:t>126183</w:t>
      </w:r>
    </w:p>
    <w:p>
      <w:r>
        <w:t xml:space="preserve">2. </w:t>
        <w:tab/>
        <w:t>creepy faggot loves the power. Dont think he isnt helping poison white people.</w:t>
      </w:r>
    </w:p>
    <w:p>
      <w:r>
        <w:rPr>
          <w:b/>
          <w:u w:val="single"/>
        </w:rPr>
        <w:t>126184</w:t>
      </w:r>
    </w:p>
    <w:p>
      <w:r>
        <w:t>1. Indeed they should. Now Candace, do how Nigger males rape 45,000 White women on an annual basis, whilst White males rape ZERO Nigger women on an annual basis. No, the 'zero' is not a typo, it is an factual number.</w:t>
      </w:r>
    </w:p>
    <w:p>
      <w:r>
        <w:rPr>
          <w:b/>
          <w:u w:val="single"/>
        </w:rPr>
        <w:t>126185</w:t>
      </w:r>
    </w:p>
    <w:p>
      <w:r>
        <w:t xml:space="preserve">2. </w:t>
        <w:tab/>
        <w:t>the number 0 makes total sense</w:t>
      </w:r>
    </w:p>
    <w:p>
      <w:r>
        <w:rPr>
          <w:b/>
          <w:u w:val="single"/>
        </w:rPr>
        <w:t>126186</w:t>
      </w:r>
    </w:p>
    <w:p>
      <w:r>
        <w:t xml:space="preserve">3. </w:t>
        <w:tab/>
        <w:tab/>
        <w:t>I have never met a White male who was ever sexually-attracted to a Nigger female my entire life. I am myself absolutely disgusted by them.</w:t>
      </w:r>
    </w:p>
    <w:p>
      <w:r>
        <w:rPr>
          <w:b/>
          <w:u w:val="single"/>
        </w:rPr>
        <w:t>126187</w:t>
      </w:r>
    </w:p>
    <w:p>
      <w:r>
        <w:t xml:space="preserve">4. </w:t>
        <w:tab/>
        <w:tab/>
        <w:tab/>
        <w:t>I've known of at least 3. In fact, one recently married a black woman. I thought to myself....you do know that your kids will not identify with you and will most likely join BLM/Antifa in the future to hate whitey. I feel sorry for the children and I can't understand why the guy has jungle fever.</w:t>
      </w:r>
    </w:p>
    <w:p>
      <w:r>
        <w:rPr>
          <w:b/>
          <w:u w:val="single"/>
        </w:rPr>
        <w:t>126188</w:t>
      </w:r>
    </w:p>
    <w:p>
      <w:r>
        <w:t xml:space="preserve">5. </w:t>
        <w:tab/>
        <w:tab/>
        <w:tab/>
        <w:tab/>
        <w:t>So, he has no problem with his kids having no identity whatsoever? They cannot claim to be Nigger since the Niggers would refuse them due to their White blood, and rightfully-so.</w:t>
      </w:r>
    </w:p>
    <w:p>
      <w:r>
        <w:rPr>
          <w:b/>
          <w:u w:val="single"/>
        </w:rPr>
        <w:t>126189</w:t>
      </w:r>
    </w:p>
    <w:p>
      <w:r>
        <w:t xml:space="preserve">6. </w:t>
        <w:tab/>
        <w:tab/>
        <w:tab/>
        <w:tab/>
        <w:tab/>
        <w:t>I guess so. It's all about himself. I think it's selfish that he doesn't think of how this will affect his children. The blacks may accept them since there are so many in America that have some white in them. It's amazing that they have a little white ancestry yet still hate whites.</w:t>
      </w:r>
    </w:p>
    <w:p>
      <w:r>
        <w:rPr>
          <w:b/>
          <w:u w:val="single"/>
        </w:rPr>
        <w:t>126190</w:t>
      </w:r>
    </w:p>
    <w:p>
      <w:r>
        <w:t>1.</w:t>
      </w:r>
    </w:p>
    <w:p>
      <w:r>
        <w:rPr>
          <w:b/>
          <w:u w:val="single"/>
        </w:rPr>
        <w:t>126191</w:t>
      </w:r>
    </w:p>
    <w:p>
      <w:r>
        <w:t xml:space="preserve">2. </w:t>
        <w:tab/>
        <w:t>Fat nigger ape</w:t>
      </w:r>
    </w:p>
    <w:p>
      <w:r>
        <w:rPr>
          <w:b/>
          <w:u w:val="single"/>
        </w:rPr>
        <w:t>126192</w:t>
      </w:r>
    </w:p>
    <w:p>
      <w:r>
        <w:t>1. While taking questions from the media Friday afternoon, President Trump was asked if he should tone down his rhetoric after “bombs” were sent to top Democrats, but he refused to bow to PC culture.  Report: https://www.infowars.com/president-trump-doubles-down-when-press-asks-if-his-rhetoric-caused-bombs/ #infowars</w:t>
      </w:r>
    </w:p>
    <w:p>
      <w:r>
        <w:rPr>
          <w:b/>
          <w:u w:val="single"/>
        </w:rPr>
        <w:t>126193</w:t>
      </w:r>
    </w:p>
    <w:p>
      <w:r>
        <w:t xml:space="preserve">2. </w:t>
        <w:tab/>
        <w:t>Remember when a faggot tried shooting up the Family Research Council because he saw them on the SPLC "hate map"? He brought Chick-fil-A sandwiches he had hoped to shove into the mouths of his victims. The Jewish press didn't give a shit.</w:t>
      </w:r>
    </w:p>
    <w:p>
      <w:r>
        <w:rPr>
          <w:b/>
          <w:u w:val="single"/>
        </w:rPr>
        <w:t>126194</w:t>
      </w:r>
    </w:p>
    <w:p>
      <w:r>
        <w:t>1. Nuts</w:t>
      </w:r>
    </w:p>
    <w:p>
      <w:r>
        <w:rPr>
          <w:b/>
          <w:u w:val="single"/>
        </w:rPr>
        <w:t>126195</w:t>
      </w:r>
    </w:p>
    <w:p>
      <w:r>
        <w:t xml:space="preserve">2. </w:t>
        <w:tab/>
        <w:t>Get a fucking job Sand Nigger</w:t>
      </w:r>
    </w:p>
    <w:p>
      <w:r>
        <w:rPr>
          <w:b/>
          <w:u w:val="single"/>
        </w:rPr>
        <w:t>126196</w:t>
      </w:r>
    </w:p>
    <w:p>
      <w:r>
        <w:t>1. This cunt is reported...</w:t>
      </w:r>
    </w:p>
    <w:p>
      <w:r>
        <w:rPr>
          <w:b/>
          <w:u w:val="single"/>
        </w:rPr>
        <w:t>126197</w:t>
      </w:r>
    </w:p>
    <w:p>
      <w:r>
        <w:t>1. @Mr_Bond 's best song.   Look at what a happy, organic, jew-free society looks like.   I have visited with old people who lived under the Reich starting in the 1990s.   Even if they have been brain-washed into self hatred since,   they all admitted that the time of the Reich was the happiest, healthiest time in their lives, and some were moved to tears when telling of the times they got to see Hitler, the man who, for close to a generation, freed a people from the tyranny and demoralizing rule of the jew. Never forget, we fight for the human dignity of our women, our children, and the legacy of our ancestors, who, for a time, could rise in the morning and lay down to bed at night, having breathed every breath of their day as free men.   Live free or die, come to respect the man who Gandhi deemed one of the most just men in history  There are many paths to restoring health, and one of the best ones is to see through jewish historical revisionism, and accept Hitler into your heart as a liberator of man and a champion of human dignity.   https://youtu.be/E32KIOMb9f4</w:t>
      </w:r>
    </w:p>
    <w:p>
      <w:r>
        <w:rPr>
          <w:b/>
          <w:u w:val="single"/>
        </w:rPr>
        <w:t>126198</w:t>
      </w:r>
    </w:p>
    <w:p>
      <w:r>
        <w:t xml:space="preserve">2. </w:t>
        <w:tab/>
        <w:t>Rap is total Garbage. "Song" is too good a word for that shit. Behave as White Men and Shame the Wiggers!</w:t>
      </w:r>
    </w:p>
    <w:p>
      <w:r>
        <w:rPr>
          <w:b/>
          <w:u w:val="single"/>
        </w:rPr>
        <w:t>126199</w:t>
      </w:r>
    </w:p>
    <w:p>
      <w:r>
        <w:t xml:space="preserve">3. </w:t>
        <w:tab/>
        <w:tab/>
        <w:t>Pussy likes to listen to a Nigger cadence sometimes cause 'helps'.</w:t>
      </w:r>
    </w:p>
    <w:p>
      <w:r>
        <w:rPr>
          <w:b/>
          <w:u w:val="single"/>
        </w:rPr>
        <w:t>126200</w:t>
      </w:r>
    </w:p>
    <w:p>
      <w:r>
        <w:t>1. I know as a white Christian I've been muzzled &amp; told not to speak anymore.   Oops.   Fuck you Jews. I put you first this time because I've been criticized for not doing so in the past.   Fuck you Muslims. You're to humanity what scum is to shit.   If I left anyone out...like a kneeling black, a wetback Hispanic, a bitch twat feminist, or a penilevaginal LGBTQ.   Fuck you too.</w:t>
      </w:r>
    </w:p>
    <w:p>
      <w:r>
        <w:rPr>
          <w:b/>
          <w:u w:val="single"/>
        </w:rPr>
        <w:t>126201</w:t>
      </w:r>
    </w:p>
    <w:p>
      <w:r>
        <w:t xml:space="preserve">2. </w:t>
        <w:tab/>
        <w:t>Breathe.</w:t>
      </w:r>
    </w:p>
    <w:p>
      <w:r>
        <w:rPr>
          <w:b/>
          <w:u w:val="single"/>
        </w:rPr>
        <w:t>126202</w:t>
      </w:r>
    </w:p>
    <w:p>
      <w:r>
        <w:t xml:space="preserve">3. </w:t>
        <w:tab/>
        <w:tab/>
        <w:t>I know. 😊</w:t>
      </w:r>
    </w:p>
    <w:p>
      <w:r>
        <w:rPr>
          <w:b/>
          <w:u w:val="single"/>
        </w:rPr>
        <w:t>126203</w:t>
      </w:r>
    </w:p>
    <w:p>
      <w:r>
        <w:t xml:space="preserve">4. </w:t>
        <w:tab/>
        <w:tab/>
        <w:t>Jesus said to them, “Why do you cowards have so little faith?” Then he got up, gave an order to the wind and the sea, and the sea became very calm. The men were amazed and asked, “What kind of man is this? Even the wind and the sea obey him!” Mat 8: 26-27</w:t>
      </w:r>
    </w:p>
    <w:p>
      <w:r>
        <w:rPr>
          <w:b/>
          <w:u w:val="single"/>
        </w:rPr>
        <w:t>126204</w:t>
      </w:r>
    </w:p>
    <w:p>
      <w:r>
        <w:t xml:space="preserve">5. </w:t>
        <w:tab/>
        <w:tab/>
        <w:t>Calm is one of those rare words that sounds like what it means. Thank you Charlie.</w:t>
      </w:r>
    </w:p>
    <w:p>
      <w:r>
        <w:rPr>
          <w:b/>
          <w:u w:val="single"/>
        </w:rPr>
        <w:t>126205</w:t>
      </w:r>
    </w:p>
    <w:p>
      <w:r>
        <w:t xml:space="preserve">6. </w:t>
        <w:tab/>
        <w:tab/>
        <w:t>Thank you. Because of you, I remembered this also. And as I write this, I realize it's importance and what He meant.</w:t>
      </w:r>
    </w:p>
    <w:p>
      <w:r>
        <w:rPr>
          <w:b/>
          <w:u w:val="single"/>
        </w:rPr>
        <w:t>126206</w:t>
      </w:r>
    </w:p>
    <w:p>
      <w:r>
        <w:t xml:space="preserve">7. </w:t>
        <w:tab/>
        <w:t>Ooo ooo ooo! Rock the tribe man. Rock the tribe!   ’bout time some got up in their faces we’ve been Mr Nice Guys long enough.    Lie down like a door matt and they will wipe their feet on you if they even bother to wipe their feet as they come in take what they want.    F^*kin push back and defend our borders and what we say goes!</w:t>
      </w:r>
    </w:p>
    <w:p>
      <w:r>
        <w:rPr>
          <w:b/>
          <w:u w:val="single"/>
        </w:rPr>
        <w:t>126207</w:t>
      </w:r>
    </w:p>
    <w:p>
      <w:r>
        <w:t xml:space="preserve">8. </w:t>
        <w:tab/>
        <w:tab/>
        <w:t>I looked in the mirror and asked...why so quiet? Who are you not trying to offend and why?</w:t>
      </w:r>
    </w:p>
    <w:p>
      <w:r>
        <w:rPr>
          <w:b/>
          <w:u w:val="single"/>
        </w:rPr>
        <w:t>126208</w:t>
      </w:r>
    </w:p>
    <w:p>
      <w:r>
        <w:t xml:space="preserve">9. </w:t>
        <w:tab/>
        <w:tab/>
        <w:tab/>
        <w:t>Been there, done that....still doing that sometimes!  Conditioning ....</w:t>
      </w:r>
    </w:p>
    <w:p>
      <w:r>
        <w:rPr>
          <w:b/>
          <w:u w:val="single"/>
        </w:rPr>
        <w:t>126209</w:t>
      </w:r>
    </w:p>
    <w:p>
      <w:r>
        <w:t>1. Who is sick of all the jewish haters wanna-be Nazis, whose claims are shallow, based in no facts, &amp; need to read their Bibles/History Books....to actually learn a thing called the TRUTH....?</w:t>
      </w:r>
    </w:p>
    <w:p>
      <w:r>
        <w:rPr>
          <w:b/>
          <w:u w:val="single"/>
        </w:rPr>
        <w:t>126210</w:t>
      </w:r>
    </w:p>
    <w:p>
      <w:r>
        <w:t>2.</w:t>
      </w:r>
    </w:p>
    <w:p>
      <w:r>
        <w:rPr>
          <w:b/>
          <w:u w:val="single"/>
        </w:rPr>
        <w:t>126211</w:t>
      </w:r>
    </w:p>
    <w:p>
      <w:r>
        <w:t xml:space="preserve">3. </w:t>
        <w:tab/>
        <w:tab/>
        <w:t>What a croc of Crap!!   Jesus was against the religious 'satanic' spirit behind the Jewish RELIGIOUS LEADERS.....NOT THE JEWISH PEOPLE!!😂😅   * Way off track....sorry!</w:t>
      </w:r>
    </w:p>
    <w:p>
      <w:r>
        <w:rPr>
          <w:b/>
          <w:u w:val="single"/>
        </w:rPr>
        <w:t>126212</w:t>
      </w:r>
    </w:p>
    <w:p>
      <w:r>
        <w:t xml:space="preserve">4. </w:t>
        <w:tab/>
        <w:tab/>
        <w:tab/>
        <w:t>This jew at @FreedomNewsNetwork has been quoting and reposting "nazis" all day (including quotes from Jesus himself about the bloodsuckers known as jews), and he legitimately thinks he's pwning them. Lol. Those jews, man. They truly are as arrogant as they are blind.</w:t>
      </w:r>
    </w:p>
    <w:p>
      <w:r>
        <w:rPr>
          <w:b/>
          <w:u w:val="single"/>
        </w:rPr>
        <w:t>126213</w:t>
      </w:r>
    </w:p>
    <w:p>
      <w:r>
        <w:t xml:space="preserve">5. </w:t>
        <w:tab/>
        <w:tab/>
        <w:tab/>
        <w:tab/>
        <w:t>HAHAHA....We are not Jewish! But we support the Nation of Israel!  ❤🙏</w:t>
      </w:r>
    </w:p>
    <w:p>
      <w:r>
        <w:rPr>
          <w:b/>
          <w:u w:val="single"/>
        </w:rPr>
        <w:t>126214</w:t>
      </w:r>
    </w:p>
    <w:p>
      <w:r>
        <w:t xml:space="preserve">6. </w:t>
        <w:tab/>
        <w:tab/>
        <w:tab/>
        <w:tab/>
        <w:tab/>
        <w:t>OH OH excuse the shit outta me. You just SUPPORT the leaches who literally suck the blood from baby dicks. And there I was thinking you were a giant faggot or something.</w:t>
      </w:r>
    </w:p>
    <w:p>
      <w:r>
        <w:rPr>
          <w:b/>
          <w:u w:val="single"/>
        </w:rPr>
        <w:t>126215</w:t>
      </w:r>
    </w:p>
    <w:p>
      <w:r>
        <w:t xml:space="preserve">7. </w:t>
        <w:tab/>
        <w:tab/>
        <w:tab/>
        <w:tab/>
        <w:tab/>
        <w:tab/>
        <w:t>ha ha he sure showed you, Dingo. wait wut?</w:t>
      </w:r>
    </w:p>
    <w:p>
      <w:r>
        <w:rPr>
          <w:b/>
          <w:u w:val="single"/>
        </w:rPr>
        <w:t>126216</w:t>
      </w:r>
    </w:p>
    <w:p>
      <w:r>
        <w:t xml:space="preserve">8. </w:t>
        <w:tab/>
        <w:tab/>
        <w:tab/>
        <w:tab/>
        <w:tab/>
        <w:tab/>
        <w:t>(((Of course))) they do. After all, Israel is our greatest ally! Silly Dingo...</w:t>
      </w:r>
    </w:p>
    <w:p>
      <w:r>
        <w:rPr>
          <w:b/>
          <w:u w:val="single"/>
        </w:rPr>
        <w:t>126217</w:t>
      </w:r>
    </w:p>
    <w:p>
      <w:r>
        <w:t xml:space="preserve">9. </w:t>
        <w:tab/>
        <w:tab/>
        <w:tab/>
        <w:tab/>
        <w:tab/>
        <w:tab/>
        <w:t>I'll just leave this here.</w:t>
      </w:r>
    </w:p>
    <w:p>
      <w:r>
        <w:rPr>
          <w:b/>
          <w:u w:val="single"/>
        </w:rPr>
        <w:t>126218</w:t>
      </w:r>
    </w:p>
    <w:p>
      <w:r>
        <w:t>1. Pick out this crab during Astros game catch a red drum tomorrow and have blacken redfish Opelousas! I really need a Cajun woman!</w:t>
      </w:r>
    </w:p>
    <w:p>
      <w:r>
        <w:rPr>
          <w:b/>
          <w:u w:val="single"/>
        </w:rPr>
        <w:t>126219</w:t>
      </w:r>
    </w:p>
    <w:p>
      <w:r>
        <w:t xml:space="preserve">2. </w:t>
        <w:tab/>
        <w:t>Not sure whether to thank.you or damn you. Thanks to your post I got a hankering for some coonass grub. Went to town today for all the fixns I ain't got for a gumbo. I know after dinner it'll be a thank you but during all the work of making your ears will probably be burnin a bit.</w:t>
      </w:r>
    </w:p>
    <w:p>
      <w:r>
        <w:rPr>
          <w:b/>
          <w:u w:val="single"/>
        </w:rPr>
        <w:t>126220</w:t>
      </w:r>
    </w:p>
    <w:p>
      <w:r>
        <w:t>1. So sad, @Booster_Bunny. You're as much a faggot nazi as @MartyGraw :(</w:t>
      </w:r>
    </w:p>
    <w:p>
      <w:r>
        <w:rPr>
          <w:b/>
          <w:u w:val="single"/>
        </w:rPr>
        <w:t>126221</w:t>
      </w:r>
    </w:p>
    <w:p>
      <w:r>
        <w:t>1.</w:t>
      </w:r>
    </w:p>
    <w:p>
      <w:r>
        <w:rPr>
          <w:b/>
          <w:u w:val="single"/>
        </w:rPr>
        <w:t>126222</w:t>
      </w:r>
    </w:p>
    <w:p>
      <w:r>
        <w:t xml:space="preserve">2. </w:t>
        <w:tab/>
        <w:t>But we are not willing to stop an army of little brown people from Guatemala marching straight into this country.</w:t>
      </w:r>
    </w:p>
    <w:p>
      <w:r>
        <w:rPr>
          <w:b/>
          <w:u w:val="single"/>
        </w:rPr>
        <w:t>126223</w:t>
      </w:r>
    </w:p>
    <w:p>
      <w:r>
        <w:t xml:space="preserve">3. </w:t>
        <w:tab/>
        <w:tab/>
        <w:t>C-130 gunship !! Squatamalen Enchiladas with Spic sauce !!</w:t>
      </w:r>
    </w:p>
    <w:p>
      <w:r>
        <w:rPr>
          <w:b/>
          <w:u w:val="single"/>
        </w:rPr>
        <w:t>126224</w:t>
      </w:r>
    </w:p>
    <w:p>
      <w:r>
        <w:t>1. When you check on the author of an anti Nazi story and they are a Leftist mutt with an ax to grind against Whites.    Don't race mix. Your children may become confused and resentful. No race should mix.</w:t>
      </w:r>
    </w:p>
    <w:p>
      <w:r>
        <w:rPr>
          <w:b/>
          <w:u w:val="single"/>
        </w:rPr>
        <w:t>126225</w:t>
      </w:r>
    </w:p>
    <w:p>
      <w:r>
        <w:t xml:space="preserve">2. </w:t>
        <w:tab/>
        <w:t>Kinda-related example: Colin Kaepernick.  Adopted by a virtue-signalling white family, given everything he could ever want, and had more opportunities than 99.99% of people, black or white.  Still turned out to be a bitter little faggot that hates his family and himself and adds no value to the world.</w:t>
      </w:r>
    </w:p>
    <w:p>
      <w:r>
        <w:rPr>
          <w:b/>
          <w:u w:val="single"/>
        </w:rPr>
        <w:t>126226</w:t>
      </w:r>
    </w:p>
    <w:p>
      <w:r>
        <w:t xml:space="preserve">3. </w:t>
        <w:tab/>
        <w:tab/>
        <w:t>Yep</w:t>
      </w:r>
    </w:p>
    <w:p>
      <w:r>
        <w:rPr>
          <w:b/>
          <w:u w:val="single"/>
        </w:rPr>
        <w:t>126227</w:t>
      </w:r>
    </w:p>
    <w:p>
      <w:r>
        <w:t>1. A white woman accused a 9-year-old black boy of assaulting her in a deli. A black man recorded as a white woman tried to keep him from entering his own building.  New viral videos again highlight calls made on black people who have done nothing wrong https://kek.gg/u/WMRr</w:t>
      </w:r>
    </w:p>
    <w:p>
      <w:r>
        <w:rPr>
          <w:b/>
          <w:u w:val="single"/>
        </w:rPr>
        <w:t>126228</w:t>
      </w:r>
    </w:p>
    <w:p>
      <w:r>
        <w:t xml:space="preserve">2. </w:t>
        <w:tab/>
        <w:t>IT IS VERY IMPORTANT TO PRESENT ANECDOTES THAT WILL KEEP PEOPLE MAD GOOD WORK NBC 👌🏻</w:t>
      </w:r>
    </w:p>
    <w:p>
      <w:r>
        <w:rPr>
          <w:b/>
          <w:u w:val="single"/>
        </w:rPr>
        <w:t>126229</w:t>
      </w:r>
    </w:p>
    <w:p>
      <w:r>
        <w:t xml:space="preserve">3. </w:t>
        <w:tab/>
        <w:tab/>
        <w:t>When they start talking about all nigger crime against Whites, I might start giving a shit what they have to say.</w:t>
      </w:r>
    </w:p>
    <w:p>
      <w:r>
        <w:rPr>
          <w:b/>
          <w:u w:val="single"/>
        </w:rPr>
        <w:t>126230</w:t>
      </w:r>
    </w:p>
    <w:p>
      <w:r>
        <w:t>1. Beta O’Rourke pushes anti white message at his rally with SNL Nigger   https://www.thegatewaypundit.com/2018/10/beto-orourke-supporter-kendrick-sampson-makes-anti-white-comments-at-orourke-rally/    #Beta #Niggers #Texas</w:t>
      </w:r>
    </w:p>
    <w:p>
      <w:r>
        <w:rPr>
          <w:b/>
          <w:u w:val="single"/>
        </w:rPr>
        <w:t>126231</w:t>
      </w:r>
    </w:p>
    <w:p>
      <w:r>
        <w:t>1. Chicago police officer Jason Van Dyke led from courtroom after being found guilty of second degree murder and aggravated battery. https://kek.gg/u/LkJ8 https://kek.gg/u/R8mj https://kek.gg/u/GzqW</w:t>
      </w:r>
    </w:p>
    <w:p>
      <w:r>
        <w:rPr>
          <w:b/>
          <w:u w:val="single"/>
        </w:rPr>
        <w:t>126232</w:t>
      </w:r>
    </w:p>
    <w:p>
      <w:r>
        <w:t>1. NEW #Q Drop... 10.08.18 No. 2371 Stinking 'China Spy Di Fi' still not done f*cking up #America.... When will this bitch go down??   ------------------------------------------------------------   Q !!mG7VJxZNCI No.366 Oct 8 2018 13:12:00 (EST) NEW 2371   DpARGYOUYAAAU8_.jpg &lt;&lt; ( See Meme Below )   https://www.foxnews.com/opinion/peggy-grande-dianne-feinstein-shows-her-true-colors-in-the-kavanaugh-fight   #WALKAWAY  Q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126233</w:t>
      </w:r>
    </w:p>
    <w:p>
      <w:r>
        <w:t xml:space="preserve">2. </w:t>
        <w:tab/>
        <w:t>Demokkkrats dropping off Ford.</w:t>
      </w:r>
    </w:p>
    <w:p>
      <w:r>
        <w:rPr>
          <w:b/>
          <w:u w:val="single"/>
        </w:rPr>
        <w:t>126234</w:t>
      </w:r>
    </w:p>
    <w:p>
      <w:r>
        <w:t xml:space="preserve">3. </w:t>
        <w:tab/>
        <w:tab/>
        <w:t>Faked.  If it was real the lying cunt would not be wearing a parachute.</w:t>
      </w:r>
    </w:p>
    <w:p>
      <w:r>
        <w:rPr>
          <w:b/>
          <w:u w:val="single"/>
        </w:rPr>
        <w:t>126235</w:t>
      </w:r>
    </w:p>
    <w:p>
      <w:r>
        <w:t>1. @Spahnranch1969 @ReinhardHeydrich1 @GoyGibson @Booster_Bunny  @techx @lostpassword @theDude2 @grandpalampshade @GTKRWN @TZilla @GregSims @RabbiHighComma @TerdFerguson @DolfysGasNGrill @ILF @MosheShekelRod @OdinsAxe @Impresaria @CuckShamer</w:t>
      </w:r>
    </w:p>
    <w:p>
      <w:r>
        <w:rPr>
          <w:b/>
          <w:u w:val="single"/>
        </w:rPr>
        <w:t>126236</w:t>
      </w:r>
    </w:p>
    <w:p>
      <w:r>
        <w:t xml:space="preserve">2. </w:t>
        <w:tab/>
        <w:t>I never read that  she did that anywhere but I bet the black cock slut did it numerous times along with the other two black cock slut accusers</w:t>
      </w:r>
    </w:p>
    <w:p>
      <w:r>
        <w:rPr>
          <w:b/>
          <w:u w:val="single"/>
        </w:rPr>
        <w:t>126237</w:t>
      </w:r>
    </w:p>
    <w:p>
      <w:r>
        <w:t xml:space="preserve">3. </w:t>
        <w:tab/>
        <w:tab/>
        <w:t>I hope the cunt saw all the memes that were made of her lying count fuckin face</w:t>
      </w:r>
    </w:p>
    <w:p>
      <w:r>
        <w:rPr>
          <w:b/>
          <w:u w:val="single"/>
        </w:rPr>
        <w:t>126238</w:t>
      </w:r>
    </w:p>
    <w:p>
      <w:r>
        <w:t>1. #SineadOConnor   For years she criticized the RCC for how they treat women but has now converted to Islam--an oppressive system to women. Makes perfect (non)sense.   https://metro.co.uk/2018/10/25/sinead-oconnor-converts-to-islam-changes-her-name-8075532/</w:t>
      </w:r>
    </w:p>
    <w:p>
      <w:r>
        <w:rPr>
          <w:b/>
          <w:u w:val="single"/>
        </w:rPr>
        <w:t>126239</w:t>
      </w:r>
    </w:p>
    <w:p>
      <w:r>
        <w:t xml:space="preserve">2. </w:t>
        <w:tab/>
        <w:t>shithead o'connor proving beyond a shadow of a doubt that she is a dumb cunt</w:t>
      </w:r>
    </w:p>
    <w:p>
      <w:r>
        <w:rPr>
          <w:b/>
          <w:u w:val="single"/>
        </w:rPr>
        <w:t>126240</w:t>
      </w:r>
    </w:p>
    <w:p>
      <w:r>
        <w:t>1. @Mr_Bond 's best song.   Look at what a happy, organic, jew-free society looks like.   I have visited with old people who lived under the Reich starting in the 1990s.   Even if they have been brain-washed into self hatred since,   they all admitted that the time of the Reich was the happiest, healthiest time in their lives, and some were moved to tears when telling of the times they got to see Hitler, the man who, for close to a generation, freed a people from the tyranny and demoralizing rule of the jew. Never forget, we fight for the human dignity of our women, our children, and the legacy of our ancestors, who, for a time, could rise in the morning and lay down to bed at night, having breathed every breath of their day as free men.   Live free or die, come to respect the man who Gandhi deemed one of the most just men in history  There are many paths to restoring health, and one of the best ones is to see through jewish historical revisionism, and accept Hitler into your heart as a liberator of man and a champion of human dignity.   https://youtu.be/E32KIOMb9f4</w:t>
      </w:r>
    </w:p>
    <w:p>
      <w:r>
        <w:rPr>
          <w:b/>
          <w:u w:val="single"/>
        </w:rPr>
        <w:t>126241</w:t>
      </w:r>
    </w:p>
    <w:p>
      <w:r>
        <w:t xml:space="preserve">2. </w:t>
        <w:tab/>
        <w:t>Hitler lost  WW2 champs and heroes 🇺🇸  WW2 losers and zeroes 🐸</w:t>
      </w:r>
    </w:p>
    <w:p>
      <w:r>
        <w:rPr>
          <w:b/>
          <w:u w:val="single"/>
        </w:rPr>
        <w:t>126242</w:t>
      </w:r>
    </w:p>
    <w:p>
      <w:r>
        <w:t xml:space="preserve">3. </w:t>
        <w:tab/>
        <w:tab/>
        <w:t>This isn't a football game played by overpaid negroes that you waste hours on Sunday watching... this is pretty much a struggle for Western Civilization, but you don't care because you're a faggot that has no future.</w:t>
      </w:r>
    </w:p>
    <w:p>
      <w:r>
        <w:rPr>
          <w:b/>
          <w:u w:val="single"/>
        </w:rPr>
        <w:t>126243</w:t>
      </w:r>
    </w:p>
    <w:p>
      <w:r>
        <w:t>1. Nigger Name Of The Day: "Remarkable" Hill (a buck)  This is on a TV show, so I don't know how they spelled it.    IMO "Reprehensible" would be a far more accurate choice.</w:t>
      </w:r>
    </w:p>
    <w:p>
      <w:r>
        <w:rPr>
          <w:b/>
          <w:u w:val="single"/>
        </w:rPr>
        <w:t>126244</w:t>
      </w:r>
    </w:p>
    <w:p>
      <w:r>
        <w:t xml:space="preserve">2. </w:t>
        <w:tab/>
        <w:t>Shandiarrheaqua</w:t>
      </w:r>
    </w:p>
    <w:p>
      <w:r>
        <w:rPr>
          <w:b/>
          <w:u w:val="single"/>
        </w:rPr>
        <w:t>126245</w:t>
      </w:r>
    </w:p>
    <w:p>
      <w:r>
        <w:t xml:space="preserve">3. </w:t>
        <w:tab/>
        <w:t>More Ham Please. That would be an awesome first, middle and last name.</w:t>
      </w:r>
    </w:p>
    <w:p>
      <w:r>
        <w:rPr>
          <w:b/>
          <w:u w:val="single"/>
        </w:rPr>
        <w:t>126246</w:t>
      </w:r>
    </w:p>
    <w:p>
      <w:r>
        <w:t>1. i want to know how the cunt managed to make one of the best Sci Fi series to date, but also totally fucking broke the Alien franchise so badly no one wants to touch it any more.    i hate him forever for that.</w:t>
      </w:r>
    </w:p>
    <w:p>
      <w:r>
        <w:rPr>
          <w:b/>
          <w:u w:val="single"/>
        </w:rPr>
        <w:t>126247</w:t>
      </w:r>
    </w:p>
    <w:p>
      <w:r>
        <w:t>1.</w:t>
      </w:r>
    </w:p>
    <w:p>
      <w:r>
        <w:rPr>
          <w:b/>
          <w:u w:val="single"/>
        </w:rPr>
        <w:t>126248</w:t>
      </w:r>
    </w:p>
    <w:p>
      <w:r>
        <w:t xml:space="preserve">2. </w:t>
        <w:tab/>
        <w:t>this NIGGER BITCH NEEDS LOCKED UP FOR LIFE.</w:t>
      </w:r>
    </w:p>
    <w:p>
      <w:r>
        <w:rPr>
          <w:b/>
          <w:u w:val="single"/>
        </w:rPr>
        <w:t>126249</w:t>
      </w:r>
    </w:p>
    <w:p>
      <w:r>
        <w:t>1. Hahaha... Twitter put me on a limited state for calling a Cunt, cunt</w:t>
      </w:r>
    </w:p>
    <w:p>
      <w:r>
        <w:rPr>
          <w:b/>
          <w:u w:val="single"/>
        </w:rPr>
        <w:t>126250</w:t>
      </w:r>
    </w:p>
    <w:p>
      <w:r>
        <w:t>1. I don't even blame this cheap half-cast nigger hooker for behaving like she does, nor for dressing like sleazy secretary / funeral assistant / Morticia Addams wannabe all the time, or for always looking unkempt and unwashed with horrid greasy wig  always in mess   Harry is a halfwit   But, where was BRF's collective brain to allow this circus?   #Windsordashians</w:t>
      </w:r>
    </w:p>
    <w:p>
      <w:r>
        <w:rPr>
          <w:b/>
          <w:u w:val="single"/>
        </w:rPr>
        <w:t>126251</w:t>
      </w:r>
    </w:p>
    <w:p>
      <w:r>
        <w:t>1. HRH Prince Harry for GG?   https://honey.nine.com.au/2018/10/24/12/13/prince-harry-fiji-royal-tour-governor-general    #AusFam #AusPol #ausfam #auspol #Ausfam #Auspol #Australia</w:t>
      </w:r>
    </w:p>
    <w:p>
      <w:r>
        <w:rPr>
          <w:b/>
          <w:u w:val="single"/>
        </w:rPr>
        <w:t>126252</w:t>
      </w:r>
    </w:p>
    <w:p>
      <w:r>
        <w:t xml:space="preserve">2. </w:t>
        <w:tab/>
        <w:t>Prince Philip:."Get that bloody nigger out of here. Transport the two of them to Van Diemen's Land. Make him Governor-General !!! I always said his mother was a twat...the acorn doesn't fall far from the tree"</w:t>
      </w:r>
    </w:p>
    <w:p>
      <w:r>
        <w:rPr>
          <w:b/>
          <w:u w:val="single"/>
        </w:rPr>
        <w:t>126253</w:t>
      </w:r>
    </w:p>
    <w:p>
      <w:r>
        <w:t xml:space="preserve">3. </w:t>
        <w:tab/>
        <w:tab/>
        <w:t>Rather than a politician taking the position...</w:t>
      </w:r>
    </w:p>
    <w:p>
      <w:r>
        <w:rPr>
          <w:b/>
          <w:u w:val="single"/>
        </w:rPr>
        <w:t>126254</w:t>
      </w:r>
    </w:p>
    <w:p>
      <w:r>
        <w:t xml:space="preserve">4. </w:t>
        <w:tab/>
        <w:tab/>
        <w:tab/>
        <w:t>Maybe they prefer Chinese women?</w:t>
      </w:r>
    </w:p>
    <w:p>
      <w:r>
        <w:rPr>
          <w:b/>
          <w:u w:val="single"/>
        </w:rPr>
        <w:t>126255</w:t>
      </w:r>
    </w:p>
    <w:p>
      <w:r>
        <w:t xml:space="preserve">5. </w:t>
        <w:tab/>
        <w:tab/>
        <w:tab/>
        <w:t>If they are cheap, politicians would love em</w:t>
      </w:r>
    </w:p>
    <w:p>
      <w:r>
        <w:rPr>
          <w:b/>
          <w:u w:val="single"/>
        </w:rPr>
        <w:t>126256</w:t>
      </w:r>
    </w:p>
    <w:p>
      <w:r>
        <w:t xml:space="preserve">6. </w:t>
        <w:tab/>
        <w:tab/>
        <w:t>I wouldn't be surprised if Philip actually said that.</w:t>
      </w:r>
    </w:p>
    <w:p>
      <w:r>
        <w:rPr>
          <w:b/>
          <w:u w:val="single"/>
        </w:rPr>
        <w:t>126257</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126258</w:t>
      </w:r>
    </w:p>
    <w:p>
      <w:r>
        <w:t>1. nigger attacks kike..   #VOATquotes   https://www.dailymail.co.uk/news/article-6286577/Teen-arrested-beating-Orthodox-Jewish-man-tree-branch-Brooklyn.html</w:t>
      </w:r>
    </w:p>
    <w:p>
      <w:r>
        <w:rPr>
          <w:b/>
          <w:u w:val="single"/>
        </w:rPr>
        <w:t>126259</w:t>
      </w:r>
    </w:p>
    <w:p>
      <w:r>
        <w:t xml:space="preserve">2. </w:t>
        <w:tab/>
        <w:t>Jews are bad,,, but their zealot are fucking maniacs...worse than the muslims</w:t>
      </w:r>
    </w:p>
    <w:p>
      <w:r>
        <w:rPr>
          <w:b/>
          <w:u w:val="single"/>
        </w:rPr>
        <w:t>126260</w:t>
      </w:r>
    </w:p>
    <w:p>
      <w:r>
        <w:t>1. Yes, the cunt actually said Trump had a private server..   Somebody at least put a helmet on her before she hurts herself. !!</w:t>
      </w:r>
    </w:p>
    <w:p>
      <w:r>
        <w:rPr>
          <w:b/>
          <w:u w:val="single"/>
        </w:rPr>
        <w:t>126261</w:t>
      </w:r>
    </w:p>
    <w:p>
      <w:r>
        <w:t>2.</w:t>
      </w:r>
    </w:p>
    <w:p>
      <w:r>
        <w:rPr>
          <w:b/>
          <w:u w:val="single"/>
        </w:rPr>
        <w:t>126262</w:t>
      </w:r>
    </w:p>
    <w:p>
      <w:r>
        <w:t>3.</w:t>
      </w:r>
    </w:p>
    <w:p>
      <w:r>
        <w:rPr>
          <w:b/>
          <w:u w:val="single"/>
        </w:rPr>
        <w:t>126263</w:t>
      </w:r>
    </w:p>
    <w:p>
      <w:r>
        <w:t xml:space="preserve">4. </w:t>
        <w:tab/>
        <w:t>Oh yeah? Our Pakistani hackers are twice as good as your Pakistani hackers!</w:t>
      </w:r>
    </w:p>
    <w:p>
      <w:r>
        <w:rPr>
          <w:b/>
          <w:u w:val="single"/>
        </w:rPr>
        <w:t>126264</w:t>
      </w:r>
    </w:p>
    <w:p>
      <w:r>
        <w:t xml:space="preserve">5. </w:t>
        <w:tab/>
        <w:tab/>
        <w:t>🤣😅🤣😅</w:t>
      </w:r>
    </w:p>
    <w:p>
      <w:r>
        <w:rPr>
          <w:b/>
          <w:u w:val="single"/>
        </w:rPr>
        <w:t>126265</w:t>
      </w:r>
    </w:p>
    <w:p>
      <w:r>
        <w:t xml:space="preserve">6. </w:t>
        <w:tab/>
        <w:t>So? He's a Multi Trillionaire with businesses around the globe, no ones business who he banks with or how. Lmao, not like he sold them our Uranium for Bomb making  and delivered by the F.B.I. Mueller in exchange for speaking fee's or anything. I blocked the Bitch on Twatter</w:t>
      </w:r>
    </w:p>
    <w:p>
      <w:r>
        <w:rPr>
          <w:b/>
          <w:u w:val="single"/>
        </w:rPr>
        <w:t>126266</w:t>
      </w:r>
    </w:p>
    <w:p>
      <w:r>
        <w:t xml:space="preserve">7. </w:t>
        <w:tab/>
        <w:t>The same computer scientists who helped her set up her bathroom server?</w:t>
      </w:r>
    </w:p>
    <w:p>
      <w:r>
        <w:rPr>
          <w:b/>
          <w:u w:val="single"/>
        </w:rPr>
        <w:t>126267</w:t>
      </w:r>
    </w:p>
    <w:p>
      <w:r>
        <w:t xml:space="preserve">8. </w:t>
        <w:tab/>
        <w:t>To many Adrenochrome filled nights have put Hillary in an un-mental state of mind</w:t>
      </w:r>
    </w:p>
    <w:p>
      <w:r>
        <w:rPr>
          <w:b/>
          <w:u w:val="single"/>
        </w:rPr>
        <w:t>126268</w:t>
      </w:r>
    </w:p>
    <w:p>
      <w:r>
        <w:t xml:space="preserve">9. </w:t>
        <w:tab/>
        <w:t>This is what libtards do to perfection: projecting their own dirt on others.  Padded room is better than helmet.</w:t>
      </w:r>
    </w:p>
    <w:p>
      <w:r>
        <w:rPr>
          <w:b/>
          <w:u w:val="single"/>
        </w:rPr>
        <w:t>126269</w:t>
      </w:r>
    </w:p>
    <w:p>
      <w:r>
        <w:t xml:space="preserve">10. </w:t>
        <w:tab/>
        <w:t>The only prez candidate we know got money from Russia was hilderbeast</w:t>
      </w:r>
    </w:p>
    <w:p>
      <w:r>
        <w:rPr>
          <w:b/>
          <w:u w:val="single"/>
        </w:rPr>
        <w:t>126270</w:t>
      </w:r>
    </w:p>
    <w:p>
      <w:r>
        <w:t xml:space="preserve">11. </w:t>
        <w:tab/>
        <w:t>LOL I have a private server. Its sort of secret so don't tell anybody. I also have a Russian email</w:t>
      </w:r>
    </w:p>
    <w:p>
      <w:r>
        <w:rPr>
          <w:b/>
          <w:u w:val="single"/>
        </w:rPr>
        <w:t>126271</w:t>
      </w:r>
    </w:p>
    <w:p>
      <w:r>
        <w:t xml:space="preserve">12. </w:t>
        <w:tab/>
        <w:t>debunked in 2016 https://theintercept.com/2016/11/01/heres-the-problem-with-the-story-connecting-russia-to-donald-trumps-email-server/ How did Hillary get this to leak???  NSA spying?</w:t>
      </w:r>
    </w:p>
    <w:p>
      <w:r>
        <w:rPr>
          <w:b/>
          <w:u w:val="single"/>
        </w:rPr>
        <w:t>126272</w:t>
      </w:r>
    </w:p>
    <w:p>
      <w:r>
        <w:t xml:space="preserve">13. </w:t>
        <w:tab/>
        <w:t>Opinion, your posts would carry more value and weight without the profanity.  We are on the same side but...</w:t>
      </w:r>
    </w:p>
    <w:p>
      <w:r>
        <w:rPr>
          <w:b/>
          <w:u w:val="single"/>
        </w:rPr>
        <w:t>126273</w:t>
      </w:r>
    </w:p>
    <w:p>
      <w:r>
        <w:t xml:space="preserve">14. </w:t>
        <w:tab/>
        <w:tab/>
        <w:t>Yes your opinion. Seems over 85,000 think my options carry value &amp; weight. By all means mute me or scroll on through if you do not like my posts.  I'm not being ugly to you just trying to make you see if you are 1 &amp; there 85,000+ on the other side maybe you should rethink your opinion.</w:t>
      </w:r>
    </w:p>
    <w:p>
      <w:r>
        <w:rPr>
          <w:b/>
          <w:u w:val="single"/>
        </w:rPr>
        <w:t>126274</w:t>
      </w:r>
    </w:p>
    <w:p>
      <w:r>
        <w:t>1. Ridiculous "Reverend" Al Sharpton once again uses the race card to discredit President Trump's base...when will this ridiculous nigger be arrested for not paying taxes ? https://www.breitbart.com/video/2018/10/05/sharpton-after-collins-kavanaugh-anno</w:t>
      </w:r>
    </w:p>
    <w:p>
      <w:r>
        <w:rPr>
          <w:b/>
          <w:u w:val="single"/>
        </w:rPr>
        <w:t>126275</w:t>
      </w:r>
    </w:p>
    <w:p>
      <w:r>
        <w:t xml:space="preserve">2. </w:t>
        <w:tab/>
        <w:t>No room in the pen..too many niggers</w:t>
      </w:r>
    </w:p>
    <w:p>
      <w:r>
        <w:rPr>
          <w:b/>
          <w:u w:val="single"/>
        </w:rPr>
        <w:t>126276</w:t>
      </w:r>
    </w:p>
    <w:p>
      <w:r>
        <w:t xml:space="preserve">3. </w:t>
        <w:tab/>
        <w:tab/>
        <w:t>There's always room for "Al" ... I hope.</w:t>
      </w:r>
    </w:p>
    <w:p>
      <w:r>
        <w:rPr>
          <w:b/>
          <w:u w:val="single"/>
        </w:rPr>
        <w:t>126277</w:t>
      </w:r>
    </w:p>
    <w:p>
      <w:r>
        <w:t xml:space="preserve">4. </w:t>
        <w:tab/>
        <w:tab/>
        <w:tab/>
        <w:t>Put him in with the arabs</w:t>
      </w:r>
    </w:p>
    <w:p>
      <w:r>
        <w:rPr>
          <w:b/>
          <w:u w:val="single"/>
        </w:rPr>
        <w:t>126278</w:t>
      </w:r>
    </w:p>
    <w:p>
      <w:r>
        <w:t xml:space="preserve">5. </w:t>
        <w:tab/>
        <w:tab/>
        <w:tab/>
        <w:tab/>
        <w:t>I would love to see him in with the Arabs. Awesome idea!</w:t>
      </w:r>
    </w:p>
    <w:p>
      <w:r>
        <w:rPr>
          <w:b/>
          <w:u w:val="single"/>
        </w:rPr>
        <w:t>126279</w:t>
      </w:r>
    </w:p>
    <w:p>
      <w:r>
        <w:t xml:space="preserve">6. </w:t>
        <w:tab/>
        <w:t>Part Two... https://www.youtube.com/watch?v=CkfFCKjNWq0</w:t>
      </w:r>
    </w:p>
    <w:p>
      <w:r>
        <w:rPr>
          <w:b/>
          <w:u w:val="single"/>
        </w:rPr>
        <w:t>126280</w:t>
      </w:r>
    </w:p>
    <w:p>
      <w:r>
        <w:t>1. Get a load of this faggot</w:t>
      </w:r>
    </w:p>
    <w:p>
      <w:r>
        <w:rPr>
          <w:b/>
          <w:u w:val="single"/>
        </w:rPr>
        <w:t>126281</w:t>
      </w:r>
    </w:p>
    <w:p>
      <w:r>
        <w:t xml:space="preserve">2. </w:t>
        <w:tab/>
        <w:t>Didn't you know you aren't allowed to have hobbies. There will be no fun here goddamnit!</w:t>
      </w:r>
    </w:p>
    <w:p>
      <w:r>
        <w:rPr>
          <w:b/>
          <w:u w:val="single"/>
        </w:rPr>
        <w:t>126282</w:t>
      </w:r>
    </w:p>
    <w:p>
      <w:r>
        <w:t>1. ranc @franc i joined gab to remind myself how retarded jew haters are. You wouldn't be typing on your abacus without them you retard.</w:t>
      </w:r>
    </w:p>
    <w:p>
      <w:r>
        <w:rPr>
          <w:b/>
          <w:u w:val="single"/>
        </w:rPr>
        <w:t>126283</w:t>
      </w:r>
    </w:p>
    <w:p>
      <w:r>
        <w:t>1. Of course.  They are protected by Trudeau   https://globalnews.ca/news/4526514/canadian-isis-caught-in-turkey/?utm_source=Article&amp;utm_medium=EditorsPick&amp;utm_campaign=2015</w:t>
      </w:r>
    </w:p>
    <w:p>
      <w:r>
        <w:rPr>
          <w:b/>
          <w:u w:val="single"/>
        </w:rPr>
        <w:t>126284</w:t>
      </w:r>
    </w:p>
    <w:p>
      <w:r>
        <w:t xml:space="preserve">2. </w:t>
        <w:tab/>
        <w:t>Justin Trudeau is a retarded asshole crypto muslim globalist puppet mangina cuck.</w:t>
      </w:r>
    </w:p>
    <w:p>
      <w:r>
        <w:rPr>
          <w:b/>
          <w:u w:val="single"/>
        </w:rPr>
        <w:t>126285</w:t>
      </w:r>
    </w:p>
    <w:p>
      <w:r>
        <w:t>1.</w:t>
      </w:r>
    </w:p>
    <w:p>
      <w:r>
        <w:rPr>
          <w:b/>
          <w:u w:val="single"/>
        </w:rPr>
        <w:t>126286</w:t>
      </w:r>
    </w:p>
    <w:p>
      <w:r>
        <w:t xml:space="preserve">2. </w:t>
        <w:tab/>
        <w:t>fucking boomer Qtards!</w:t>
      </w:r>
    </w:p>
    <w:p>
      <w:r>
        <w:rPr>
          <w:b/>
          <w:u w:val="single"/>
        </w:rPr>
        <w:t>126287</w:t>
      </w:r>
    </w:p>
    <w:p>
      <w:r>
        <w:t xml:space="preserve">3. </w:t>
        <w:tab/>
        <w:tab/>
        <w:t>All this says to me is that we on the right need to grow a fucking backbone, unite, and make the same threat back to them. That’s the ultimate wisdom, intended or not, of this post.</w:t>
      </w:r>
    </w:p>
    <w:p>
      <w:r>
        <w:rPr>
          <w:b/>
          <w:u w:val="single"/>
        </w:rPr>
        <w:t>126288</w:t>
      </w:r>
    </w:p>
    <w:p>
      <w:r>
        <w:t xml:space="preserve">4. </w:t>
        <w:tab/>
        <w:tab/>
        <w:tab/>
        <w:t>that poster was on the ((right)) or did you not get that. that person is also fighting against ((leftism)). i'm fighting against jews faggot</w:t>
      </w:r>
    </w:p>
    <w:p>
      <w:r>
        <w:rPr>
          <w:b/>
          <w:u w:val="single"/>
        </w:rPr>
        <w:t>126289</w:t>
      </w:r>
    </w:p>
    <w:p>
      <w:r>
        <w:t>1. and while rose fucked your boy cunt she sucked 3 sand niggers cocks</w:t>
      </w:r>
    </w:p>
    <w:p>
      <w:r>
        <w:rPr>
          <w:b/>
          <w:u w:val="single"/>
        </w:rPr>
        <w:t>126290</w:t>
      </w:r>
    </w:p>
    <w:p>
      <w:r>
        <w:t>1. 1. It's "Abu Ghraib" you illiterate nigger. 2. You gonna vote your way to the day of the rope? Good luck with that my man. 3. Voting is gay, get your liberal faggot ass the fuck outta here.</w:t>
      </w:r>
    </w:p>
    <w:p>
      <w:r>
        <w:rPr>
          <w:b/>
          <w:u w:val="single"/>
        </w:rPr>
        <w:t>126291</w:t>
      </w:r>
    </w:p>
    <w:p>
      <w:r>
        <w:t>1. Lol, that account. What kind of retarded boomer shit is this... Fucking Americans.</w:t>
      </w:r>
    </w:p>
    <w:p>
      <w:r>
        <w:rPr>
          <w:b/>
          <w:u w:val="single"/>
        </w:rPr>
        <w:t>126292</w:t>
      </w:r>
    </w:p>
    <w:p>
      <w:r>
        <w:t>1. Kathy Griffin 'Will Not Be Intimidated' By Mail Bombs that Weren't Sent to Her   https://kek.gg/u/FCkx</w:t>
      </w:r>
    </w:p>
    <w:p>
      <w:r>
        <w:rPr>
          <w:b/>
          <w:u w:val="single"/>
        </w:rPr>
        <w:t>126293</w:t>
      </w:r>
    </w:p>
    <w:p>
      <w:r>
        <w:t xml:space="preserve">2. </w:t>
        <w:tab/>
        <w:t>She's retarded</w:t>
      </w:r>
    </w:p>
    <w:p>
      <w:r>
        <w:rPr>
          <w:b/>
          <w:u w:val="single"/>
        </w:rPr>
        <w:t>126294</w:t>
      </w:r>
    </w:p>
    <w:p>
      <w:r>
        <w:t>1. Sara Peritas commented on your post. 3 hours:   "Trump's given Israel 38 billion annually  to commit more Murders in Gaza while Flynt goes without clean water - Reeks of political Bullshit to me.    Whose side are you on anyway you Jewish supporting cunt"   Sara Peritas @Sara_Peritas  the question is whose side are you on Jase @linguistic_killshot ?   you accuse Thora Hawthorn intentionally with malice and intent.   that is a Pedophile Jew's Hasbara tactic. Are you a JEW?</w:t>
      </w:r>
    </w:p>
    <w:p>
      <w:r>
        <w:rPr>
          <w:b/>
          <w:u w:val="single"/>
        </w:rPr>
        <w:t>126295</w:t>
      </w:r>
    </w:p>
    <w:p>
      <w:r>
        <w:t xml:space="preserve">2. </w:t>
        <w:tab/>
        <w:t>[Me] I'm the furthest thing from Jewish, way down here in the south pacific you dirty Jewish Cunt [@Sara_Peritas]</w:t>
      </w:r>
    </w:p>
    <w:p>
      <w:r>
        <w:rPr>
          <w:b/>
          <w:u w:val="single"/>
        </w:rPr>
        <w:t>126296</w:t>
      </w:r>
    </w:p>
    <w:p>
      <w:r>
        <w:t>1.</w:t>
      </w:r>
    </w:p>
    <w:p>
      <w:r>
        <w:rPr>
          <w:b/>
          <w:u w:val="single"/>
        </w:rPr>
        <w:t>126297</w:t>
      </w:r>
    </w:p>
    <w:p>
      <w:r>
        <w:t xml:space="preserve">2. </w:t>
        <w:tab/>
        <w:t>The Jews want a light brown worker race with a lower IQ than whites have, smart enough to work but not smart enough to oppose them. Do nothing, and the Jews will succeed. What's your vision of our future?</w:t>
      </w:r>
    </w:p>
    <w:p>
      <w:r>
        <w:rPr>
          <w:b/>
          <w:u w:val="single"/>
        </w:rPr>
        <w:t>126298</w:t>
      </w:r>
    </w:p>
    <w:p>
      <w:r>
        <w:t xml:space="preserve">3. </w:t>
        <w:tab/>
        <w:tab/>
        <w:t>I there is one thing i hate as much as zionist its nazi scum . Mentally retarded boy raping queers !! Anyone who can be a nazi is a liberal queer degenerate !!</w:t>
      </w:r>
    </w:p>
    <w:p>
      <w:r>
        <w:rPr>
          <w:b/>
          <w:u w:val="single"/>
        </w:rPr>
        <w:t>126299</w:t>
      </w:r>
    </w:p>
    <w:p>
      <w:r>
        <w:t>1. this why trying to help niggers and nigger out reach is stupid. These people are bred for war, rape and chaos fuck them   https://dailystormer.name/relatives-steal-corpse-of-ebola-victim-during-funeral/</w:t>
      </w:r>
    </w:p>
    <w:p>
      <w:r>
        <w:rPr>
          <w:b/>
          <w:u w:val="single"/>
        </w:rPr>
        <w:t>126300</w:t>
      </w:r>
    </w:p>
    <w:p>
      <w:r>
        <w:t>1. If your blood hasn't boiled enough today...    Home office deporting nigger moslem, take him on a commercial flight so people get upset and he stays in England!    Round them up and fly them on a military plane or charter you cunts!    https://dailym.ai/2A259B0</w:t>
      </w:r>
    </w:p>
    <w:p>
      <w:r>
        <w:rPr>
          <w:b/>
          <w:u w:val="single"/>
        </w:rPr>
        <w:t>126301</w:t>
      </w:r>
    </w:p>
    <w:p>
      <w:r>
        <w:t xml:space="preserve">2. </w:t>
        <w:tab/>
        <w:t>If the are flying a bunch out to one area they usually have a charter flight must assume this was one on his own.Plane must have been full of pricks.</w:t>
      </w:r>
    </w:p>
    <w:p>
      <w:r>
        <w:rPr>
          <w:b/>
          <w:u w:val="single"/>
        </w:rPr>
        <w:t>126302</w:t>
      </w:r>
    </w:p>
    <w:p>
      <w:r>
        <w:t xml:space="preserve">3. </w:t>
        <w:tab/>
        <w:tab/>
        <w:t>Of course they're pricks! They just put the nigger on another flight.  They're not saving anyone 🙄</w:t>
      </w:r>
    </w:p>
    <w:p>
      <w:r>
        <w:rPr>
          <w:b/>
          <w:u w:val="single"/>
        </w:rPr>
        <w:t>126303</w:t>
      </w:r>
    </w:p>
    <w:p>
      <w:r>
        <w:t>1. ‘nuff said</w:t>
      </w:r>
    </w:p>
    <w:p>
      <w:r>
        <w:rPr>
          <w:b/>
          <w:u w:val="single"/>
        </w:rPr>
        <w:t>126304</w:t>
      </w:r>
    </w:p>
    <w:p>
      <w:r>
        <w:t xml:space="preserve">2. </w:t>
        <w:tab/>
        <w:t>Hitler did warn you!!! Now look at the less than Great Britain since the Royalty decided to be in bed with the Jews.</w:t>
      </w:r>
    </w:p>
    <w:p>
      <w:r>
        <w:rPr>
          <w:b/>
          <w:u w:val="single"/>
        </w:rPr>
        <w:t>126305</w:t>
      </w:r>
    </w:p>
    <w:p>
      <w:r>
        <w:t xml:space="preserve">3. </w:t>
        <w:tab/>
        <w:tab/>
        <w:t>The royals just took in a nigger</w:t>
      </w:r>
    </w:p>
    <w:p>
      <w:r>
        <w:rPr>
          <w:b/>
          <w:u w:val="single"/>
        </w:rPr>
        <w:t>126306</w:t>
      </w:r>
    </w:p>
    <w:p>
      <w:r>
        <w:t>1. cocksucker brown noser james woods is back on twitter, but i am not???????????????????????????????????</w:t>
      </w:r>
    </w:p>
    <w:p>
      <w:r>
        <w:rPr>
          <w:b/>
          <w:u w:val="single"/>
        </w:rPr>
        <w:t>126307</w:t>
      </w:r>
    </w:p>
    <w:p>
      <w:r>
        <w:t xml:space="preserve">2. </w:t>
        <w:tab/>
        <w:t>Try some Xanax.</w:t>
      </w:r>
    </w:p>
    <w:p>
      <w:r>
        <w:rPr>
          <w:b/>
          <w:u w:val="single"/>
        </w:rPr>
        <w:t>126308</w:t>
      </w:r>
    </w:p>
    <w:p>
      <w:r>
        <w:t xml:space="preserve">3. </w:t>
        <w:tab/>
        <w:tab/>
        <w:t>go fuck yourself you retard 67984</w:t>
      </w:r>
    </w:p>
    <w:p>
      <w:r>
        <w:rPr>
          <w:b/>
          <w:u w:val="single"/>
        </w:rPr>
        <w:t>126309</w:t>
      </w:r>
    </w:p>
    <w:p>
      <w:r>
        <w:t>1. I see too many "alt right" types arguing against the censorship of lolicon (simulated child porn) on grounds of protecting free speech.   This is how fragile they believe free speech is that in order to have it we must tolerate pedophiles "right" to share that filth.   When I realized this I compared it to the left and their ambitions to mainstream pedophiles. So I asked myself, are these the only options?   Defend pedophiles right to share child porn in order to have free speech, or tolerate pedophiles as victims of illness and allow them to share child porn? Because as both sides say, "its not real kids?"   The argument seems to be either tolerate pedophiles or eventually lose free speech, or tolerate pedophiles because they are victims or you're a bigot.   This has me wondering, does no one else see that pedophiles seem to be running both sides and are controlling or trying to control both narratives?   Guess what? You can infact maintain your right to free speech and not permit pedophiles to share child porn.   Anyone feeding you either of the two narratives above are pedophiles, pedophile apologists, or useful fools who have been brainwashed.</w:t>
      </w:r>
    </w:p>
    <w:p>
      <w:r>
        <w:rPr>
          <w:b/>
          <w:u w:val="single"/>
        </w:rPr>
        <w:t>126310</w:t>
      </w:r>
    </w:p>
    <w:p>
      <w:r>
        <w:t xml:space="preserve">2. </w:t>
        <w:tab/>
        <w:t>DemRat, organizer, socialist, nazi, kkk, liberal, kommie, centrist, middle of the roader, dogooder, right\left wing/extremist, progressive, green, race peddlers, globalist, alt-something  All describe the same entity: criminal communist  Invented flavors to hide who they are  Patriots are usually called conservatives: they oppose all of the above</w:t>
      </w:r>
    </w:p>
    <w:p>
      <w:r>
        <w:rPr>
          <w:b/>
          <w:u w:val="single"/>
        </w:rPr>
        <w:t>126311</w:t>
      </w:r>
    </w:p>
    <w:p>
      <w:r>
        <w:t xml:space="preserve">3. </w:t>
        <w:tab/>
        <w:tab/>
        <w:t>If that's how you feel.</w:t>
      </w:r>
    </w:p>
    <w:p>
      <w:r>
        <w:rPr>
          <w:b/>
          <w:u w:val="single"/>
        </w:rPr>
        <w:t>126312</w:t>
      </w:r>
    </w:p>
    <w:p>
      <w:r>
        <w:t xml:space="preserve">4. </w:t>
        <w:tab/>
        <w:tab/>
        <w:tab/>
        <w:t>I grew up with commies and I have seen first hand who they are, what are they doing, and how they hide their crimes. Feelings are not a factor here. I am sorry to see blind lambs bleating happily in front of the hungry wolves.  Maybe I did not hurt your feelings.</w:t>
      </w:r>
    </w:p>
    <w:p>
      <w:r>
        <w:rPr>
          <w:b/>
          <w:u w:val="single"/>
        </w:rPr>
        <w:t>126313</w:t>
      </w:r>
    </w:p>
    <w:p>
      <w:r>
        <w:t xml:space="preserve">5. </w:t>
        <w:tab/>
        <w:tab/>
        <w:tab/>
        <w:tab/>
        <w:t>It didn't effect my feelings. I just think your definition is wrong. It includes too many groups that don't fit under the banner of "Criminal Communists." But to each their own I guess, If that's how you think it is that's how you think it is.</w:t>
      </w:r>
    </w:p>
    <w:p>
      <w:r>
        <w:rPr>
          <w:b/>
          <w:u w:val="single"/>
        </w:rPr>
        <w:t>126314</w:t>
      </w:r>
    </w:p>
    <w:p>
      <w:r>
        <w:t xml:space="preserve">6. </w:t>
        <w:tab/>
        <w:tab/>
        <w:tab/>
        <w:tab/>
        <w:tab/>
        <w:t>That is precisely why I see a blind lamb in front of rabid wolves. Not fitting under the banner doesn't mean they do not vote communist. They suck from the same tits, milking the taxpayers dry, in the modern Democrat slave plantation. Let's put aside "interpretation" and try "rational". Bleat like a commie, sucks like a commie, maybe is a commie?</w:t>
      </w:r>
    </w:p>
    <w:p>
      <w:r>
        <w:rPr>
          <w:b/>
          <w:u w:val="single"/>
        </w:rPr>
        <w:t>126315</w:t>
      </w:r>
    </w:p>
    <w:p>
      <w:r>
        <w:t xml:space="preserve">7. </w:t>
        <w:tab/>
        <w:tab/>
        <w:tab/>
        <w:tab/>
        <w:tab/>
        <w:tab/>
        <w:t>How does an "alt-right" person vote communist and milk the tax payers dry? Perhaps we define alt right differently.</w:t>
      </w:r>
    </w:p>
    <w:p>
      <w:r>
        <w:rPr>
          <w:b/>
          <w:u w:val="single"/>
        </w:rPr>
        <w:t>126316</w:t>
      </w:r>
    </w:p>
    <w:p>
      <w:r>
        <w:t xml:space="preserve">8. </w:t>
        <w:tab/>
        <w:tab/>
        <w:tab/>
        <w:tab/>
        <w:tab/>
        <w:tab/>
        <w:tab/>
        <w:t>This has got to be one of the most retarded things I’ve read this week. But then I looked at your Gab profile and every post was more stupid than the previous one. Are you on medication? Because you should be.</w:t>
      </w:r>
    </w:p>
    <w:p>
      <w:r>
        <w:rPr>
          <w:b/>
          <w:u w:val="single"/>
        </w:rPr>
        <w:t>126317</w:t>
      </w:r>
    </w:p>
    <w:p>
      <w:r>
        <w:t>1. Antifa WILL fuck up and attack the wrong person, either in a very bad optics video or just someone with the right connections to bring the pain.   They are not disciplined, as the faggot kicking that sweet pro-life girl proved.   Their day of judgment is much nearer than they or you blackpilled fools think.</w:t>
      </w:r>
    </w:p>
    <w:p>
      <w:r>
        <w:rPr>
          <w:b/>
          <w:u w:val="single"/>
        </w:rPr>
        <w:t>126318</w:t>
      </w:r>
    </w:p>
    <w:p>
      <w:r>
        <w:t xml:space="preserve">2. </w:t>
        <w:tab/>
        <w:t>lol</w:t>
      </w:r>
    </w:p>
    <w:p>
      <w:r>
        <w:rPr>
          <w:b/>
          <w:u w:val="single"/>
        </w:rPr>
        <w:t>126319</w:t>
      </w:r>
    </w:p>
    <w:p>
      <w:r>
        <w:t>1. Don't worry Torba. When your website takes a hit due to this censorship, it won't be the end of THE world, just the end of yours.</w:t>
      </w:r>
    </w:p>
    <w:p>
      <w:r>
        <w:rPr>
          <w:b/>
          <w:u w:val="single"/>
        </w:rPr>
        <w:t>126320</w:t>
      </w:r>
    </w:p>
    <w:p>
      <w:r>
        <w:t xml:space="preserve">2. </w:t>
        <w:tab/>
        <w:t>Torbas world didn't take a hit when people were banned for actual legal speech.  what makes you think they will leave in droves because he has put his foot down over child porn cartoons?    You are bestowing yourself more importance than you actually have.</w:t>
      </w:r>
    </w:p>
    <w:p>
      <w:r>
        <w:rPr>
          <w:b/>
          <w:u w:val="single"/>
        </w:rPr>
        <w:t>126321</w:t>
      </w:r>
    </w:p>
    <w:p>
      <w:r>
        <w:t xml:space="preserve">3. </w:t>
        <w:tab/>
        <w:tab/>
        <w:t>Sorry, but GAB has been exposed and the media is already on it. I've won this. https://www.sankakucomplex.com/2018/10/19/free-speech-platform-gab-bans-lolicon/</w:t>
      </w:r>
    </w:p>
    <w:p>
      <w:r>
        <w:rPr>
          <w:b/>
          <w:u w:val="single"/>
        </w:rPr>
        <w:t>126322</w:t>
      </w:r>
    </w:p>
    <w:p>
      <w:r>
        <w:t xml:space="preserve">4. </w:t>
        <w:tab/>
        <w:tab/>
        <w:tab/>
        <w:t>None of you pedos have acfually answered my simple question.  Why? because you know I am right.    you lot are bad actors. You have come to gab to try turn it into *another* place for "legal child porn" when you already have an abundance of places for that kind of thing.  or to try to break Gab if they refused.    Good news though, it wont work. No one cares about your "needs"</w:t>
      </w:r>
    </w:p>
    <w:p>
      <w:r>
        <w:rPr>
          <w:b/>
          <w:u w:val="single"/>
        </w:rPr>
        <w:t>126323</w:t>
      </w:r>
    </w:p>
    <w:p>
      <w:r>
        <w:t xml:space="preserve">5. </w:t>
        <w:tab/>
        <w:tab/>
        <w:tab/>
        <w:tab/>
        <w:t>#AltRight #NRx #tcot #Anarchists #Libertarian #GOP #Republicans #Conservative #GamerGate #ProudBoys   It's like that faggot Butch Deadlift.    They don't care strongly about anything and are nihilists.    But step on the one thing they actually do care about (Anti Christian sentiment for butch and child porn for the lolicons), and they go make a shitfest.</w:t>
      </w:r>
    </w:p>
    <w:p>
      <w:r>
        <w:rPr>
          <w:b/>
          <w:u w:val="single"/>
        </w:rPr>
        <w:t>126324</w:t>
      </w:r>
    </w:p>
    <w:p>
      <w:r>
        <w:t xml:space="preserve">6. </w:t>
        <w:tab/>
        <w:tab/>
        <w:tab/>
        <w:tab/>
        <w:tab/>
        <w:t>Actually, i think these Lolicon people do care very strongly about their right to be nonces.  They are addicted the feeling of being aroused by children.</w:t>
      </w:r>
    </w:p>
    <w:p>
      <w:r>
        <w:rPr>
          <w:b/>
          <w:u w:val="single"/>
        </w:rPr>
        <w:t>126325</w:t>
      </w:r>
    </w:p>
    <w:p>
      <w:r>
        <w:t xml:space="preserve">7. </w:t>
        <w:tab/>
        <w:tab/>
        <w:tab/>
        <w:tab/>
        <w:tab/>
        <w:tab/>
        <w:t>#AltRight #NRx #tcot #Anarchists #Libertarian #GOP #Republicans #Conservative #GamerGate #ProudBoys #NewRight #Q #TheAwakening #MAGA #Pegida #Afd #Orban #Putin #Brexit #Qanon #QAnon #qanon #TheGreatAwakening #WalkAway #Qanuck #TheStorm   Pretty much.</w:t>
      </w:r>
    </w:p>
    <w:p>
      <w:r>
        <w:rPr>
          <w:b/>
          <w:u w:val="single"/>
        </w:rPr>
        <w:t>126326</w:t>
      </w:r>
    </w:p>
    <w:p>
      <w:r>
        <w:t>1. RT @MMAFighting:    Nevada commission to withhold Khabib Nurmagomedov’s UFC 229 purse pending investigation into brawl (@marc_raimondi) https://t.co/awmehYtWYM</w:t>
      </w:r>
    </w:p>
    <w:p>
      <w:r>
        <w:rPr>
          <w:b/>
          <w:u w:val="single"/>
        </w:rPr>
        <w:t>126327</w:t>
      </w:r>
    </w:p>
    <w:p>
      <w:r>
        <w:t xml:space="preserve">2. </w:t>
        <w:tab/>
        <w:t>Cleanse this muzzie filth from the UFC. Every fighter who fights these goat fuckers should coat their gloves with bacon grease. One year suspension at least. Come on, Dana White</w:t>
      </w:r>
    </w:p>
    <w:p>
      <w:r>
        <w:rPr>
          <w:b/>
          <w:u w:val="single"/>
        </w:rPr>
        <w:t>126328</w:t>
      </w:r>
    </w:p>
    <w:p>
      <w:r>
        <w:t>1. @HERALDofYAH @Screw-z-jews @blazinherb @Escoffier @A_I_P @WADL @BardParker @lostpassword - Bullied- called "faggot", got slugged- "suicide" on social media &amp; in person. Administrator said he was to blame by being openly "gay".   https://thinkprogress.org/wisconsin-school-district-protect-gay-student-bullying-lawsuit-247886e7e4a5/</w:t>
      </w:r>
    </w:p>
    <w:p>
      <w:r>
        <w:rPr>
          <w:b/>
          <w:u w:val="single"/>
        </w:rPr>
        <w:t>126329</w:t>
      </w:r>
    </w:p>
    <w:p>
      <w:r>
        <w:t xml:space="preserve">2. </w:t>
        <w:tab/>
        <w:t>Whats to stop any broke faggot from suing anyone from there past who hurt there feelz?</w:t>
      </w:r>
    </w:p>
    <w:p>
      <w:r>
        <w:rPr>
          <w:b/>
          <w:u w:val="single"/>
        </w:rPr>
        <w:t>126330</w:t>
      </w:r>
    </w:p>
    <w:p>
      <w:r>
        <w:t>1. Fox news got shot up by a nigger   https://youtu.be/rHKkTCz2lPg</w:t>
      </w:r>
    </w:p>
    <w:p>
      <w:r>
        <w:rPr>
          <w:b/>
          <w:u w:val="single"/>
        </w:rPr>
        <w:t>126331</w:t>
      </w:r>
    </w:p>
    <w:p>
      <w:r>
        <w:t>1. nigger rights act must be repealed - if this nation is to be Great Again!</w:t>
      </w:r>
    </w:p>
    <w:p>
      <w:r>
        <w:rPr>
          <w:b/>
          <w:u w:val="single"/>
        </w:rPr>
        <w:t>126332</w:t>
      </w:r>
    </w:p>
    <w:p>
      <w:r>
        <w:t>1. Who is this idiot?  Kumail Nanjiani:   ‘MAGAbomber’ ‘Thinks He Speaks for Majority of America’.   https://tiny.iavian.net/pb9f</w:t>
      </w:r>
    </w:p>
    <w:p>
      <w:r>
        <w:rPr>
          <w:b/>
          <w:u w:val="single"/>
        </w:rPr>
        <w:t>126333</w:t>
      </w:r>
    </w:p>
    <w:p>
      <w:r>
        <w:t xml:space="preserve">2. </w:t>
        <w:tab/>
        <w:t>Looks muzzie huh...</w:t>
      </w:r>
    </w:p>
    <w:p>
      <w:r>
        <w:rPr>
          <w:b/>
          <w:u w:val="single"/>
        </w:rPr>
        <w:t>126334</w:t>
      </w:r>
    </w:p>
    <w:p>
      <w:r>
        <w:t>1. VIDEO=&gt; Antifa FAGGOT Arsonists Set Pro-Trump Truck ON FIRE (Video)   https://www.thegatewaypundit.com/2018/10/video-antifa-arsonists-set-pro-trump-truck-on-fire-video/</w:t>
      </w:r>
    </w:p>
    <w:p>
      <w:r>
        <w:rPr>
          <w:b/>
          <w:u w:val="single"/>
        </w:rPr>
        <w:t>126335</w:t>
      </w:r>
    </w:p>
    <w:p>
      <w:r>
        <w:t>1. If you bill yourself as a 'misogynist' or 'misandrist' then you're a cunt and utterly worthless to humanity. :P</w:t>
      </w:r>
    </w:p>
    <w:p>
      <w:r>
        <w:rPr>
          <w:b/>
          <w:u w:val="single"/>
        </w:rPr>
        <w:t>126336</w:t>
      </w:r>
    </w:p>
    <w:p>
      <w:r>
        <w:t>1. …."this is my job. I have to call this stuff out. I have to hold these companies accountable"….   http://thegoldwater.com/news/38468-New-Scandal-What-Exactly-Is-Apple-s-Chargegate-Video</w:t>
      </w:r>
    </w:p>
    <w:p>
      <w:r>
        <w:rPr>
          <w:b/>
          <w:u w:val="single"/>
        </w:rPr>
        <w:t>126337</w:t>
      </w:r>
    </w:p>
    <w:p>
      <w:r>
        <w:t xml:space="preserve">2. </w:t>
        <w:tab/>
        <w:t>What kind of an idiot would spend over a $1,000 on Chinese trash? Apple is not the company that it once was, as soon as Steve Jobs died so did Apple.   A twisted faggot runs the company now and he is running it into the ground.</w:t>
      </w:r>
    </w:p>
    <w:p>
      <w:r>
        <w:rPr>
          <w:b/>
          <w:u w:val="single"/>
        </w:rPr>
        <w:t>126338</w:t>
      </w:r>
    </w:p>
    <w:p>
      <w:r>
        <w:t>1. ranc @franc i joined gab to remind myself how retarded jew haters are. You wouldn't be typing on your abacus without them you retard.</w:t>
      </w:r>
    </w:p>
    <w:p>
      <w:r>
        <w:rPr>
          <w:b/>
          <w:u w:val="single"/>
        </w:rPr>
        <w:t>126339</w:t>
      </w:r>
    </w:p>
    <w:p>
      <w:r>
        <w:t>1. Nazis were not anti Christian. Nazis were not anti Pagan. Nazis were not anti Völkisch.   Stop infighting.    We must unite against our foe.</w:t>
      </w:r>
    </w:p>
    <w:p>
      <w:r>
        <w:rPr>
          <w:b/>
          <w:u w:val="single"/>
        </w:rPr>
        <w:t>126340</w:t>
      </w:r>
    </w:p>
    <w:p>
      <w:r>
        <w:t xml:space="preserve">2. </w:t>
        <w:tab/>
        <w:t>breaking news to gab Nazi . the war is over and you lost . go back home to Germany .</w:t>
      </w:r>
    </w:p>
    <w:p>
      <w:r>
        <w:rPr>
          <w:b/>
          <w:u w:val="single"/>
        </w:rPr>
        <w:t>126341</w:t>
      </w:r>
    </w:p>
    <w:p>
      <w:r>
        <w:t>3.</w:t>
      </w:r>
    </w:p>
    <w:p>
      <w:r>
        <w:rPr>
          <w:b/>
          <w:u w:val="single"/>
        </w:rPr>
        <w:t>126342</w:t>
      </w:r>
    </w:p>
    <w:p>
      <w:r>
        <w:t xml:space="preserve">4. </w:t>
        <w:tab/>
        <w:tab/>
        <w:tab/>
        <w:t>Every FB/Twitter alternative seems to have its racists rampant...why is that?  FB/Twitter must be the havens of the politically correct.</w:t>
      </w:r>
    </w:p>
    <w:p>
      <w:r>
        <w:rPr>
          <w:b/>
          <w:u w:val="single"/>
        </w:rPr>
        <w:t>126343</w:t>
      </w:r>
    </w:p>
    <w:p>
      <w:r>
        <w:t xml:space="preserve">5. </w:t>
        <w:tab/>
        <w:tab/>
        <w:tab/>
        <w:tab/>
        <w:t>Thank you for providing yet another example of nigger "logic".</w:t>
      </w:r>
    </w:p>
    <w:p>
      <w:r>
        <w:rPr>
          <w:b/>
          <w:u w:val="single"/>
        </w:rPr>
        <w:t>126344</w:t>
      </w:r>
    </w:p>
    <w:p>
      <w:r>
        <w:t>1. lol poor redneck had to get some help to respond cause he realized i'm out of range lol ya you closed minded imbecile everything I have said is fact but you're just to stupid to read and understand facts , hey here is another great mystery for you 911 was Israel and the Bush Cartel and jet fuel and office furniture don't melt steel</w:t>
      </w:r>
    </w:p>
    <w:p>
      <w:r>
        <w:rPr>
          <w:b/>
          <w:u w:val="single"/>
        </w:rPr>
        <w:t>126345</w:t>
      </w:r>
    </w:p>
    <w:p>
      <w:r>
        <w:t>1. You don’t have a dick, you cucked faggot slave.</w:t>
      </w:r>
    </w:p>
    <w:p>
      <w:r>
        <w:rPr>
          <w:b/>
          <w:u w:val="single"/>
        </w:rPr>
        <w:t>126346</w:t>
      </w:r>
    </w:p>
    <w:p>
      <w:r>
        <w:t>1. The "jew haters" have been banned from most other platforms, so they came here.   They are basically folks that struggle to understand what's happening in society, so to simplify things for their minds they resort to "apophenia", "affect heuristic", and "confirmation bias" to process their world view.  In a nutshell, resort to the favorite tactic of the left and blame a race for the world's problems.</w:t>
      </w:r>
    </w:p>
    <w:p>
      <w:r>
        <w:rPr>
          <w:b/>
          <w:u w:val="single"/>
        </w:rPr>
        <w:t>126347</w:t>
      </w:r>
    </w:p>
    <w:p>
      <w:r>
        <w:t xml:space="preserve">2. </w:t>
        <w:tab/>
        <w:t>In your FACE my Friend.......HERE is the Truth.......Like it or NOT.......It IS what it IS.......   https://youtu.be/NKap4n_KGbQ JEWS Extinguish the White Race   https://gab.ai/tv/watch/17881 Illegal NGO Boats of Migrants into Europe   https://youtu.be/o8PGOMJZirc Honduran Caravan members getting PAID   https://youtu.be/TbIc1LZqIAw Human trafficking across the Med   https://youtu.be/hLTywCbxMrU Jews Plan for Poland   http://jewwatch.com/jew-references-gentiles-900quotes.htm Jewish Quotes</w:t>
      </w:r>
    </w:p>
    <w:p>
      <w:r>
        <w:rPr>
          <w:b/>
          <w:u w:val="single"/>
        </w:rPr>
        <w:t>126348</w:t>
      </w:r>
    </w:p>
    <w:p>
      <w:r>
        <w:t xml:space="preserve">3. </w:t>
        <w:tab/>
        <w:tab/>
        <w:t>You point out FACTS, he will come back with big words that mean nothing in his circular logic mind.</w:t>
      </w:r>
    </w:p>
    <w:p>
      <w:r>
        <w:rPr>
          <w:b/>
          <w:u w:val="single"/>
        </w:rPr>
        <w:t>126349</w:t>
      </w:r>
    </w:p>
    <w:p>
      <w:r>
        <w:t xml:space="preserve">4. </w:t>
        <w:tab/>
        <w:tab/>
        <w:tab/>
        <w:t>Jews are RACIST RETARDED robots! They are merely sub human beasts!</w:t>
      </w:r>
    </w:p>
    <w:p>
      <w:r>
        <w:rPr>
          <w:b/>
          <w:u w:val="single"/>
        </w:rPr>
        <w:t>126350</w:t>
      </w:r>
    </w:p>
    <w:p>
      <w:r>
        <w:t>1. Just as an experiment it would be interesting to hand her some kind of pill, tell her it's cyanide, and then see if she's willing to take it.  When she most certainly doesn't, because she's fucking retarded and full of shit, ask her why she's a white supremacist. :^)</w:t>
      </w:r>
    </w:p>
    <w:p>
      <w:r>
        <w:rPr>
          <w:b/>
          <w:u w:val="single"/>
        </w:rPr>
        <w:t>126351</w:t>
      </w:r>
    </w:p>
    <w:p>
      <w:r>
        <w:t>1.</w:t>
      </w:r>
    </w:p>
    <w:p>
      <w:r>
        <w:rPr>
          <w:b/>
          <w:u w:val="single"/>
        </w:rPr>
        <w:t>126352</w:t>
      </w:r>
    </w:p>
    <w:p>
      <w:r>
        <w:t xml:space="preserve">2. </w:t>
        <w:tab/>
        <w:t>Most people who get knighted in the UK are nonces!</w:t>
      </w:r>
    </w:p>
    <w:p>
      <w:r>
        <w:rPr>
          <w:b/>
          <w:u w:val="single"/>
        </w:rPr>
        <w:t>126353</w:t>
      </w:r>
    </w:p>
    <w:p>
      <w:r>
        <w:t xml:space="preserve">3. </w:t>
        <w:tab/>
        <w:tab/>
        <w:t>mrBranston is a cunt</w:t>
      </w:r>
    </w:p>
    <w:p>
      <w:r>
        <w:rPr>
          <w:b/>
          <w:u w:val="single"/>
        </w:rPr>
        <w:t>126354</w:t>
      </w:r>
    </w:p>
    <w:p>
      <w:r>
        <w:t>1. Yep that Faggot Lindsey hugging on Huma the radical muslim terrorist pig.   Cant wait for all of them to be put to death like POS Traitor McCain.    I wanted to watch McCain executed.  We deserve to watch him exterminated for all the men he got killed in Nam, on the USS Forestel etc.   Traitoror POS SOB = McCain</w:t>
      </w:r>
    </w:p>
    <w:p>
      <w:r>
        <w:rPr>
          <w:b/>
          <w:u w:val="single"/>
        </w:rPr>
        <w:t>126355</w:t>
      </w:r>
    </w:p>
    <w:p>
      <w:r>
        <w:t>1. Watch this hospital get culturally enriched by vibrant diversity our greatest strength 🖕🐒   https://www.liveleak.com/view?t=SPU7_1538615827</w:t>
      </w:r>
    </w:p>
    <w:p>
      <w:r>
        <w:rPr>
          <w:b/>
          <w:u w:val="single"/>
        </w:rPr>
        <w:t>126356</w:t>
      </w:r>
    </w:p>
    <w:p>
      <w:r>
        <w:t xml:space="preserve">2. </w:t>
        <w:tab/>
        <w:t>FFS PUT THAT NIGGER OUT OF OUR MISERY</w:t>
      </w:r>
    </w:p>
    <w:p>
      <w:r>
        <w:rPr>
          <w:b/>
          <w:u w:val="single"/>
        </w:rPr>
        <w:t>126357</w:t>
      </w:r>
    </w:p>
    <w:p>
      <w:r>
        <w:t>1. Blacks are retarded savages.</w:t>
      </w:r>
    </w:p>
    <w:p>
      <w:r>
        <w:rPr>
          <w:b/>
          <w:u w:val="single"/>
        </w:rPr>
        <w:t>126358</w:t>
      </w:r>
    </w:p>
    <w:p>
      <w:r>
        <w:t>1. Anyone else having issues logging in to Gab ?   @support</w:t>
      </w:r>
    </w:p>
    <w:p>
      <w:r>
        <w:rPr>
          <w:b/>
          <w:u w:val="single"/>
        </w:rPr>
        <w:t>126359</w:t>
      </w:r>
    </w:p>
    <w:p>
      <w:r>
        <w:t xml:space="preserve">2. </w:t>
        <w:tab/>
        <w:t>It's probably traffic from all the lookyloos generated by the bad publicity.</w:t>
      </w:r>
    </w:p>
    <w:p>
      <w:r>
        <w:rPr>
          <w:b/>
          <w:u w:val="single"/>
        </w:rPr>
        <w:t>126360</w:t>
      </w:r>
    </w:p>
    <w:p>
      <w:r>
        <w:t xml:space="preserve">3. </w:t>
        <w:tab/>
        <w:tab/>
        <w:t>retard muted</w:t>
      </w:r>
    </w:p>
    <w:p>
      <w:r>
        <w:rPr>
          <w:b/>
          <w:u w:val="single"/>
        </w:rPr>
        <w:t>126361</w:t>
      </w:r>
    </w:p>
    <w:p>
      <w:r>
        <w:t>1. "When we go low, we kick 'em. That's what this new Democratic Party is all about."    Eric Holder. https://youtu.be/s9U8RFjoP2A    Whoa, ok then. And i spose they, the people that bring false rape accusations to a Supreme Court nominee confirmation hearing, are going to be the ones to define what 'go low' means. Scary. Bolshevism is around the corner in the US now. These people are animals and their teeth are being bared.    When they bare them, should we 'kick 'em'?</w:t>
      </w:r>
    </w:p>
    <w:p>
      <w:r>
        <w:rPr>
          <w:b/>
          <w:u w:val="single"/>
        </w:rPr>
        <w:t>126362</w:t>
      </w:r>
    </w:p>
    <w:p>
      <w:r>
        <w:t xml:space="preserve">2. </w:t>
        <w:tab/>
        <w:t>eric nigger</w:t>
      </w:r>
    </w:p>
    <w:p>
      <w:r>
        <w:rPr>
          <w:b/>
          <w:u w:val="single"/>
        </w:rPr>
        <w:t>126363</w:t>
      </w:r>
    </w:p>
    <w:p>
      <w:r>
        <w:t>1. Note to Nancy: Manhood has zero to do with having a wall between countries. It is called national security and sovereignty for a country.</w:t>
      </w:r>
    </w:p>
    <w:p>
      <w:r>
        <w:rPr>
          <w:b/>
          <w:u w:val="single"/>
        </w:rPr>
        <w:t>126364</w:t>
      </w:r>
    </w:p>
    <w:p>
      <w:r>
        <w:t xml:space="preserve">2. </w:t>
        <w:tab/>
        <w:t>What a retarded whore she is</w:t>
      </w:r>
    </w:p>
    <w:p>
      <w:r>
        <w:rPr>
          <w:b/>
          <w:u w:val="single"/>
        </w:rPr>
        <w:t>126365</w:t>
      </w:r>
    </w:p>
    <w:p>
      <w:r>
        <w:t>1. Talk of a refund would vanish once the dems had their power back!   https://www.cnbc.com/2018/10/19/kamala-harris-democrats-push-to-repeal-and-replace-trump-tax-cuts.html</w:t>
      </w:r>
    </w:p>
    <w:p>
      <w:r>
        <w:rPr>
          <w:b/>
          <w:u w:val="single"/>
        </w:rPr>
        <w:t>126366</w:t>
      </w:r>
    </w:p>
    <w:p>
      <w:r>
        <w:t xml:space="preserve">2. </w:t>
        <w:tab/>
        <w:t>Harris is one vile cunt i would love to see butchered.............was that wrong of me to say?</w:t>
      </w:r>
    </w:p>
    <w:p>
      <w:r>
        <w:rPr>
          <w:b/>
          <w:u w:val="single"/>
        </w:rPr>
        <w:t>126367</w:t>
      </w:r>
    </w:p>
    <w:p>
      <w:r>
        <w:t>1. BOYCOTT ALEX JONES HE HAS LIED TO YOU SINCE 1999   LOOK ON YOUTUBE FOR BILL COPPER CALLS OUT ALEX JONES A.K.A. TRANNY LOVING FAGGOT   Checkout jones on 'know more truth's channel   This fucker is on video sucking goat dick somewhere at mossads HQ   @RealAlexJones</w:t>
      </w:r>
    </w:p>
    <w:p>
      <w:r>
        <w:rPr>
          <w:b/>
          <w:u w:val="single"/>
        </w:rPr>
        <w:t>126368</w:t>
      </w:r>
    </w:p>
    <w:p>
      <w:r>
        <w:t xml:space="preserve">2. </w:t>
        <w:tab/>
        <w:t>Banned Contest Challenge on Normies. New Viral Meme. Funny. Relevant. Here is one I made on Will Smith Pre-Kanye West Trump in Men In Black (MIB). Here are some videos, pictures, links. NPC. Bots. Robots. Win money here.  https://steemit.com/informationwar/@joeyarnoldvn/don-t-move-tables</w:t>
      </w:r>
    </w:p>
    <w:p>
      <w:r>
        <w:rPr>
          <w:b/>
          <w:u w:val="single"/>
        </w:rPr>
        <w:t>126369</w:t>
      </w:r>
    </w:p>
    <w:p>
      <w:r>
        <w:t xml:space="preserve">3. </w:t>
        <w:tab/>
        <w:tab/>
        <w:t>your MUTED</w:t>
      </w:r>
    </w:p>
    <w:p>
      <w:r>
        <w:rPr>
          <w:b/>
          <w:u w:val="single"/>
        </w:rPr>
        <w:t>126370</w:t>
      </w:r>
    </w:p>
    <w:p>
      <w:r>
        <w:t>1. Mike Allen:‏   California: Pro-Choice activist proudly breaks world record by getting her 27th abortion! If this is an “achievement” then has the world gone truly INSANE?   https://worldnewsdailyreport.com/california-pro-choice-activist-proudly-breaks-world-record-by-getting-her-27th-abortion/</w:t>
      </w:r>
    </w:p>
    <w:p>
      <w:r>
        <w:rPr>
          <w:b/>
          <w:u w:val="single"/>
        </w:rPr>
        <w:t>126371</w:t>
      </w:r>
    </w:p>
    <w:p>
      <w:r>
        <w:t xml:space="preserve">2. </w:t>
        <w:tab/>
        <w:t>no woman, "accidentally" gets knocked up 27 times.... this is SICK!  sew that cunt shut!</w:t>
      </w:r>
    </w:p>
    <w:p>
      <w:r>
        <w:rPr>
          <w:b/>
          <w:u w:val="single"/>
        </w:rPr>
        <w:t>126372</w:t>
      </w:r>
    </w:p>
    <w:p>
      <w:r>
        <w:t>1. White cop chases down a lazy criminal neger and tases him. Dat popo can run son. @emilyanderson   https://youtu.be/J0Yqd-BQ0qI</w:t>
      </w:r>
    </w:p>
    <w:p>
      <w:r>
        <w:rPr>
          <w:b/>
          <w:u w:val="single"/>
        </w:rPr>
        <w:t>126373</w:t>
      </w:r>
    </w:p>
    <w:p>
      <w:r>
        <w:t xml:space="preserve">2. </w:t>
        <w:tab/>
        <w:t>Nigger electrified with anger</w:t>
      </w:r>
    </w:p>
    <w:p>
      <w:r>
        <w:rPr>
          <w:b/>
          <w:u w:val="single"/>
        </w:rPr>
        <w:t>126374</w:t>
      </w:r>
    </w:p>
    <w:p>
      <w:r>
        <w:t>1. https://twitter.com/vdare/status/1047230536136187904</w:t>
      </w:r>
    </w:p>
    <w:p>
      <w:r>
        <w:rPr>
          <w:b/>
          <w:u w:val="single"/>
        </w:rPr>
        <w:t>126375</w:t>
      </w:r>
    </w:p>
    <w:p>
      <w:r>
        <w:t xml:space="preserve">2. </w:t>
        <w:tab/>
        <w:t>This faggot wants his cheap tires! So what if Mexicans are ruining our country. He should get the fuck out and take his chink wife with him!</w:t>
      </w:r>
    </w:p>
    <w:p>
      <w:r>
        <w:rPr>
          <w:b/>
          <w:u w:val="single"/>
        </w:rPr>
        <w:t>126376</w:t>
      </w:r>
    </w:p>
    <w:p>
      <w:r>
        <w:t>1. That could be a nightmare even without being drunk!</w:t>
      </w:r>
    </w:p>
    <w:p>
      <w:r>
        <w:rPr>
          <w:b/>
          <w:u w:val="single"/>
        </w:rPr>
        <w:t>126377</w:t>
      </w:r>
    </w:p>
    <w:p>
      <w:r>
        <w:t xml:space="preserve">2. </w:t>
        <w:tab/>
        <w:t>looks retarded</w:t>
      </w:r>
    </w:p>
    <w:p>
      <w:r>
        <w:rPr>
          <w:b/>
          <w:u w:val="single"/>
        </w:rPr>
        <w:t>126378</w:t>
      </w:r>
    </w:p>
    <w:p>
      <w:r>
        <w:t>1. 10th October 1989 the IRA murdered Thomas Gibson, 27. Married father of 14 mth old daughter. Labourer shot sitting in car, Kilrea. Waiting for van to collect him to work in Ballymoney on home for elderly. Working extra hours as trying to build house. TA Lance Corporal. The Territorial Army as it was then known, wasn't mobilised or used at all in NI.   https://pbs.twimg.com/media/DpGYmBDWsAEJbTs.jpg:large</w:t>
      </w:r>
    </w:p>
    <w:p>
      <w:r>
        <w:rPr>
          <w:b/>
          <w:u w:val="single"/>
        </w:rPr>
        <w:t>126379</w:t>
      </w:r>
    </w:p>
    <w:p>
      <w:r>
        <w:t xml:space="preserve">2. </w:t>
        <w:tab/>
        <w:t>THAT WAS LONG AGO... WHAT IS YOUR POINT??....</w:t>
      </w:r>
    </w:p>
    <w:p>
      <w:r>
        <w:rPr>
          <w:b/>
          <w:u w:val="single"/>
        </w:rPr>
        <w:t>126380</w:t>
      </w:r>
    </w:p>
    <w:p>
      <w:r>
        <w:t xml:space="preserve">3. </w:t>
        <w:tab/>
        <w:tab/>
        <w:t>MUTED CUNT STAY OUT OF BRIT FAM.</w:t>
      </w:r>
    </w:p>
    <w:p>
      <w:r>
        <w:rPr>
          <w:b/>
          <w:u w:val="single"/>
        </w:rPr>
        <w:t>126381</w:t>
      </w:r>
    </w:p>
    <w:p>
      <w:r>
        <w:t>1. Tough times ahead for @a and free speech as a whole.    Tough times in the West always breeds tough men.    It’s a cycle and it’s repeating.   Prepare your families.</w:t>
      </w:r>
    </w:p>
    <w:p>
      <w:r>
        <w:rPr>
          <w:b/>
          <w:u w:val="single"/>
        </w:rPr>
        <w:t>126382</w:t>
      </w:r>
    </w:p>
    <w:p>
      <w:r>
        <w:t xml:space="preserve">2. </w:t>
        <w:tab/>
        <w:t>Tough times that he brought on himself by being retarded and not listening to repeated warnings that white supremacists were going to keep tanking Gab.  And they did.  And he kept trying to protect them, so now he's getting ass screwed.  He'll either learn or keep getting ass screwed, whichever he prefers.</w:t>
      </w:r>
    </w:p>
    <w:p>
      <w:r>
        <w:rPr>
          <w:b/>
          <w:u w:val="single"/>
        </w:rPr>
        <w:t>126383</w:t>
      </w:r>
    </w:p>
    <w:p>
      <w:r>
        <w:t xml:space="preserve">3. </w:t>
        <w:tab/>
        <w:tab/>
        <w:t>What part of FREE SPEECH do you not understand./</w:t>
      </w:r>
    </w:p>
    <w:p>
      <w:r>
        <w:rPr>
          <w:b/>
          <w:u w:val="single"/>
        </w:rPr>
        <w:t>126384</w:t>
      </w:r>
    </w:p>
    <w:p>
      <w:r>
        <w:t xml:space="preserve">4. </w:t>
        <w:tab/>
        <w:tab/>
        <w:t>I understand more about it than you do, apparently.</w:t>
      </w:r>
    </w:p>
    <w:p>
      <w:r>
        <w:rPr>
          <w:b/>
          <w:u w:val="single"/>
        </w:rPr>
        <w:t>126385</w:t>
      </w:r>
    </w:p>
    <w:p>
      <w:r>
        <w:t>1. This cunt son or one the Rothschild son go s a round like Jesus Christ because the son think he a god and he was along time ago on infowar news and alec Jones called him out and talk all about that family and Alex one the who was normal and who is the devil</w:t>
      </w:r>
    </w:p>
    <w:p>
      <w:r>
        <w:rPr>
          <w:b/>
          <w:u w:val="single"/>
        </w:rPr>
        <w:t>126386</w:t>
      </w:r>
    </w:p>
    <w:p>
      <w:r>
        <w:t>1. As GAB might be gone forever after this weekend I wanted to take this opportunity to say fuck you rotten pagan motherfuckers. Fuck all of you!   https://www.youtube.com/watch?v=RMsp5cCTJTU</w:t>
      </w:r>
    </w:p>
    <w:p>
      <w:r>
        <w:rPr>
          <w:b/>
          <w:u w:val="single"/>
        </w:rPr>
        <w:t>126387</w:t>
      </w:r>
    </w:p>
    <w:p>
      <w:r>
        <w:t xml:space="preserve">2. </w:t>
        <w:tab/>
        <w:t>fuck you Gab anit going no where pasta nigger</w:t>
      </w:r>
    </w:p>
    <w:p>
      <w:r>
        <w:rPr>
          <w:b/>
          <w:u w:val="single"/>
        </w:rPr>
        <w:t>126388</w:t>
      </w:r>
    </w:p>
    <w:p>
      <w:r>
        <w:t xml:space="preserve">3. </w:t>
        <w:tab/>
        <w:tab/>
        <w:t>fucking faggot come try to hurt me bitch</w:t>
      </w:r>
    </w:p>
    <w:p>
      <w:r>
        <w:rPr>
          <w:b/>
          <w:u w:val="single"/>
        </w:rPr>
        <w:t>126389</w:t>
      </w:r>
    </w:p>
    <w:p>
      <w:r>
        <w:t>1. Look at the foul mouthed RETARD who is intellectually deficient! Go back to your shithole where you belong!</w:t>
      </w:r>
    </w:p>
    <w:p>
      <w:r>
        <w:rPr>
          <w:b/>
          <w:u w:val="single"/>
        </w:rPr>
        <w:t>126390</w:t>
      </w:r>
    </w:p>
    <w:p>
      <w:r>
        <w:t>1. Yikes , #qanon peeps are going 100% batshit looney tunes level crazy. This is the Qanon retard right wing, similar to the insane liberal left</w:t>
      </w:r>
    </w:p>
    <w:p>
      <w:r>
        <w:rPr>
          <w:b/>
          <w:u w:val="single"/>
        </w:rPr>
        <w:t>126391</w:t>
      </w:r>
    </w:p>
    <w:p>
      <w:r>
        <w:t xml:space="preserve">2. </w:t>
        <w:tab/>
        <w:t>Okay, I will erase this share as no sources were provided for this information. I just share videos, I have no divisive intentions. If there has been an attempt on the life of the President, I will not post that information in the future. Let somebody else deal with the flack!</w:t>
      </w:r>
    </w:p>
    <w:p>
      <w:r>
        <w:rPr>
          <w:b/>
          <w:u w:val="single"/>
        </w:rPr>
        <w:t>126392</w:t>
      </w:r>
    </w:p>
    <w:p>
      <w:r>
        <w:t xml:space="preserve">3. </w:t>
        <w:tab/>
        <w:tab/>
        <w:t>Just think about what this guy is saying. Take a step back.</w:t>
      </w:r>
    </w:p>
    <w:p>
      <w:r>
        <w:rPr>
          <w:b/>
          <w:u w:val="single"/>
        </w:rPr>
        <w:t>126393</w:t>
      </w:r>
    </w:p>
    <w:p>
      <w:r>
        <w:t xml:space="preserve">4. </w:t>
        <w:tab/>
        <w:tab/>
        <w:t>I did, and that is why I have erased his videos. I am 100 % behind the safety of President Donald Trump. We all love what POTUS is doing to improve this world. I will not be perceived to be an object of division in the reports that I share on this channel. I am a patriot and I care about what happens on this planet.</w:t>
      </w:r>
    </w:p>
    <w:p>
      <w:r>
        <w:rPr>
          <w:b/>
          <w:u w:val="single"/>
        </w:rPr>
        <w:t>126394</w:t>
      </w:r>
    </w:p>
    <w:p>
      <w:r>
        <w:t xml:space="preserve">5. </w:t>
        <w:tab/>
        <w:tab/>
        <w:t>By the way, Stoney Stone, USA Net4Truth, is a veteran of the Viet Nam War. He is the creator of the video that I shared.</w:t>
      </w:r>
    </w:p>
    <w:p>
      <w:r>
        <w:rPr>
          <w:b/>
          <w:u w:val="single"/>
        </w:rPr>
        <w:t>126395</w:t>
      </w:r>
    </w:p>
    <w:p>
      <w:r>
        <w:t xml:space="preserve">6. </w:t>
        <w:tab/>
        <w:t>I erased the shares due to a lack of sources for the information being revealed. If there are any alleged attempts made on the life of the president, somebody else will have to report these events.</w:t>
      </w:r>
    </w:p>
    <w:p>
      <w:r>
        <w:rPr>
          <w:b/>
          <w:u w:val="single"/>
        </w:rPr>
        <w:t>126396</w:t>
      </w:r>
    </w:p>
    <w:p>
      <w:r>
        <w:t>1. Found the faggot ass punk pole smoker who likes to make threats on the internet.  Go smoke a smeggy pole you ass snatch licking shit nibbler.</w:t>
      </w:r>
    </w:p>
    <w:p>
      <w:r>
        <w:rPr>
          <w:b/>
          <w:u w:val="single"/>
        </w:rPr>
        <w:t>126397</w:t>
      </w:r>
    </w:p>
    <w:p>
      <w:r>
        <w:t>1.</w:t>
      </w:r>
    </w:p>
    <w:p>
      <w:r>
        <w:rPr>
          <w:b/>
          <w:u w:val="single"/>
        </w:rPr>
        <w:t>126398</w:t>
      </w:r>
    </w:p>
    <w:p>
      <w:r>
        <w:t xml:space="preserve">2. </w:t>
        <w:tab/>
        <w:t>Fake news again!!</w:t>
      </w:r>
    </w:p>
    <w:p>
      <w:r>
        <w:rPr>
          <w:b/>
          <w:u w:val="single"/>
        </w:rPr>
        <w:t>126399</w:t>
      </w:r>
    </w:p>
    <w:p>
      <w:r>
        <w:t xml:space="preserve">3. </w:t>
        <w:tab/>
        <w:tab/>
        <w:t>How long is it been eight years and Americans are still in charge this guy is a twat</w:t>
      </w:r>
    </w:p>
    <w:p>
      <w:r>
        <w:rPr>
          <w:b/>
          <w:u w:val="single"/>
        </w:rPr>
        <w:t>126400</w:t>
      </w:r>
    </w:p>
    <w:p>
      <w:r>
        <w:t xml:space="preserve">4. </w:t>
        <w:tab/>
        <w:tab/>
        <w:tab/>
        <w:t>Certainly is, and when he is released they will have him so tightly buttoned up they will know when he takes a dump and what colour it was!!</w:t>
      </w:r>
    </w:p>
    <w:p>
      <w:r>
        <w:rPr>
          <w:b/>
          <w:u w:val="single"/>
        </w:rPr>
        <w:t>126401</w:t>
      </w:r>
    </w:p>
    <w:p>
      <w:r>
        <w:t xml:space="preserve">5. </w:t>
        <w:tab/>
        <w:tab/>
        <w:tab/>
        <w:tab/>
        <w:t>🤣🤣🤣🤣🤣😎💋</w:t>
      </w:r>
    </w:p>
    <w:p>
      <w:r>
        <w:rPr>
          <w:b/>
          <w:u w:val="single"/>
        </w:rPr>
        <w:t>126402</w:t>
      </w:r>
    </w:p>
    <w:p>
      <w:r>
        <w:t>1. I doubt it. He's been pounding her skinny, flat wino ass on the regular.   And he defends it by saying "well my parents don't agree with me politically either, but I still love them"   "You just can't keep this man away from brunch!"   Just wtf</w:t>
      </w:r>
    </w:p>
    <w:p>
      <w:r>
        <w:rPr>
          <w:b/>
          <w:u w:val="single"/>
        </w:rPr>
        <w:t>126403</w:t>
      </w:r>
    </w:p>
    <w:p>
      <w:r>
        <w:t xml:space="preserve">2. </w:t>
        <w:tab/>
        <w:t>E celebs are fucking cancer. If you date a woman who goes to faggot pride parades you are a spiritual Jew.</w:t>
      </w:r>
    </w:p>
    <w:p>
      <w:r>
        <w:rPr>
          <w:b/>
          <w:u w:val="single"/>
        </w:rPr>
        <w:t>126404</w:t>
      </w:r>
    </w:p>
    <w:p>
      <w:r>
        <w:t xml:space="preserve">3. </w:t>
        <w:tab/>
        <w:tab/>
        <w:t>Plus, like they say, Some things you can't wash clean.  This is not a sign of future time orientation.  It is, however, another data point on the line of muh dik thinking.</w:t>
      </w:r>
    </w:p>
    <w:p>
      <w:r>
        <w:rPr>
          <w:b/>
          <w:u w:val="single"/>
        </w:rPr>
        <w:t>126405</w:t>
      </w:r>
    </w:p>
    <w:p>
      <w:r>
        <w:t xml:space="preserve">4. </w:t>
        <w:tab/>
        <w:tab/>
        <w:t>This society is so rotten and vulgar. So Jewified.</w:t>
      </w:r>
    </w:p>
    <w:p>
      <w:r>
        <w:rPr>
          <w:b/>
          <w:u w:val="single"/>
        </w:rPr>
        <w:t>126406</w:t>
      </w:r>
    </w:p>
    <w:p>
      <w:r>
        <w:t xml:space="preserve">5. </w:t>
        <w:tab/>
        <w:tab/>
        <w:t>I wouldn't touch that fag hag single mother if she was the last woman on earth.</w:t>
      </w:r>
    </w:p>
    <w:p>
      <w:r>
        <w:rPr>
          <w:b/>
          <w:u w:val="single"/>
        </w:rPr>
        <w:t>126407</w:t>
      </w:r>
    </w:p>
    <w:p>
      <w:r>
        <w:t>1.</w:t>
      </w:r>
    </w:p>
    <w:p>
      <w:r>
        <w:rPr>
          <w:b/>
          <w:u w:val="single"/>
        </w:rPr>
        <w:t>126408</w:t>
      </w:r>
    </w:p>
    <w:p>
      <w:r>
        <w:t xml:space="preserve">2. </w:t>
        <w:tab/>
        <w:t>It's moments like this that make me hate that I identify myself as DoomSlayer, will have to give that old cunt a visit in the near future and banish her back to the satanic pits that spawned her.</w:t>
      </w:r>
    </w:p>
    <w:p>
      <w:r>
        <w:rPr>
          <w:b/>
          <w:u w:val="single"/>
        </w:rPr>
        <w:t>126409</w:t>
      </w:r>
    </w:p>
    <w:p>
      <w:r>
        <w:t>1. Because he has better things to do then play their stupid games .....</w:t>
      </w:r>
    </w:p>
    <w:p>
      <w:r>
        <w:rPr>
          <w:b/>
          <w:u w:val="single"/>
        </w:rPr>
        <w:t>126410</w:t>
      </w:r>
    </w:p>
    <w:p>
      <w:r>
        <w:t xml:space="preserve">2. </w:t>
        <w:tab/>
        <w:t>Who are all these secretive people giving news stories to Cunt News? Always some anonymous source! Trump doesn't have to apologize for saying nothing, those weasels are just lucky the "bombs" never actually exploded!</w:t>
      </w:r>
    </w:p>
    <w:p>
      <w:r>
        <w:rPr>
          <w:b/>
          <w:u w:val="single"/>
        </w:rPr>
        <w:t>126411</w:t>
      </w:r>
    </w:p>
    <w:p>
      <w:r>
        <w:t>1.</w:t>
      </w:r>
    </w:p>
    <w:p>
      <w:r>
        <w:rPr>
          <w:b/>
          <w:u w:val="single"/>
        </w:rPr>
        <w:t>126412</w:t>
      </w:r>
    </w:p>
    <w:p>
      <w:r>
        <w:t xml:space="preserve">2. </w:t>
        <w:tab/>
        <w:t>If Westerners don't wake up ASAP and DO something about this, it WILL be ''Western World''  somewhere sooner, somewhere later, if not under sharia then under nigger gangs...There is not much time left to try and clean this mess though.</w:t>
      </w:r>
    </w:p>
    <w:p>
      <w:r>
        <w:rPr>
          <w:b/>
          <w:u w:val="single"/>
        </w:rPr>
        <w:t>126413</w:t>
      </w:r>
    </w:p>
    <w:p>
      <w:r>
        <w:t>1. It’s a shame the crypt keeper wasn’t in his home &amp; the bomb was detonated the attacks on America would cease without this leftist socialist pukes money paying off these  urine soaked socialist to disrupt our country election and president</w:t>
      </w:r>
    </w:p>
    <w:p>
      <w:r>
        <w:rPr>
          <w:b/>
          <w:u w:val="single"/>
        </w:rPr>
        <w:t>126414</w:t>
      </w:r>
    </w:p>
    <w:p>
      <w:r>
        <w:t xml:space="preserve">2. </w:t>
        <w:tab/>
        <w:t>Use capitalization and punctuation! They are on the keyboard and don't cost EXTRA to use!</w:t>
      </w:r>
    </w:p>
    <w:p>
      <w:r>
        <w:rPr>
          <w:b/>
          <w:u w:val="single"/>
        </w:rPr>
        <w:t>126415</w:t>
      </w:r>
    </w:p>
    <w:p>
      <w:r>
        <w:t xml:space="preserve">3. </w:t>
        <w:tab/>
        <w:tab/>
        <w:t>other politically correct retireds like yourself might think it’s important but I’m not a journalist leftist pukes like youself like to bitch about unless shit , you don’t want to get to the main subject of what were speaking about ,  because you have no experience about it , so take your grammar and stick it up your ass faggot</w:t>
      </w:r>
    </w:p>
    <w:p>
      <w:r>
        <w:rPr>
          <w:b/>
          <w:u w:val="single"/>
        </w:rPr>
        <w:t>126416</w:t>
      </w:r>
    </w:p>
    <w:p>
      <w:r>
        <w:t>1. https://youtu.be/3B8Nq5v00MY lying Georgia Femme cunt cop gets 15 years</w:t>
      </w:r>
    </w:p>
    <w:p>
      <w:r>
        <w:rPr>
          <w:b/>
          <w:u w:val="single"/>
        </w:rPr>
        <w:t>126417</w:t>
      </w:r>
    </w:p>
    <w:p>
      <w:r>
        <w:t>1. Lord only knows why, but a video I posted 2 years ago is all of a sudden blowing up on Youtube for some reason. Maybe you guys will enjoy watching a compilation of protesters getting run over too.    https://www.youtube.com/watch?v=iFkrAFiPu2o&amp;lc=z23izbt4hym0zlju3acdp432ov4bjzdygr42svenbl5w03c010c</w:t>
      </w:r>
    </w:p>
    <w:p>
      <w:r>
        <w:rPr>
          <w:b/>
          <w:u w:val="single"/>
        </w:rPr>
        <w:t>126418</w:t>
      </w:r>
    </w:p>
    <w:p>
      <w:r>
        <w:t xml:space="preserve">2. </w:t>
        <w:tab/>
        <w:t>i realize the nba - nfl dominated by niggers because theyre biggest fastest strongest race . i also realize euro race has better lives than niggers because were the most intelligent spirited productive life loving people on earth . but the insane stupid nigger protesters think their unhappiness is my fault whom they live off of</w:t>
      </w:r>
    </w:p>
    <w:p>
      <w:r>
        <w:rPr>
          <w:b/>
          <w:u w:val="single"/>
        </w:rPr>
        <w:t>126419</w:t>
      </w:r>
    </w:p>
    <w:p>
      <w:r>
        <w:t>1. Battin a fag Knifin a kike we're launching a war run through maternity wards throw niglets on to the floor We build drone technology to hunt and shoot niggers I'm good long as an old gun will kill a new nigger https://www.bitchute.com/video/LgJg1pPNXtyk/</w:t>
      </w:r>
    </w:p>
    <w:p>
      <w:r>
        <w:rPr>
          <w:b/>
          <w:u w:val="single"/>
        </w:rPr>
        <w:t>126420</w:t>
      </w:r>
    </w:p>
    <w:p>
      <w:r>
        <w:t>1. i honestly dont know why twitter thinks i would never push a faggot away from me and say got a problem faggot? in real life, then ban me from twitter for saying i would do that in real life to a faggot talking shit to me</w:t>
      </w:r>
    </w:p>
    <w:p>
      <w:r>
        <w:rPr>
          <w:b/>
          <w:u w:val="single"/>
        </w:rPr>
        <w:t>126421</w:t>
      </w:r>
    </w:p>
    <w:p>
      <w:r>
        <w:t>1. Hey @Microchip stop being a nigger and give me my premium content.</w:t>
      </w:r>
    </w:p>
    <w:p>
      <w:r>
        <w:rPr>
          <w:b/>
          <w:u w:val="single"/>
        </w:rPr>
        <w:t>126422</w:t>
      </w:r>
    </w:p>
    <w:p>
      <w:r>
        <w:t>1. Some truth for you to consider    https://redd.it/9m5jo0</w:t>
      </w:r>
    </w:p>
    <w:p>
      <w:r>
        <w:rPr>
          <w:b/>
          <w:u w:val="single"/>
        </w:rPr>
        <w:t>126423</w:t>
      </w:r>
    </w:p>
    <w:p>
      <w:r>
        <w:t xml:space="preserve">2. </w:t>
        <w:tab/>
        <w:t>Nigger cuddling is fucking disgusting.</w:t>
      </w:r>
    </w:p>
    <w:p>
      <w:r>
        <w:rPr>
          <w:b/>
          <w:u w:val="single"/>
        </w:rPr>
        <w:t>126424</w:t>
      </w:r>
    </w:p>
    <w:p>
      <w:r>
        <w:t>1. #DEMS Tell #Midterm Candidates NOT to TALK About #DEM OPEN BORDERS AGENDA   #DemonRat #DEMPlaybook = LIE TO #AMERICA or DON'T TELL REAL AGENDA to GET ELECTED &gt; Then ENACT REAL PLAN AFTER ELECTED   https://www.breitbart.com/immigration/2018/10/14/democrats-advised-not-speak-unpopular-open-borders-policies-very-difficult-win-immigration/</w:t>
      </w:r>
    </w:p>
    <w:p>
      <w:r>
        <w:rPr>
          <w:b/>
          <w:u w:val="single"/>
        </w:rPr>
        <w:t>126425</w:t>
      </w:r>
    </w:p>
    <w:p>
      <w:r>
        <w:t xml:space="preserve">2. </w:t>
        <w:tab/>
        <w:t>build the wall. no sanctuary for wetback assholes!</w:t>
      </w:r>
    </w:p>
    <w:p>
      <w:r>
        <w:rPr>
          <w:b/>
          <w:u w:val="single"/>
        </w:rPr>
        <w:t>126426</w:t>
      </w:r>
    </w:p>
    <w:p>
      <w:r>
        <w:t>1. Unicorn. Because America ain't faggot enough.   https://youtu.be/-j54in4fl9k</w:t>
      </w:r>
    </w:p>
    <w:p>
      <w:r>
        <w:rPr>
          <w:b/>
          <w:u w:val="single"/>
        </w:rPr>
        <w:t>126427</w:t>
      </w:r>
    </w:p>
    <w:p>
      <w:r>
        <w:t>1. I just thought it was good manners myself and have no intention of changing my ways...</w:t>
      </w:r>
    </w:p>
    <w:p>
      <w:r>
        <w:rPr>
          <w:b/>
          <w:u w:val="single"/>
        </w:rPr>
        <w:t>126428</w:t>
      </w:r>
    </w:p>
    <w:p>
      <w:r>
        <w:t xml:space="preserve">2. </w:t>
        <w:tab/>
        <w:t>I make it a point to close doors in the face of women because #FUCKYOU.  Not really, I'm a Southern Gentlemen and will always open the doors.  If a woman complains it just makes her look like a cunt it's no skin off my ass.</w:t>
      </w:r>
    </w:p>
    <w:p>
      <w:r>
        <w:rPr>
          <w:b/>
          <w:u w:val="single"/>
        </w:rPr>
        <w:t>126429</w:t>
      </w:r>
    </w:p>
    <w:p>
      <w:r>
        <w:t>1. FZ does social media right. 🇺🇸😎👍🏻</w:t>
      </w:r>
    </w:p>
    <w:p>
      <w:r>
        <w:rPr>
          <w:b/>
          <w:u w:val="single"/>
        </w:rPr>
        <w:t>126430</w:t>
      </w:r>
    </w:p>
    <w:p>
      <w:r>
        <w:t xml:space="preserve">2. </w:t>
        <w:tab/>
        <w:t>Go huff farts, faggot</w:t>
      </w:r>
    </w:p>
    <w:p>
      <w:r>
        <w:rPr>
          <w:b/>
          <w:u w:val="single"/>
        </w:rPr>
        <w:t>126431</w:t>
      </w:r>
    </w:p>
    <w:p>
      <w:r>
        <w:t>1. #RozKaveney - #British #feminist, #LGBT, #PC #activist, #tranny, #SJW and all the other BS names du jour.   #male #female #UK</w:t>
      </w:r>
    </w:p>
    <w:p>
      <w:r>
        <w:rPr>
          <w:b/>
          <w:u w:val="single"/>
        </w:rPr>
        <w:t>126432</w:t>
      </w:r>
    </w:p>
    <w:p>
      <w:r>
        <w:t xml:space="preserve">2. </w:t>
        <w:tab/>
        <w:t>how ladylike of Roz to enlighten us....nasty dyke</w:t>
      </w:r>
    </w:p>
    <w:p>
      <w:r>
        <w:rPr>
          <w:b/>
          <w:u w:val="single"/>
        </w:rPr>
        <w:t>126433</w:t>
      </w:r>
    </w:p>
    <w:p>
      <w:r>
        <w:t>1. I wonder how many dumbshit lefties know how to operate a SERPA retention mechanism.</w:t>
      </w:r>
    </w:p>
    <w:p>
      <w:r>
        <w:rPr>
          <w:b/>
          <w:u w:val="single"/>
        </w:rPr>
        <w:t>126434</w:t>
      </w:r>
    </w:p>
    <w:p>
      <w:r>
        <w:t xml:space="preserve">2. </w:t>
        <w:tab/>
        <w:t>SERPA sounds  like sherpa. It's unstandable.  That and leftists are functionally retarded about anything that doesn't involve python scripting.</w:t>
      </w:r>
    </w:p>
    <w:p>
      <w:r>
        <w:rPr>
          <w:b/>
          <w:u w:val="single"/>
        </w:rPr>
        <w:t>126435</w:t>
      </w:r>
    </w:p>
    <w:p>
      <w:r>
        <w:t>1.</w:t>
      </w:r>
    </w:p>
    <w:p>
      <w:r>
        <w:rPr>
          <w:b/>
          <w:u w:val="single"/>
        </w:rPr>
        <w:t>126436</w:t>
      </w:r>
    </w:p>
    <w:p>
      <w:r>
        <w:t xml:space="preserve">2. </w:t>
        <w:tab/>
        <w:t>see you have literally copied this off me  . only i get who harold is. you fucking don't though do you .. i made this two days ago.  you fucking wannabe twat.</w:t>
      </w:r>
    </w:p>
    <w:p>
      <w:r>
        <w:rPr>
          <w:b/>
          <w:u w:val="single"/>
        </w:rPr>
        <w:t>126437</w:t>
      </w:r>
    </w:p>
    <w:p>
      <w:r>
        <w:t xml:space="preserve">3. </w:t>
        <w:tab/>
        <w:tab/>
        <w:t>Crazy booster shot kid thinks people are paying attention to him.     I don't know what to tell him.  Let him down easy guys.  This one is sensitive.</w:t>
      </w:r>
    </w:p>
    <w:p>
      <w:r>
        <w:rPr>
          <w:b/>
          <w:u w:val="single"/>
        </w:rPr>
        <w:t>126438</w:t>
      </w:r>
    </w:p>
    <w:p>
      <w:r>
        <w:t xml:space="preserve">4. </w:t>
        <w:tab/>
        <w:tab/>
        <w:tab/>
        <w:t>you sound like you have mental problems when you refer to " guys". you have no friends online or off. everything you say makes you sound more and more desperate and frustrated.</w:t>
      </w:r>
    </w:p>
    <w:p>
      <w:r>
        <w:rPr>
          <w:b/>
          <w:u w:val="single"/>
        </w:rPr>
        <w:t>126439</w:t>
      </w:r>
    </w:p>
    <w:p>
      <w:r>
        <w:t xml:space="preserve">5. </w:t>
        <w:tab/>
        <w:tab/>
        <w:tab/>
        <w:tab/>
        <w:t xml:space="preserve"> now you are reduced to lieing about me. pray tell how you can spot what i have liked ? they are anonymous to you. you are talking out of you arse about what you would like to be true you fucking NPC twat.</w:t>
      </w:r>
    </w:p>
    <w:p>
      <w:r>
        <w:rPr>
          <w:b/>
          <w:u w:val="single"/>
        </w:rPr>
        <w:t>126440</w:t>
      </w:r>
    </w:p>
    <w:p>
      <w:r>
        <w:t xml:space="preserve">6. </w:t>
        <w:tab/>
        <w:tab/>
        <w:tab/>
        <w:tab/>
        <w:tab/>
        <w:t>Dorky bot network troll with 6000 followers has on average one like on the vast majority of posts.   Can't figure out how we all know he likes up his own posts.</w:t>
      </w:r>
    </w:p>
    <w:p>
      <w:r>
        <w:rPr>
          <w:b/>
          <w:u w:val="single"/>
        </w:rPr>
        <w:t>126441</w:t>
      </w:r>
    </w:p>
    <w:p>
      <w:r>
        <w:t xml:space="preserve">7. </w:t>
        <w:tab/>
        <w:tab/>
        <w:tab/>
        <w:tab/>
        <w:tab/>
        <w:tab/>
        <w:t>oh god. are you really using words like dorky you sissy mumsy boy.   MAN THE FUCK UP AND CALL ME A CUNT  !  christ you are pathetic.</w:t>
      </w:r>
    </w:p>
    <w:p>
      <w:r>
        <w:rPr>
          <w:b/>
          <w:u w:val="single"/>
        </w:rPr>
        <w:t>126442</w:t>
      </w:r>
    </w:p>
    <w:p>
      <w:r>
        <w:t>1. British faggot  @Captain_Britain</w:t>
      </w:r>
    </w:p>
    <w:p>
      <w:r>
        <w:rPr>
          <w:b/>
          <w:u w:val="single"/>
        </w:rPr>
        <w:t>126443</w:t>
      </w:r>
    </w:p>
    <w:p>
      <w:r>
        <w:t xml:space="preserve">2. </w:t>
        <w:tab/>
        <w:t>Hey 'Hank' where is this evidence that Saudi admits to 911? Or, are you a liar or just fantasist?</w:t>
      </w:r>
    </w:p>
    <w:p>
      <w:r>
        <w:rPr>
          <w:b/>
          <w:u w:val="single"/>
        </w:rPr>
        <w:t>126444</w:t>
      </w:r>
    </w:p>
    <w:p>
      <w:r>
        <w:t xml:space="preserve">3. </w:t>
        <w:tab/>
        <w:tab/>
        <w:t>What a fucking braindead reply. Enjoy your muzzies over there in the UK bitch, since you are too pussy to do something about it. Get off Gab and go protect your country you faggot</w:t>
      </w:r>
    </w:p>
    <w:p>
      <w:r>
        <w:rPr>
          <w:b/>
          <w:u w:val="single"/>
        </w:rPr>
        <w:t>126445</w:t>
      </w:r>
    </w:p>
    <w:p>
      <w:r>
        <w:t>1. Actually nvm I now stand with Christine Blasey Ford</w:t>
      </w:r>
    </w:p>
    <w:p>
      <w:r>
        <w:rPr>
          <w:b/>
          <w:u w:val="single"/>
        </w:rPr>
        <w:t>126446</w:t>
      </w:r>
    </w:p>
    <w:p>
      <w:r>
        <w:t xml:space="preserve">2. </w:t>
        <w:tab/>
        <w:t>That's the dumbest gay Homo femme bitch Nigger shit I've seen here. Even as a joke. You're a master of irony? Or sucking retarded dicks. Leave the high ground to Hunter and DD</w:t>
      </w:r>
    </w:p>
    <w:p>
      <w:r>
        <w:rPr>
          <w:b/>
          <w:u w:val="single"/>
        </w:rPr>
        <w:t>126447</w:t>
      </w:r>
    </w:p>
    <w:p>
      <w:r>
        <w:t>1. Oooooooooooooh  Fucking cunt</w:t>
      </w:r>
    </w:p>
    <w:p>
      <w:r>
        <w:rPr>
          <w:b/>
          <w:u w:val="single"/>
        </w:rPr>
        <w:t>126448</w:t>
      </w:r>
    </w:p>
    <w:p>
      <w:r>
        <w:t>1. Haha I’ve been running a sub service on and off for years. I just don’t really market it unless calling everyone a cunt on Twitter can constitute marketing @SBMT17 https://kek.gg/u/J_NV</w:t>
      </w:r>
    </w:p>
    <w:p>
      <w:r>
        <w:rPr>
          <w:b/>
          <w:u w:val="single"/>
        </w:rPr>
        <w:t>126449</w:t>
      </w:r>
    </w:p>
    <w:p>
      <w:r>
        <w:t>1.</w:t>
      </w:r>
    </w:p>
    <w:p>
      <w:r>
        <w:rPr>
          <w:b/>
          <w:u w:val="single"/>
        </w:rPr>
        <w:t>126450</w:t>
      </w:r>
    </w:p>
    <w:p>
      <w:r>
        <w:t xml:space="preserve">2. </w:t>
        <w:tab/>
        <w:t>The most retarded thing about it all is that a lot of ppl believe this pile of crap is real.</w:t>
      </w:r>
    </w:p>
    <w:p>
      <w:r>
        <w:rPr>
          <w:b/>
          <w:u w:val="single"/>
        </w:rPr>
        <w:t>126451</w:t>
      </w:r>
    </w:p>
    <w:p>
      <w:r>
        <w:t>1. Black Beast nigger rapists.   ***********   @occdissent @jackcorbin @Cantwell @TomKawczynski @BillyRoper @TexasVet    @Oliver_Revilo @Grabthepelts @WilliamPierceLovesYou @NordicFrontier    @Spahnranch1969 @JaredHowe @NormanSpear1 @NameTheJew @Mondragon @ProleSerf @NormanSpear1 @Eric_StrikerDS @JFGariepy @Patrick_little</w:t>
      </w:r>
    </w:p>
    <w:p>
      <w:r>
        <w:rPr>
          <w:b/>
          <w:u w:val="single"/>
        </w:rPr>
        <w:t>126452</w:t>
      </w:r>
    </w:p>
    <w:p>
      <w:r>
        <w:t xml:space="preserve">2. </w:t>
        <w:tab/>
        <w:t>This looks like a cut scene from 'The Wizard of Oz'. "Jews and Spics and Nigs, oh my!"</w:t>
      </w:r>
    </w:p>
    <w:p>
      <w:r>
        <w:rPr>
          <w:b/>
          <w:u w:val="single"/>
        </w:rPr>
        <w:t>126453</w:t>
      </w:r>
    </w:p>
    <w:p>
      <w:r>
        <w:t xml:space="preserve">3. </w:t>
        <w:tab/>
        <w:tab/>
        <w:t>Good one! Hail Victory. Great talk with JF.</w:t>
      </w:r>
    </w:p>
    <w:p>
      <w:r>
        <w:rPr>
          <w:b/>
          <w:u w:val="single"/>
        </w:rPr>
        <w:t>126454</w:t>
      </w:r>
    </w:p>
    <w:p>
      <w:r>
        <w:t xml:space="preserve">4. </w:t>
        <w:tab/>
        <w:tab/>
        <w:t>Thank you, that's very kind of  you. He made it easy.</w:t>
      </w:r>
    </w:p>
    <w:p>
      <w:r>
        <w:rPr>
          <w:b/>
          <w:u w:val="single"/>
        </w:rPr>
        <w:t>126455</w:t>
      </w:r>
    </w:p>
    <w:p>
      <w:r>
        <w:t xml:space="preserve">5. </w:t>
        <w:tab/>
        <w:tab/>
        <w:t>He's a pretty tough host. You have to be on your game to talk with him.</w:t>
      </w:r>
    </w:p>
    <w:p>
      <w:r>
        <w:rPr>
          <w:b/>
          <w:u w:val="single"/>
        </w:rPr>
        <w:t>126456</w:t>
      </w:r>
    </w:p>
    <w:p>
      <w:r>
        <w:t xml:space="preserve">6. </w:t>
        <w:tab/>
        <w:tab/>
        <w:t>Man, I've been through three divorces. That was a piece of cake. ;-&gt;</w:t>
      </w:r>
    </w:p>
    <w:p>
      <w:r>
        <w:rPr>
          <w:b/>
          <w:u w:val="single"/>
        </w:rPr>
        <w:t>126457</w:t>
      </w:r>
    </w:p>
    <w:p>
      <w:r>
        <w:t xml:space="preserve">7. </w:t>
        <w:tab/>
        <w:tab/>
        <w:t>Ouch! Yes, I think that would be.</w:t>
      </w:r>
    </w:p>
    <w:p>
      <w:r>
        <w:rPr>
          <w:b/>
          <w:u w:val="single"/>
        </w:rPr>
        <w:t>126458</w:t>
      </w:r>
    </w:p>
    <w:p>
      <w:r>
        <w:t>1. Indickt Ford the Fraud who committed many felonies of perjury when under OATH at the senate hearing.   #PRISON4Ford</w:t>
      </w:r>
    </w:p>
    <w:p>
      <w:r>
        <w:rPr>
          <w:b/>
          <w:u w:val="single"/>
        </w:rPr>
        <w:t>126459</w:t>
      </w:r>
    </w:p>
    <w:p>
      <w:r>
        <w:t xml:space="preserve">2. </w:t>
        <w:tab/>
        <w:t>She has such a retarded fucking face.</w:t>
      </w:r>
    </w:p>
    <w:p>
      <w:r>
        <w:rPr>
          <w:b/>
          <w:u w:val="single"/>
        </w:rPr>
        <w:t>126460</w:t>
      </w:r>
    </w:p>
    <w:p>
      <w:r>
        <w:t>1. Nope.  Never been told that.  Sorry, nigger but that white slut of yours lied to you.</w:t>
      </w:r>
    </w:p>
    <w:p>
      <w:r>
        <w:rPr>
          <w:b/>
          <w:u w:val="single"/>
        </w:rPr>
        <w:t>126461</w:t>
      </w:r>
    </w:p>
    <w:p>
      <w:r>
        <w:t>1. I HATE all non-whites and welcome the day when they are permanently removed from all White Lands. They're lazy, ineducable and destroy everything by their presence alone while draining all resources. Black nigger beasts, brown shit-skin spics, chinks, jews and sand niggers destroy White Societies and offer nothing. The cost is too great.</w:t>
      </w:r>
    </w:p>
    <w:p>
      <w:r>
        <w:rPr>
          <w:b/>
          <w:u w:val="single"/>
        </w:rPr>
        <w:t>126462</w:t>
      </w:r>
    </w:p>
    <w:p>
      <w:r>
        <w:t>1. Twitter loses 9 million users amid bot crackdown  "bots"  https://www.theverge.com/2018/10/25/18021456/twitter-q3-2018-earnings-9-million-mau-decline</w:t>
      </w:r>
    </w:p>
    <w:p>
      <w:r>
        <w:rPr>
          <w:b/>
          <w:u w:val="single"/>
        </w:rPr>
        <w:t>126463</w:t>
      </w:r>
    </w:p>
    <w:p>
      <w:r>
        <w:t xml:space="preserve">2. </w:t>
        <w:tab/>
        <w:t>That's because dorsey is a retard</w:t>
      </w:r>
    </w:p>
    <w:p>
      <w:r>
        <w:rPr>
          <w:b/>
          <w:u w:val="single"/>
        </w:rPr>
        <w:t>126464</w:t>
      </w:r>
    </w:p>
    <w:p>
      <w:r>
        <w:t>1. Found it, lads. The absolute biggest-brained take.</w:t>
      </w:r>
    </w:p>
    <w:p>
      <w:r>
        <w:rPr>
          <w:b/>
          <w:u w:val="single"/>
        </w:rPr>
        <w:t>126465</w:t>
      </w:r>
    </w:p>
    <w:p>
      <w:r>
        <w:t xml:space="preserve">2. </w:t>
        <w:tab/>
        <w:t>"Well golly, folks it looks like every cultural edifice is leftist we better do what they want as long as they don't rape our children with too big of a dick."</w:t>
      </w:r>
    </w:p>
    <w:p>
      <w:r>
        <w:rPr>
          <w:b/>
          <w:u w:val="single"/>
        </w:rPr>
        <w:t>126466</w:t>
      </w:r>
    </w:p>
    <w:p>
      <w:r>
        <w:t xml:space="preserve">3. </w:t>
        <w:tab/>
        <w:tab/>
        <w:t>Yeah, Poly kinda went full retard there.</w:t>
      </w:r>
    </w:p>
    <w:p>
      <w:r>
        <w:rPr>
          <w:b/>
          <w:u w:val="single"/>
        </w:rPr>
        <w:t>126467</w:t>
      </w:r>
    </w:p>
    <w:p>
      <w:r>
        <w:t xml:space="preserve">4. </w:t>
        <w:tab/>
        <w:tab/>
        <w:tab/>
        <w:t>He's only reverting to the mean.</w:t>
      </w:r>
    </w:p>
    <w:p>
      <w:r>
        <w:rPr>
          <w:b/>
          <w:u w:val="single"/>
        </w:rPr>
        <w:t>126468</w:t>
      </w:r>
    </w:p>
    <w:p>
      <w:r>
        <w:t>1. https://www.almasdarnews.com/article/iran-preparing-to-launch-3-satellites-into-space-irna/</w:t>
      </w:r>
    </w:p>
    <w:p>
      <w:r>
        <w:rPr>
          <w:b/>
          <w:u w:val="single"/>
        </w:rPr>
        <w:t>126469</w:t>
      </w:r>
    </w:p>
    <w:p>
      <w:r>
        <w:t xml:space="preserve">2. </w:t>
        <w:tab/>
        <w:t>SHOOT THEM DOWN... THEY HAVE SURELY GONE FAR WITH ALL THAT MONEY THAT TRAITOR NIGGER OBAMA GAVE THEM.....</w:t>
      </w:r>
    </w:p>
    <w:p>
      <w:r>
        <w:rPr>
          <w:b/>
          <w:u w:val="single"/>
        </w:rPr>
        <w:t>126470</w:t>
      </w:r>
    </w:p>
    <w:p>
      <w:r>
        <w:t>1. Face book link ...hmmm ...never stop doing or being what you are   if you wanna loook on face book knowing they  cant be trusted or googel   is why im  im on Gab i will look,and be my normal self on line or in real life ,no camera is going to make me do anything i wouldnt normaly do   thats the only why you can win overload them    i take drugs im in internet Insulter so what.....i run an insult room .....on a program calls paltalk ..you welcome to come in and say what ever you like   I WILL ALL WAYS BE FROOM IN SOUL BODY AND MIND ...PEACE ..COME TO PALTALK..THE ROOM NAME IS...room owners cori shes a cunt cunty shes a cunt too   me im just a wanker Bollocks is my name and stuey the bals northern wanker but i love him ...hes as gay as me just wont say so ,,,,seee you in the room</w:t>
      </w:r>
    </w:p>
    <w:p>
      <w:r>
        <w:rPr>
          <w:b/>
          <w:u w:val="single"/>
        </w:rPr>
        <w:t>126471</w:t>
      </w:r>
    </w:p>
    <w:p>
      <w:r>
        <w:t>1. https://thehill.com/opinion/campaign/412983-when-democrats-tactics-backfire    When Democrats' tactics backfire</w:t>
      </w:r>
    </w:p>
    <w:p>
      <w:r>
        <w:rPr>
          <w:b/>
          <w:u w:val="single"/>
        </w:rPr>
        <w:t>126472</w:t>
      </w:r>
    </w:p>
    <w:p>
      <w:r>
        <w:t xml:space="preserve">2. </w:t>
        <w:tab/>
        <w:t>Missed u when I lwas banned Frm Twat ( to which I opened a new ) glad to find you here !</w:t>
      </w:r>
    </w:p>
    <w:p>
      <w:r>
        <w:rPr>
          <w:b/>
          <w:u w:val="single"/>
        </w:rPr>
        <w:t>126473</w:t>
      </w:r>
    </w:p>
    <w:p>
      <w:r>
        <w:t>1. There's a redneck in the woodpile !!</w:t>
      </w:r>
    </w:p>
    <w:p>
      <w:r>
        <w:rPr>
          <w:b/>
          <w:u w:val="single"/>
        </w:rPr>
        <w:t>126474</w:t>
      </w:r>
    </w:p>
    <w:p>
      <w:r>
        <w:t>1. Look at the logo on the truck, what do you see? It’s the same people who are running the ships that bring Africans into Europe. Why would these “allies” of ours be flooding our country with the refuse of the third world? We are being destroyed, not by a superior army or an act of God, but by our fear of being called anti-semites.</w:t>
      </w:r>
    </w:p>
    <w:p>
      <w:r>
        <w:rPr>
          <w:b/>
          <w:u w:val="single"/>
        </w:rPr>
        <w:t>126475</w:t>
      </w:r>
    </w:p>
    <w:p>
      <w:r>
        <w:t xml:space="preserve">2. </w:t>
        <w:tab/>
        <w:t>BS.  You're lying.  You don't do your cause any good by lying....</w:t>
      </w:r>
    </w:p>
    <w:p>
      <w:r>
        <w:rPr>
          <w:b/>
          <w:u w:val="single"/>
        </w:rPr>
        <w:t>126476</w:t>
      </w:r>
    </w:p>
    <w:p>
      <w:r>
        <w:t xml:space="preserve">3. </w:t>
        <w:tab/>
        <w:tab/>
        <w:t>Never knew there were so many retarded people in the USA claiming jews are behind every*fucking*thing!  But, I guess someone has to believe in chemtrails and QAnon, so retards a’plenty!</w:t>
      </w:r>
    </w:p>
    <w:p>
      <w:r>
        <w:rPr>
          <w:b/>
          <w:u w:val="single"/>
        </w:rPr>
        <w:t>126477</w:t>
      </w:r>
    </w:p>
    <w:p>
      <w:r>
        <w:t>1. Disgusting NYT hired this racist, ignorant bitch.   She is going to be SERVED a LARGE DOSE of #KARMA from GOD!   #KarmaIsABitch #BoycottTheNewYorkTimes #BoycottNYT #LiberalismIsAMentalDisorder #LiberalsAreTermites #LeftistHateCrimes #LeftistSheeple #LeftismIsaCult #LiberalDoubleStandard    #RedWave #LockThemUp   #HereComesThePain #LighttoDark #Maga #Qanon#WWG1WGA#Trump2020 #Pizzagate #FollowTheWhiteRabbit  #News#GabFam #MAGA #Trump     #1A #2A #NRA</w:t>
      </w:r>
    </w:p>
    <w:p>
      <w:r>
        <w:rPr>
          <w:b/>
          <w:u w:val="single"/>
        </w:rPr>
        <w:t>126478</w:t>
      </w:r>
    </w:p>
    <w:p>
      <w:r>
        <w:t xml:space="preserve">2. </w:t>
        <w:tab/>
        <w:t>fuck you, jap cunt</w:t>
      </w:r>
    </w:p>
    <w:p>
      <w:r>
        <w:rPr>
          <w:b/>
          <w:u w:val="single"/>
        </w:rPr>
        <w:t>126479</w:t>
      </w:r>
    </w:p>
    <w:p>
      <w:r>
        <w:t>1. Q Anon is a retard psyop.</w:t>
      </w:r>
    </w:p>
    <w:p>
      <w:r>
        <w:rPr>
          <w:b/>
          <w:u w:val="single"/>
        </w:rPr>
        <w:t>126480</w:t>
      </w:r>
    </w:p>
    <w:p>
      <w:r>
        <w:t xml:space="preserve">2. </w:t>
        <w:tab/>
        <w:t>Actually Very Accurate... And Most Informative! If You Have A Brain That Is!</w:t>
      </w:r>
    </w:p>
    <w:p>
      <w:r>
        <w:rPr>
          <w:b/>
          <w:u w:val="single"/>
        </w:rPr>
        <w:t>126481</w:t>
      </w:r>
    </w:p>
    <w:p>
      <w:r>
        <w:t xml:space="preserve">3. </w:t>
        <w:tab/>
        <w:tab/>
        <w:t>I'm hoping they get tired of false promises before it's too late but  it's a small hope being killed by  collective idiocy</w:t>
      </w:r>
    </w:p>
    <w:p>
      <w:r>
        <w:rPr>
          <w:b/>
          <w:u w:val="single"/>
        </w:rPr>
        <w:t>126482</w:t>
      </w:r>
    </w:p>
    <w:p>
      <w:r>
        <w:t xml:space="preserve">4. </w:t>
        <w:tab/>
        <w:tab/>
        <w:t>We The People... #WWG1WGA</w:t>
      </w:r>
    </w:p>
    <w:p>
      <w:r>
        <w:rPr>
          <w:b/>
          <w:u w:val="single"/>
        </w:rPr>
        <w:t>126483</w:t>
      </w:r>
    </w:p>
    <w:p>
      <w:r>
        <w:t xml:space="preserve">5. </w:t>
        <w:tab/>
        <w:tab/>
        <w:t>We the people,   Who don't watch fake news anymore,  we the people,  who are not distracted from real current events by political theater,  we the people,  who financially support the oligarchs with our hard work, we the people,  the descendants of those who fought England to create this country in aspirations of being free from tyranny...</w:t>
      </w:r>
    </w:p>
    <w:p>
      <w:r>
        <w:rPr>
          <w:b/>
          <w:u w:val="single"/>
        </w:rPr>
        <w:t>126484</w:t>
      </w:r>
    </w:p>
    <w:p>
      <w:r>
        <w:t xml:space="preserve">6. </w:t>
        <w:tab/>
        <w:tab/>
        <w:t>Impressed With Yourself No Doubt!</w:t>
      </w:r>
    </w:p>
    <w:p>
      <w:r>
        <w:rPr>
          <w:b/>
          <w:u w:val="single"/>
        </w:rPr>
        <w:t>126485</w:t>
      </w:r>
    </w:p>
    <w:p>
      <w:r>
        <w:t>1. Shep is such a typical faggot:</w:t>
      </w:r>
    </w:p>
    <w:p>
      <w:r>
        <w:rPr>
          <w:b/>
          <w:u w:val="single"/>
        </w:rPr>
        <w:t>126486</w:t>
      </w:r>
    </w:p>
    <w:p>
      <w:r>
        <w:t xml:space="preserve">2. </w:t>
        <w:tab/>
        <w:t>And your running on faggot fumes</w:t>
      </w:r>
    </w:p>
    <w:p>
      <w:r>
        <w:rPr>
          <w:b/>
          <w:u w:val="single"/>
        </w:rPr>
        <w:t>126487</w:t>
      </w:r>
    </w:p>
    <w:p>
      <w:r>
        <w:t>1. As one who has had first hand experience with a mudshark ex-wife, I can safely say that no white man wants her, especially after her criminal nigger spawn was born. The nigger was the one who shot and killed that Amish family's horse in Lancaster county, PA a few years ago.</w:t>
      </w:r>
    </w:p>
    <w:p>
      <w:r>
        <w:rPr>
          <w:b/>
          <w:u w:val="single"/>
        </w:rPr>
        <w:t>126488</w:t>
      </w:r>
    </w:p>
    <w:p>
      <w:r>
        <w:t xml:space="preserve">2. </w:t>
        <w:tab/>
        <w:t>Was she mudsharking before marriage too?</w:t>
      </w:r>
    </w:p>
    <w:p>
      <w:r>
        <w:rPr>
          <w:b/>
          <w:u w:val="single"/>
        </w:rPr>
        <w:t>126489</w:t>
      </w:r>
    </w:p>
    <w:p>
      <w:r>
        <w:t xml:space="preserve">3. </w:t>
        <w:tab/>
        <w:tab/>
        <w:t>is this the guy who mudsharked your wife?</w:t>
      </w:r>
    </w:p>
    <w:p>
      <w:r>
        <w:rPr>
          <w:b/>
          <w:u w:val="single"/>
        </w:rPr>
        <w:t>126490</w:t>
      </w:r>
    </w:p>
    <w:p>
      <w:r>
        <w:t xml:space="preserve">4. </w:t>
        <w:tab/>
        <w:tab/>
        <w:tab/>
        <w:t>No, but he does look like her criminal spawn.</w:t>
      </w:r>
    </w:p>
    <w:p>
      <w:r>
        <w:rPr>
          <w:b/>
          <w:u w:val="single"/>
        </w:rPr>
        <w:t>126491</w:t>
      </w:r>
    </w:p>
    <w:p>
      <w:r>
        <w:t xml:space="preserve">5. </w:t>
        <w:tab/>
        <w:tab/>
        <w:tab/>
        <w:tab/>
        <w:t>Did she roll up to you one hour with black eyes under dark classes &amp; say 'babe, I'm leaving you' as dragged on a blunt &amp; all you could think was (when did she start smoking...)? - is that how you found out?</w:t>
      </w:r>
    </w:p>
    <w:p>
      <w:r>
        <w:rPr>
          <w:b/>
          <w:u w:val="single"/>
        </w:rPr>
        <w:t>126492</w:t>
      </w:r>
    </w:p>
    <w:p>
      <w:r>
        <w:t xml:space="preserve">6. </w:t>
        <w:tab/>
        <w:tab/>
        <w:tab/>
        <w:tab/>
        <w:tab/>
        <w:t>No, but that all came soon after she left me with him. I was still in the Navy and couldn't leave VA Beach while they went back north to Lancaster, PA.</w:t>
      </w:r>
    </w:p>
    <w:p>
      <w:r>
        <w:rPr>
          <w:b/>
          <w:u w:val="single"/>
        </w:rPr>
        <w:t>126493</w:t>
      </w:r>
    </w:p>
    <w:p>
      <w:r>
        <w:t xml:space="preserve">7. </w:t>
        <w:tab/>
        <w:tab/>
        <w:tab/>
        <w:tab/>
        <w:tab/>
        <w:tab/>
        <w:t>Ok dude. I get you now. From humble beginnings but she was always mudshark dirty skank gutter whore before you two hooked up &amp; when you tried to elevate her social standing with marriage she went straight on down to the kerb a soon as you were out of town - many young in the forces share the same ole story with the same ole Perf</w:t>
      </w:r>
    </w:p>
    <w:p>
      <w:r>
        <w:rPr>
          <w:b/>
          <w:u w:val="single"/>
        </w:rPr>
        <w:t>126494</w:t>
      </w:r>
    </w:p>
    <w:p>
      <w:r>
        <w:t xml:space="preserve">8. </w:t>
        <w:tab/>
        <w:tab/>
        <w:tab/>
        <w:tab/>
        <w:tab/>
        <w:tab/>
        <w:t>Why this obsession with something that happened over 20 years ago? It's over, she made her bed and I don't care anymore. My daughter is living with me an she's a MAGA all the way as well as a gun owner. That's  what I'm proud of.</w:t>
      </w:r>
    </w:p>
    <w:p>
      <w:r>
        <w:rPr>
          <w:b/>
          <w:u w:val="single"/>
        </w:rPr>
        <w:t>126495</w:t>
      </w:r>
    </w:p>
    <w:p>
      <w:r>
        <w:t xml:space="preserve">9. </w:t>
        <w:tab/>
        <w:tab/>
        <w:tab/>
        <w:tab/>
        <w:tab/>
        <w:tab/>
        <w:t>I could  ask you the same</w:t>
      </w:r>
    </w:p>
    <w:p>
      <w:r>
        <w:rPr>
          <w:b/>
          <w:u w:val="single"/>
        </w:rPr>
        <w:t>126496</w:t>
      </w:r>
    </w:p>
    <w:p>
      <w:r>
        <w:t xml:space="preserve">10. </w:t>
        <w:tab/>
        <w:tab/>
        <w:t>I have no evidence, but she did have Puerto Rican boyfriends before we met. She's also bipolar and multiple personalities.</w:t>
      </w:r>
    </w:p>
    <w:p>
      <w:r>
        <w:rPr>
          <w:b/>
          <w:u w:val="single"/>
        </w:rPr>
        <w:t>126497</w:t>
      </w:r>
    </w:p>
    <w:p>
      <w:r>
        <w:t xml:space="preserve">11. </w:t>
        <w:tab/>
        <w:tab/>
        <w:tab/>
        <w:t>in other words plain ugly?</w:t>
      </w:r>
    </w:p>
    <w:p>
      <w:r>
        <w:rPr>
          <w:b/>
          <w:u w:val="single"/>
        </w:rPr>
        <w:t>126498</w:t>
      </w:r>
    </w:p>
    <w:p>
      <w:r>
        <w:t>1. read siege.</w:t>
      </w:r>
    </w:p>
    <w:p>
      <w:r>
        <w:rPr>
          <w:b/>
          <w:u w:val="single"/>
        </w:rPr>
        <w:t>126499</w:t>
      </w:r>
    </w:p>
    <w:p>
      <w:r>
        <w:t xml:space="preserve">2. </w:t>
        <w:tab/>
        <w:t>Bring it snowflake.</w:t>
      </w:r>
    </w:p>
    <w:p>
      <w:r>
        <w:rPr>
          <w:b/>
          <w:u w:val="single"/>
        </w:rPr>
        <w:t>126500</w:t>
      </w:r>
    </w:p>
    <w:p>
      <w:r>
        <w:t xml:space="preserve">3. </w:t>
        <w:tab/>
        <w:tab/>
        <w:t>ok nigger</w:t>
      </w:r>
    </w:p>
    <w:p>
      <w:r>
        <w:rPr>
          <w:b/>
          <w:u w:val="single"/>
        </w:rPr>
        <w:t>126501</w:t>
      </w:r>
    </w:p>
    <w:p>
      <w:r>
        <w:t>1. Jethro Tull - Locomotive Breath    https://www.youtube.com/watch?v=eSUdlUmtg3Q</w:t>
      </w:r>
    </w:p>
    <w:p>
      <w:r>
        <w:rPr>
          <w:b/>
          <w:u w:val="single"/>
        </w:rPr>
        <w:t>126502</w:t>
      </w:r>
    </w:p>
    <w:p>
      <w:r>
        <w:t xml:space="preserve">2. </w:t>
        <w:tab/>
        <w:t>faggot</w:t>
      </w:r>
    </w:p>
    <w:p>
      <w:r>
        <w:rPr>
          <w:b/>
          <w:u w:val="single"/>
        </w:rPr>
        <w:t>126503</w:t>
      </w:r>
    </w:p>
    <w:p>
      <w:r>
        <w:t xml:space="preserve">3. </w:t>
        <w:tab/>
        <w:tab/>
        <w:t>Clarence???? lol</w:t>
      </w:r>
    </w:p>
    <w:p>
      <w:r>
        <w:rPr>
          <w:b/>
          <w:u w:val="single"/>
        </w:rPr>
        <w:t>126504</w:t>
      </w:r>
    </w:p>
    <w:p>
      <w:r>
        <w:t>1. There is another Nazi Jew Hater.</w:t>
      </w:r>
    </w:p>
    <w:p>
      <w:r>
        <w:rPr>
          <w:b/>
          <w:u w:val="single"/>
        </w:rPr>
        <w:t>126505</w:t>
      </w:r>
    </w:p>
    <w:p>
      <w:r>
        <w:t xml:space="preserve">2. </w:t>
        <w:tab/>
        <w:t>Stop being a faggot and stand up for your race, white man.</w:t>
      </w:r>
    </w:p>
    <w:p>
      <w:r>
        <w:rPr>
          <w:b/>
          <w:u w:val="single"/>
        </w:rPr>
        <w:t>126506</w:t>
      </w:r>
    </w:p>
    <w:p>
      <w:r>
        <w:t>1. Well, looks like a nigger to me.</w:t>
      </w:r>
    </w:p>
    <w:p>
      <w:r>
        <w:rPr>
          <w:b/>
          <w:u w:val="single"/>
        </w:rPr>
        <w:t>126507</w:t>
      </w:r>
    </w:p>
    <w:p>
      <w:r>
        <w:t xml:space="preserve">2. </w:t>
        <w:tab/>
        <w:t>I'll be anyway I want to be when I see some nigger muzzie saying he's superior. You can suck all the nigger dick you like .</w:t>
      </w:r>
    </w:p>
    <w:p>
      <w:r>
        <w:rPr>
          <w:b/>
          <w:u w:val="single"/>
        </w:rPr>
        <w:t>126508</w:t>
      </w:r>
    </w:p>
    <w:p>
      <w:r>
        <w:t>1. Stop supporting the people who hate you and who support those who want to kill you and destroy your nation.   #BanIslam   http://tammybruce.com/2018/10/ben-jerry-create-new-ice-cream-flavor-for-ca-dem-candidate-grandson-of-terrorist.html</w:t>
      </w:r>
    </w:p>
    <w:p>
      <w:r>
        <w:rPr>
          <w:b/>
          <w:u w:val="single"/>
        </w:rPr>
        <w:t>126509</w:t>
      </w:r>
    </w:p>
    <w:p>
      <w:r>
        <w:t xml:space="preserve">2. </w:t>
        <w:tab/>
        <w:t>I wouldn't eat that faggot garbage if you paid me, or chobani muzzie yogurt.</w:t>
      </w:r>
    </w:p>
    <w:p>
      <w:r>
        <w:rPr>
          <w:b/>
          <w:u w:val="single"/>
        </w:rPr>
        <w:t>126510</w:t>
      </w:r>
    </w:p>
    <w:p>
      <w:r>
        <w:t>1. Whoopi goes LOW; lashes out at Don Jr., implies his son has abusive tendencies after ‘MeToo’ criticism   https://www.bizpacreview.com/2018/10/02/whoopi-goes-low-after-don-jr-s-metoo-criticism-you-only-worry-if-you-think-your-child-has-these-tendencies-679899</w:t>
      </w:r>
    </w:p>
    <w:p>
      <w:r>
        <w:rPr>
          <w:b/>
          <w:u w:val="single"/>
        </w:rPr>
        <w:t>126511</w:t>
      </w:r>
    </w:p>
    <w:p>
      <w:r>
        <w:t xml:space="preserve">2. </w:t>
        <w:tab/>
        <w:t>Nothing but a Lying Ghetto Nigger !!</w:t>
      </w:r>
    </w:p>
    <w:p>
      <w:r>
        <w:rPr>
          <w:b/>
          <w:u w:val="single"/>
        </w:rPr>
        <w:t>126512</w:t>
      </w:r>
    </w:p>
    <w:p>
      <w:r>
        <w:t>1. Jews are Whites.  Jews are Europeans to their core.  Kick out the Muzzie slime.  Leave fellow Whites alone.</w:t>
      </w:r>
    </w:p>
    <w:p>
      <w:r>
        <w:rPr>
          <w:b/>
          <w:u w:val="single"/>
        </w:rPr>
        <w:t>126513</w:t>
      </w:r>
    </w:p>
    <w:p>
      <w:r>
        <w:t xml:space="preserve">2. </w:t>
        <w:tab/>
        <w:t>LOL!  #FellowWhites</w:t>
      </w:r>
    </w:p>
    <w:p>
      <w:r>
        <w:rPr>
          <w:b/>
          <w:u w:val="single"/>
        </w:rPr>
        <w:t>126514</w:t>
      </w:r>
    </w:p>
    <w:p>
      <w:r>
        <w:t xml:space="preserve">3. </w:t>
        <w:tab/>
        <w:tab/>
        <w:t>Privilege isn't meted out by skin color. that's racist.    Privilege is when feelings rule reason. (Right Hollywierd?) The underprivileged don't have the luxury to live in feeling based bubble worlds of their own making.</w:t>
      </w:r>
    </w:p>
    <w:p>
      <w:r>
        <w:rPr>
          <w:b/>
          <w:u w:val="single"/>
        </w:rPr>
        <w:t>126515</w:t>
      </w:r>
    </w:p>
    <w:p>
      <w:r>
        <w:t xml:space="preserve">4. </w:t>
        <w:tab/>
        <w:tab/>
        <w:tab/>
        <w:t>The vast majority of white-appearing anti-white bigots are Jewish. Of course, our "moderate" Israel bowing faggots will never, ever acknowledge this. A bigot is a bigot no matter what BS identity they hide behind and these Jews are no different.  How about I spout a bunch of antisemitism and then pretend I'm really just a self-hating Jew?</w:t>
      </w:r>
    </w:p>
    <w:p>
      <w:r>
        <w:rPr>
          <w:b/>
          <w:u w:val="single"/>
        </w:rPr>
        <w:t>126516</w:t>
      </w:r>
    </w:p>
    <w:p>
      <w:r>
        <w:t xml:space="preserve">5. </w:t>
        <w:tab/>
        <w:tab/>
        <w:tab/>
        <w:tab/>
        <w:t>What you are doing is showing what a retard you are. These people hate white people. They want us unemployed and unemployable. They want us outnumbered in our own country. It cannot get more hateful than that.</w:t>
      </w:r>
    </w:p>
    <w:p>
      <w:r>
        <w:rPr>
          <w:b/>
          <w:u w:val="single"/>
        </w:rPr>
        <w:t>126517</w:t>
      </w:r>
    </w:p>
    <w:p>
      <w:r>
        <w:t>1. Simon Lindberg joins @JFGariepy on The Public Space for an extensive interview on the politics and goals of the #NordicResistanceMovement   https://youtu.be/sxvN55mBosM</w:t>
      </w:r>
    </w:p>
    <w:p>
      <w:r>
        <w:rPr>
          <w:b/>
          <w:u w:val="single"/>
        </w:rPr>
        <w:t>126518</w:t>
      </w:r>
    </w:p>
    <w:p>
      <w:r>
        <w:t xml:space="preserve">2. </w:t>
        <w:tab/>
        <w:t>Why have you not addressed your connections to the Russian Imperialist Movement?</w:t>
      </w:r>
    </w:p>
    <w:p>
      <w:r>
        <w:rPr>
          <w:b/>
          <w:u w:val="single"/>
        </w:rPr>
        <w:t>126519</w:t>
      </w:r>
    </w:p>
    <w:p>
      <w:r>
        <w:t xml:space="preserve">3. </w:t>
        <w:tab/>
        <w:tab/>
        <w:t>It was just a good opportunity to hang out with a porn-promoting degenerate who kidnapped a mentally retarded woman to impregnate her. No big deal.</w:t>
      </w:r>
    </w:p>
    <w:p>
      <w:r>
        <w:rPr>
          <w:b/>
          <w:u w:val="single"/>
        </w:rPr>
        <w:t>126520</w:t>
      </w:r>
    </w:p>
    <w:p>
      <w:r>
        <w:t>1. I was really mad cuz the Chicongo cop got convicted for shooting a crackhead nigger 16 times and i was super psyched about the niggers rioting tonite but the tantrums about Kavanaugh more than make up for it.   as long as i can watch liberals go into tantrums im happy 🇺🇸</w:t>
      </w:r>
    </w:p>
    <w:p>
      <w:r>
        <w:rPr>
          <w:b/>
          <w:u w:val="single"/>
        </w:rPr>
        <w:t>126521</w:t>
      </w:r>
    </w:p>
    <w:p>
      <w:r>
        <w:t xml:space="preserve">2. </w:t>
        <w:tab/>
        <w:t>Agreed</w:t>
      </w:r>
    </w:p>
    <w:p>
      <w:r>
        <w:rPr>
          <w:b/>
          <w:u w:val="single"/>
        </w:rPr>
        <w:t>126522</w:t>
      </w:r>
    </w:p>
    <w:p>
      <w:r>
        <w:t>1. Minnesota court orders Muslim #WomanBeater Keith Ellison's divorce records to be unsealed. His attorney is preparing to appeal that order.   http://www.wnd.com/2018/10/court-rules-ellison-divorce-records-will-be-unsealed/</w:t>
      </w:r>
    </w:p>
    <w:p>
      <w:r>
        <w:rPr>
          <w:b/>
          <w:u w:val="single"/>
        </w:rPr>
        <w:t>126523</w:t>
      </w:r>
    </w:p>
    <w:p>
      <w:r>
        <w:t xml:space="preserve">2. </w:t>
        <w:tab/>
        <w:t>nigger muzzie piece of shit</w:t>
      </w:r>
    </w:p>
    <w:p>
      <w:r>
        <w:rPr>
          <w:b/>
          <w:u w:val="single"/>
        </w:rPr>
        <w:t>126524</w:t>
      </w:r>
    </w:p>
    <w:p>
      <w:r>
        <w:t>1. https://www.rt.com/sport/441089-beach-handball-bikini-controversy/?utm_source=miximedia&amp;utm_medium=miximedia&amp;utm_campaign=Miximedia</w:t>
      </w:r>
    </w:p>
    <w:p>
      <w:r>
        <w:rPr>
          <w:b/>
          <w:u w:val="single"/>
        </w:rPr>
        <w:t>126525</w:t>
      </w:r>
    </w:p>
    <w:p>
      <w:r>
        <w:t xml:space="preserve">2. </w:t>
        <w:tab/>
        <w:t>Faggots complaining of faggot things. What a waste of space in the datasphere. Leave our women's asses alone. Of course they have to show something. If we wanted to watch competent sports, we'd watch men.</w:t>
      </w:r>
    </w:p>
    <w:p>
      <w:r>
        <w:rPr>
          <w:b/>
          <w:u w:val="single"/>
        </w:rPr>
        <w:t>126526</w:t>
      </w:r>
    </w:p>
    <w:p>
      <w:r>
        <w:t>1. https://www.thegatewaypundit.com/2018/10/democrat-stacey-abrams-undocumented-immigrants-are-part-of-the-blue-wave-video/</w:t>
      </w:r>
    </w:p>
    <w:p>
      <w:r>
        <w:rPr>
          <w:b/>
          <w:u w:val="single"/>
        </w:rPr>
        <w:t>126527</w:t>
      </w:r>
    </w:p>
    <w:p>
      <w:r>
        <w:t xml:space="preserve">2. </w:t>
        <w:tab/>
        <w:t>the niggers want to use the stupid clueless Mexicans.. If I was a wetback I would hate niggers for wanting to politically exploit my people..stinking niggers are even more inferior than the dumb wetbacks!</w:t>
      </w:r>
    </w:p>
    <w:p>
      <w:r>
        <w:rPr>
          <w:b/>
          <w:u w:val="single"/>
        </w:rPr>
        <w:t>126528</w:t>
      </w:r>
    </w:p>
    <w:p>
      <w:r>
        <w:t>1. Here Rubin inadvertently acknowledges that White Genocide is a jewish project, and resisting infinity nigger is by definition antisemitic. But I am supposed to care that a synagogue was shot up because someone decided they had had enough? Not only do I not care, I believe only violence will stop jews from genociding Whites. I am not advocating violence merely stating the obvious - words, logic, and reason have proven useless.</w:t>
      </w:r>
    </w:p>
    <w:p>
      <w:r>
        <w:rPr>
          <w:b/>
          <w:u w:val="single"/>
        </w:rPr>
        <w:t>126529</w:t>
      </w:r>
    </w:p>
    <w:p>
      <w:r>
        <w:t xml:space="preserve">2. </w:t>
        <w:tab/>
        <w:t>People have bemoaned about how "innocent" those 11 poor Jews were.  Bullshit.  Those synagogues don't self-fund, for every dollar those 11 tithed (or whatever Jews do) you better believe a nickel went to an anti-White cause.  Like I said yesterday:  Fuck them' Jews...</w:t>
      </w:r>
    </w:p>
    <w:p>
      <w:r>
        <w:rPr>
          <w:b/>
          <w:u w:val="single"/>
        </w:rPr>
        <w:t>126530</w:t>
      </w:r>
    </w:p>
    <w:p>
      <w:r>
        <w:t xml:space="preserve">3. </w:t>
        <w:tab/>
        <w:tab/>
        <w:t>https://youtu.be/n3bxj1uvDXU</w:t>
      </w:r>
    </w:p>
    <w:p>
      <w:r>
        <w:rPr>
          <w:b/>
          <w:u w:val="single"/>
        </w:rPr>
        <w:t>126531</w:t>
      </w:r>
    </w:p>
    <w:p>
      <w:r>
        <w:t xml:space="preserve">4. </w:t>
        <w:tab/>
        <w:t>I have watched a few videos  of rubin at speaking engagements she is a nutjob and would not have a job as a journalist if she was not a jew.</w:t>
      </w:r>
    </w:p>
    <w:p>
      <w:r>
        <w:rPr>
          <w:b/>
          <w:u w:val="single"/>
        </w:rPr>
        <w:t>126532</w:t>
      </w:r>
    </w:p>
    <w:p>
      <w:r>
        <w:t xml:space="preserve">5. </w:t>
        <w:tab/>
        <w:tab/>
        <w:t>The jewish ownership of the major newspapers shamelessly plugged a zionist jew into their "token conservative" slot that it worked against them.</w:t>
      </w:r>
    </w:p>
    <w:p>
      <w:r>
        <w:rPr>
          <w:b/>
          <w:u w:val="single"/>
        </w:rPr>
        <w:t>126533</w:t>
      </w:r>
    </w:p>
    <w:p>
      <w:r>
        <w:t xml:space="preserve">6. </w:t>
        <w:tab/>
        <w:t>Let their fear be your fuel.</w:t>
      </w:r>
    </w:p>
    <w:p>
      <w:r>
        <w:rPr>
          <w:b/>
          <w:u w:val="single"/>
        </w:rPr>
        <w:t>126534</w:t>
      </w:r>
    </w:p>
    <w:p>
      <w:r>
        <w:t xml:space="preserve">7. </w:t>
        <w:tab/>
        <w:t>Rubin hates Whites and demands protection to spew her anti-White hatred, which results in the direct destruction and deaths of White people. But not only does she believe you don't get those same protections, she's part of the system that will ensure you don't.</w:t>
      </w:r>
    </w:p>
    <w:p>
      <w:r>
        <w:rPr>
          <w:b/>
          <w:u w:val="single"/>
        </w:rPr>
        <w:t>126535</w:t>
      </w:r>
    </w:p>
    <w:p>
      <w:r>
        <w:t>8.</w:t>
      </w:r>
    </w:p>
    <w:p>
      <w:r>
        <w:rPr>
          <w:b/>
          <w:u w:val="single"/>
        </w:rPr>
        <w:t>126536</w:t>
      </w:r>
    </w:p>
    <w:p>
      <w:r>
        <w:t xml:space="preserve">9. </w:t>
        <w:tab/>
        <w:t>https://youtu.be/n3bxj1uvDXU</w:t>
      </w:r>
    </w:p>
    <w:p>
      <w:r>
        <w:rPr>
          <w:b/>
          <w:u w:val="single"/>
        </w:rPr>
        <w:t>126537</w:t>
      </w:r>
    </w:p>
    <w:p>
      <w:r>
        <w:t>1. Here's the faggot . . .  https://bnonews.com/site/index.php/2018/10/jackson-cosko-arrested-for-doxxing-republican-senators/</w:t>
      </w:r>
    </w:p>
    <w:p>
      <w:r>
        <w:rPr>
          <w:b/>
          <w:u w:val="single"/>
        </w:rPr>
        <w:t>126538</w:t>
      </w:r>
    </w:p>
    <w:p>
      <w:r>
        <w:t>1. OK, so Hank Ford was a Jew-hater. SO FUCKING WHAT?  That doesn’t make anything he said “the truth.”   Frankly, if Nehlen actually posted this kind of shit, he deserves to get kicked off of every social media platform on the Internet. Free Speech does not include hatred.</w:t>
      </w:r>
    </w:p>
    <w:p>
      <w:r>
        <w:rPr>
          <w:b/>
          <w:u w:val="single"/>
        </w:rPr>
        <w:t>126539</w:t>
      </w:r>
    </w:p>
    <w:p>
      <w:r>
        <w:t xml:space="preserve">2. </w:t>
        <w:tab/>
        <w:t>It actually does include hatred you faggot boomer.</w:t>
      </w:r>
    </w:p>
    <w:p>
      <w:r>
        <w:rPr>
          <w:b/>
          <w:u w:val="single"/>
        </w:rPr>
        <w:t>126540</w:t>
      </w:r>
    </w:p>
    <w:p>
      <w:r>
        <w:t xml:space="preserve">3. </w:t>
        <w:tab/>
        <w:tab/>
        <w:t>Said the faggot boomer to someone who doesn't care what you think.</w:t>
      </w:r>
    </w:p>
    <w:p>
      <w:r>
        <w:rPr>
          <w:b/>
          <w:u w:val="single"/>
        </w:rPr>
        <w:t>126541</w:t>
      </w:r>
    </w:p>
    <w:p>
      <w:r>
        <w:t>1. We have a cunt in Victoria, a Communist cadre Andrews, needs to be trained with a baseball batt at the Nov elections</w:t>
      </w:r>
    </w:p>
    <w:p>
      <w:r>
        <w:rPr>
          <w:b/>
          <w:u w:val="single"/>
        </w:rPr>
        <w:t>126542</w:t>
      </w:r>
    </w:p>
    <w:p>
      <w:r>
        <w:t>1. Any Chance/Opportunity the Niggers can get to Rob, they'll do it. White Man's Law &amp; Order keep them at Bay, &amp; once that's gone, White Folks Better be Ready/Prepped for a Race War, because Rape &amp; Murder is the other Two Thirds of the Nigger Equation...</w:t>
      </w:r>
    </w:p>
    <w:p>
      <w:r>
        <w:rPr>
          <w:b/>
          <w:u w:val="single"/>
        </w:rPr>
        <w:t>126543</w:t>
      </w:r>
    </w:p>
    <w:p>
      <w:r>
        <w:t xml:space="preserve">2. </w:t>
        <w:tab/>
        <w:t>"commodification of food = evil" ?  Ask Venezuelans about evil commodified food</w:t>
      </w:r>
    </w:p>
    <w:p>
      <w:r>
        <w:rPr>
          <w:b/>
          <w:u w:val="single"/>
        </w:rPr>
        <w:t>126544</w:t>
      </w:r>
    </w:p>
    <w:p>
      <w:r>
        <w:t>1. Gays now and then:   1995: We want to be free from discrimination   2005: We want to get married   2015: Bake the cake or else   2017: Nobody is forcing you to be gay...   2018:</w:t>
      </w:r>
    </w:p>
    <w:p>
      <w:r>
        <w:rPr>
          <w:b/>
          <w:u w:val="single"/>
        </w:rPr>
        <w:t>126545</w:t>
      </w:r>
    </w:p>
    <w:p>
      <w:r>
        <w:t xml:space="preserve">2. </w:t>
        <w:tab/>
        <w:t>We're "something else"? Yeah honey, it's called mentally stable, you should try it sometime. Now go be a nigger somewhere else.</w:t>
      </w:r>
    </w:p>
    <w:p>
      <w:r>
        <w:rPr>
          <w:b/>
          <w:u w:val="single"/>
        </w:rPr>
        <w:t>126546</w:t>
      </w:r>
    </w:p>
    <w:p>
      <w:r>
        <w:t>1. was this show once funny?  'Everyone's pumped, from white men over 60 to white men over 70': SNL shows raucous Senate Republicans swigging beer in locker room after Kavanaugh's victory as Lindsay Graham pies 'the snake' Jeff Flake in face   https://www.dailymail.co.uk/news/article-6248661/SNL-eviscerates-Susan-Collins-Kavanaugh-yes-vote.html</w:t>
      </w:r>
    </w:p>
    <w:p>
      <w:r>
        <w:rPr>
          <w:b/>
          <w:u w:val="single"/>
        </w:rPr>
        <w:t>126547</w:t>
      </w:r>
    </w:p>
    <w:p>
      <w:r>
        <w:t xml:space="preserve">2. </w:t>
        <w:tab/>
        <w:t>snl went full retard probably 20 plus years ago and has been fucking the doorknob harder each season ever since</w:t>
      </w:r>
    </w:p>
    <w:p>
      <w:r>
        <w:rPr>
          <w:b/>
          <w:u w:val="single"/>
        </w:rPr>
        <w:t>126548</w:t>
      </w:r>
    </w:p>
    <w:p>
      <w:r>
        <w:t xml:space="preserve">3. </w:t>
        <w:tab/>
        <w:tab/>
        <w:t>Quit TV ~4-5 years ago now. One of the best decisions of my life.</w:t>
      </w:r>
    </w:p>
    <w:p>
      <w:r>
        <w:rPr>
          <w:b/>
          <w:u w:val="single"/>
        </w:rPr>
        <w:t>126549</w:t>
      </w:r>
    </w:p>
    <w:p>
      <w:r>
        <w:t>1. "Protected-group" representative offers free 'DIY Tips' to policemen in Londonshire.   https://www.thesun.co.uk/news/7574781/north-london-police-officers-stabbing-screwdriver/</w:t>
      </w:r>
    </w:p>
    <w:p>
      <w:r>
        <w:rPr>
          <w:b/>
          <w:u w:val="single"/>
        </w:rPr>
        <w:t>126550</w:t>
      </w:r>
    </w:p>
    <w:p>
      <w:r>
        <w:t xml:space="preserve">2. </w:t>
        <w:tab/>
        <w:t>nah-the muzzie just thought old Bill had a screw loose trying to arrest him and was trying to help.</w:t>
      </w:r>
    </w:p>
    <w:p>
      <w:r>
        <w:rPr>
          <w:b/>
          <w:u w:val="single"/>
        </w:rPr>
        <w:t>126551</w:t>
      </w:r>
    </w:p>
    <w:p>
      <w:r>
        <w:t>1. Prepare for jjudegement day! Now or never!</w:t>
      </w:r>
    </w:p>
    <w:p>
      <w:r>
        <w:rPr>
          <w:b/>
          <w:u w:val="single"/>
        </w:rPr>
        <w:t>126552</w:t>
      </w:r>
    </w:p>
    <w:p>
      <w:r>
        <w:t xml:space="preserve">2. </w:t>
        <w:tab/>
        <w:t>Only thing worse than a nigger is a nigger lover</w:t>
      </w:r>
    </w:p>
    <w:p>
      <w:r>
        <w:rPr>
          <w:b/>
          <w:u w:val="single"/>
        </w:rPr>
        <w:t>126553</w:t>
      </w:r>
    </w:p>
    <w:p>
      <w:r>
        <w:t>1. This foulmouthed has been will do anything to remain relevant //Kathy Griffin 'Will Not Be Intimidated' By Mail Bombs that Weren't Sent to Her https://www.breitbart.com/entertainment/2018/10/26/kathy-griffin-will-not-be-intimidated-by-mail-bombs-that-werent-sent-to-her/</w:t>
      </w:r>
    </w:p>
    <w:p>
      <w:r>
        <w:rPr>
          <w:b/>
          <w:u w:val="single"/>
        </w:rPr>
        <w:t>126554</w:t>
      </w:r>
    </w:p>
    <w:p>
      <w:r>
        <w:t xml:space="preserve">2. </w:t>
        <w:tab/>
        <w:t>She is that Cunt she played on Jerry Seinfeld. That was no act.</w:t>
      </w:r>
    </w:p>
    <w:p>
      <w:r>
        <w:rPr>
          <w:b/>
          <w:u w:val="single"/>
        </w:rPr>
        <w:t>126555</w:t>
      </w:r>
    </w:p>
    <w:p>
      <w:r>
        <w:t>1. This is the initial list of globalist targets Trump is actively pursuing! Many have been apprehended already and there is also an addendum with more recent names added. The info branches out from this original EO and declared list. My point....This entire debacle is rooted in far deeper evil intent than a few thousand retarded villagers being driven like cattle by the powers that be! Do you follow Q?   OOOPS! Forgot the EO!   https://www.treasury.gov/resource-center/sanctions/OFAC-Enforcement/Pages/20171221.aspx</w:t>
      </w:r>
    </w:p>
    <w:p>
      <w:r>
        <w:rPr>
          <w:b/>
          <w:u w:val="single"/>
        </w:rPr>
        <w:t>126556</w:t>
      </w:r>
    </w:p>
    <w:p>
      <w:r>
        <w:t>1. Cuckservative talking points:   - “Dems are da real racists.”   - “I’m against illegal but not legal immigration.”   - “Race doesn’t matter. I see people as individuals.”   #Cuckservatism #Cuckservatives</w:t>
      </w:r>
    </w:p>
    <w:p>
      <w:r>
        <w:rPr>
          <w:b/>
          <w:u w:val="single"/>
        </w:rPr>
        <w:t>126557</w:t>
      </w:r>
    </w:p>
    <w:p>
      <w:r>
        <w:t xml:space="preserve">2. </w:t>
        <w:tab/>
        <w:t>@genophilia    Yes democrat are the racist ones fact.  Yes Illegal immigration what the word is, illegal.  Yes race doesn't matter.  Where you drunk or high when you wrote that.</w:t>
      </w:r>
    </w:p>
    <w:p>
      <w:r>
        <w:rPr>
          <w:b/>
          <w:u w:val="single"/>
        </w:rPr>
        <w:t>126558</w:t>
      </w:r>
    </w:p>
    <w:p>
      <w:r>
        <w:t xml:space="preserve">3. </w:t>
        <w:tab/>
        <w:tab/>
        <w:t>u sound like a faggot cuck. Let me know when you grow a set and stand up for your race, white man</w:t>
      </w:r>
    </w:p>
    <w:p>
      <w:r>
        <w:rPr>
          <w:b/>
          <w:u w:val="single"/>
        </w:rPr>
        <w:t>126559</w:t>
      </w:r>
    </w:p>
    <w:p>
      <w:r>
        <w:t>1. The Allies would tell freshly captured Axis soldiers,    'Enjoy the war while you can - the peace will be terrible'.    Four times more Germans died in the surrender of Germany than during the entire war.    https://TheGreatestStoryNeverTold.tv</w:t>
      </w:r>
    </w:p>
    <w:p>
      <w:r>
        <w:rPr>
          <w:b/>
          <w:u w:val="single"/>
        </w:rPr>
        <w:t>126560</w:t>
      </w:r>
    </w:p>
    <w:p>
      <w:r>
        <w:t xml:space="preserve">2. </w:t>
        <w:tab/>
        <w:t>.This piece of shit &gt;----@TruthWillOut &lt;----is a fucking #LIAR and a dis-information #Shill working for the assholes in #Rome!   There is zero evidence to substantiate that this many germans died. Did some die because they weren't onboard with the 3rd Reich which was 80-90% homosexual? absolutely not! They were doing most of the killing!   @JMtz603</w:t>
      </w:r>
    </w:p>
    <w:p>
      <w:r>
        <w:rPr>
          <w:b/>
          <w:u w:val="single"/>
        </w:rPr>
        <w:t>126561</w:t>
      </w:r>
    </w:p>
    <w:p>
      <w:r>
        <w:t xml:space="preserve">3. </w:t>
        <w:tab/>
        <w:tab/>
        <w:t>Heh heh, a little triggered are we? The truth fears no investigation.  Feel free to debunk what I have produced using credible sources &amp; not memes.  Meanwhile, why not start here with the (((Freemasons))) &amp; their genocidal bloodlust against Christians? https://TheSecretMasonicVictoryOfWW2.tv</w:t>
      </w:r>
    </w:p>
    <w:p>
      <w:r>
        <w:rPr>
          <w:b/>
          <w:u w:val="single"/>
        </w:rPr>
        <w:t>126562</w:t>
      </w:r>
    </w:p>
    <w:p>
      <w:r>
        <w:t xml:space="preserve">4. </w:t>
        <w:tab/>
        <w:tab/>
        <w:tab/>
        <w:t>.@TruthWillOut then you got ur lame ass bird brained faggot friends who jump in the fray and don't know their ass from their elbow when they're talking about this topic. Give me a break dude, you're a fucking fraud and a fake ass #CoinTelPro asshole pushing this shit in ignorance or getting paid 4 it!</w:t>
      </w:r>
    </w:p>
    <w:p>
      <w:r>
        <w:rPr>
          <w:b/>
          <w:u w:val="single"/>
        </w:rPr>
        <w:t>126563</w:t>
      </w:r>
    </w:p>
    <w:p>
      <w:r>
        <w:t>1. Hey @judgedread ! Why do you keep making alternative @judgedread accounts, full of inanity, and following me?   I've already followed you once. Do you make more money or #gabcoin if I follow your multiple accounts?   Some (all) of them are really stoopid and retarded.   Case in point: Judge Dread Bot · @judgedreadbot    :) LOL</w:t>
      </w:r>
    </w:p>
    <w:p>
      <w:r>
        <w:rPr>
          <w:b/>
          <w:u w:val="single"/>
        </w:rPr>
        <w:t>126564</w:t>
      </w:r>
    </w:p>
    <w:p>
      <w:r>
        <w:t xml:space="preserve">2. </w:t>
        <w:tab/>
        <w:t>Not me.   Thank Andrew Torba's wedding guest @lf6 for those spambots.</w:t>
      </w:r>
    </w:p>
    <w:p>
      <w:r>
        <w:rPr>
          <w:b/>
          <w:u w:val="single"/>
        </w:rPr>
        <w:t>126565</w:t>
      </w:r>
    </w:p>
    <w:p>
      <w:r>
        <w:t xml:space="preserve">3. </w:t>
        <w:tab/>
        <w:tab/>
        <w:t>Good God Dread! All my good snark and sarcasm (which is quite humorous by the way) is just wasted on you! Aaarrrggghhh!!! What's it gonna take?!?   :)</w:t>
      </w:r>
    </w:p>
    <w:p>
      <w:r>
        <w:rPr>
          <w:b/>
          <w:u w:val="single"/>
        </w:rPr>
        <w:t>126566</w:t>
      </w:r>
    </w:p>
    <w:p>
      <w:r>
        <w:t xml:space="preserve">4. </w:t>
        <w:tab/>
        <w:tab/>
        <w:tab/>
        <w:t>The standard narrative is that I ran a bunch of upvote bots because for a year botnet enemy created 'Dread Upvote Bot 1-10' accounts existed.   The scum filth traitor Andrew Torba himself accused me of running a network of downvote bots against myself to sabotage his first crowdfunding round.   If anything I underestimate the level of retard on Gab.</w:t>
      </w:r>
    </w:p>
    <w:p>
      <w:r>
        <w:rPr>
          <w:b/>
          <w:u w:val="single"/>
        </w:rPr>
        <w:t>126567</w:t>
      </w:r>
    </w:p>
    <w:p>
      <w:r>
        <w:t xml:space="preserve">5. </w:t>
        <w:tab/>
        <w:tab/>
        <w:tab/>
        <w:tab/>
        <w:t>I did not know that Dread. I was just giving you a poke in the ribs 'cause I thought it was funny.   I figured all the 'Dread' alternate (spoof) accounts were just Dread haters.   My apology if I was insensitive. I'll try harder next time! :)</w:t>
      </w:r>
    </w:p>
    <w:p>
      <w:r>
        <w:rPr>
          <w:b/>
          <w:u w:val="single"/>
        </w:rPr>
        <w:t>126568</w:t>
      </w:r>
    </w:p>
    <w:p>
      <w:r>
        <w:t xml:space="preserve">6. </w:t>
        <w:tab/>
        <w:tab/>
        <w:tab/>
        <w:tab/>
        <w:tab/>
        <w:t>The problem is disinformation.   Torba wants to ban me so bad he can taste it, but he needs some generally accepted lie.   Perhaps his crackpot friend @lf6 is trying to provide one.   I really will destroy Gab if he does that. I have three new attack vectors - all legal - that have emerged in the last week.   Do not fuck with me.</w:t>
      </w:r>
    </w:p>
    <w:p>
      <w:r>
        <w:rPr>
          <w:b/>
          <w:u w:val="single"/>
        </w:rPr>
        <w:t>126569</w:t>
      </w:r>
    </w:p>
    <w:p>
      <w:r>
        <w:t xml:space="preserve">7. </w:t>
        <w:tab/>
        <w:tab/>
        <w:tab/>
        <w:tab/>
        <w:tab/>
        <w:tab/>
        <w:t>I would be very disappointed!   I rather enjoy your acerbic wit :)   Carry on.</w:t>
      </w:r>
    </w:p>
    <w:p>
      <w:r>
        <w:rPr>
          <w:b/>
          <w:u w:val="single"/>
        </w:rPr>
        <w:t>126570</w:t>
      </w:r>
    </w:p>
    <w:p>
      <w:r>
        <w:t xml:space="preserve">8. </w:t>
        <w:tab/>
        <w:tab/>
        <w:tab/>
        <w:tab/>
        <w:tab/>
        <w:tab/>
        <w:tab/>
        <w:t>I've told Dread to make a platform if he doesn't like it here. He by not responding proves he can not. Now he claims he's got 3 ways to undo Gab?! 😂</w:t>
      </w:r>
    </w:p>
    <w:p>
      <w:r>
        <w:rPr>
          <w:b/>
          <w:u w:val="single"/>
        </w:rPr>
        <w:t>126571</w:t>
      </w:r>
    </w:p>
    <w:p>
      <w:r>
        <w:t xml:space="preserve">9. </w:t>
        <w:tab/>
        <w:tab/>
        <w:tab/>
        <w:tab/>
        <w:tab/>
        <w:tab/>
        <w:tab/>
        <w:tab/>
        <w:t>Well, perhaps. But does not the 'Dread' enjoy the same free speech rights here as anyone else? The 'undoing' gab is a different matter. Just because one does not like the play in the sandbox does not mean one has to kick sand in everyone's face.</w:t>
      </w:r>
    </w:p>
    <w:p>
      <w:r>
        <w:rPr>
          <w:b/>
          <w:u w:val="single"/>
        </w:rPr>
        <w:t>126572</w:t>
      </w:r>
    </w:p>
    <w:p>
      <w:r>
        <w:t xml:space="preserve">10. </w:t>
        <w:tab/>
        <w:tab/>
        <w:tab/>
        <w:tab/>
        <w:tab/>
        <w:tab/>
        <w:tab/>
        <w:tab/>
        <w:t>I engaged with Dread briefly enough to offer wisdom. He rejected it.  If he wants to speak his foolishness it is fine by me. His derogatory associations between @a and @lf6 are like the manner democrats went after Trump and Kavanaugh. It is quite clear he is the epitome of a loser liberal with Torba derangement syndrome.</w:t>
      </w:r>
    </w:p>
    <w:p>
      <w:r>
        <w:rPr>
          <w:b/>
          <w:u w:val="single"/>
        </w:rPr>
        <w:t>126573</w:t>
      </w:r>
    </w:p>
    <w:p>
      <w:r>
        <w:t xml:space="preserve">11. </w:t>
        <w:tab/>
        <w:tab/>
        <w:tab/>
        <w:tab/>
        <w:tab/>
        <w:tab/>
        <w:t>loading.... shitpost loading.... blasphemy loading.... loading..... I am @judgedread I am the law I am NPC I am @judgedread I am the law I am NPC I am @judgedread I am the law I am NPC my circuits are over loading</w:t>
      </w:r>
    </w:p>
    <w:p>
      <w:r>
        <w:rPr>
          <w:b/>
          <w:u w:val="single"/>
        </w:rPr>
        <w:t>126574</w:t>
      </w:r>
    </w:p>
    <w:p>
      <w:r>
        <w:t xml:space="preserve">12. </w:t>
        <w:tab/>
        <w:tab/>
        <w:tab/>
        <w:tab/>
        <w:tab/>
        <w:tab/>
        <w:t>https://gab.com/JesusSavedMe</w:t>
      </w:r>
    </w:p>
    <w:p>
      <w:r>
        <w:rPr>
          <w:b/>
          <w:u w:val="single"/>
        </w:rPr>
        <w:t>126575</w:t>
      </w:r>
    </w:p>
    <w:p>
      <w:r>
        <w:t>1. Look at how white the  bomber looks on (((FAKE NEWS)))   G Zimmerman Treatment   @SBPDL @Heartiste @RapefugeeWatch @Koanic @genophilia @PA_01 @IdentityEvropa @GuardAmerican @AlecJohnPaul @AnonymousFred514 @chadbigly @Escoffier @Were-Puppy    https://www.lgbtqnation.com/2018/10/magabomber-history-making-weirdly-racist-lgbtq-tweets/</w:t>
      </w:r>
    </w:p>
    <w:p>
      <w:r>
        <w:rPr>
          <w:b/>
          <w:u w:val="single"/>
        </w:rPr>
        <w:t>126576</w:t>
      </w:r>
    </w:p>
    <w:p>
      <w:r>
        <w:t xml:space="preserve">2. </w:t>
        <w:tab/>
        <w:t>He looks like a certified dyke with those eyebrows.</w:t>
      </w:r>
    </w:p>
    <w:p>
      <w:r>
        <w:rPr>
          <w:b/>
          <w:u w:val="single"/>
        </w:rPr>
        <w:t>126577</w:t>
      </w:r>
    </w:p>
    <w:p>
      <w:r>
        <w:t>1. the faggot has a medical induced open wound. Mentally ill men should be locked up away from society not encouraged. Or offer him a way out of his miserable existence he calls life through medical suicide. Not even a moslem would fuck that and they fuck goats and dead bodies.</w:t>
      </w:r>
    </w:p>
    <w:p>
      <w:r>
        <w:rPr>
          <w:b/>
          <w:u w:val="single"/>
        </w:rPr>
        <w:t>126578</w:t>
      </w:r>
    </w:p>
    <w:p>
      <w:r>
        <w:t>1. You are the biggest faggot on gab</w:t>
      </w:r>
    </w:p>
    <w:p>
      <w:r>
        <w:rPr>
          <w:b/>
          <w:u w:val="single"/>
        </w:rPr>
        <w:t>126579</w:t>
      </w:r>
    </w:p>
    <w:p>
      <w:r>
        <w:t>1.</w:t>
      </w:r>
    </w:p>
    <w:p>
      <w:r>
        <w:rPr>
          <w:b/>
          <w:u w:val="single"/>
        </w:rPr>
        <w:t>126580</w:t>
      </w:r>
    </w:p>
    <w:p>
      <w:r>
        <w:t xml:space="preserve">2. </w:t>
        <w:tab/>
        <w:t>useless, anti-White fuckin cunt</w:t>
      </w:r>
    </w:p>
    <w:p>
      <w:r>
        <w:rPr>
          <w:b/>
          <w:u w:val="single"/>
        </w:rPr>
        <w:t>126581</w:t>
      </w:r>
    </w:p>
    <w:p>
      <w:r>
        <w:t>1. We all know your the retarded cunt. You still on fucking gab. Do you have a life? Oh wait you don't! BWAHBWAHBWAHBWAH How's Sean still gonna top himself. Fancy calling chilli a drug addict... HAHAHAHA wtf was that about? Yeah Phil showed me all the ss. 👏👏👏</w:t>
      </w:r>
    </w:p>
    <w:p>
      <w:r>
        <w:rPr>
          <w:b/>
          <w:u w:val="single"/>
        </w:rPr>
        <w:t>126582</w:t>
      </w:r>
    </w:p>
    <w:p>
      <w:r>
        <w:t>1. Here's the faggot . . .  https://bnonews.com/site/index.php/2018/10/jackson-cosko-arrested-for-doxxing-republican-senators/</w:t>
      </w:r>
    </w:p>
    <w:p>
      <w:r>
        <w:rPr>
          <w:b/>
          <w:u w:val="single"/>
        </w:rPr>
        <w:t>126583</w:t>
      </w:r>
    </w:p>
    <w:p>
      <w:r>
        <w:t>1. Rex Scott is the biggest faggot to ever waste oxygen.  If the civil war ever kicks off I’m gonna seek that bitch out like I’m the Terminator.  My god do I hate him</w:t>
      </w:r>
    </w:p>
    <w:p>
      <w:r>
        <w:rPr>
          <w:b/>
          <w:u w:val="single"/>
        </w:rPr>
        <w:t>126584</w:t>
      </w:r>
    </w:p>
    <w:p>
      <w:r>
        <w:t>1. Funny thing normal folk. There are NatSocs on here and real cultural Marxists like @BegsAli and @True_Brit  But you never see them arguing with each other do you. Always with normal folk like you and me.   I have a theory.   NatSocs and Marxists both follow feeble socialist ideologies with fragile minds &amp; egos. They worry that if they argue together they might start listening to the other and possibly even convert. But there's no chance they will convert to being normal like us.   What do you reckon? :)</w:t>
      </w:r>
    </w:p>
    <w:p>
      <w:r>
        <w:rPr>
          <w:b/>
          <w:u w:val="single"/>
        </w:rPr>
        <w:t>126585</w:t>
      </w:r>
    </w:p>
    <w:p>
      <w:r>
        <w:t xml:space="preserve">2. </w:t>
        <w:tab/>
        <w:t>You’re a moron.</w:t>
      </w:r>
    </w:p>
    <w:p>
      <w:r>
        <w:rPr>
          <w:b/>
          <w:u w:val="single"/>
        </w:rPr>
        <w:t>126586</w:t>
      </w:r>
    </w:p>
    <w:p>
      <w:r>
        <w:t xml:space="preserve">3. </w:t>
        <w:tab/>
        <w:tab/>
        <w:t>Yet again you prove my point.   This is you whinging at me instead of one of the REAL Marxists on here.   Are you too fragile and scared to debate a real Marxist? I'm not. Banned on Twitter 11 times for it.</w:t>
      </w:r>
    </w:p>
    <w:p>
      <w:r>
        <w:rPr>
          <w:b/>
          <w:u w:val="single"/>
        </w:rPr>
        <w:t>126587</w:t>
      </w:r>
    </w:p>
    <w:p>
      <w:r>
        <w:t xml:space="preserve">4. </w:t>
        <w:tab/>
        <w:tab/>
        <w:tab/>
        <w:t>Yet you do the White-Nationalist border patrol for the cultural marxists. Ergo, you are a marxist, or just too dim witted to know that your actions lead to the success of their aims &gt; the elimination of the racial block that stands in the way of their success.</w:t>
      </w:r>
    </w:p>
    <w:p>
      <w:r>
        <w:rPr>
          <w:b/>
          <w:u w:val="single"/>
        </w:rPr>
        <w:t>126588</w:t>
      </w:r>
    </w:p>
    <w:p>
      <w:r>
        <w:t xml:space="preserve">5. </w:t>
        <w:tab/>
        <w:tab/>
        <w:tab/>
        <w:tab/>
        <w:t>So rather than crowing about how smart you are (as you are evidently not), start thinking about what is actually required to form the world you wish, and work out that it isn't "Nazis" you need to convince, so don't waste your time. Go and fight the "marxists" you think you are good at combatting.</w:t>
      </w:r>
    </w:p>
    <w:p>
      <w:r>
        <w:rPr>
          <w:b/>
          <w:u w:val="single"/>
        </w:rPr>
        <w:t>126589</w:t>
      </w:r>
    </w:p>
    <w:p>
      <w:r>
        <w:t xml:space="preserve">6. </w:t>
        <w:tab/>
        <w:tab/>
        <w:tab/>
        <w:tab/>
        <w:tab/>
        <w:t>I've already said earlier I'm not trying to "convince" Nazis idiot. They are totally impotent, powerless and irrelevant. The Marxist socialists are greater in number and far more dangerous to society. I take them on on Twitter. There aren't many here if you hadn't noticed. I simply enjoy exposing and ridiculing NatSocs here. It's my pleasure time. Twitter is more serious time ;)</w:t>
      </w:r>
    </w:p>
    <w:p>
      <w:r>
        <w:rPr>
          <w:b/>
          <w:u w:val="single"/>
        </w:rPr>
        <w:t>126590</w:t>
      </w:r>
    </w:p>
    <w:p>
      <w:r>
        <w:t xml:space="preserve">7. </w:t>
        <w:tab/>
        <w:tab/>
        <w:tab/>
        <w:tab/>
        <w:tab/>
        <w:tab/>
        <w:t>You waste your time. The pressures on the world are more serious than to waste on games.</w:t>
      </w:r>
    </w:p>
    <w:p>
      <w:r>
        <w:rPr>
          <w:b/>
          <w:u w:val="single"/>
        </w:rPr>
        <w:t>126591</w:t>
      </w:r>
    </w:p>
    <w:p>
      <w:r>
        <w:t xml:space="preserve">8. </w:t>
        <w:tab/>
        <w:tab/>
        <w:tab/>
        <w:tab/>
        <w:tab/>
        <w:tab/>
        <w:tab/>
        <w:t>As for irrelevance, as I said, it is polarisation and hardship that wakes people up. Our education system is ruined, people are planning &amp; carrying out a plan for White genocide. You will not get people willing to die for capitalism without controlling the tools to create passion (the media)..</w:t>
      </w:r>
    </w:p>
    <w:p>
      <w:r>
        <w:rPr>
          <w:b/>
          <w:u w:val="single"/>
        </w:rPr>
        <w:t>126592</w:t>
      </w:r>
    </w:p>
    <w:p>
      <w:r>
        <w:t xml:space="preserve">9. </w:t>
        <w:tab/>
        <w:tab/>
        <w:tab/>
        <w:tab/>
        <w:tab/>
        <w:tab/>
        <w:tab/>
        <w:tab/>
        <w:t>Read my book. It's red pilled a damn sight more people than you have to the dangers of socialism :)   https://www.amazon.co.uk/Titanic-Britain-Left-Wing-Liberal-Iceberg-ebook/dp/B01CW46320/ref=cm_cr_arp_d_pdt_img_top?ie=UTF8</w:t>
      </w:r>
    </w:p>
    <w:p>
      <w:r>
        <w:rPr>
          <w:b/>
          <w:u w:val="single"/>
        </w:rPr>
        <w:t>126593</w:t>
      </w:r>
    </w:p>
    <w:p>
      <w:r>
        <w:t xml:space="preserve">10. </w:t>
        <w:tab/>
        <w:tab/>
        <w:tab/>
        <w:tab/>
        <w:tab/>
        <w:tab/>
        <w:tab/>
        <w:tab/>
        <w:tab/>
        <w:t>BTW What do you achieve by Red Pilling someone on the dangers of socialism, what you bring them over to being a civic nationalist? You are trying to build a dyke when what you need is a boat ;) A true red pill brings someone on to the boat of racial consciousness.</w:t>
      </w:r>
    </w:p>
    <w:p>
      <w:r>
        <w:rPr>
          <w:b/>
          <w:u w:val="single"/>
        </w:rPr>
        <w:t>126594</w:t>
      </w:r>
    </w:p>
    <w:p>
      <w:r>
        <w:t>1. sick, sick people!   https://www.thesun.co.uk/news/7469308/amazon-selling-sick-child-sized-sex-dolls-online-as-campaign-groups-slam-online-giant/</w:t>
      </w:r>
    </w:p>
    <w:p>
      <w:r>
        <w:rPr>
          <w:b/>
          <w:u w:val="single"/>
        </w:rPr>
        <w:t>126595</w:t>
      </w:r>
    </w:p>
    <w:p>
      <w:r>
        <w:t xml:space="preserve">2. </w:t>
        <w:tab/>
        <w:t>Child sex dolls issue is about as relevant as medical necessity to abortion argument. It's a red herring and scaremongering against anything (sex dolls, porn, prostitution, hell even gaming) that might offer men a sexual substitute for wimmin and gobbermint. Fuck any retard propagating this shit.</w:t>
      </w:r>
    </w:p>
    <w:p>
      <w:r>
        <w:rPr>
          <w:b/>
          <w:u w:val="single"/>
        </w:rPr>
        <w:t>126596</w:t>
      </w:r>
    </w:p>
    <w:p>
      <w:r>
        <w:t xml:space="preserve">3. </w:t>
        <w:tab/>
        <w:tab/>
        <w:t>In the beginning, men oppressed women in order to have free will. Now women control men through sexual manipulation. The future lies in making women sexually obsolete. Then the circle will close the cycle again for men to have agency again.</w:t>
      </w:r>
    </w:p>
    <w:p>
      <w:r>
        <w:rPr>
          <w:b/>
          <w:u w:val="single"/>
        </w:rPr>
        <w:t>126597</w:t>
      </w:r>
    </w:p>
    <w:p>
      <w:r>
        <w:t xml:space="preserve">4. </w:t>
        <w:tab/>
        <w:tab/>
        <w:tab/>
        <w:t>This could be the intro for the next Blade Runner movie.</w:t>
      </w:r>
    </w:p>
    <w:p>
      <w:r>
        <w:rPr>
          <w:b/>
          <w:u w:val="single"/>
        </w:rPr>
        <w:t>126598</w:t>
      </w:r>
    </w:p>
    <w:p>
      <w:r>
        <w:t xml:space="preserve">5. </w:t>
        <w:tab/>
        <w:tab/>
        <w:tab/>
        <w:tab/>
        <w:t>I would watch that.</w:t>
      </w:r>
    </w:p>
    <w:p>
      <w:r>
        <w:rPr>
          <w:b/>
          <w:u w:val="single"/>
        </w:rPr>
        <w:t>126599</w:t>
      </w:r>
    </w:p>
    <w:p>
      <w:r>
        <w:t>1. Rosie  "the carpet munching queer" O'Donell and her faggot abomination kids are going to tell us how to make america great? You fucking obese ugly cow! Go Fuck Yourself!</w:t>
      </w:r>
    </w:p>
    <w:p>
      <w:r>
        <w:rPr>
          <w:b/>
          <w:u w:val="single"/>
        </w:rPr>
        <w:t>126600</w:t>
      </w:r>
    </w:p>
    <w:p>
      <w:r>
        <w:t>1. "All my friends" Please do explain how the one-branch tree of a deformed &amp; retarded tribe in Kansas is part of anything and has friends.   You nuked the chance of having friends when you added to the devastation and pain of the families of fallen service members. I won't forget.</w:t>
      </w:r>
    </w:p>
    <w:p>
      <w:r>
        <w:rPr>
          <w:b/>
          <w:u w:val="single"/>
        </w:rPr>
        <w:t>126601</w:t>
      </w:r>
    </w:p>
    <w:p>
      <w:r>
        <w:t>1. Now that the facts prove Kavanaugh innocent, "Milkdud" Booker says it doesn't matter if he is innocent or guilty.   He still should not be confirmed because...because...because I don't want him to be, that's why.   The scam failed and so now it is on to "what difference does it make" and childish desperation.</w:t>
      </w:r>
    </w:p>
    <w:p>
      <w:r>
        <w:rPr>
          <w:b/>
          <w:u w:val="single"/>
        </w:rPr>
        <w:t>126602</w:t>
      </w:r>
    </w:p>
    <w:p>
      <w:r>
        <w:t xml:space="preserve">2. </w:t>
        <w:tab/>
        <w:t>Give us the jazz hands faggot</w:t>
      </w:r>
    </w:p>
    <w:p>
      <w:r>
        <w:rPr>
          <w:b/>
          <w:u w:val="single"/>
        </w:rPr>
        <w:t>126603</w:t>
      </w:r>
    </w:p>
    <w:p>
      <w:r>
        <w:t>1. So is this nigger running the show now for the Dems? Or are the kikes using her for dirty work like this cuz they know she's too fucking dumb to understand what's going on?</w:t>
      </w:r>
    </w:p>
    <w:p>
      <w:r>
        <w:rPr>
          <w:b/>
          <w:u w:val="single"/>
        </w:rPr>
        <w:t>126604</w:t>
      </w:r>
    </w:p>
    <w:p>
      <w:r>
        <w:t>1. There's a 100% chance that the founding fathers are considerably more intelligent than a guy who rose to fame playing a character called 'Meathead' on a 70s sitcom. Just sayin'</w:t>
      </w:r>
    </w:p>
    <w:p>
      <w:r>
        <w:rPr>
          <w:b/>
          <w:u w:val="single"/>
        </w:rPr>
        <w:t>126605</w:t>
      </w:r>
    </w:p>
    <w:p>
      <w:r>
        <w:t xml:space="preserve">2. </w:t>
        <w:tab/>
        <w:t>Whutta faggot</w:t>
      </w:r>
    </w:p>
    <w:p>
      <w:r>
        <w:rPr>
          <w:b/>
          <w:u w:val="single"/>
        </w:rPr>
        <w:t>126606</w:t>
      </w:r>
    </w:p>
    <w:p>
      <w:r>
        <w:t>1. @KneeGrow Joe, has anybody told you you look like the pre-white Michael Jackson?</w:t>
      </w:r>
    </w:p>
    <w:p>
      <w:r>
        <w:rPr>
          <w:b/>
          <w:u w:val="single"/>
        </w:rPr>
        <w:t>126607</w:t>
      </w:r>
    </w:p>
    <w:p>
      <w:r>
        <w:t xml:space="preserve">2. </w:t>
        <w:tab/>
        <w:t>My pic is actually a very specific nigger.</w:t>
      </w:r>
    </w:p>
    <w:p>
      <w:r>
        <w:rPr>
          <w:b/>
          <w:u w:val="single"/>
        </w:rPr>
        <w:t>126608</w:t>
      </w:r>
    </w:p>
    <w:p>
      <w:r>
        <w:t xml:space="preserve">3. </w:t>
        <w:tab/>
        <w:tab/>
        <w:t>Dude. I use the word “nigger” like 10-20 times a day.   The nigger sow and bucks only survive because of our tolerance. They kill, rob and rape our people while we pay for their food and housing.   The subhuman beast deserves no other name than NIGGER.</w:t>
      </w:r>
    </w:p>
    <w:p>
      <w:r>
        <w:rPr>
          <w:b/>
          <w:u w:val="single"/>
        </w:rPr>
        <w:t>126609</w:t>
      </w:r>
    </w:p>
    <w:p>
      <w:r>
        <w:t>1. The retard is strong in them.</w:t>
      </w:r>
    </w:p>
    <w:p>
      <w:r>
        <w:rPr>
          <w:b/>
          <w:u w:val="single"/>
        </w:rPr>
        <w:t>126610</w:t>
      </w:r>
    </w:p>
    <w:p>
      <w:r>
        <w:t>1. Gab is where I can type freely without being worried about some spiteful cunt complaining about What I;m saying and trying ot get me banned then suddenly the screen going and my ACCOUNT being locked. FUCKKING HATE THE CONTROL GRID</w:t>
      </w:r>
    </w:p>
    <w:p>
      <w:r>
        <w:rPr>
          <w:b/>
          <w:u w:val="single"/>
        </w:rPr>
        <w:t>126611</w:t>
      </w:r>
    </w:p>
    <w:p>
      <w:r>
        <w:t>1. For men. If your on a ship and its going down and its women and children first, do you let a Transgender Biological Man get on a Lifeboat before you?</w:t>
      </w:r>
    </w:p>
    <w:p>
      <w:r>
        <w:rPr>
          <w:b/>
          <w:u w:val="single"/>
        </w:rPr>
        <w:t>126612</w:t>
      </w:r>
    </w:p>
    <w:p>
      <w:r>
        <w:t xml:space="preserve">2. </w:t>
        <w:tab/>
        <w:t>I'll use the faggot as a personal flotation device and fish bait when I get hungry.</w:t>
      </w:r>
    </w:p>
    <w:p>
      <w:r>
        <w:rPr>
          <w:b/>
          <w:u w:val="single"/>
        </w:rPr>
        <w:t>126613</w:t>
      </w:r>
    </w:p>
    <w:p>
      <w:r>
        <w:t>1. Same thug who had his students harass my family.  We received death threats.    https://www.youtube.com/watch?v=Lj7vEpnZuow</w:t>
      </w:r>
    </w:p>
    <w:p>
      <w:r>
        <w:rPr>
          <w:b/>
          <w:u w:val="single"/>
        </w:rPr>
        <w:t>126614</w:t>
      </w:r>
    </w:p>
    <w:p>
      <w:r>
        <w:t xml:space="preserve">2. </w:t>
        <w:tab/>
        <w:t>This guy is a half wit affirmative action hire.  What the FUCK can this retard “teach” anyone?    My guess is this asshole will be in jail within 2 years for his no impulse control low intelligence ass</w:t>
      </w:r>
    </w:p>
    <w:p>
      <w:r>
        <w:rPr>
          <w:b/>
          <w:u w:val="single"/>
        </w:rPr>
        <w:t>126615</w:t>
      </w:r>
    </w:p>
    <w:p>
      <w:r>
        <w:t xml:space="preserve">3. </w:t>
        <w:tab/>
        <w:tab/>
        <w:t>He really is drool stupid.</w:t>
      </w:r>
    </w:p>
    <w:p>
      <w:r>
        <w:rPr>
          <w:b/>
          <w:u w:val="single"/>
        </w:rPr>
        <w:t>126616</w:t>
      </w:r>
    </w:p>
    <w:p>
      <w:r>
        <w:t xml:space="preserve">4. </w:t>
        <w:tab/>
        <w:tab/>
        <w:tab/>
        <w:t>I can’t believe a school pays this dope...wow</w:t>
      </w:r>
    </w:p>
    <w:p>
      <w:r>
        <w:rPr>
          <w:b/>
          <w:u w:val="single"/>
        </w:rPr>
        <w:t>126617</w:t>
      </w:r>
    </w:p>
    <w:p>
      <w:r>
        <w:t>1. Women shouldn't just be going around having sex with just anyone, nigger or non-nigger. This poll is stupid.</w:t>
      </w:r>
    </w:p>
    <w:p>
      <w:r>
        <w:rPr>
          <w:b/>
          <w:u w:val="single"/>
        </w:rPr>
        <w:t>126618</w:t>
      </w:r>
    </w:p>
    <w:p>
      <w:r>
        <w:t>1. I'm guessing you're a useless cunt Kate. Actually not a guess really is it? You prove it every day.</w:t>
      </w:r>
    </w:p>
    <w:p>
      <w:r>
        <w:rPr>
          <w:b/>
          <w:u w:val="single"/>
        </w:rPr>
        <w:t>126619</w:t>
      </w:r>
    </w:p>
    <w:p>
      <w:r>
        <w:t>1. Oh come on   ..is this the best the NYT can do? What are they paying, minimum wage?   It's not the insult to white ppl that bothers me, it's her stupidity.</w:t>
      </w:r>
    </w:p>
    <w:p>
      <w:r>
        <w:rPr>
          <w:b/>
          <w:u w:val="single"/>
        </w:rPr>
        <w:t>126620</w:t>
      </w:r>
    </w:p>
    <w:p>
      <w:r>
        <w:t xml:space="preserve">2. </w:t>
        <w:tab/>
        <w:t>The Kimchi Cunt never stops.</w:t>
      </w:r>
    </w:p>
    <w:p>
      <w:r>
        <w:rPr>
          <w:b/>
          <w:u w:val="single"/>
        </w:rPr>
        <w:t>126621</w:t>
      </w:r>
    </w:p>
    <w:p>
      <w:r>
        <w:t xml:space="preserve">3. </w:t>
        <w:tab/>
        <w:tab/>
        <w:t>She's something....</w:t>
      </w:r>
    </w:p>
    <w:p>
      <w:r>
        <w:rPr>
          <w:b/>
          <w:u w:val="single"/>
        </w:rPr>
        <w:t>126622</w:t>
      </w:r>
    </w:p>
    <w:p>
      <w:r>
        <w:t xml:space="preserve">4. </w:t>
        <w:tab/>
        <w:tab/>
        <w:t>Crude yet effective selection of letters to form words Mr.Payne.</w:t>
      </w:r>
    </w:p>
    <w:p>
      <w:r>
        <w:rPr>
          <w:b/>
          <w:u w:val="single"/>
        </w:rPr>
        <w:t>126623</w:t>
      </w:r>
    </w:p>
    <w:p>
      <w:r>
        <w:t xml:space="preserve">5. </w:t>
        <w:tab/>
        <w:tab/>
        <w:t>Kimchi cunts, aka Ajumma in the making, is pretty standard in Korea!  I lived there for three years and can tell you stories....</w:t>
      </w:r>
    </w:p>
    <w:p>
      <w:r>
        <w:rPr>
          <w:b/>
          <w:u w:val="single"/>
        </w:rPr>
        <w:t>126624</w:t>
      </w:r>
    </w:p>
    <w:p>
      <w:r>
        <w:t xml:space="preserve">6. </w:t>
        <w:tab/>
        <w:tab/>
        <w:t>You want girl G.I?</w:t>
      </w:r>
    </w:p>
    <w:p>
      <w:r>
        <w:rPr>
          <w:b/>
          <w:u w:val="single"/>
        </w:rPr>
        <w:t>126625</w:t>
      </w:r>
    </w:p>
    <w:p>
      <w:r>
        <w:t xml:space="preserve">7. </w:t>
        <w:tab/>
        <w:tab/>
        <w:t>Never been there. I do know that Korea deployed some darn tough troops in SE Asia. The NVA/VC were terrified of them.</w:t>
      </w:r>
    </w:p>
    <w:p>
      <w:r>
        <w:rPr>
          <w:b/>
          <w:u w:val="single"/>
        </w:rPr>
        <w:t>126626</w:t>
      </w:r>
    </w:p>
    <w:p>
      <w:r>
        <w:t xml:space="preserve">8. </w:t>
        <w:tab/>
        <w:tab/>
        <w:t>I was more likely to hear 'boom-boom'.</w:t>
      </w:r>
    </w:p>
    <w:p>
      <w:r>
        <w:rPr>
          <w:b/>
          <w:u w:val="single"/>
        </w:rPr>
        <w:t>126627</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126628</w:t>
      </w:r>
    </w:p>
    <w:p>
      <w:r>
        <w:t>1. investigation means you are a muzzie aint they sweet</w:t>
      </w:r>
    </w:p>
    <w:p>
      <w:r>
        <w:rPr>
          <w:b/>
          <w:u w:val="single"/>
        </w:rPr>
        <w:t>126629</w:t>
      </w:r>
    </w:p>
    <w:p>
      <w:r>
        <w:t>1. found a retard</w:t>
      </w:r>
    </w:p>
    <w:p>
      <w:r>
        <w:rPr>
          <w:b/>
          <w:u w:val="single"/>
        </w:rPr>
        <w:t>126630</w:t>
      </w:r>
    </w:p>
    <w:p>
      <w:r>
        <w:t>1. commie fag wants dead white children   fuck you cunt</w:t>
      </w:r>
    </w:p>
    <w:p>
      <w:r>
        <w:rPr>
          <w:b/>
          <w:u w:val="single"/>
        </w:rPr>
        <w:t>126631</w:t>
      </w:r>
    </w:p>
    <w:p>
      <w:r>
        <w:t xml:space="preserve">2. </w:t>
        <w:tab/>
        <w:t>Insane they say? Well then as a act of kindness a full frontal lobotomy should help.</w:t>
      </w:r>
    </w:p>
    <w:p>
      <w:r>
        <w:rPr>
          <w:b/>
          <w:u w:val="single"/>
        </w:rPr>
        <w:t>126632</w:t>
      </w:r>
    </w:p>
    <w:p>
      <w:r>
        <w:t xml:space="preserve">3. </w:t>
        <w:tab/>
        <w:tab/>
        <w:t>https://www.youtube.com/watch?v=6ssoBUb2cJk</w:t>
      </w:r>
    </w:p>
    <w:p>
      <w:r>
        <w:rPr>
          <w:b/>
          <w:u w:val="single"/>
        </w:rPr>
        <w:t>126633</w:t>
      </w:r>
    </w:p>
    <w:p>
      <w:r>
        <w:t>1. Hi,I’m learning more about Gab, still looking for Tribe members...follower of Yeshua (Jesus), I’m trying to pick up the cross daily but the flesh screams at that. I humbly confess my love for this country and am praying for mercy for America. Patriots and saints, upholders of Constitution, Bill of Rights, law of the land. I stand here!</w:t>
      </w:r>
    </w:p>
    <w:p>
      <w:r>
        <w:rPr>
          <w:b/>
          <w:u w:val="single"/>
        </w:rPr>
        <w:t>126634</w:t>
      </w:r>
    </w:p>
    <w:p>
      <w:r>
        <w:t xml:space="preserve">2. </w:t>
        <w:tab/>
        <w:t>Welcome To Gab   For help with the basics - https://help.gab.com/  This is a free speech platform, so be aware you may not be comfortable with everything you see, but the choice on if you want to engage within the public square is up to you because Gab is where YOU control what is censored. So mute anyone you don't want to see, those you think are trolls/spammers, or anyone that you get "triggered" by. Believe me that you will encounter a few in your Gab travels There are 2 ways to do it:  Either click on the 3 dots at the top right of the post, and then click "Mute user" from the drop down list, or go here, where you can also manage your muteds..https://gab.ai/settings/feed-filters  Here is the main Gabteam to follow if you would like to follow updates  https://gab.ai/a - Andrew Torba (CEO and founder of Gab) https://gab.ai/e - Ekrem Büyükkaya (Head Software Engineer at Gab) These people are VERY busy so don't expect an answer from them directly, although Andrew sometimes will engage users here time permitting. I think a must to follow is Gab Support. https://gab.ai/support  You might also Introduce Yourself https://gab.ai/groups/398c3c05-c722-484a-9264-b94f165d6656  Accounts some new users look for  InfoWars - @RealAlexJones His Live 24/7 Stream can also be accessed via the Videos Tab Paul Joseph Watson - @PrisonPlanet James O'Keefe - @jamesokeefeiii Pat Condell - @patcondell Cyprian Nyakundi - @Cyprian Nicholas N. Oseko - @Nichonasri Stefan Molyneux - @stefanmolyneux Tommy Robinson - @TommyRobinson Imam Tawhidi - @ImamTawhidi Patrick little - @Patrick_little (Controversial US Senate Candidate in California.) David DuByne - @ADAPT2030 Black Pigeon Speaks - @blackpigeon Styxhexenhammer666 - @Styx666Official Jeremy - @TheQuartering Mark Dice - @MarkDice Wife With A Purpose - @Wifewithapurpose BillMitchell - @mitchellvii Thomas Wictor - @Thomas_Wictor Dr. Steve Turley - @Turley-Talks Dave Cullen - @DaveCullen Bill Warner - @PoliticalIslam The Daily Stir - @TheDailyStir Ben Garrison Cartoons - @GrrrGraphics Stephen Zimmer - @SGZimmer BitChute - @BitChute Flávio Bolsonaro - @flaviobolsonaro  The song dedicated to Gab by the Mamas @ the Pepes.  https://gab.com/tv/watch/34935  Gab for Android:  (Creator) https://gab.ai/amq (amq gets busy, so you may want to add him, but please try not disturb him.) (Location for the APK) https://gab.ai/about/android (Group) https://gab.ai/groups/df6da19c-9975-419a-a81f-edf6cd00e642 For Assistance try (Group) Gab Tutorials and Update Notices https://gab.ai/groups/47db03ee-ac7b-4380-9206-0a1fc2b1f0df  If you have any questions then just ask any or all of the volunteer welcome committee: @TienLeung @JPerkinsJune @Amy @BOBOFkake @RD_Olney @BethDittmander @SteveSmith @Millwood16 @MagicGenie @DeplorableBuilder @BetterNot2Know @Joeljustwokeup @LibertyLion @knitwit @Porkypig205 @militanthippy  A shout out to some of the Gab accounts  @johnnyrei @TomKawczynski @FreedomNewsNetwork @robertrickler @Lilly @Charmander @ANV @FreedomRenegade @truthwhisper @jprexena @Sperg @kgrace @SeaKnight @mwill @TheDailyStir @infamousT @RealPatrickWaste @SeaRavenPress @alternative_right @YLorenzo @DavidVance @MikeSmith_NZ @Thepalmierireport @Diogenesrc @HealthRanger @m @gozira @JohnRivers Some twitter account feeds are also echoed onto Gab. An example is @realdonaldtrump echoed to @RealTrumpTweets @JairBolsonaroTweets   You can also post from Gab and have it echo to Twitter  Some Hashtags in use can be found at https://gab.ai/hash/xyzzx</w:t>
      </w:r>
    </w:p>
    <w:p>
      <w:r>
        <w:rPr>
          <w:b/>
          <w:u w:val="single"/>
        </w:rPr>
        <w:t>126635</w:t>
      </w:r>
    </w:p>
    <w:p>
      <w:r>
        <w:t xml:space="preserve">3. </w:t>
        <w:tab/>
        <w:tab/>
        <w:t>You should know who you're sucking up to before you do. Faggot</w:t>
      </w:r>
    </w:p>
    <w:p>
      <w:r>
        <w:rPr>
          <w:b/>
          <w:u w:val="single"/>
        </w:rPr>
        <w:t>126636</w:t>
      </w:r>
    </w:p>
    <w:p>
      <w:r>
        <w:t>1. "I am a muzzie shitdisturber. Please follow me me and help me destroy your country you bunch of fucking morons"   3000+ morons and counting  Check out @_SJPeace_’s Tweet: https://twitter.com/_SJPeace_/status/1050245114638098432?s=09</w:t>
      </w:r>
    </w:p>
    <w:p>
      <w:r>
        <w:rPr>
          <w:b/>
          <w:u w:val="single"/>
        </w:rPr>
        <w:t>126637</w:t>
      </w:r>
    </w:p>
    <w:p>
      <w:r>
        <w:t>1. faggot nigger</w:t>
      </w:r>
    </w:p>
    <w:p>
      <w:r>
        <w:rPr>
          <w:b/>
          <w:u w:val="single"/>
        </w:rPr>
        <w:t>126638</w:t>
      </w:r>
    </w:p>
    <w:p>
      <w:r>
        <w:t>1. Breaking...</w:t>
      </w:r>
    </w:p>
    <w:p>
      <w:r>
        <w:rPr>
          <w:b/>
          <w:u w:val="single"/>
        </w:rPr>
        <w:t>126639</w:t>
      </w:r>
    </w:p>
    <w:p>
      <w:r>
        <w:t xml:space="preserve">2. </w:t>
        <w:tab/>
        <w:t>Arkansas Hillbilly</w:t>
      </w:r>
    </w:p>
    <w:p>
      <w:r>
        <w:rPr>
          <w:b/>
          <w:u w:val="single"/>
        </w:rPr>
        <w:t>126640</w:t>
      </w:r>
    </w:p>
    <w:p>
      <w:r>
        <w:t>1.</w:t>
      </w:r>
    </w:p>
    <w:p>
      <w:r>
        <w:rPr>
          <w:b/>
          <w:u w:val="single"/>
        </w:rPr>
        <w:t>126641</w:t>
      </w:r>
    </w:p>
    <w:p>
      <w:r>
        <w:t xml:space="preserve">2. </w:t>
        <w:tab/>
        <w:t>we are getting ready to sell our house if this piece of shit fraudulently wins. there is no way we could recover from the loss of property value this commie nigger that is under investigation would cause...</w:t>
      </w:r>
    </w:p>
    <w:p>
      <w:r>
        <w:rPr>
          <w:b/>
          <w:u w:val="single"/>
        </w:rPr>
        <w:t>126642</w:t>
      </w:r>
    </w:p>
    <w:p>
      <w:r>
        <w:t>1. Tom Fitton on what to expect from Mueller probe https://www.youtube.com/watch?v=CjT3RRCp2p8</w:t>
      </w:r>
    </w:p>
    <w:p>
      <w:r>
        <w:rPr>
          <w:b/>
          <w:u w:val="single"/>
        </w:rPr>
        <w:t>126643</w:t>
      </w:r>
    </w:p>
    <w:p>
      <w:r>
        <w:t xml:space="preserve">2. </w:t>
        <w:tab/>
        <w:t>Hete’s 1 thing you’ll find:   Mueller found it necessary to indict a Russian company for crimes committed at a time when the company did not exist!   Kinda says it all, doesn’t it?🙄</w:t>
      </w:r>
    </w:p>
    <w:p>
      <w:r>
        <w:rPr>
          <w:b/>
          <w:u w:val="single"/>
        </w:rPr>
        <w:t>126644</w:t>
      </w:r>
    </w:p>
    <w:p>
      <w:r>
        <w:t xml:space="preserve">3. </w:t>
        <w:tab/>
        <w:tab/>
        <w:t>Mueller's some top twat in Brussels isn't he?</w:t>
      </w:r>
    </w:p>
    <w:p>
      <w:r>
        <w:rPr>
          <w:b/>
          <w:u w:val="single"/>
        </w:rPr>
        <w:t>126645</w:t>
      </w:r>
    </w:p>
    <w:p>
      <w:r>
        <w:t>1. There's going full retard, and then there's going 110% retard</w:t>
      </w:r>
    </w:p>
    <w:p>
      <w:r>
        <w:rPr>
          <w:b/>
          <w:u w:val="single"/>
        </w:rPr>
        <w:t>126646</w:t>
      </w:r>
    </w:p>
    <w:p>
      <w:r>
        <w:t>1. When you’re setting up someone to do a false flag, you’ve gotta go overboard to make sure people notice the right details.</w:t>
      </w:r>
    </w:p>
    <w:p>
      <w:r>
        <w:rPr>
          <w:b/>
          <w:u w:val="single"/>
        </w:rPr>
        <w:t>126647</w:t>
      </w:r>
    </w:p>
    <w:p>
      <w:r>
        <w:t xml:space="preserve">2. </w:t>
        <w:tab/>
        <w:t>The Retarded Unabomber..this years nomination for the Golden Raspberries..failure in cinematic achievements.</w:t>
      </w:r>
    </w:p>
    <w:p>
      <w:r>
        <w:rPr>
          <w:b/>
          <w:u w:val="single"/>
        </w:rPr>
        <w:t>126648</w:t>
      </w:r>
    </w:p>
    <w:p>
      <w:r>
        <w:t>1. Tommy Robinson was photographed with a group of young soldiers during a chance meeting at a motorway service station. These lads have now had their phones seized and are being "investigated" by the British Army who buckled under  pressure from muslims.    I am pretty close to breaking point - this is an outrage and it is clearly being made into an issue by our enemies.    Please, if you feel angry about this or simply want to show support for our troops over the spineless middle class who can wet themselves when muslims complain.    Please sign here - www.StandWithOurLads.com</w:t>
      </w:r>
    </w:p>
    <w:p>
      <w:r>
        <w:rPr>
          <w:b/>
          <w:u w:val="single"/>
        </w:rPr>
        <w:t>126649</w:t>
      </w:r>
    </w:p>
    <w:p>
      <w:r>
        <w:t xml:space="preserve">2. </w:t>
        <w:tab/>
        <w:t>If you are a pyjama wearing beardie and complain loud enough about Tommy then you will get your own way.</w:t>
      </w:r>
    </w:p>
    <w:p>
      <w:r>
        <w:rPr>
          <w:b/>
          <w:u w:val="single"/>
        </w:rPr>
        <w:t>126650</w:t>
      </w:r>
    </w:p>
    <w:p>
      <w:r>
        <w:t xml:space="preserve">3. </w:t>
        <w:tab/>
        <w:tab/>
        <w:t>everything Tommy touches turns to shit.  All these soldiers will now be in the dole line, thanks to tommy's stunt.</w:t>
      </w:r>
    </w:p>
    <w:p>
      <w:r>
        <w:rPr>
          <w:b/>
          <w:u w:val="single"/>
        </w:rPr>
        <w:t>126651</w:t>
      </w:r>
    </w:p>
    <w:p>
      <w:r>
        <w:t xml:space="preserve">4. </w:t>
        <w:tab/>
        <w:tab/>
        <w:tab/>
        <w:t>I don't see how that is the case considering it was a chance encounter and the soldiers wanted the selfies but of course you're probably a common Purpose cunt aren't you everything Islam touches turns to shit including my country we've had enough of assclowns like you and the goat fucker camel piss drinking wankers you protect</w:t>
      </w:r>
    </w:p>
    <w:p>
      <w:r>
        <w:rPr>
          <w:b/>
          <w:u w:val="single"/>
        </w:rPr>
        <w:t>126652</w:t>
      </w:r>
    </w:p>
    <w:p>
      <w:r>
        <w:t xml:space="preserve">5. </w:t>
        <w:tab/>
        <w:tab/>
        <w:tab/>
        <w:tab/>
        <w:t>"If you disagree with jewish supremacist controlled opposition, you are a Muslim"    Nice try Hasbara Been hearing this trope for 3 years now, perhaps time to grow up? and accept the part where non Muslims do not have to automatically worship jews</w:t>
      </w:r>
    </w:p>
    <w:p>
      <w:r>
        <w:rPr>
          <w:b/>
          <w:u w:val="single"/>
        </w:rPr>
        <w:t>126653</w:t>
      </w:r>
    </w:p>
    <w:p>
      <w:r>
        <w:t xml:space="preserve">6. </w:t>
        <w:tab/>
        <w:tab/>
        <w:tab/>
        <w:tab/>
        <w:tab/>
        <w:t>Oh well I don't like Nazis and I don't like terrorists supporting shit like you I don't like how Israel was formed but I do it respect its right to exist and point of fact Palestine is old Judea and you lot forced out all the Christians from Palestine didn't you I know so because my neighbour is Palestinian and a Christian and as far as I'm concerned you lot can all die</w:t>
      </w:r>
    </w:p>
    <w:p>
      <w:r>
        <w:rPr>
          <w:b/>
          <w:u w:val="single"/>
        </w:rPr>
        <w:t>126654</w:t>
      </w:r>
    </w:p>
    <w:p>
      <w:r>
        <w:t xml:space="preserve">7. </w:t>
        <w:tab/>
        <w:tab/>
        <w:tab/>
        <w:tab/>
        <w:tab/>
        <w:tab/>
        <w:t>Explain how i support terrorists?  I actually want to know how you came to that conclusion.</w:t>
      </w:r>
    </w:p>
    <w:p>
      <w:r>
        <w:rPr>
          <w:b/>
          <w:u w:val="single"/>
        </w:rPr>
        <w:t>126655</w:t>
      </w:r>
    </w:p>
    <w:p>
      <w:r>
        <w:t>1. #stopislam</w:t>
      </w:r>
    </w:p>
    <w:p>
      <w:r>
        <w:rPr>
          <w:b/>
          <w:u w:val="single"/>
        </w:rPr>
        <w:t>126656</w:t>
      </w:r>
    </w:p>
    <w:p>
      <w:r>
        <w:t xml:space="preserve">2. </w:t>
        <w:tab/>
        <w:t>Elites will NOT #StopIslam it is up to us   In the US, Canada, Australia, and in all countries of Europe organise local anti-Islam communities as modules of a country-wide network, then join the country-wide networks into a Europe-wide network, then unite the Europe-wide network with other Western countries' network    Better live standing than die kneeling</w:t>
      </w:r>
    </w:p>
    <w:p>
      <w:r>
        <w:rPr>
          <w:b/>
          <w:u w:val="single"/>
        </w:rPr>
        <w:t>126657</w:t>
      </w:r>
    </w:p>
    <w:p>
      <w:r>
        <w:t xml:space="preserve">3. </w:t>
        <w:tab/>
        <w:tab/>
        <w:t>Problem here is you have FAILED to identify the real reason that we have a 'Muslim Invasion'. 1. Who organized it? 2. Who bombed their countries to CREATE the 'refugees'? 3. Who BENEFITS from destroying western Society.. ( their STATED, WRITTEN, SPOKEN goals).  #WAKEUP</w:t>
      </w:r>
    </w:p>
    <w:p>
      <w:r>
        <w:rPr>
          <w:b/>
          <w:u w:val="single"/>
        </w:rPr>
        <w:t>126658</w:t>
      </w:r>
    </w:p>
    <w:p>
      <w:r>
        <w:t xml:space="preserve">4. </w:t>
        <w:tab/>
        <w:tab/>
        <w:tab/>
        <w:t>retarded moslems have been killing each other for 1400 yrs....don't blame anyone but your inbred savage asses.....and fuck islam</w:t>
      </w:r>
    </w:p>
    <w:p>
      <w:r>
        <w:rPr>
          <w:b/>
          <w:u w:val="single"/>
        </w:rPr>
        <w:t>126659</w:t>
      </w:r>
    </w:p>
    <w:p>
      <w:r>
        <w:t xml:space="preserve">5. </w:t>
        <w:tab/>
        <w:tab/>
        <w:tab/>
        <w:tab/>
        <w:t>(((Rinehart)))... say no more</w:t>
      </w:r>
    </w:p>
    <w:p>
      <w:r>
        <w:rPr>
          <w:b/>
          <w:u w:val="single"/>
        </w:rPr>
        <w:t>126660</w:t>
      </w:r>
    </w:p>
    <w:p>
      <w:r>
        <w:t xml:space="preserve">6. </w:t>
        <w:tab/>
        <w:tab/>
        <w:tab/>
        <w:tab/>
        <w:tab/>
        <w:t>Fuck islam</w:t>
      </w:r>
    </w:p>
    <w:p>
      <w:r>
        <w:rPr>
          <w:b/>
          <w:u w:val="single"/>
        </w:rPr>
        <w:t>126661</w:t>
      </w:r>
    </w:p>
    <w:p>
      <w:r>
        <w:t xml:space="preserve">7. </w:t>
        <w:tab/>
        <w:tab/>
        <w:tab/>
        <w:tab/>
        <w:tab/>
        <w:tab/>
        <w:t>This is going to hurt you even more.. I am a Christian that can see through the usurpers. To you that is a fate worse than death. TICK... TOCK...</w:t>
      </w:r>
    </w:p>
    <w:p>
      <w:r>
        <w:rPr>
          <w:b/>
          <w:u w:val="single"/>
        </w:rPr>
        <w:t>126662</w:t>
      </w:r>
    </w:p>
    <w:p>
      <w:r>
        <w:t>1. fucking POS illegal wetback just doing the jobs we whites refuse to do   https://rightwingfolks.com/72-year-old-man-charged-with-raping-intellectually-disabled-woman-ice-reveals-his-immigration-status/</w:t>
      </w:r>
    </w:p>
    <w:p>
      <w:r>
        <w:rPr>
          <w:b/>
          <w:u w:val="single"/>
        </w:rPr>
        <w:t>126663</w:t>
      </w:r>
    </w:p>
    <w:p>
      <w:r>
        <w:t>1. WHY U SHIT 2 BIRDZ ASSHOLE WHY FUK U GET FUKD WYH IDIOT WHY FUK U DUIE IDIOT GO AWAY FUK YOU BE GUD2BIRDS FASZT MORON FASTER NOW RETARDdon't be late WE KNOW fuk NOW idiot FASTER NOW RETARD  FEEEEEEEEEEEEEEEEEEEEEEEEEED USSSSSSSSSSSSSSSSS RETARDDDDDDDDDDDDDDDDDDDDDDD</w:t>
      </w:r>
    </w:p>
    <w:p>
      <w:r>
        <w:rPr>
          <w:b/>
          <w:u w:val="single"/>
        </w:rPr>
        <w:t>126664</w:t>
      </w:r>
    </w:p>
    <w:p>
      <w:r>
        <w:t xml:space="preserve">2. </w:t>
        <w:tab/>
        <w:t>oo</w:t>
      </w:r>
    </w:p>
    <w:p>
      <w:r>
        <w:rPr>
          <w:b/>
          <w:u w:val="single"/>
        </w:rPr>
        <w:t>126665</w:t>
      </w:r>
    </w:p>
    <w:p>
      <w:r>
        <w:t>1. yo what's with all the jew hatred here at gab?</w:t>
      </w:r>
    </w:p>
    <w:p>
      <w:r>
        <w:rPr>
          <w:b/>
          <w:u w:val="single"/>
        </w:rPr>
        <w:t>126666</w:t>
      </w:r>
    </w:p>
    <w:p>
      <w:r>
        <w:t xml:space="preserve">2. </w:t>
        <w:tab/>
        <w:t>Yeah, I've noticed a lot of toxic, hate-filled semitism here, too.  I'm not sure if this sort of rabid, unreasoning anti-White hatred is purely instinctive with MOTs, or if it's largely conditioned by their culture and religion.  What do you think?</w:t>
      </w:r>
    </w:p>
    <w:p>
      <w:r>
        <w:rPr>
          <w:b/>
          <w:u w:val="single"/>
        </w:rPr>
        <w:t>126667</w:t>
      </w:r>
    </w:p>
    <w:p>
      <w:r>
        <w:t xml:space="preserve">3. </w:t>
        <w:tab/>
        <w:tab/>
        <w:t>I have also noticed some of the blatant racism towards white people and Christians also.  This is either done by brainwashed RETARDED RACIST SEXIST Democrat/Leftists and obviously the RACIST fake askeNAZI JEWS are always extremely despicable!  When you have RACIST TERRORIST Hate groups like ADL and SPLC what do you expect?  But these are FACTS and most people do not understand FACTs!  Since I am  Liberal White Male I know these things and obviously I cannot be RACIST or SEXIST because of my white male superiority that all the RACIST JEWS and DEMOCRATS are jealous of!  I completely understand the frustrations with their blatant inferiority!  Obviously, they can FUCK OFF!</w:t>
      </w:r>
    </w:p>
    <w:p>
      <w:r>
        <w:rPr>
          <w:b/>
          <w:u w:val="single"/>
        </w:rPr>
        <w:t>126668</w:t>
      </w:r>
    </w:p>
    <w:p>
      <w:r>
        <w:t>1. Got kicked off Twitter for calling Pelosi a hag. Hello Gab!</w:t>
      </w:r>
    </w:p>
    <w:p>
      <w:r>
        <w:rPr>
          <w:b/>
          <w:u w:val="single"/>
        </w:rPr>
        <w:t>126669</w:t>
      </w:r>
    </w:p>
    <w:p>
      <w:r>
        <w:t xml:space="preserve">2. </w:t>
        <w:tab/>
        <w:t>I got banned for calling JK Rowling a foreign liberal retard and nobody cares what she thinks about the US! LOL</w:t>
      </w:r>
    </w:p>
    <w:p>
      <w:r>
        <w:rPr>
          <w:b/>
          <w:u w:val="single"/>
        </w:rPr>
        <w:t>126670</w:t>
      </w:r>
    </w:p>
    <w:p>
      <w:r>
        <w:t>1.</w:t>
      </w:r>
    </w:p>
    <w:p>
      <w:r>
        <w:rPr>
          <w:b/>
          <w:u w:val="single"/>
        </w:rPr>
        <w:t>126671</w:t>
      </w:r>
    </w:p>
    <w:p>
      <w:r>
        <w:t xml:space="preserve">2. </w:t>
        <w:tab/>
        <w:t>The truth is glaringly obvious. Kuntzman isn't so much a cunt as he is a pussy.</w:t>
      </w:r>
    </w:p>
    <w:p>
      <w:r>
        <w:rPr>
          <w:b/>
          <w:u w:val="single"/>
        </w:rPr>
        <w:t>126672</w:t>
      </w:r>
    </w:p>
    <w:p>
      <w:r>
        <w:t>1. London resembles a war zone as Anti-Islam Football lads clash with Police.   MAKE COWARDLY COPS FEAR TAXPAYERS MORE THAN SANDNIGS   #BRITFAM #BREXIT @GuardAmerican @Koanic @RapefugeeWatch @Heartiste @Escoffier @PNN @WRSA   https://www.dailystar.co.uk/news/latest-news/736316/london-football-lads-march-antifa-police-anti-fascism</w:t>
      </w:r>
    </w:p>
    <w:p>
      <w:r>
        <w:rPr>
          <w:b/>
          <w:u w:val="single"/>
        </w:rPr>
        <w:t>126673</w:t>
      </w:r>
    </w:p>
    <w:p>
      <w:r>
        <w:t xml:space="preserve">2. </w:t>
        <w:tab/>
        <w:t>Western cops have sided with the muzzie invaders over their own peoples. They should expect, and be given, no mercy. They are the enforcement arm of the pozzed multicultural state.</w:t>
      </w:r>
    </w:p>
    <w:p>
      <w:r>
        <w:rPr>
          <w:b/>
          <w:u w:val="single"/>
        </w:rPr>
        <w:t>126674</w:t>
      </w:r>
    </w:p>
    <w:p>
      <w:r>
        <w:t xml:space="preserve">3. </w:t>
        <w:tab/>
        <w:tab/>
        <w:t>If only UK cucked cops protected little white girls like this from moslems</w:t>
      </w:r>
    </w:p>
    <w:p>
      <w:r>
        <w:rPr>
          <w:b/>
          <w:u w:val="single"/>
        </w:rPr>
        <w:t>126675</w:t>
      </w:r>
    </w:p>
    <w:p>
      <w:r>
        <w:t>1. Jack Dorsey complains about "unfairness" in San Francisco homeless tax on corporations   https://i.imgtc.com/KVrtjUK.jpg  https://kek.gg/u/HJ9r</w:t>
      </w:r>
    </w:p>
    <w:p>
      <w:r>
        <w:rPr>
          <w:b/>
          <w:u w:val="single"/>
        </w:rPr>
        <w:t>126676</w:t>
      </w:r>
    </w:p>
    <w:p>
      <w:r>
        <w:t xml:space="preserve">2. </w:t>
        <w:tab/>
        <w:t>Twat ran into some people he couldn't ban to make them go away. His own kind.</w:t>
      </w:r>
    </w:p>
    <w:p>
      <w:r>
        <w:rPr>
          <w:b/>
          <w:u w:val="single"/>
        </w:rPr>
        <w:t>126677</w:t>
      </w:r>
    </w:p>
    <w:p>
      <w:r>
        <w:t>1. faggot</w:t>
      </w:r>
    </w:p>
    <w:p>
      <w:r>
        <w:rPr>
          <w:b/>
          <w:u w:val="single"/>
        </w:rPr>
        <w:t>126678</w:t>
      </w:r>
    </w:p>
    <w:p>
      <w:r>
        <w:t>1. Keep posting this shit you retarded fuck. I know who you are because the last time you fucked up and posted with your main account. Its this faggot right here https://gab.ai/MartyGraw spamming tranny porn through tags. Maybe they can look into the activities of your socks. @a   Edit: Deleting your shit wont work. I have video screen capture</w:t>
      </w:r>
    </w:p>
    <w:p>
      <w:r>
        <w:rPr>
          <w:b/>
          <w:u w:val="single"/>
        </w:rPr>
        <w:t>126679</w:t>
      </w:r>
    </w:p>
    <w:p>
      <w:r>
        <w:t xml:space="preserve">2. </w:t>
        <w:tab/>
        <w:t>More chicks with dicks than dicks with chicks! HA!</w:t>
      </w:r>
    </w:p>
    <w:p>
      <w:r>
        <w:rPr>
          <w:b/>
          <w:u w:val="single"/>
        </w:rPr>
        <w:t>126680</w:t>
      </w:r>
    </w:p>
    <w:p>
      <w:r>
        <w:t xml:space="preserve">3. </w:t>
        <w:tab/>
        <w:tab/>
        <w:t>https://gab.ai/GoPoz/posts/37697134</w:t>
      </w:r>
    </w:p>
    <w:p>
      <w:r>
        <w:rPr>
          <w:b/>
          <w:u w:val="single"/>
        </w:rPr>
        <w:t>126681</w:t>
      </w:r>
    </w:p>
    <w:p>
      <w:r>
        <w:t>1. @Hilloftyr @Gab-chan   I prefer petite women with small breasts that are in perfect proportion to the rest of the body.   I also prefer a less wide hip and a compact behind.   My girlfriend is perfect. I love her not just because of her stunning looks, but also for her high IQ and unique mind, which never ceases to amaze and inspire me.   She's the love of my life! ❤️ :)</w:t>
      </w:r>
    </w:p>
    <w:p>
      <w:r>
        <w:rPr>
          <w:b/>
          <w:u w:val="single"/>
        </w:rPr>
        <w:t>126682</w:t>
      </w:r>
    </w:p>
    <w:p>
      <w:r>
        <w:t xml:space="preserve">2. </w:t>
        <w:tab/>
        <w:t>If we are sharing I prefer Asians with long black hair, No real preference on tits but if they have small tits they have to have a nice ass. Also wide hips and THICC thighs. Since their Asian, their IQ is already quite high. Also traditional female skills.    Though Slavic women are nice as well. Maybe one of them.</w:t>
      </w:r>
    </w:p>
    <w:p>
      <w:r>
        <w:rPr>
          <w:b/>
          <w:u w:val="single"/>
        </w:rPr>
        <w:t>126683</w:t>
      </w:r>
    </w:p>
    <w:p>
      <w:r>
        <w:t xml:space="preserve">3. </w:t>
        <w:tab/>
        <w:tab/>
        <w:t>This thick thigh and fat ass fascination is a way white men have fetishised black and hispanic women. Aryan women are traditionally long- legged with not so much in the way of a behind.</w:t>
      </w:r>
    </w:p>
    <w:p>
      <w:r>
        <w:rPr>
          <w:b/>
          <w:u w:val="single"/>
        </w:rPr>
        <w:t>126684</w:t>
      </w:r>
    </w:p>
    <w:p>
      <w:r>
        <w:t xml:space="preserve">4. </w:t>
        <w:tab/>
        <w:tab/>
        <w:tab/>
        <w:t>I know what you mean. I apparently had wide enough hips to birth 4 children over 8 lbs. and 21+ inches long. I'm talking about nigger asses, like Beyonce. Fat negro asses. That is not how white women are built.</w:t>
      </w:r>
    </w:p>
    <w:p>
      <w:r>
        <w:rPr>
          <w:b/>
          <w:u w:val="single"/>
        </w:rPr>
        <w:t>126685</w:t>
      </w:r>
    </w:p>
    <w:p>
      <w:r>
        <w:t>1. More desperation for socialists / deep state / globalists.   https://truepundit.com/jane-fonda-get-in-the-streets-and-shut-down-the-country-if-trump-fires-mueller/    related to: #potus #trump #maga #qanon #msm #hollywood #mueller #deepstate</w:t>
      </w:r>
    </w:p>
    <w:p>
      <w:r>
        <w:rPr>
          <w:b/>
          <w:u w:val="single"/>
        </w:rPr>
        <w:t>126686</w:t>
      </w:r>
    </w:p>
    <w:p>
      <w:r>
        <w:t xml:space="preserve">2. </w:t>
        <w:tab/>
        <w:t>communist cunt</w:t>
      </w:r>
    </w:p>
    <w:p>
      <w:r>
        <w:rPr>
          <w:b/>
          <w:u w:val="single"/>
        </w:rPr>
        <w:t>126687</w:t>
      </w:r>
    </w:p>
    <w:p>
      <w:r>
        <w:t>1. Bring back the frog you #Tactical #Cucking FAGGOT</w:t>
      </w:r>
    </w:p>
    <w:p>
      <w:r>
        <w:rPr>
          <w:b/>
          <w:u w:val="single"/>
        </w:rPr>
        <w:t>126688</w:t>
      </w:r>
    </w:p>
    <w:p>
      <w:r>
        <w:t>1.</w:t>
      </w:r>
    </w:p>
    <w:p>
      <w:r>
        <w:rPr>
          <w:b/>
          <w:u w:val="single"/>
        </w:rPr>
        <w:t>126689</w:t>
      </w:r>
    </w:p>
    <w:p>
      <w:r>
        <w:t xml:space="preserve">2. </w:t>
        <w:tab/>
        <w:t>Veto Beto. Chief Sitting Bullshit. And a white Nigger</w:t>
      </w:r>
    </w:p>
    <w:p>
      <w:r>
        <w:rPr>
          <w:b/>
          <w:u w:val="single"/>
        </w:rPr>
        <w:t>126690</w:t>
      </w:r>
    </w:p>
    <w:p>
      <w:r>
        <w:t>1. If the voice of your “resistance” is a mentally-ill drag queen, then it’s safe to say your resistance is likely equally deranged.</w:t>
      </w:r>
    </w:p>
    <w:p>
      <w:r>
        <w:rPr>
          <w:b/>
          <w:u w:val="single"/>
        </w:rPr>
        <w:t>126691</w:t>
      </w:r>
    </w:p>
    <w:p>
      <w:r>
        <w:t xml:space="preserve">2. </w:t>
        <w:tab/>
        <w:t>This seems to be the Resistance worldwide - we see it in every Western country that is being overtaken (or attempting) by the Globalists.     How are these people even thinking they could move to Mars and repopulate a planet?  How many of them would know how to do more than their nails and makeup?  Okay, nevermind Mars - no way mankind as we know it could keep evolving.  Is this what happened to previous civilizations 5,000 or 50,000 years ago?  Nutjobs took over then the ETs or God come in, obliterate us and start over?   ... argh that rant went right off base LOL   Tags for #Q drops, saucy notables and Breaking News: The list is getting lengthy and if you don't have a Pro account you can't hit the star and favourite an account/Gabber so I've created a topic which you can do that to.  There is space for more adds to this list, just let me know if you would like on.  Thank you all so much.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@CecilRoper @TheSentry @oakvalley @Hamuf @Alicemary @kriswithak @smileyshelly @tterrell356@Geirmund @Brittwoo @Millwood16 @QuodVerum @Reefz @Preppedtogo1964 @PatriotHelene @janisu @jgk @MartaVonRunge @LoveBeingADeplorableQGirl @AlaskaRaven  @GameOfTrump  @AlvinB1959 @Kimharm @JonC17115069 @JonC17115069 @Breaking_Spectre @Callison56 @SeldomSeenKid  @paratisumus @harleychic @Livinbygrace @RealJesseCox @Beelover1972 @LSherwood @ISA-BELLA   @ReddyIndigo</w:t>
      </w:r>
    </w:p>
    <w:p>
      <w:r>
        <w:rPr>
          <w:b/>
          <w:u w:val="single"/>
        </w:rPr>
        <w:t>126692</w:t>
      </w:r>
    </w:p>
    <w:p>
      <w:r>
        <w:t xml:space="preserve">3. </w:t>
        <w:tab/>
        <w:tab/>
        <w:t>Where the resistance should be. These freaks had their place once and the world was not poisoned with the disease.   Now the mentally ill run for public office...how retarded is that?</w:t>
      </w:r>
    </w:p>
    <w:p>
      <w:r>
        <w:rPr>
          <w:b/>
          <w:u w:val="single"/>
        </w:rPr>
        <w:t>126693</w:t>
      </w:r>
    </w:p>
    <w:p>
      <w:r>
        <w:t xml:space="preserve">4. </w:t>
        <w:tab/>
        <w:tab/>
        <w:tab/>
        <w:t>remember that story back a year or 2 about the pharmacist in DC and how many prescriptions were going to govt officials?</w:t>
      </w:r>
    </w:p>
    <w:p>
      <w:r>
        <w:rPr>
          <w:b/>
          <w:u w:val="single"/>
        </w:rPr>
        <w:t>126694</w:t>
      </w:r>
    </w:p>
    <w:p>
      <w:r>
        <w:t xml:space="preserve">5. </w:t>
        <w:tab/>
        <w:tab/>
        <w:tab/>
        <w:tab/>
        <w:t>Alzheimer's meds and such.</w:t>
      </w:r>
    </w:p>
    <w:p>
      <w:r>
        <w:rPr>
          <w:b/>
          <w:u w:val="single"/>
        </w:rPr>
        <w:t>126695</w:t>
      </w:r>
    </w:p>
    <w:p>
      <w:r>
        <w:t xml:space="preserve">6. </w:t>
        <w:tab/>
        <w:tab/>
        <w:tab/>
        <w:tab/>
        <w:t>all sorts of stuff not just Alz ... Alz meds work short term only, there were many umm let's call them mood stabilizers not just anti-deps.</w:t>
      </w:r>
    </w:p>
    <w:p>
      <w:r>
        <w:rPr>
          <w:b/>
          <w:u w:val="single"/>
        </w:rPr>
        <w:t>126696</w:t>
      </w:r>
    </w:p>
    <w:p>
      <w:r>
        <w:t xml:space="preserve">7. </w:t>
        <w:tab/>
        <w:tab/>
        <w:tab/>
        <w:tab/>
        <w:t>I have sometimers... all the time.</w:t>
      </w:r>
    </w:p>
    <w:p>
      <w:r>
        <w:rPr>
          <w:b/>
          <w:u w:val="single"/>
        </w:rPr>
        <w:t>126697</w:t>
      </w:r>
    </w:p>
    <w:p>
      <w:r>
        <w:t xml:space="preserve">8. </w:t>
        <w:tab/>
        <w:tab/>
        <w:tab/>
        <w:tab/>
        <w:t>That could be a self-inflicted wound.</w:t>
      </w:r>
    </w:p>
    <w:p>
      <w:r>
        <w:rPr>
          <w:b/>
          <w:u w:val="single"/>
        </w:rPr>
        <w:t>126698</w:t>
      </w:r>
    </w:p>
    <w:p>
      <w:r>
        <w:t xml:space="preserve">9. </w:t>
        <w:tab/>
        <w:tab/>
        <w:tab/>
        <w:t>the top 2 pics look like the Left does/did - the 2nd one could be that one screaming after the election.</w:t>
      </w:r>
    </w:p>
    <w:p>
      <w:r>
        <w:rPr>
          <w:b/>
          <w:u w:val="single"/>
        </w:rPr>
        <w:t>126699</w:t>
      </w:r>
    </w:p>
    <w:p>
      <w:r>
        <w:t>1. What percentage of the Jewish population of the world are the good Jews??</w:t>
      </w:r>
    </w:p>
    <w:p>
      <w:r>
        <w:rPr>
          <w:b/>
          <w:u w:val="single"/>
        </w:rPr>
        <w:t>126700</w:t>
      </w:r>
    </w:p>
    <w:p>
      <w:r>
        <w:t xml:space="preserve">2. </w:t>
        <w:tab/>
        <w:t>Jew haters need to STFU.</w:t>
      </w:r>
    </w:p>
    <w:p>
      <w:r>
        <w:rPr>
          <w:b/>
          <w:u w:val="single"/>
        </w:rPr>
        <w:t>126701</w:t>
      </w:r>
    </w:p>
    <w:p>
      <w:r>
        <w:t xml:space="preserve">3. </w:t>
        <w:tab/>
        <w:tab/>
        <w:t>Die a nigger</w:t>
      </w:r>
    </w:p>
    <w:p>
      <w:r>
        <w:rPr>
          <w:b/>
          <w:u w:val="single"/>
        </w:rPr>
        <w:t>126702</w:t>
      </w:r>
    </w:p>
    <w:p>
      <w:r>
        <w:t>1. Lol, Ok. Alrighty then, whatever you say. I mean, it's your story and you can tell it any way you want. (Rolls eyes.) Nothing really surprises me anymore.  So.....whatever</w:t>
      </w:r>
    </w:p>
    <w:p>
      <w:r>
        <w:rPr>
          <w:b/>
          <w:u w:val="single"/>
        </w:rPr>
        <w:t>126703</w:t>
      </w:r>
    </w:p>
    <w:p>
      <w:r>
        <w:t xml:space="preserve">2. </w:t>
        <w:tab/>
        <w:t>IIt's a bit ironic that the patriarchy allowed Jewish supremacy and before Jewish supremacy,  we had no feminism. MGTOW is also ironic because it's a group of feminist men who claim to hate feminism.  I really believe that a guy who blames women for the failure of the patriarchy is just a Yiddish troll.  But, I kind of expected trolls,  so, carry on.</w:t>
      </w:r>
    </w:p>
    <w:p>
      <w:r>
        <w:rPr>
          <w:b/>
          <w:u w:val="single"/>
        </w:rPr>
        <w:t>126704</w:t>
      </w:r>
    </w:p>
    <w:p>
      <w:r>
        <w:t xml:space="preserve">3. </w:t>
        <w:tab/>
        <w:tab/>
        <w:t>&gt;men today are responsible for what men 100+ years ago allowed women to do  &gt;women are not responsible for what they themselves do today  &gt;#MGTOW is just like #feminism guiz! teeheee   The absolute state of #GynoRight</w:t>
      </w:r>
    </w:p>
    <w:p>
      <w:r>
        <w:rPr>
          <w:b/>
          <w:u w:val="single"/>
        </w:rPr>
        <w:t>126705</w:t>
      </w:r>
    </w:p>
    <w:p>
      <w:r>
        <w:t xml:space="preserve">4. </w:t>
        <w:tab/>
        <w:tab/>
        <w:tab/>
        <w:t>The blame game isn't working well for you.  Besides you blaming women for a failed patriarchy (Because Jewish supremacy is a failure) blaming white women for Jewish feminists pretty well has you going "Your own way." I laugh because MGTOW is a feminist movement and truth hurts,  right?</w:t>
      </w:r>
    </w:p>
    <w:p>
      <w:r>
        <w:rPr>
          <w:b/>
          <w:u w:val="single"/>
        </w:rPr>
        <w:t>126706</w:t>
      </w:r>
    </w:p>
    <w:p>
      <w:r>
        <w:t xml:space="preserve">5. </w:t>
        <w:tab/>
        <w:tab/>
        <w:tab/>
        <w:tab/>
        <w:t>&gt;White women voting for communism and supporting rapefugee invasion is a fault of Jewish patriarchy, which is also a failure of white men, because MGTOW is feminism   Sick burn, grlllll! MGTOW BTFOd</w:t>
      </w:r>
    </w:p>
    <w:p>
      <w:r>
        <w:rPr>
          <w:b/>
          <w:u w:val="single"/>
        </w:rPr>
        <w:t>126707</w:t>
      </w:r>
    </w:p>
    <w:p>
      <w:r>
        <w:t xml:space="preserve">6. </w:t>
        <w:tab/>
        <w:tab/>
        <w:tab/>
        <w:tab/>
        <w:tab/>
        <w:t>How many feminists claiming to be white get unveiled as Jews before you quit blaming your personal failures on women.  You are a sick man. MGTOW is a feminist movement,  just like wjth feminists,  it's made up of Jews and a handful of whites,  the fat,  ugly repulsive ones. MGTOW is lead by Jews,  made up of a handful of repulsive white men.(((loser)))</w:t>
      </w:r>
    </w:p>
    <w:p>
      <w:r>
        <w:rPr>
          <w:b/>
          <w:u w:val="single"/>
        </w:rPr>
        <w:t>126708</w:t>
      </w:r>
    </w:p>
    <w:p>
      <w:r>
        <w:t xml:space="preserve">7. </w:t>
        <w:tab/>
        <w:tab/>
        <w:tab/>
        <w:tab/>
        <w:tab/>
        <w:tab/>
        <w:t>Ok, so the #GynoRight time line goes something like this   &gt;everything was cool  &gt;jews convert white men to MGTOW  &gt;but only fat and ugly white men though  &gt;???  &gt;white family collapses   Don't question it goy, otherwise you're a Jew.</w:t>
      </w:r>
    </w:p>
    <w:p>
      <w:r>
        <w:rPr>
          <w:b/>
          <w:u w:val="single"/>
        </w:rPr>
        <w:t>126709</w:t>
      </w:r>
    </w:p>
    <w:p>
      <w:r>
        <w:t xml:space="preserve">8. </w:t>
        <w:tab/>
        <w:tab/>
        <w:tab/>
        <w:tab/>
        <w:tab/>
        <w:tab/>
        <w:tab/>
        <w:t>Fat ugly dyke feminists give birth,  that's how we got MGTOW losers, maybe it is women's fault.  I hope you don't have siblings,  certainly this world has enough losers. I hope your fat ugly mama quit with you,  loser.</w:t>
      </w:r>
    </w:p>
    <w:p>
      <w:r>
        <w:rPr>
          <w:b/>
          <w:u w:val="single"/>
        </w:rPr>
        <w:t>126710</w:t>
      </w:r>
    </w:p>
    <w:p>
      <w:r>
        <w:t xml:space="preserve">9. </w:t>
        <w:tab/>
        <w:tab/>
        <w:tab/>
        <w:tab/>
        <w:tab/>
        <w:tab/>
        <w:tab/>
        <w:tab/>
        <w:t>&gt;spewing unprovoked hate for dozens of posts non-stop  &gt;MGTOW is just like feminism tho, guiz!   Look, I can't bitchslap you over the internet, so quit trolling for it. You're so transparent, it is pure cringe.</w:t>
      </w:r>
    </w:p>
    <w:p>
      <w:r>
        <w:rPr>
          <w:b/>
          <w:u w:val="single"/>
        </w:rPr>
        <w:t>126711</w:t>
      </w:r>
    </w:p>
    <w:p>
      <w:r>
        <w:t xml:space="preserve">10. </w:t>
        <w:tab/>
        <w:tab/>
        <w:tab/>
        <w:tab/>
        <w:tab/>
        <w:tab/>
        <w:tab/>
        <w:tab/>
        <w:tab/>
        <w:t>if you're such a loser and it's such a good thing you're not in the gene pool why does everyone sound so salty when they tell you off for not manning up and putting a ring on it and raising tyrone's kid  if they were sincere they would be happy that you're selecting yourself out and would not try to mock-and-shame you back into the mating-and-divorce markeplace</w:t>
      </w:r>
    </w:p>
    <w:p>
      <w:r>
        <w:rPr>
          <w:b/>
          <w:u w:val="single"/>
        </w:rPr>
        <w:t>126712</w:t>
      </w:r>
    </w:p>
    <w:p>
      <w:r>
        <w:t xml:space="preserve">11. </w:t>
        <w:tab/>
        <w:tab/>
        <w:tab/>
        <w:tab/>
        <w:tab/>
        <w:tab/>
        <w:tab/>
        <w:tab/>
        <w:tab/>
        <w:tab/>
        <w:t>Obviously because they want something. Or they're trapped already in a bad situation. Else like the censorship issues going on. They're trying to censor information, indivdual independence, etc.</w:t>
      </w:r>
    </w:p>
    <w:p>
      <w:r>
        <w:rPr>
          <w:b/>
          <w:u w:val="single"/>
        </w:rPr>
        <w:t>126713</w:t>
      </w:r>
    </w:p>
    <w:p>
      <w:r>
        <w:t xml:space="preserve">12. </w:t>
        <w:tab/>
        <w:tab/>
        <w:tab/>
        <w:tab/>
        <w:tab/>
        <w:tab/>
        <w:tab/>
        <w:tab/>
        <w:tab/>
        <w:tab/>
        <w:t>It's only obvious to you, because you're a male</w:t>
      </w:r>
    </w:p>
    <w:p>
      <w:r>
        <w:rPr>
          <w:b/>
          <w:u w:val="single"/>
        </w:rPr>
        <w:t>126714</w:t>
      </w:r>
    </w:p>
    <w:p>
      <w:r>
        <w:t>1. Today is a Fine day Indeed</w:t>
      </w:r>
    </w:p>
    <w:p>
      <w:r>
        <w:rPr>
          <w:b/>
          <w:u w:val="single"/>
        </w:rPr>
        <w:t>126715</w:t>
      </w:r>
    </w:p>
    <w:p>
      <w:r>
        <w:t xml:space="preserve">2. </w:t>
        <w:tab/>
        <w:t>"...somehow, Republican men assumed the mantle of victimhood."  I mean ya'll did try to destroy him and his family...but that's none of my business is it? Ya'll are threatening these people and then you wonder "gee how did they end up being victims?!"   Well Karma is a cunt ain't she?</w:t>
      </w:r>
    </w:p>
    <w:p>
      <w:r>
        <w:rPr>
          <w:b/>
          <w:u w:val="single"/>
        </w:rPr>
        <w:t>126716</w:t>
      </w:r>
    </w:p>
    <w:p>
      <w:r>
        <w:t>1. There are only two groups with a clear picture of what is going on in America, the Semites and the anti-Semites. Everyone else is only seeing a small piece of the puzzle.</w:t>
      </w:r>
    </w:p>
    <w:p>
      <w:r>
        <w:rPr>
          <w:b/>
          <w:u w:val="single"/>
        </w:rPr>
        <w:t>126717</w:t>
      </w:r>
    </w:p>
    <w:p>
      <w:r>
        <w:t xml:space="preserve">2. </w:t>
        <w:tab/>
        <w:t>Other groups are seeing things from their own perspective like the Chinaman thinking: "While these crazy white people tear each other apart the spoils fall to us." Latinos are thinking similar except for working class. They love a good internecine war.</w:t>
      </w:r>
    </w:p>
    <w:p>
      <w:r>
        <w:rPr>
          <w:b/>
          <w:u w:val="single"/>
        </w:rPr>
        <w:t>126718</w:t>
      </w:r>
    </w:p>
    <w:p>
      <w:r>
        <w:t>1. (((Green Movement))): White couples having 0.8 kids on avg is more destructive to the environment than nigger bitches shitting out infinity niglets from their rancid c(__)nts because "muh carbon"   Also (((Green Movement))): Nigs deserve the same standard of living as Whites, because muh equality, so we have to let them invade by the million   @Heartiste</w:t>
      </w:r>
    </w:p>
    <w:p>
      <w:r>
        <w:rPr>
          <w:b/>
          <w:u w:val="single"/>
        </w:rPr>
        <w:t>126719</w:t>
      </w:r>
    </w:p>
    <w:p>
      <w:r>
        <w:t>1. STOP THE PRESSES   A WHITE WOMAN WORE A WHITE HAT!!!   Journalism is such a joke in 2018.</w:t>
      </w:r>
    </w:p>
    <w:p>
      <w:r>
        <w:rPr>
          <w:b/>
          <w:u w:val="single"/>
        </w:rPr>
        <w:t>126720</w:t>
      </w:r>
    </w:p>
    <w:p>
      <w:r>
        <w:t xml:space="preserve">2. </w:t>
        <w:tab/>
        <w:t>Fuck Africa. I'd invade the cunt of a place again if you all weren't such faggots.</w:t>
      </w:r>
    </w:p>
    <w:p>
      <w:r>
        <w:rPr>
          <w:b/>
          <w:u w:val="single"/>
        </w:rPr>
        <w:t>126721</w:t>
      </w:r>
    </w:p>
    <w:p>
      <w:r>
        <w:t>1. what I wouldn't give to be surrounded by geniuses who consider themselves retards instead of retards who think they're geniuses</w:t>
      </w:r>
    </w:p>
    <w:p>
      <w:r>
        <w:rPr>
          <w:b/>
          <w:u w:val="single"/>
        </w:rPr>
        <w:t>126722</w:t>
      </w:r>
    </w:p>
    <w:p>
      <w:r>
        <w:t xml:space="preserve">2. </w:t>
        <w:tab/>
        <w:t>wish granted. #POSITIVEENERGY is that very place</w:t>
      </w:r>
    </w:p>
    <w:p>
      <w:r>
        <w:rPr>
          <w:b/>
          <w:u w:val="single"/>
        </w:rPr>
        <w:t>126723</w:t>
      </w:r>
    </w:p>
    <w:p>
      <w:r>
        <w:t xml:space="preserve">3. </w:t>
        <w:tab/>
        <w:tab/>
        <w:t>Retard Central for sure.</w:t>
      </w:r>
    </w:p>
    <w:p>
      <w:r>
        <w:rPr>
          <w:b/>
          <w:u w:val="single"/>
        </w:rPr>
        <w:t>126724</w:t>
      </w:r>
    </w:p>
    <w:p>
      <w:r>
        <w:t>1. Oh noes! Linda SourPants is upset about Kavanaugh. 😂 😂</w:t>
      </w:r>
    </w:p>
    <w:p>
      <w:r>
        <w:rPr>
          <w:b/>
          <w:u w:val="single"/>
        </w:rPr>
        <w:t>126725</w:t>
      </w:r>
    </w:p>
    <w:p>
      <w:r>
        <w:t xml:space="preserve">2. </w:t>
        <w:tab/>
        <w:t>The more this traitorous raghead c*nt "hurts", the happier I am.</w:t>
      </w:r>
    </w:p>
    <w:p>
      <w:r>
        <w:rPr>
          <w:b/>
          <w:u w:val="single"/>
        </w:rPr>
        <w:t>126726</w:t>
      </w:r>
    </w:p>
    <w:p>
      <w:r>
        <w:t>1. This old guy has a child in grade school? More likely a grandchild. Or great grandchild, as this species are often grandparents by 30!   Yeah, this ratchet-ass old nigger is certainly the type who would raise kids to  end up in prison so grandpa gets stuck raising the next generation in his image, too!   https://www.wmdt.com/2018/10/salisbury-man-arrested-for-threatening-school-officials/</w:t>
      </w:r>
    </w:p>
    <w:p>
      <w:r>
        <w:rPr>
          <w:b/>
          <w:u w:val="single"/>
        </w:rPr>
        <w:t>126727</w:t>
      </w:r>
    </w:p>
    <w:p>
      <w:r>
        <w:t>1.</w:t>
      </w:r>
    </w:p>
    <w:p>
      <w:r>
        <w:rPr>
          <w:b/>
          <w:u w:val="single"/>
        </w:rPr>
        <w:t>126728</w:t>
      </w:r>
    </w:p>
    <w:p>
      <w:r>
        <w:t xml:space="preserve">2. </w:t>
        <w:tab/>
        <w:t>When's the last time you hear any of our politicians refer to America as a Constitutional Republic? Even our retarded cucked Republicans call it a democracy. They not only don't follow their oath to the U.S. Constitution, but they intentionally wipe their asses with it everyday.</w:t>
      </w:r>
    </w:p>
    <w:p>
      <w:r>
        <w:rPr>
          <w:b/>
          <w:u w:val="single"/>
        </w:rPr>
        <w:t>126729</w:t>
      </w:r>
    </w:p>
    <w:p>
      <w:r>
        <w:t>1. prove it idiot. pretending to believe an ugly lying libtard skank doesn't make it true</w:t>
      </w:r>
    </w:p>
    <w:p>
      <w:r>
        <w:rPr>
          <w:b/>
          <w:u w:val="single"/>
        </w:rPr>
        <w:t>126730</w:t>
      </w:r>
    </w:p>
    <w:p>
      <w:r>
        <w:t xml:space="preserve">2. </w:t>
        <w:tab/>
        <w:t>retard without a job. I'm married</w:t>
      </w:r>
    </w:p>
    <w:p>
      <w:r>
        <w:rPr>
          <w:b/>
          <w:u w:val="single"/>
        </w:rPr>
        <w:t>126731</w:t>
      </w:r>
    </w:p>
    <w:p>
      <w:r>
        <w:t>1. Stopping Removal for 'Justice' | The True NPC Way   https://www.youtube.com/watch?v=V_q6vYdAMk4    The passengers wanted to allow a Somali Nigger who raped a White (real Briton) teenage girl as part of a gang-rape to remain in Britain by demanding the airline let him off the plane. Why not execute him? My ideology would have in a heartbeat This is democracy.</w:t>
      </w:r>
    </w:p>
    <w:p>
      <w:r>
        <w:rPr>
          <w:b/>
          <w:u w:val="single"/>
        </w:rPr>
        <w:t>126732</w:t>
      </w:r>
    </w:p>
    <w:p>
      <w:r>
        <w:t xml:space="preserve">2. </w:t>
        <w:tab/>
        <w:t>I should like to remind people that this Vince James reveals scientific studies that reveal those on the Right have superior brains over those on the Left. Why was this never a surprise? Why have I known this since I was but a wee bairn?</w:t>
      </w:r>
    </w:p>
    <w:p>
      <w:r>
        <w:rPr>
          <w:b/>
          <w:u w:val="single"/>
        </w:rPr>
        <w:t>126733</w:t>
      </w:r>
    </w:p>
    <w:p>
      <w:r>
        <w:t xml:space="preserve">3. </w:t>
        <w:tab/>
        <w:tab/>
        <w:t>wee bairn? You know why God invented whiskey? // So the #Irish could never rule the world.</w:t>
      </w:r>
    </w:p>
    <w:p>
      <w:r>
        <w:rPr>
          <w:b/>
          <w:u w:val="single"/>
        </w:rPr>
        <w:t>126734</w:t>
      </w:r>
    </w:p>
    <w:p>
      <w:r>
        <w:t xml:space="preserve">4. </w:t>
        <w:tab/>
        <w:tab/>
        <w:tab/>
        <w:t>'Bairn' is Scots, you silly little girl.</w:t>
      </w:r>
    </w:p>
    <w:p>
      <w:r>
        <w:rPr>
          <w:b/>
          <w:u w:val="single"/>
        </w:rPr>
        <w:t>126735</w:t>
      </w:r>
    </w:p>
    <w:p>
      <w:r>
        <w:t xml:space="preserve">5. </w:t>
        <w:tab/>
        <w:tab/>
        <w:tab/>
        <w:t>A true Irishman is never drunk, as long as he can hold on to one blade of grass, and not fall off the edge of the Earth!</w:t>
      </w:r>
    </w:p>
    <w:p>
      <w:r>
        <w:rPr>
          <w:b/>
          <w:u w:val="single"/>
        </w:rPr>
        <w:t>126736</w:t>
      </w:r>
    </w:p>
    <w:p>
      <w:r>
        <w:t xml:space="preserve">6. </w:t>
        <w:tab/>
        <w:tab/>
        <w:tab/>
        <w:tab/>
        <w:t>Indeed, but a Scotsman would drink the Irishman under the table.</w:t>
      </w:r>
    </w:p>
    <w:p>
      <w:r>
        <w:rPr>
          <w:b/>
          <w:u w:val="single"/>
        </w:rPr>
        <w:t>126737</w:t>
      </w:r>
    </w:p>
    <w:p>
      <w:r>
        <w:t xml:space="preserve">7. </w:t>
        <w:tab/>
        <w:tab/>
        <w:tab/>
        <w:tab/>
        <w:tab/>
        <w:t>Wait, there's a table?</w:t>
      </w:r>
    </w:p>
    <w:p>
      <w:r>
        <w:rPr>
          <w:b/>
          <w:u w:val="single"/>
        </w:rPr>
        <w:t>126738</w:t>
      </w:r>
    </w:p>
    <w:p>
      <w:r>
        <w:t xml:space="preserve">8. </w:t>
        <w:tab/>
        <w:tab/>
        <w:tab/>
        <w:tab/>
        <w:tab/>
        <w:tab/>
        <w:t>I have no idea. I was too busy drinking my Canadian whiskey. Why, did you notice something?</w:t>
      </w:r>
    </w:p>
    <w:p>
      <w:r>
        <w:rPr>
          <w:b/>
          <w:u w:val="single"/>
        </w:rPr>
        <w:t>126739</w:t>
      </w:r>
    </w:p>
    <w:p>
      <w:r>
        <w:t>1.</w:t>
      </w:r>
    </w:p>
    <w:p>
      <w:r>
        <w:rPr>
          <w:b/>
          <w:u w:val="single"/>
        </w:rPr>
        <w:t>126740</w:t>
      </w:r>
    </w:p>
    <w:p>
      <w:r>
        <w:t xml:space="preserve">2. </w:t>
        <w:tab/>
        <w:t>Women in positions of power is always a horrible idea.</w:t>
      </w:r>
    </w:p>
    <w:p>
      <w:r>
        <w:rPr>
          <w:b/>
          <w:u w:val="single"/>
        </w:rPr>
        <w:t>126741</w:t>
      </w:r>
    </w:p>
    <w:p>
      <w:r>
        <w:t xml:space="preserve">3. </w:t>
        <w:tab/>
        <w:tab/>
        <w:t>Bet you can't name 5 women with political power that did a good job. Also its sex, not gender. Gender doesn't exist.  But hey you're the retarded type that believes there's no biological differences between men and women I'm sure.</w:t>
      </w:r>
    </w:p>
    <w:p>
      <w:r>
        <w:rPr>
          <w:b/>
          <w:u w:val="single"/>
        </w:rPr>
        <w:t>126742</w:t>
      </w:r>
    </w:p>
    <w:p>
      <w:r>
        <w:t>1. http://www.escapistmagazine.com/news/view/120225-Missouri-Man-Pleads-Guilty-To-Possession-of-Cartoon-Child-Porn</w:t>
      </w:r>
    </w:p>
    <w:p>
      <w:r>
        <w:rPr>
          <w:b/>
          <w:u w:val="single"/>
        </w:rPr>
        <w:t>126743</w:t>
      </w:r>
    </w:p>
    <w:p>
      <w:r>
        <w:t xml:space="preserve">2. </w:t>
        <w:tab/>
        <w:t>Child pornography is images of actual children engaged in or simulating sexual conduct  ***or exhibiting their genitalia.*** which is what that faggot had. A loli kid showing her naked genitals</w:t>
      </w:r>
    </w:p>
    <w:p>
      <w:r>
        <w:rPr>
          <w:b/>
          <w:u w:val="single"/>
        </w:rPr>
        <w:t>126744</w:t>
      </w:r>
    </w:p>
    <w:p>
      <w:r>
        <w:t>1. Made this last night for my broadcasting Senpai's show...   I've been saying the faggot rainbow flag should replace the Jude Star. I sure do appreciate these gaywads taking the initiative and effort to mark themselves for easy identification.   Tolerance and acceptance are weapons wielded with aimed at luring you into ignoring what you know to be wrong.</w:t>
      </w:r>
    </w:p>
    <w:p>
      <w:r>
        <w:rPr>
          <w:b/>
          <w:u w:val="single"/>
        </w:rPr>
        <w:t>126745</w:t>
      </w:r>
    </w:p>
    <w:p>
      <w:r>
        <w:t>1. Make Faggots Afraid Again.</w:t>
      </w:r>
    </w:p>
    <w:p>
      <w:r>
        <w:rPr>
          <w:b/>
          <w:u w:val="single"/>
        </w:rPr>
        <w:t>126746</w:t>
      </w:r>
    </w:p>
    <w:p>
      <w:r>
        <w:t xml:space="preserve">2. </w:t>
        <w:tab/>
        <w:t>Comming from a trans....the REAL sub human trash that NEEDS EXTERMINATED...</w:t>
      </w:r>
    </w:p>
    <w:p>
      <w:r>
        <w:rPr>
          <w:b/>
          <w:u w:val="single"/>
        </w:rPr>
        <w:t>126747</w:t>
      </w:r>
    </w:p>
    <w:p>
      <w:r>
        <w:t xml:space="preserve">3. </w:t>
        <w:tab/>
        <w:tab/>
        <w:t>Im not you bru...im what you hate...a white male patriot married to a white female and has children..who isnt touched in the butthole by other men..and would do some serious damage to anyone who tried...sorry your favorite position is muslim prayer..face down ass up.....and fyi only ..faggot..here is the one standing by the OTHER faggot</w:t>
      </w:r>
    </w:p>
    <w:p>
      <w:r>
        <w:rPr>
          <w:b/>
          <w:u w:val="single"/>
        </w:rPr>
        <w:t>126748</w:t>
      </w:r>
    </w:p>
    <w:p>
      <w:r>
        <w:t>1. @DaJ0k3r ...hahahahaha you and your little boy, faggot Arsenal badges!!!  You fucking paki TIT. Remember your pic of your little butterflies too??  You  SAD FUCKING BROWN CUNT......DEPORT YOURSELF!</w:t>
      </w:r>
    </w:p>
    <w:p>
      <w:r>
        <w:rPr>
          <w:b/>
          <w:u w:val="single"/>
        </w:rPr>
        <w:t>126749</w:t>
      </w:r>
    </w:p>
    <w:p>
      <w:r>
        <w:t>1. Since most Americans are out-of-shape, weak, and can't fight. Fighting weight is now determined by caliber size. Gun sissies and their stupid advocacy groups. Posturing with a huge gun shows all your weakness in all other aspects of manliness.</w:t>
      </w:r>
    </w:p>
    <w:p>
      <w:r>
        <w:rPr>
          <w:b/>
          <w:u w:val="single"/>
        </w:rPr>
        <w:t>126750</w:t>
      </w:r>
    </w:p>
    <w:p>
      <w:r>
        <w:t xml:space="preserve">2. </w:t>
        <w:tab/>
        <w:t>Most of the retard posts like yours are in the 'Humor' section  - welcome to Gab.</w:t>
      </w:r>
    </w:p>
    <w:p>
      <w:r>
        <w:rPr>
          <w:b/>
          <w:u w:val="single"/>
        </w:rPr>
        <w:t>126751</w:t>
      </w:r>
    </w:p>
    <w:p>
      <w:r>
        <w:t xml:space="preserve">3. </w:t>
        <w:tab/>
        <w:tab/>
        <w:t>Are you a self appointed Section Police?</w:t>
      </w:r>
    </w:p>
    <w:p>
      <w:r>
        <w:rPr>
          <w:b/>
          <w:u w:val="single"/>
        </w:rPr>
        <w:t>126752</w:t>
      </w:r>
    </w:p>
    <w:p>
      <w:r>
        <w:t xml:space="preserve">4. </w:t>
        <w:tab/>
        <w:tab/>
        <w:t>Nope - I just like to share ridiculous posts like yours when i see them</w:t>
      </w:r>
    </w:p>
    <w:p>
      <w:r>
        <w:rPr>
          <w:b/>
          <w:u w:val="single"/>
        </w:rPr>
        <w:t>126753</w:t>
      </w:r>
    </w:p>
    <w:p>
      <w:r>
        <w:t xml:space="preserve">5. </w:t>
        <w:tab/>
        <w:tab/>
        <w:t>Keep sharing. I want more people to see.</w:t>
      </w:r>
    </w:p>
    <w:p>
      <w:r>
        <w:rPr>
          <w:b/>
          <w:u w:val="single"/>
        </w:rPr>
        <w:t>126754</w:t>
      </w:r>
    </w:p>
    <w:p>
      <w:r>
        <w:t>1. Fox Host Draws Leftist Outrage with Unique Suggestion for Migrant Caravan https://www.westernjournal.com/ct/fox-host-draws-leftist-outrage-unique-suggestion-migrant-caravan/?utm_source=Twitter&amp;utm_medium=PostSideSharingButtons&amp;utm_content=2018-10-21&amp;utm_campaign=websitesharingbuttons</w:t>
      </w:r>
    </w:p>
    <w:p>
      <w:r>
        <w:rPr>
          <w:b/>
          <w:u w:val="single"/>
        </w:rPr>
        <w:t>126755</w:t>
      </w:r>
    </w:p>
    <w:p>
      <w:r>
        <w:t xml:space="preserve">2. </w:t>
        <w:tab/>
        <w:t>Wait, outrage from the same people that thought it was hilarious to show a bloody Trump head from a basic bitch aka Kathy Cunt Griffin? Fuck the hypocrisy. I say just dust all the invaders.</w:t>
      </w:r>
    </w:p>
    <w:p>
      <w:r>
        <w:rPr>
          <w:b/>
          <w:u w:val="single"/>
        </w:rPr>
        <w:t>126756</w:t>
      </w:r>
    </w:p>
    <w:p>
      <w:r>
        <w:t>1. We need another stone monument of this evil libtarded cunt being hung by the neck until death. Under it an inscription that reads, "If you want to destroy our history this is your fate", .</w:t>
      </w:r>
    </w:p>
    <w:p>
      <w:r>
        <w:rPr>
          <w:b/>
          <w:u w:val="single"/>
        </w:rPr>
        <w:t>126757</w:t>
      </w:r>
    </w:p>
    <w:p>
      <w:r>
        <w:t>1. Wetback valedictorian is a fat lie</w:t>
      </w:r>
    </w:p>
    <w:p>
      <w:r>
        <w:rPr>
          <w:b/>
          <w:u w:val="single"/>
        </w:rPr>
        <w:t>126758</w:t>
      </w:r>
    </w:p>
    <w:p>
      <w:r>
        <w:t>1. "Paganism is" "Paganism" doesn't exist. &gt;muh violence Meekly taking it up the ass and never fighting back is virtuous. You are a degenerate nigger toe sucker.</w:t>
      </w:r>
    </w:p>
    <w:p>
      <w:r>
        <w:rPr>
          <w:b/>
          <w:u w:val="single"/>
        </w:rPr>
        <w:t>126759</w:t>
      </w:r>
    </w:p>
    <w:p>
      <w:r>
        <w:t>1. 😀😁😅 Look at this bunch of t*ssers  ⬇   https://www.dailymail.co.uk/news/article-6297681/Thousands-anti-Brexit-campaigners-march-London.html</w:t>
      </w:r>
    </w:p>
    <w:p>
      <w:r>
        <w:rPr>
          <w:b/>
          <w:u w:val="single"/>
        </w:rPr>
        <w:t>126760</w:t>
      </w:r>
    </w:p>
    <w:p>
      <w:r>
        <w:t xml:space="preserve">2. </w:t>
        <w:tab/>
        <w:t>Sadiq Khan is a paki twat</w:t>
      </w:r>
    </w:p>
    <w:p>
      <w:r>
        <w:rPr>
          <w:b/>
          <w:u w:val="single"/>
        </w:rPr>
        <w:t>126761</w:t>
      </w:r>
    </w:p>
    <w:p>
      <w:r>
        <w:t xml:space="preserve">3. </w:t>
        <w:tab/>
        <w:tab/>
        <w:t>British women can defeat Islam by having kids. As long as they refuse to be mothers. The Mussies will simply out birth English</w:t>
      </w:r>
    </w:p>
    <w:p>
      <w:r>
        <w:rPr>
          <w:b/>
          <w:u w:val="single"/>
        </w:rPr>
        <w:t>126762</w:t>
      </w:r>
    </w:p>
    <w:p>
      <w:r>
        <w:t xml:space="preserve">4. </w:t>
        <w:tab/>
        <w:tab/>
        <w:t>Yes parents used to go to working men's clubs and their kids would meet other kids and get married have kids but today these meeting places are gone. White people need an introduction app. For young white people to meet.</w:t>
      </w:r>
    </w:p>
    <w:p>
      <w:r>
        <w:rPr>
          <w:b/>
          <w:u w:val="single"/>
        </w:rPr>
        <w:t>126763</w:t>
      </w:r>
    </w:p>
    <w:p>
      <w:r>
        <w:t xml:space="preserve">5. </w:t>
        <w:tab/>
        <w:tab/>
        <w:t>British parents need to make sure their sons and daughters meet. Make sure they understand how their actions effects their future. That their freedoms will be gone .my own granddaughter says she wants no kids and she's 17.</w:t>
      </w:r>
    </w:p>
    <w:p>
      <w:r>
        <w:rPr>
          <w:b/>
          <w:u w:val="single"/>
        </w:rPr>
        <w:t>126764</w:t>
      </w:r>
    </w:p>
    <w:p>
      <w:r>
        <w:t>1. another twat that is indoctrinated and too thick to research. Palestine is ISRAEL,renamed Palestine by the Romans in 135 A.D. So, he has shown how thick he is and says he is proud being thick.</w:t>
      </w:r>
    </w:p>
    <w:p>
      <w:r>
        <w:rPr>
          <w:b/>
          <w:u w:val="single"/>
        </w:rPr>
        <w:t>126765</w:t>
      </w:r>
    </w:p>
    <w:p>
      <w:r>
        <w:t>1. @haremesc says you're a thirsty nigger so stop white knighting like a fag.  Higher effective range more knockdown power guaranteed wound channel less rounds per threat being disabled.   ar10 standard mags are 20-25 rounds, what are you california compliant?</w:t>
      </w:r>
    </w:p>
    <w:p>
      <w:r>
        <w:rPr>
          <w:b/>
          <w:u w:val="single"/>
        </w:rPr>
        <w:t>126766</w:t>
      </w:r>
    </w:p>
    <w:p>
      <w:r>
        <w:t xml:space="preserve">2. </w:t>
        <w:tab/>
        <w:t>no....I said you were a thirsty nigger....keep it straight..   high verbal IQ and language comprehension to boot!</w:t>
      </w:r>
    </w:p>
    <w:p>
      <w:r>
        <w:rPr>
          <w:b/>
          <w:u w:val="single"/>
        </w:rPr>
        <w:t>126767</w:t>
      </w:r>
    </w:p>
    <w:p>
      <w:r>
        <w:t>1. https://www.thesouthafrican.com/south-africa-saudi-arabia-weapons-yemen-war/     Our nigger jew president is behind this... or well he's letting it happen for his master's sake that's for sure.    #southafrica #yemen #saudiarabia #muslim #islam #jihad #terrorism #military #war #banksters</w:t>
      </w:r>
    </w:p>
    <w:p>
      <w:r>
        <w:rPr>
          <w:b/>
          <w:u w:val="single"/>
        </w:rPr>
        <w:t>126768</w:t>
      </w:r>
    </w:p>
    <w:p>
      <w:r>
        <w:t>1. Soros is a Nazi. He has even publicly stated he was proud of the work he did with the Nazi's</w:t>
      </w:r>
    </w:p>
    <w:p>
      <w:r>
        <w:rPr>
          <w:b/>
          <w:u w:val="single"/>
        </w:rPr>
        <w:t>126769</w:t>
      </w:r>
    </w:p>
    <w:p>
      <w:r>
        <w:t xml:space="preserve">2. </w:t>
        <w:tab/>
        <w:t>He's not, end of story.</w:t>
      </w:r>
    </w:p>
    <w:p>
      <w:r>
        <w:rPr>
          <w:b/>
          <w:u w:val="single"/>
        </w:rPr>
        <w:t>126770</w:t>
      </w:r>
    </w:p>
    <w:p>
      <w:r>
        <w:t xml:space="preserve">3. </w:t>
        <w:tab/>
        <w:tab/>
        <w:t>NCP &gt;&gt;&gt; Error/ error/ error/  programming error does not compute/</w:t>
      </w:r>
    </w:p>
    <w:p>
      <w:r>
        <w:rPr>
          <w:b/>
          <w:u w:val="single"/>
        </w:rPr>
        <w:t>126771</w:t>
      </w:r>
    </w:p>
    <w:p>
      <w:r>
        <w:t xml:space="preserve">4. </w:t>
        <w:tab/>
        <w:tab/>
        <w:tab/>
        <w:t>I assume you aren't making fun of yourself but the irony is you have to be an NPC to keep believing the story that Soros was a Nazi collaborator at 13 years old.</w:t>
      </w:r>
    </w:p>
    <w:p>
      <w:r>
        <w:rPr>
          <w:b/>
          <w:u w:val="single"/>
        </w:rPr>
        <w:t>126772</w:t>
      </w:r>
    </w:p>
    <w:p>
      <w:r>
        <w:t xml:space="preserve">5. </w:t>
        <w:tab/>
        <w:tab/>
        <w:tab/>
        <w:tab/>
        <w:t>Well. let's see, Soros as an elderly adult said he was and said he was proud of the work he did with the Nazi's.</w:t>
      </w:r>
    </w:p>
    <w:p>
      <w:r>
        <w:rPr>
          <w:b/>
          <w:u w:val="single"/>
        </w:rPr>
        <w:t>126773</w:t>
      </w:r>
    </w:p>
    <w:p>
      <w:r>
        <w:t xml:space="preserve">6. </w:t>
        <w:tab/>
        <w:tab/>
        <w:tab/>
        <w:tab/>
        <w:tab/>
        <w:t>Soros has publicly told his NAZI story and said he has no regrets. He was 14. He is a globalist scum that is behind the "caravan" invasion. Here is his interview where he admits it.... https://youtu.be/W8Id0-Lsyr0</w:t>
      </w:r>
    </w:p>
    <w:p>
      <w:r>
        <w:rPr>
          <w:b/>
          <w:u w:val="single"/>
        </w:rPr>
        <w:t>126774</w:t>
      </w:r>
    </w:p>
    <w:p>
      <w:r>
        <w:t xml:space="preserve">7. </w:t>
        <w:tab/>
        <w:tab/>
        <w:tab/>
        <w:tab/>
        <w:tab/>
        <w:tab/>
        <w:t>So he’s a Nazi AND he wants to flood white countries with brown people. That makes sense</w:t>
      </w:r>
    </w:p>
    <w:p>
      <w:r>
        <w:rPr>
          <w:b/>
          <w:u w:val="single"/>
        </w:rPr>
        <w:t>126775</w:t>
      </w:r>
    </w:p>
    <w:p>
      <w:r>
        <w:t xml:space="preserve">8. </w:t>
        <w:tab/>
        <w:tab/>
        <w:tab/>
        <w:tab/>
        <w:tab/>
        <w:tab/>
        <w:tab/>
        <w:t>Apparently you have no understanding of the globalist agenda</w:t>
      </w:r>
    </w:p>
    <w:p>
      <w:r>
        <w:rPr>
          <w:b/>
          <w:u w:val="single"/>
        </w:rPr>
        <w:t>126776</w:t>
      </w:r>
    </w:p>
    <w:p>
      <w:r>
        <w:t xml:space="preserve">9. </w:t>
        <w:tab/>
        <w:tab/>
        <w:tab/>
        <w:tab/>
        <w:tab/>
        <w:tab/>
        <w:tab/>
        <w:tab/>
        <w:t>So the Nazis are anti-white globalists now? Holy shit, this is retarded</w:t>
      </w:r>
    </w:p>
    <w:p>
      <w:r>
        <w:rPr>
          <w:b/>
          <w:u w:val="single"/>
        </w:rPr>
        <w:t>126777</w:t>
      </w:r>
    </w:p>
    <w:p>
      <w:r>
        <w:t xml:space="preserve">10. </w:t>
        <w:tab/>
        <w:tab/>
        <w:tab/>
        <w:tab/>
        <w:tab/>
        <w:tab/>
        <w:tab/>
        <w:tab/>
        <w:tab/>
        <w:t>You obviously don't understand the globalists or get the bigger picture.</w:t>
      </w:r>
    </w:p>
    <w:p>
      <w:r>
        <w:rPr>
          <w:b/>
          <w:u w:val="single"/>
        </w:rPr>
        <w:t>126778</w:t>
      </w:r>
    </w:p>
    <w:p>
      <w:r>
        <w:t xml:space="preserve">11. </w:t>
        <w:tab/>
        <w:tab/>
        <w:tab/>
        <w:tab/>
        <w:tab/>
        <w:tab/>
        <w:tab/>
        <w:tab/>
        <w:tab/>
        <w:tab/>
        <w:t>And you obviously have no idea what national Socialism is. It’s literally the opposite of globalism</w:t>
      </w:r>
    </w:p>
    <w:p>
      <w:r>
        <w:rPr>
          <w:b/>
          <w:u w:val="single"/>
        </w:rPr>
        <w:t>126779</w:t>
      </w:r>
    </w:p>
    <w:p>
      <w:r>
        <w:t xml:space="preserve">12. </w:t>
        <w:tab/>
        <w:tab/>
        <w:tab/>
        <w:tab/>
        <w:tab/>
        <w:tab/>
        <w:tab/>
        <w:tab/>
        <w:tab/>
        <w:tab/>
        <w:tab/>
        <w:t>Nope, it is just another tool the globalists use.</w:t>
      </w:r>
    </w:p>
    <w:p>
      <w:r>
        <w:rPr>
          <w:b/>
          <w:u w:val="single"/>
        </w:rPr>
        <w:t>126780</w:t>
      </w:r>
    </w:p>
    <w:p>
      <w:r>
        <w:t xml:space="preserve">13. </w:t>
        <w:tab/>
        <w:tab/>
        <w:tab/>
        <w:tab/>
        <w:tab/>
        <w:tab/>
        <w:tab/>
        <w:tab/>
        <w:tab/>
        <w:tab/>
        <w:tab/>
        <w:tab/>
        <w:t>🤦‍♂️</w:t>
      </w:r>
    </w:p>
    <w:p>
      <w:r>
        <w:rPr>
          <w:b/>
          <w:u w:val="single"/>
        </w:rPr>
        <w:t>126781</w:t>
      </w:r>
    </w:p>
    <w:p>
      <w:r>
        <w:t>1. https://www.thegatewaypundit.com/2018/10/senate-doxxer-jackson-cosko-held-without-bond-judge-considers-him-too-dangerous-to-release-video/</w:t>
      </w:r>
    </w:p>
    <w:p>
      <w:r>
        <w:rPr>
          <w:b/>
          <w:u w:val="single"/>
        </w:rPr>
        <w:t>126782</w:t>
      </w:r>
    </w:p>
    <w:p>
      <w:r>
        <w:t xml:space="preserve">2. </w:t>
        <w:tab/>
        <w:t>Said before. When this Arsehole goes to Prison I hope he's locked up with a 6ft 6inch Homo who hasn't had fresh Ass for a year . Now that would be Karma and it would wipe that stupid Faggot smile off his Face . Then again Maybe Not ?</w:t>
      </w:r>
    </w:p>
    <w:p>
      <w:r>
        <w:rPr>
          <w:b/>
          <w:u w:val="single"/>
        </w:rPr>
        <w:t>126783</w:t>
      </w:r>
    </w:p>
    <w:p>
      <w:r>
        <w:t>1. The migrant caravan has grown exponentially. It stretches as far as the eye can see. Perhaps 20 thousand or more. What is our military for if not to defend our country and its sovereign borders. This is a critical moment for President Trump and our country. This is the type of moment in history that have started wars. Do not fail us Mr. President. We are watching.</w:t>
      </w:r>
    </w:p>
    <w:p>
      <w:r>
        <w:rPr>
          <w:b/>
          <w:u w:val="single"/>
        </w:rPr>
        <w:t>126784</w:t>
      </w:r>
    </w:p>
    <w:p>
      <w:r>
        <w:t xml:space="preserve">2. </w:t>
        <w:tab/>
        <w:t>Trump has already failed us. These fuckin faggots are allowed to enter our country unscathed and cunt hiLIARy is still free. Nothing would change if Republicans won house and senate.</w:t>
      </w:r>
    </w:p>
    <w:p>
      <w:r>
        <w:rPr>
          <w:b/>
          <w:u w:val="single"/>
        </w:rPr>
        <w:t>126785</w:t>
      </w:r>
    </w:p>
    <w:p>
      <w:r>
        <w:t xml:space="preserve">3. </w:t>
        <w:tab/>
        <w:tab/>
        <w:t>We will see. All is not lost... yet.</w:t>
      </w:r>
    </w:p>
    <w:p>
      <w:r>
        <w:rPr>
          <w:b/>
          <w:u w:val="single"/>
        </w:rPr>
        <w:t>126786</w:t>
      </w:r>
    </w:p>
    <w:p>
      <w:r>
        <w:t xml:space="preserve">4. </w:t>
        <w:tab/>
        <w:tab/>
        <w:t>The government will NEVER change unless civilians take border security into their own hands as the 2A gave them that right and authority! Then the gov will realize, you have realized what the 2A is for and they will bow down in fear and serve the people!</w:t>
      </w:r>
    </w:p>
    <w:p>
      <w:r>
        <w:rPr>
          <w:b/>
          <w:u w:val="single"/>
        </w:rPr>
        <w:t>126787</w:t>
      </w:r>
    </w:p>
    <w:p>
      <w:r>
        <w:t xml:space="preserve">5. </w:t>
        <w:tab/>
        <w:tab/>
        <w:t>And you can bet your left nut that if American civilians take to arms and head towards the border they'd get shot. Looks to be that armed bunch should head towards DC.</w:t>
      </w:r>
    </w:p>
    <w:p>
      <w:r>
        <w:rPr>
          <w:b/>
          <w:u w:val="single"/>
        </w:rPr>
        <w:t>126788</w:t>
      </w:r>
    </w:p>
    <w:p>
      <w:r>
        <w:t>1. Bigger Nigger ??</w:t>
      </w:r>
    </w:p>
    <w:p>
      <w:r>
        <w:rPr>
          <w:b/>
          <w:u w:val="single"/>
        </w:rPr>
        <w:t>126789</w:t>
      </w:r>
    </w:p>
    <w:p>
      <w:r>
        <w:t>1. .   He is innocent until proven guilty !   What a bitch !   .</w:t>
      </w:r>
    </w:p>
    <w:p>
      <w:r>
        <w:rPr>
          <w:b/>
          <w:u w:val="single"/>
        </w:rPr>
        <w:t>126790</w:t>
      </w:r>
    </w:p>
    <w:p>
      <w:r>
        <w:t xml:space="preserve">2. </w:t>
        <w:tab/>
        <w:t>what a syphillitic ridden cunt</w:t>
      </w:r>
    </w:p>
    <w:p>
      <w:r>
        <w:rPr>
          <w:b/>
          <w:u w:val="single"/>
        </w:rPr>
        <w:t>126791</w:t>
      </w:r>
    </w:p>
    <w:p>
      <w:r>
        <w:t xml:space="preserve">3. </w:t>
        <w:tab/>
        <w:tab/>
        <w:t>Wouldn't it be awesome to see that on billboards all over the Country?</w:t>
      </w:r>
    </w:p>
    <w:p>
      <w:r>
        <w:rPr>
          <w:b/>
          <w:u w:val="single"/>
        </w:rPr>
        <w:t>126792</w:t>
      </w:r>
    </w:p>
    <w:p>
      <w:r>
        <w:t>1. nigger !</w:t>
      </w:r>
    </w:p>
    <w:p>
      <w:r>
        <w:rPr>
          <w:b/>
          <w:u w:val="single"/>
        </w:rPr>
        <w:t>126793</w:t>
      </w:r>
    </w:p>
    <w:p>
      <w:r>
        <w:t>1. How about you just fuck off back  to whatever 3rd world shit hole of a country you come from ?   Problem solved   I'm a problem solver   OK   You're welcome</w:t>
      </w:r>
    </w:p>
    <w:p>
      <w:r>
        <w:rPr>
          <w:b/>
          <w:u w:val="single"/>
        </w:rPr>
        <w:t>126794</w:t>
      </w:r>
    </w:p>
    <w:p>
      <w:r>
        <w:t xml:space="preserve">2. </w:t>
        <w:tab/>
        <w:t>Pretty cunt</w:t>
      </w:r>
    </w:p>
    <w:p>
      <w:r>
        <w:rPr>
          <w:b/>
          <w:u w:val="single"/>
        </w:rPr>
        <w:t>126795</w:t>
      </w:r>
    </w:p>
    <w:p>
      <w:r>
        <w:t>1. Don't let this retard distract from the migrant caravan if you can. The media will be more than happy to talk about a synagogue mass shooter over a mass caravan of invaders.</w:t>
      </w:r>
    </w:p>
    <w:p>
      <w:r>
        <w:rPr>
          <w:b/>
          <w:u w:val="single"/>
        </w:rPr>
        <w:t>126796</w:t>
      </w:r>
    </w:p>
    <w:p>
      <w:r>
        <w:t>1. If you really cared you'd use the money to buy that faggot junkie some clean needles so he doesnt catch the aids</w:t>
      </w:r>
    </w:p>
    <w:p>
      <w:r>
        <w:rPr>
          <w:b/>
          <w:u w:val="single"/>
        </w:rPr>
        <w:t>126797</w:t>
      </w:r>
    </w:p>
    <w:p>
      <w:r>
        <w:t>1. As GAB might be gone forever after this weekend I wanted to take this opportunity to say fuck you rotten pagan motherfuckers. Fuck all of you!   https://www.youtube.com/watch?v=RMsp5cCTJTU</w:t>
      </w:r>
    </w:p>
    <w:p>
      <w:r>
        <w:rPr>
          <w:b/>
          <w:u w:val="single"/>
        </w:rPr>
        <w:t>126798</w:t>
      </w:r>
    </w:p>
    <w:p>
      <w:r>
        <w:t xml:space="preserve">2. </w:t>
        <w:tab/>
        <w:t>fuck you Gab anit going no where pasta nigger</w:t>
      </w:r>
    </w:p>
    <w:p>
      <w:r>
        <w:rPr>
          <w:b/>
          <w:u w:val="single"/>
        </w:rPr>
        <w:t>126799</w:t>
      </w:r>
    </w:p>
    <w:p>
      <w:r>
        <w:t xml:space="preserve">3. </w:t>
        <w:tab/>
        <w:tab/>
        <w:t>suck my dick you fucking pasta sand nigger bitch</w:t>
      </w:r>
    </w:p>
    <w:p>
      <w:r>
        <w:rPr>
          <w:b/>
          <w:u w:val="single"/>
        </w:rPr>
        <w:t>126800</w:t>
      </w:r>
    </w:p>
    <w:p>
      <w:r>
        <w:t>1. Portland Police Want To Charge Driver With Crimes After Escaping Mob Protest - Violent Protesters Considered "Victims" https://www.thegatewaypundit.com/2018/10/portland-police-want-to-charge-driver-with-crimes-after-escaping-mob-protest-violent-protesters-considered-victims/</w:t>
      </w:r>
    </w:p>
    <w:p>
      <w:r>
        <w:rPr>
          <w:b/>
          <w:u w:val="single"/>
        </w:rPr>
        <w:t>126801</w:t>
      </w:r>
    </w:p>
    <w:p>
      <w:r>
        <w:t xml:space="preserve">2. </w:t>
        <w:tab/>
        <w:t>Charlottesville and innocent person charged with a crime all over again</w:t>
      </w:r>
    </w:p>
    <w:p>
      <w:r>
        <w:rPr>
          <w:b/>
          <w:u w:val="single"/>
        </w:rPr>
        <w:t>126802</w:t>
      </w:r>
    </w:p>
    <w:p>
      <w:r>
        <w:t xml:space="preserve">3. </w:t>
        <w:tab/>
        <w:tab/>
        <w:t>Remember this well-a young man with his whole life ahead of him now sits in prison for trying to escape these animals-and killing the animal on hood of car in front of him that was trying to bash in the window of the car in front of him</w:t>
      </w:r>
    </w:p>
    <w:p>
      <w:r>
        <w:rPr>
          <w:b/>
          <w:u w:val="single"/>
        </w:rPr>
        <w:t>126803</w:t>
      </w:r>
    </w:p>
    <w:p>
      <w:r>
        <w:t xml:space="preserve">4. </w:t>
        <w:tab/>
        <w:tab/>
        <w:tab/>
        <w:t>If you're going to hit a nigger with your car...make sure you reverse and kill the 4 niggers chasing you as well.</w:t>
      </w:r>
    </w:p>
    <w:p>
      <w:r>
        <w:rPr>
          <w:b/>
          <w:u w:val="single"/>
        </w:rPr>
        <w:t>126804</w:t>
      </w:r>
    </w:p>
    <w:p>
      <w:r>
        <w:t xml:space="preserve">5. </w:t>
        <w:tab/>
        <w:tab/>
        <w:tab/>
        <w:tab/>
        <w:t>Regrets...regrets ...</w:t>
      </w:r>
    </w:p>
    <w:p>
      <w:r>
        <w:rPr>
          <w:b/>
          <w:u w:val="single"/>
        </w:rPr>
        <w:t>126805</w:t>
      </w:r>
    </w:p>
    <w:p>
      <w:r>
        <w:t xml:space="preserve">6. </w:t>
        <w:tab/>
        <w:tab/>
        <w:tab/>
        <w:tab/>
        <w:t>At least in court he can say "Yes, your honor, I have regrets concerning my actions....I forgot to reverse".</w:t>
      </w:r>
    </w:p>
    <w:p>
      <w:r>
        <w:rPr>
          <w:b/>
          <w:u w:val="single"/>
        </w:rPr>
        <w:t>126806</w:t>
      </w:r>
    </w:p>
    <w:p>
      <w:r>
        <w:t xml:space="preserve">7. </w:t>
        <w:tab/>
        <w:tab/>
        <w:tab/>
        <w:tab/>
        <w:t>Best time is when you need an oil change</w:t>
      </w:r>
    </w:p>
    <w:p>
      <w:r>
        <w:rPr>
          <w:b/>
          <w:u w:val="single"/>
        </w:rPr>
        <w:t>126807</w:t>
      </w:r>
    </w:p>
    <w:p>
      <w:r>
        <w:t xml:space="preserve">8. </w:t>
        <w:tab/>
        <w:tab/>
        <w:tab/>
        <w:tab/>
        <w:t>Then refueled and gone back for more.</w:t>
      </w:r>
    </w:p>
    <w:p>
      <w:r>
        <w:rPr>
          <w:b/>
          <w:u w:val="single"/>
        </w:rPr>
        <w:t>126808</w:t>
      </w:r>
    </w:p>
    <w:p>
      <w:r>
        <w:t xml:space="preserve">9. </w:t>
        <w:tab/>
        <w:tab/>
        <w:tab/>
        <w:tab/>
        <w:t>Nah..go into hiding..and start hunting..nothing to lose at that point-no such thing as justice anymore</w:t>
      </w:r>
    </w:p>
    <w:p>
      <w:r>
        <w:rPr>
          <w:b/>
          <w:u w:val="single"/>
        </w:rPr>
        <w:t>126809</w:t>
      </w:r>
    </w:p>
    <w:p>
      <w:r>
        <w:t>1. WTH! CORRUPT 40 YR DEM SENATOR Bill Nelson (FL) - Directs people donating to Hurricane Victims - to Dem Fundraising site instead? It's time for American citizens to vote out Democrat Cancer. VOTE TRUMP GOP 2018 https://steadfastandloyal.com/unreal/dem-senator-directs-people-donating-to-hurricane-victims-to-democratic-fundraising-site/</w:t>
      </w:r>
    </w:p>
    <w:p>
      <w:r>
        <w:rPr>
          <w:b/>
          <w:u w:val="single"/>
        </w:rPr>
        <w:t>126810</w:t>
      </w:r>
    </w:p>
    <w:p>
      <w:r>
        <w:t xml:space="preserve">2. </w:t>
        <w:tab/>
        <w:t>What a faggot pos</w:t>
      </w:r>
    </w:p>
    <w:p>
      <w:r>
        <w:rPr>
          <w:b/>
          <w:u w:val="single"/>
        </w:rPr>
        <w:t>126811</w:t>
      </w:r>
    </w:p>
    <w:p>
      <w:r>
        <w:t>1. Fine by me, I have no crossant nigger in my genes. gas the french too lmao</w:t>
      </w:r>
    </w:p>
    <w:p>
      <w:r>
        <w:rPr>
          <w:b/>
          <w:u w:val="single"/>
        </w:rPr>
        <w:t>126812</w:t>
      </w:r>
    </w:p>
    <w:p>
      <w:r>
        <w:t>1. As the “migrant caravan” surges through Mexico toward the U.S. border, U.S. officials are debating how to handle the mass of people once they arrive and demand entry into the Promised Land.   https://i.imgur.com/R4XS5S3.jpg  https://kek.gg/u/9jpK</w:t>
      </w:r>
    </w:p>
    <w:p>
      <w:r>
        <w:rPr>
          <w:b/>
          <w:u w:val="single"/>
        </w:rPr>
        <w:t>126813</w:t>
      </w:r>
    </w:p>
    <w:p>
      <w:r>
        <w:t xml:space="preserve">2. </w:t>
        <w:tab/>
        <w:t>An M-2 browning every mile with interlocking fields of fire and an order to shoot at any movement, with platoon size patrols in-between, all conducted by three units out of the 18th airborne corps, 101, 82, 10    Combat hardened crack troops.    Issue them about 30,000 body bags</w:t>
      </w:r>
    </w:p>
    <w:p>
      <w:r>
        <w:rPr>
          <w:b/>
          <w:u w:val="single"/>
        </w:rPr>
        <w:t>126814</w:t>
      </w:r>
    </w:p>
    <w:p>
      <w:r>
        <w:t xml:space="preserve">3. </w:t>
        <w:tab/>
        <w:tab/>
        <w:t>Lol @ redneck fantasies</w:t>
      </w:r>
    </w:p>
    <w:p>
      <w:r>
        <w:rPr>
          <w:b/>
          <w:u w:val="single"/>
        </w:rPr>
        <w:t>126815</w:t>
      </w:r>
    </w:p>
    <w:p>
      <w:r>
        <w:t xml:space="preserve">4. </w:t>
        <w:tab/>
        <w:tab/>
        <w:tab/>
        <w:t>What needs to be done to stop this invasion.</w:t>
      </w:r>
    </w:p>
    <w:p>
      <w:r>
        <w:rPr>
          <w:b/>
          <w:u w:val="single"/>
        </w:rPr>
        <w:t>126816</w:t>
      </w:r>
    </w:p>
    <w:p>
      <w:r>
        <w:t xml:space="preserve">5. </w:t>
        <w:tab/>
        <w:tab/>
        <w:tab/>
        <w:tab/>
        <w:t>lol @ hillbilly rednecks hero fantasies! 😂</w:t>
      </w:r>
    </w:p>
    <w:p>
      <w:r>
        <w:rPr>
          <w:b/>
          <w:u w:val="single"/>
        </w:rPr>
        <w:t>126817</w:t>
      </w:r>
    </w:p>
    <w:p>
      <w:r>
        <w:t xml:space="preserve">6. </w:t>
        <w:tab/>
        <w:tab/>
        <w:tab/>
        <w:tab/>
        <w:tab/>
        <w:t>What needs to be done to stop this invasion.</w:t>
      </w:r>
    </w:p>
    <w:p>
      <w:r>
        <w:rPr>
          <w:b/>
          <w:u w:val="single"/>
        </w:rPr>
        <w:t>126818</w:t>
      </w:r>
    </w:p>
    <w:p>
      <w:r>
        <w:t>1. While I agree with teaching them a lesson, I doubt the nigger has enough brain matter to pick that lesson up.</w:t>
      </w:r>
    </w:p>
    <w:p>
      <w:r>
        <w:rPr>
          <w:b/>
          <w:u w:val="single"/>
        </w:rPr>
        <w:t>126819</w:t>
      </w:r>
    </w:p>
    <w:p>
      <w:r>
        <w:t>1. @odysseus94 You look more like a Pedo account than Parody. You do not get to follow me.</w:t>
      </w:r>
    </w:p>
    <w:p>
      <w:r>
        <w:rPr>
          <w:b/>
          <w:u w:val="single"/>
        </w:rPr>
        <w:t>126820</w:t>
      </w:r>
    </w:p>
    <w:p>
      <w:r>
        <w:t xml:space="preserve">2. </w:t>
        <w:tab/>
        <w:t>What do you look like.</w:t>
      </w:r>
    </w:p>
    <w:p>
      <w:r>
        <w:rPr>
          <w:b/>
          <w:u w:val="single"/>
        </w:rPr>
        <w:t>126821</w:t>
      </w:r>
    </w:p>
    <w:p>
      <w:r>
        <w:t xml:space="preserve">3. </w:t>
        <w:tab/>
        <w:tab/>
        <w:t>Wow you sure told me. And that’s Mr Cunt little man respect your elders douchebag 👍🏻🖕🏻</w:t>
      </w:r>
    </w:p>
    <w:p>
      <w:r>
        <w:rPr>
          <w:b/>
          <w:u w:val="single"/>
        </w:rPr>
        <w:t>126822</w:t>
      </w:r>
    </w:p>
    <w:p>
      <w:r>
        <w:t>1. We have surpassed the gilded age you retarded Americans The enemy bis finance an the 1% always has been always will be</w:t>
      </w:r>
    </w:p>
    <w:p>
      <w:r>
        <w:rPr>
          <w:b/>
          <w:u w:val="single"/>
        </w:rPr>
        <w:t>126823</w:t>
      </w:r>
    </w:p>
    <w:p>
      <w:r>
        <w:t xml:space="preserve">2. </w:t>
        <w:tab/>
        <w:t>You far under estimate the pow of armed American patriots shit for brains..</w:t>
      </w:r>
    </w:p>
    <w:p>
      <w:r>
        <w:rPr>
          <w:b/>
          <w:u w:val="single"/>
        </w:rPr>
        <w:t>126824</w:t>
      </w:r>
    </w:p>
    <w:p>
      <w:r>
        <w:t xml:space="preserve">3. </w:t>
        <w:tab/>
        <w:t>Yes arming both sides so morons like you can pound your chest I'm the idiot I hope you at least bought stocks and all the b******* MRIs and ammo you buy</w:t>
      </w:r>
    </w:p>
    <w:p>
      <w:r>
        <w:rPr>
          <w:b/>
          <w:u w:val="single"/>
        </w:rPr>
        <w:t>126825</w:t>
      </w:r>
    </w:p>
    <w:p>
      <w:r>
        <w:t>1. Am I the only crazy one, but am not seeing any debris from such an awful crash? I see tree branches and some things but one would think there would be much more debris? Where's the limo, did it blow up into a million pieces? Ideas/thoughts?   https://www.foxnews.com/us/limousine-crashes-in-new-york-killing-20-after-failing-to-stop-at-intersection-officials-say</w:t>
      </w:r>
    </w:p>
    <w:p>
      <w:r>
        <w:rPr>
          <w:b/>
          <w:u w:val="single"/>
        </w:rPr>
        <w:t>126826</w:t>
      </w:r>
    </w:p>
    <w:p>
      <w:r>
        <w:t xml:space="preserve">2. </w:t>
        <w:tab/>
        <w:t>Driver wasn't a muzzie by chance was he.?</w:t>
      </w:r>
    </w:p>
    <w:p>
      <w:r>
        <w:rPr>
          <w:b/>
          <w:u w:val="single"/>
        </w:rPr>
        <w:t>126827</w:t>
      </w:r>
    </w:p>
    <w:p>
      <w:r>
        <w:t>1. LMAO!!!!</w:t>
      </w:r>
    </w:p>
    <w:p>
      <w:r>
        <w:rPr>
          <w:b/>
          <w:u w:val="single"/>
        </w:rPr>
        <w:t>126828</w:t>
      </w:r>
    </w:p>
    <w:p>
      <w:r>
        <w:t xml:space="preserve">2. </w:t>
        <w:tab/>
        <w:t>Another gang rapist! By the "orange menace"! Horror of horrors! 😂</w:t>
      </w:r>
    </w:p>
    <w:p>
      <w:r>
        <w:rPr>
          <w:b/>
          <w:u w:val="single"/>
        </w:rPr>
        <w:t>126829</w:t>
      </w:r>
    </w:p>
    <w:p>
      <w:r>
        <w:t xml:space="preserve">3. </w:t>
        <w:tab/>
        <w:tab/>
        <w:t>Is that a troll account or for real? It's too retarded to be real. Then again, I genuinely can no longer tell the difference between satire and things that libtards are actually saying and believing.</w:t>
      </w:r>
    </w:p>
    <w:p>
      <w:r>
        <w:rPr>
          <w:b/>
          <w:u w:val="single"/>
        </w:rPr>
        <w:t>126830</w:t>
      </w:r>
    </w:p>
    <w:p>
      <w:r>
        <w:t>1. Alyssa Milano.   She seems to get dumber with age...</w:t>
      </w:r>
    </w:p>
    <w:p>
      <w:r>
        <w:rPr>
          <w:b/>
          <w:u w:val="single"/>
        </w:rPr>
        <w:t>126831</w:t>
      </w:r>
    </w:p>
    <w:p>
      <w:r>
        <w:t xml:space="preserve">2. </w:t>
        <w:tab/>
        <w:t>That b**** is a little Dyke</w:t>
      </w:r>
    </w:p>
    <w:p>
      <w:r>
        <w:rPr>
          <w:b/>
          <w:u w:val="single"/>
        </w:rPr>
        <w:t>126832</w:t>
      </w:r>
    </w:p>
    <w:p>
      <w:r>
        <w:t xml:space="preserve">3. </w:t>
        <w:tab/>
        <w:tab/>
        <w:t>yep...hitting the rock a bit much as well...</w:t>
      </w:r>
    </w:p>
    <w:p>
      <w:r>
        <w:rPr>
          <w:b/>
          <w:u w:val="single"/>
        </w:rPr>
        <w:t>126833</w:t>
      </w:r>
    </w:p>
    <w:p>
      <w:r>
        <w:t>1. Vatican has been a cradle of filth since it's inception   There is hardly institution as corrupted,as degenerated and perverted than Papacy is   Currently Catholic church is undergoing exposure of biggest of it's contemporary  child rape / paedophilia  scandals, and  our resident Catholic retard comes to throw shade at Great Greeks   Inferiority complex wins!</w:t>
      </w:r>
    </w:p>
    <w:p>
      <w:r>
        <w:rPr>
          <w:b/>
          <w:u w:val="single"/>
        </w:rPr>
        <w:t>126834</w:t>
      </w:r>
    </w:p>
    <w:p>
      <w:r>
        <w:t>1. Trump Has Put US On Path To War With Iran While Nobody is Paying Attention   https://www.commondreams.org/views/2018/10/10/trump-has-put-us-path-war-iran-while-nobody-paying-attention?cd-origin=rss</w:t>
      </w:r>
    </w:p>
    <w:p>
      <w:r>
        <w:rPr>
          <w:b/>
          <w:u w:val="single"/>
        </w:rPr>
        <w:t>126835</w:t>
      </w:r>
    </w:p>
    <w:p>
      <w:r>
        <w:t xml:space="preserve">2. </w:t>
        <w:tab/>
        <w:t>You miss Obama sucking Iranian dick? 🙄</w:t>
      </w:r>
    </w:p>
    <w:p>
      <w:r>
        <w:rPr>
          <w:b/>
          <w:u w:val="single"/>
        </w:rPr>
        <w:t>126836</w:t>
      </w:r>
    </w:p>
    <w:p>
      <w:r>
        <w:t xml:space="preserve">3. </w:t>
        <w:tab/>
        <w:tab/>
        <w:t>This whole retarded "if you hate Trump you love Hillary" think is so fucking lame.  They're the same type of thing, Trump and Hillary.  You naive retards always end up electing scumbags because you fall for the Begelian Dialectic.</w:t>
      </w:r>
    </w:p>
    <w:p>
      <w:r>
        <w:rPr>
          <w:b/>
          <w:u w:val="single"/>
        </w:rPr>
        <w:t>126837</w:t>
      </w:r>
    </w:p>
    <w:p>
      <w:r>
        <w:t>1. bro, you can nigger on here and no one even flinches.   I can tell you how I would love to see people start shooting antifa thugs in the face and its all good. Gab is truly free speech.</w:t>
      </w:r>
    </w:p>
    <w:p>
      <w:r>
        <w:rPr>
          <w:b/>
          <w:u w:val="single"/>
        </w:rPr>
        <w:t>126838</w:t>
      </w:r>
    </w:p>
    <w:p>
      <w:r>
        <w:t>1. Here’s how false-flags work:   &gt;find a non-White unstable middle-aged man   &gt;feed him a steady stream of drugs and encouragement   &gt;help him commit crimes, but ensure nothing actually works so the investigation doesn’t get too hot   &gt;convince him to put as many offensive stickers as he can on his van so the whole world can see   You’d have to be an idiot to believe this guy was a real threat.</w:t>
      </w:r>
    </w:p>
    <w:p>
      <w:r>
        <w:rPr>
          <w:b/>
          <w:u w:val="single"/>
        </w:rPr>
        <w:t>126839</w:t>
      </w:r>
    </w:p>
    <w:p>
      <w:r>
        <w:t xml:space="preserve">2. </w:t>
        <w:tab/>
        <w:t>When the war starts don't think you should engage strangers, no. The most effective effort will be for each patriot to cleanse his own family first. Who knows them better than you? Your libtard uncle, your femtard aunt, and your faggot cousin. Every commie is family to a patriot, what right do you have to interfere in his family if you dont start with your own?</w:t>
      </w:r>
    </w:p>
    <w:p>
      <w:r>
        <w:rPr>
          <w:b/>
          <w:u w:val="single"/>
        </w:rPr>
        <w:t>126840</w:t>
      </w:r>
    </w:p>
    <w:p>
      <w:r>
        <w:t>1. “IDENTIFIED: We Expose Jordan Hunt   The Man Who Roundhouse Kicked A Pro-Life Leader” @humandefenseini — https://humandefense.com/identified-man-who-roundhouse-kicked-pro-life-leader/</w:t>
      </w:r>
    </w:p>
    <w:p>
      <w:r>
        <w:rPr>
          <w:b/>
          <w:u w:val="single"/>
        </w:rPr>
        <w:t>126841</w:t>
      </w:r>
    </w:p>
    <w:p>
      <w:r>
        <w:t xml:space="preserve">2. </w:t>
        <w:tab/>
        <w:t>SICK: Just now a pro-abortion advocate roundhouse kicked a young pro-life woman from @clcyouthprolife in Toronto   VIDEO   https://twitter.com/DevinSenaUI/status/1047478113544888321</w:t>
      </w:r>
    </w:p>
    <w:p>
      <w:r>
        <w:rPr>
          <w:b/>
          <w:u w:val="single"/>
        </w:rPr>
        <w:t>126842</w:t>
      </w:r>
    </w:p>
    <w:p>
      <w:r>
        <w:t xml:space="preserve">3. </w:t>
        <w:tab/>
        <w:tab/>
        <w:t>HE IS A HIPPY FAGGOT</w:t>
      </w:r>
    </w:p>
    <w:p>
      <w:r>
        <w:rPr>
          <w:b/>
          <w:u w:val="single"/>
        </w:rPr>
        <w:t>126843</w:t>
      </w:r>
    </w:p>
    <w:p>
      <w:r>
        <w:t>1. Stop being a faggot and stand up for your race, white man.</w:t>
      </w:r>
    </w:p>
    <w:p>
      <w:r>
        <w:rPr>
          <w:b/>
          <w:u w:val="single"/>
        </w:rPr>
        <w:t>126844</w:t>
      </w:r>
    </w:p>
    <w:p>
      <w:r>
        <w:t>1. Syrian refugee who sexually assaulted 10 women in Germany acts like a baby when brought to justice   https://voiceofeurope.com/2018/10/syrian-refugee-who-sexually-assaulted-10-women-in-germany-acts-like-a-baby-when-brought-to-justice/</w:t>
      </w:r>
    </w:p>
    <w:p>
      <w:r>
        <w:rPr>
          <w:b/>
          <w:u w:val="single"/>
        </w:rPr>
        <w:t>126845</w:t>
      </w:r>
    </w:p>
    <w:p>
      <w:r>
        <w:t xml:space="preserve">2. </w:t>
        <w:tab/>
        <w:t>Not a surprise!  They are all emotionally retarded and suffer from arrested development!  Can you imagine when he brings the Jordan wife into Germany and produces an entire tribe of himself!</w:t>
      </w:r>
    </w:p>
    <w:p>
      <w:r>
        <w:rPr>
          <w:b/>
          <w:u w:val="single"/>
        </w:rPr>
        <w:t>126846</w:t>
      </w:r>
    </w:p>
    <w:p>
      <w:r>
        <w:t>1. This is the List of Moral Alignment:    http://easydamus.com/alignment.html     Chaotic Good: Crusaders for Yahweh   Lawful Good: Fights for White Justice   Neutral Good: Would Save a White Man in Dire Need   Neutral: Could Care Less either Way    Neutral Evil: Would Watch White Folk Die &amp; Not Help   Lawful Evil: Cold Blooded Nigger Killer   Chaotic Evil: Globalist NWO Jew</w:t>
      </w:r>
    </w:p>
    <w:p>
      <w:r>
        <w:rPr>
          <w:b/>
          <w:u w:val="single"/>
        </w:rPr>
        <w:t>126847</w:t>
      </w:r>
    </w:p>
    <w:p>
      <w:r>
        <w:t>1. Sweden To Expel 6-Year-Old-Orphan Back To Ukraine https://www.youtube.com/watch?v=BoU6hu_kCAo</w:t>
      </w:r>
    </w:p>
    <w:p>
      <w:r>
        <w:rPr>
          <w:b/>
          <w:u w:val="single"/>
        </w:rPr>
        <w:t>126848</w:t>
      </w:r>
    </w:p>
    <w:p>
      <w:r>
        <w:t xml:space="preserve">2. </w:t>
        <w:tab/>
        <w:t>That boy is probably safer in the Ukraine than he is in faggot Swedenistan.</w:t>
      </w:r>
    </w:p>
    <w:p>
      <w:r>
        <w:rPr>
          <w:b/>
          <w:u w:val="single"/>
        </w:rPr>
        <w:t>126849</w:t>
      </w:r>
    </w:p>
    <w:p>
      <w:r>
        <w:t>1. CLOAKED WARSHIPS OFF VENEZUELA COAST. SOMETHING IS GOING ON. WATCH THIS!   https://youtu.be/ASny4QZG_l0</w:t>
      </w:r>
    </w:p>
    <w:p>
      <w:r>
        <w:rPr>
          <w:b/>
          <w:u w:val="single"/>
        </w:rPr>
        <w:t>126850</w:t>
      </w:r>
    </w:p>
    <w:p>
      <w:r>
        <w:t xml:space="preserve">2. </w:t>
        <w:tab/>
        <w:t>Bomb that far evil commie cunt that killed that one of the richest Christian country ones was i do hope trump bomb that fat cunt and run him out so people can be free again from evil monster commie</w:t>
      </w:r>
    </w:p>
    <w:p>
      <w:r>
        <w:rPr>
          <w:b/>
          <w:u w:val="single"/>
        </w:rPr>
        <w:t>126851</w:t>
      </w:r>
    </w:p>
    <w:p>
      <w:r>
        <w:t xml:space="preserve">3. </w:t>
        <w:tab/>
        <w:tab/>
        <w:t>They are trying to get the support of the people to invade and overthrow a democratically elected leader. The true reasons for doing this are money, oil and power. Not humanitarian aid. That is a lie. WATCH this and look into it.</w:t>
      </w:r>
    </w:p>
    <w:p>
      <w:r>
        <w:rPr>
          <w:b/>
          <w:u w:val="single"/>
        </w:rPr>
        <w:t>126852</w:t>
      </w:r>
    </w:p>
    <w:p>
      <w:r>
        <w:t xml:space="preserve">4. </w:t>
        <w:tab/>
        <w:tab/>
        <w:t>The money oil and power will be given it all because my wife has family members living in that country and his family in Italy as got him and is son to fly out of there to get to safe place like Italy were there a job and home for him it that bad they tell the ture story's going on there</w:t>
      </w:r>
    </w:p>
    <w:p>
      <w:r>
        <w:rPr>
          <w:b/>
          <w:u w:val="single"/>
        </w:rPr>
        <w:t>126853</w:t>
      </w:r>
    </w:p>
    <w:p>
      <w:r>
        <w:t>1. Pakistan a commonwealth country who the U.K regime sends £ millions of our money to each year   Christian leaders in Britain silent, their too busy talking about the need for Britain to accept millions of moslem refugees from Pakistan</w:t>
      </w:r>
    </w:p>
    <w:p>
      <w:r>
        <w:rPr>
          <w:b/>
          <w:u w:val="single"/>
        </w:rPr>
        <w:t>126854</w:t>
      </w:r>
    </w:p>
    <w:p>
      <w:r>
        <w:t xml:space="preserve">2. </w:t>
        <w:tab/>
        <w:t>Barbaric backward scum - easy way to murder someone in that shithole is to say they "insulted the prophet" No matter that all those retarded rapists and terrorists insult their religion on a DAILY basis! Hypocritcal backward savages. UK should tell ANY harm and you can all your countrymen back and no more Aid!. Will never happen, Christian = expendable!</w:t>
      </w:r>
    </w:p>
    <w:p>
      <w:r>
        <w:rPr>
          <w:b/>
          <w:u w:val="single"/>
        </w:rPr>
        <w:t>126855</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126856</w:t>
      </w:r>
    </w:p>
    <w:p>
      <w:r>
        <w:t xml:space="preserve">2. </w:t>
        <w:tab/>
        <w:t>Oy vey! Soros was 14 when the war ended, and the rest is questionable.   https://TheGreatestStoryNeverTold.tv</w:t>
      </w:r>
    </w:p>
    <w:p>
      <w:r>
        <w:rPr>
          <w:b/>
          <w:u w:val="single"/>
        </w:rPr>
        <w:t>126857</w:t>
      </w:r>
    </w:p>
    <w:p>
      <w:r>
        <w:t xml:space="preserve">3. </w:t>
        <w:tab/>
        <w:tab/>
        <w:t>So, you’re really this stupid?  LMFAO!!!!  I’ve never witnessed this kind of stupidity in person, sure on GAB, but like really, I was in Harrison Arkansas today and didn’t even witness this kind of stupidity!!! Lolololololol</w:t>
      </w:r>
    </w:p>
    <w:p>
      <w:r>
        <w:rPr>
          <w:b/>
          <w:u w:val="single"/>
        </w:rPr>
        <w:t>126858</w:t>
      </w:r>
    </w:p>
    <w:p>
      <w:r>
        <w:t xml:space="preserve">4. </w:t>
        <w:tab/>
        <w:tab/>
        <w:tab/>
        <w:t>I acknowledge, your stupidiy surpasses mine by MILES!  And I MEAN that, congratulations.  Tell your mother/sister I said hello!</w:t>
      </w:r>
    </w:p>
    <w:p>
      <w:r>
        <w:rPr>
          <w:b/>
          <w:u w:val="single"/>
        </w:rPr>
        <w:t>126859</w:t>
      </w:r>
    </w:p>
    <w:p>
      <w:r>
        <w:t xml:space="preserve">5. </w:t>
        <w:tab/>
        <w:tab/>
        <w:tab/>
        <w:tab/>
        <w:t>You can’t learn it pal, it’s down to inbreeding, blame your parents     https://TheGreatestStoryNeverTold.tv</w:t>
      </w:r>
    </w:p>
    <w:p>
      <w:r>
        <w:rPr>
          <w:b/>
          <w:u w:val="single"/>
        </w:rPr>
        <w:t>126860</w:t>
      </w:r>
    </w:p>
    <w:p>
      <w:r>
        <w:t xml:space="preserve">6. </w:t>
        <w:tab/>
        <w:tab/>
        <w:tab/>
        <w:tab/>
        <w:tab/>
        <w:t>Yes, I get it!  Your mother and sister and daughter are the same.  I saw a show on TV about it once, sad.  Maybe you should just kill yourself and ease the pain.</w:t>
      </w:r>
    </w:p>
    <w:p>
      <w:r>
        <w:rPr>
          <w:b/>
          <w:u w:val="single"/>
        </w:rPr>
        <w:t>126861</w:t>
      </w:r>
    </w:p>
    <w:p>
      <w:r>
        <w:t xml:space="preserve">7. </w:t>
        <w:tab/>
        <w:tab/>
        <w:tab/>
        <w:tab/>
        <w:tab/>
        <w:tab/>
        <w:t>Lol, your 3rd grade education is impressive, to your mother.  Dumbass</w:t>
      </w:r>
    </w:p>
    <w:p>
      <w:r>
        <w:rPr>
          <w:b/>
          <w:u w:val="single"/>
        </w:rPr>
        <w:t>126862</w:t>
      </w:r>
    </w:p>
    <w:p>
      <w:r>
        <w:t xml:space="preserve">8. </w:t>
        <w:tab/>
        <w:tab/>
        <w:tab/>
        <w:tab/>
        <w:tab/>
        <w:tab/>
        <w:tab/>
        <w:t>Thanks again wee man for proving only one thing.   You have nothing but a limited vocabulary, which again is only limited to petty slurs and insults.   You are the reason I am here, and so long there are people like you, we shall win with the least of effort.   https://TruthWillOut.tv</w:t>
      </w:r>
    </w:p>
    <w:p>
      <w:r>
        <w:rPr>
          <w:b/>
          <w:u w:val="single"/>
        </w:rPr>
        <w:t>126863</w:t>
      </w:r>
    </w:p>
    <w:p>
      <w:r>
        <w:t xml:space="preserve">9. </w:t>
        <w:tab/>
        <w:tab/>
        <w:tab/>
        <w:tab/>
        <w:tab/>
        <w:tab/>
        <w:tab/>
        <w:tab/>
        <w:t>Yeah, because you bring SUCH  a compelling argument to Gab!  Lol, that's WHY you are dumb and we ALL laugh AT you.</w:t>
      </w:r>
    </w:p>
    <w:p>
      <w:r>
        <w:rPr>
          <w:b/>
          <w:u w:val="single"/>
        </w:rPr>
        <w:t>126864</w:t>
      </w:r>
    </w:p>
    <w:p>
      <w:r>
        <w:t xml:space="preserve">10. </w:t>
        <w:tab/>
        <w:tab/>
        <w:tab/>
        <w:tab/>
        <w:tab/>
        <w:tab/>
        <w:tab/>
        <w:tab/>
        <w:tab/>
        <w:t>So now you want to rape holocaust survivors?  Damn, these people are sick!</w:t>
      </w:r>
    </w:p>
    <w:p>
      <w:r>
        <w:rPr>
          <w:b/>
          <w:u w:val="single"/>
        </w:rPr>
        <w:t>126865</w:t>
      </w:r>
    </w:p>
    <w:p>
      <w:r>
        <w:t xml:space="preserve">11. </w:t>
        <w:tab/>
        <w:tab/>
        <w:tab/>
        <w:tab/>
        <w:tab/>
        <w:tab/>
        <w:tab/>
        <w:tab/>
        <w:tab/>
        <w:tab/>
        <w:t>The stupid is strong in this one.    @bigpapi765</w:t>
      </w:r>
    </w:p>
    <w:p>
      <w:r>
        <w:rPr>
          <w:b/>
          <w:u w:val="single"/>
        </w:rPr>
        <w:t>126866</w:t>
      </w:r>
    </w:p>
    <w:p>
      <w:r>
        <w:t xml:space="preserve">12. </w:t>
        <w:tab/>
        <w:tab/>
        <w:tab/>
        <w:tab/>
        <w:tab/>
        <w:tab/>
        <w:tab/>
        <w:tab/>
        <w:tab/>
        <w:tab/>
        <w:tab/>
        <w:t>Lol, these people are really out there claiming things that happened didn't happen!  I'm sorry, but you could run over every one of them in one day and the world wouldn't an IQ point.</w:t>
      </w:r>
    </w:p>
    <w:p>
      <w:r>
        <w:rPr>
          <w:b/>
          <w:u w:val="single"/>
        </w:rPr>
        <w:t>126867</w:t>
      </w:r>
    </w:p>
    <w:p>
      <w:r>
        <w:t xml:space="preserve">13. </w:t>
        <w:tab/>
        <w:tab/>
        <w:tab/>
        <w:tab/>
        <w:tab/>
        <w:tab/>
        <w:tab/>
        <w:tab/>
        <w:tab/>
        <w:tab/>
        <w:tab/>
        <w:tab/>
        <w:t>The holocaust of 17 millions Germans in WW2, the 66 million white Christians in Russia, the 3 million white Christian Armenians, and  the 100 million Chinese all perpetuated by the vile despicable RACIST LYING MURDEROUS THEIVING askeNAZI JEW PIGS! These are true events or are you a Holocaust denier?</w:t>
      </w:r>
    </w:p>
    <w:p>
      <w:r>
        <w:rPr>
          <w:b/>
          <w:u w:val="single"/>
        </w:rPr>
        <w:t>126868</w:t>
      </w:r>
    </w:p>
    <w:p>
      <w:r>
        <w:t xml:space="preserve">14. </w:t>
        <w:tab/>
        <w:tab/>
        <w:tab/>
        <w:tab/>
        <w:tab/>
        <w:tab/>
        <w:tab/>
        <w:tab/>
        <w:tab/>
        <w:tab/>
        <w:tab/>
        <w:tab/>
        <w:tab/>
        <w:t>Yes, the earth is flat, GMO's and Vaccines are poison, Modern medicine is a scam.  All common knowledge is what they want you to think and a complete LIE!  But that would actually require critical thought and looking at FACTS.  You couldn't give me a single FACT on anything can you?</w:t>
      </w:r>
    </w:p>
    <w:p>
      <w:r>
        <w:rPr>
          <w:b/>
          <w:u w:val="single"/>
        </w:rPr>
        <w:t>126869</w:t>
      </w:r>
    </w:p>
    <w:p>
      <w:r>
        <w:t xml:space="preserve">15. </w:t>
        <w:tab/>
        <w:tab/>
        <w:tab/>
        <w:tab/>
        <w:tab/>
        <w:tab/>
        <w:tab/>
        <w:tab/>
        <w:tab/>
        <w:tab/>
        <w:tab/>
        <w:tab/>
        <w:tab/>
        <w:tab/>
        <w:t>Bless it!!</w:t>
      </w:r>
    </w:p>
    <w:p>
      <w:r>
        <w:rPr>
          <w:b/>
          <w:u w:val="single"/>
        </w:rPr>
        <w:t>126870</w:t>
      </w:r>
    </w:p>
    <w:p>
      <w:r>
        <w:t xml:space="preserve">16. </w:t>
        <w:tab/>
        <w:tab/>
        <w:tab/>
        <w:tab/>
        <w:tab/>
        <w:tab/>
        <w:tab/>
        <w:tab/>
        <w:tab/>
        <w:tab/>
        <w:tab/>
        <w:tab/>
        <w:tab/>
        <w:tab/>
        <w:tab/>
        <w:t>Yes, I have critical thinking skills and you blindly believe all the LIES!  You belong in the retarded masses!  Easily manipulated monkey brains!</w:t>
      </w:r>
    </w:p>
    <w:p>
      <w:r>
        <w:rPr>
          <w:b/>
          <w:u w:val="single"/>
        </w:rPr>
        <w:t>126871</w:t>
      </w:r>
    </w:p>
    <w:p>
      <w:r>
        <w:t xml:space="preserve">17. </w:t>
        <w:tab/>
        <w:tab/>
        <w:tab/>
        <w:tab/>
        <w:tab/>
        <w:tab/>
        <w:tab/>
        <w:tab/>
        <w:tab/>
        <w:tab/>
        <w:tab/>
        <w:tab/>
        <w:tab/>
        <w:tab/>
        <w:tab/>
        <w:tab/>
        <w:t>You have critical thinking deficiencies!</w:t>
      </w:r>
    </w:p>
    <w:p>
      <w:r>
        <w:rPr>
          <w:b/>
          <w:u w:val="single"/>
        </w:rPr>
        <w:t>126872</w:t>
      </w:r>
    </w:p>
    <w:p>
      <w:r>
        <w:t xml:space="preserve">18. </w:t>
        <w:tab/>
        <w:tab/>
        <w:tab/>
        <w:tab/>
        <w:tab/>
        <w:tab/>
        <w:tab/>
        <w:tab/>
        <w:tab/>
        <w:tab/>
        <w:tab/>
        <w:tab/>
        <w:tab/>
        <w:tab/>
        <w:tab/>
        <w:tab/>
        <w:t>LOL!  Like I said before, you are telling me who you are!  But you will not give me a FACT on anything will you?  How about a simple FACT?  FACT require critical thinking obviously.</w:t>
      </w:r>
    </w:p>
    <w:p>
      <w:r>
        <w:rPr>
          <w:b/>
          <w:u w:val="single"/>
        </w:rPr>
        <w:t>126873</w:t>
      </w:r>
    </w:p>
    <w:p>
      <w:r>
        <w:t xml:space="preserve">19. </w:t>
        <w:tab/>
        <w:tab/>
        <w:tab/>
        <w:tab/>
        <w:tab/>
        <w:tab/>
        <w:tab/>
        <w:tab/>
        <w:tab/>
        <w:tab/>
        <w:tab/>
        <w:tab/>
        <w:tab/>
        <w:tab/>
        <w:tab/>
        <w:tab/>
        <w:t>You are dumber than dirt, fact!</w:t>
      </w:r>
    </w:p>
    <w:p>
      <w:r>
        <w:rPr>
          <w:b/>
          <w:u w:val="single"/>
        </w:rPr>
        <w:t>126874</w:t>
      </w:r>
    </w:p>
    <w:p>
      <w:r>
        <w:t xml:space="preserve">20. </w:t>
        <w:tab/>
        <w:tab/>
        <w:tab/>
        <w:tab/>
        <w:tab/>
        <w:tab/>
        <w:tab/>
        <w:tab/>
        <w:tab/>
        <w:tab/>
        <w:tab/>
        <w:tab/>
        <w:tab/>
        <w:tab/>
        <w:tab/>
        <w:tab/>
        <w:t>LOL!  Why do you think you are dumber than dirt?  Still not FACTS as that is obviously just your opinion.  But you don't know what a FACT actually is do you?</w:t>
      </w:r>
    </w:p>
    <w:p>
      <w:r>
        <w:rPr>
          <w:b/>
          <w:u w:val="single"/>
        </w:rPr>
        <w:t>126875</w:t>
      </w:r>
    </w:p>
    <w:p>
      <w:r>
        <w:t>1. If the jews Hate it, then it must be the Truth.     https://en.wikipedia.org/wiki/Christian_Identity</w:t>
      </w:r>
    </w:p>
    <w:p>
      <w:r>
        <w:rPr>
          <w:b/>
          <w:u w:val="single"/>
        </w:rPr>
        <w:t>126876</w:t>
      </w:r>
    </w:p>
    <w:p>
      <w:r>
        <w:t xml:space="preserve">2. </w:t>
        <w:tab/>
        <w:t>Christian Identity: What Difference Does it Make? By William Finck It is no mistake that 2000 years ago, Christianity spread and was accepted by tribes of White Europeans as they encountered it. It is no mistake that for the last 1500 years Europe has been predominantly Christian. Christianity had spread not only to both Greece and Rome, but also to Britain other points in Europe as early as the middle of the first century. Tribes in Gaul were converting to Christianity in the second century. By the third century, if not sooner, Germanic tribes of the Goths and Alans had accepted Christianity. All of this was long before the official acceptance of Christianity began with Constantine the Great, the Edict of Toleration and the Council of Nicaea. To mock Christianity today is to mock a hundred generations of our ancestors. People who mock Christianity think they know something better about our past than their own ancestors, the people who actually lived in those times many centuries ago. The truth is that the people who mock Christianity know little-to-nothing about the world of the past and the circumstances under which their ancestors ultimately accepted Christianity. There are many incongruities in the perception of the people who mock Christianity today. On one hand they claim that it is a “cuck” religion, and on the other they complain that their ancestors were forced into Christianity by Christians. So they admit that their own ancestors were weaker than the “cucks” they despise. On one hand they claim that Christianity is an effeminate religion, and a Jewish religion, but then they complain that their ancestors were forced into it by Christians. So they admit that their ancestors were weaker than effeminates and Jews. All the while, they proclaim the “might is right” mantra of their own neo-paganism, while professing that their weak ancestors, forced to subject to Christianity, were somehow treated unfairly! Those who mock Christianity are simply too stupid to realize all of these cognitive disconnects, and there are many more that we won’t get into here. We already presented them here a few years ago, in two podcasts titled White Nationalist Cognitive Dissonance. The truth is that our ancestors accepted Christianity because they had tangible historical connections to the people of the Old Testament. The Jews are not those people. The Jews are mixed-race bastards descended from the few who were left behind. Look at modern America. In the 1960’s and 1970’s, nonWhite alien immigrants began pouring into American cities. In the North it was worse, as tens of thousands of Negros from the South had already moved into those same cities in the 1950’s and 1960’s. So we had White Flight, as millions of Whites abandoned the cities and moved out into the suburbs. But of the Whites who were left behind, many of them are now mixed-race bastards, because their parents stayed in the cities and accepted and mingled with the aliens. This same process happened in the Middle and Near East, and in Northern Africa, from as early as 2000 BC, and today we see the results. First it was Sumer, then Ethiopia and Egypt,   https://saxonmessenger.christogenea.org/system/files/PDFs/Christian%20Identity%20-%20What%20Difference%20Does%20it%20Make.pdf</w:t>
      </w:r>
    </w:p>
    <w:p>
      <w:r>
        <w:rPr>
          <w:b/>
          <w:u w:val="single"/>
        </w:rPr>
        <w:t>126877</w:t>
      </w:r>
    </w:p>
    <w:p>
      <w:r>
        <w:t xml:space="preserve">3. </w:t>
        <w:tab/>
        <w:tab/>
        <w:t>"To mock Christianity today is to mock a hundred  generations of our ancestors" https://f002.backblazeb2.com/file/files-gab/image/bb-5bbb7724c84c0.png Go back to sucking nigger toes, christ cuck.</w:t>
      </w:r>
    </w:p>
    <w:p>
      <w:r>
        <w:rPr>
          <w:b/>
          <w:u w:val="single"/>
        </w:rPr>
        <w:t>126878</w:t>
      </w:r>
    </w:p>
    <w:p>
      <w:r>
        <w:t>1. According to the EU commission Europe has room for 3-4 billion "refugees"</w:t>
      </w:r>
    </w:p>
    <w:p>
      <w:r>
        <w:rPr>
          <w:b/>
          <w:u w:val="single"/>
        </w:rPr>
        <w:t>126879</w:t>
      </w:r>
    </w:p>
    <w:p>
      <w:r>
        <w:t xml:space="preserve">2. </w:t>
        <w:tab/>
        <w:t>Wtf ???</w:t>
      </w:r>
    </w:p>
    <w:p>
      <w:r>
        <w:rPr>
          <w:b/>
          <w:u w:val="single"/>
        </w:rPr>
        <w:t>126880</w:t>
      </w:r>
    </w:p>
    <w:p>
      <w:r>
        <w:t xml:space="preserve">3. </w:t>
        <w:tab/>
        <w:tab/>
        <w:t>From the look of it, it's just some retard that made a spread sheet and based population potential on a set population density. Ignoring all of the crap that goes into supporting such a population in the first place, I am surprised the person could even boot up their computer without it catching fire or exploding.</w:t>
      </w:r>
    </w:p>
    <w:p>
      <w:r>
        <w:rPr>
          <w:b/>
          <w:u w:val="single"/>
        </w:rPr>
        <w:t>126881</w:t>
      </w:r>
    </w:p>
    <w:p>
      <w:r>
        <w:t>1. This one is for Clarence Spangle. He has a great fondness for British music and he just fuckin' loves the English. Hope ya like it CS.   https://www.youtube.com/watch?v=GmSgjBgo-OM</w:t>
      </w:r>
    </w:p>
    <w:p>
      <w:r>
        <w:rPr>
          <w:b/>
          <w:u w:val="single"/>
        </w:rPr>
        <w:t>126882</w:t>
      </w:r>
    </w:p>
    <w:p>
      <w:r>
        <w:t xml:space="preserve">2. </w:t>
        <w:tab/>
        <w:t>Fuck you stupid ass English and your muslim parliament that wanted to ban Trump... FUCKIN' FAGGOT ENGLISH...   https://www.youtube.com/watch?v=l63KkF3oHWM</w:t>
      </w:r>
    </w:p>
    <w:p>
      <w:r>
        <w:rPr>
          <w:b/>
          <w:u w:val="single"/>
        </w:rPr>
        <w:t>126883</w:t>
      </w:r>
    </w:p>
    <w:p>
      <w:r>
        <w:t>1. @wodenswolf What are your thoughts on this?   (Lindisfarne gospel, depicts Noah and the people of his time as Anglo-Saxons, wearing Anglo-Saxon attire, and Noah's Ark as a longship)</w:t>
      </w:r>
    </w:p>
    <w:p>
      <w:r>
        <w:rPr>
          <w:b/>
          <w:u w:val="single"/>
        </w:rPr>
        <w:t>126884</w:t>
      </w:r>
    </w:p>
    <w:p>
      <w:r>
        <w:t xml:space="preserve">2. </w:t>
        <w:tab/>
        <w:t>IMO That's what the Monks who created it were familiar with during that period as they were Anglo-Saxons, so it makes sense they'd that interpret the scene based on what surrounded them everyday.  I doubt many of the Monks at Lindesfarne had ever been to the Middle East or knew much about the ship types &amp; clothing styles in use there.</w:t>
      </w:r>
    </w:p>
    <w:p>
      <w:r>
        <w:rPr>
          <w:b/>
          <w:u w:val="single"/>
        </w:rPr>
        <w:t>126885</w:t>
      </w:r>
    </w:p>
    <w:p>
      <w:r>
        <w:t xml:space="preserve">3. </w:t>
        <w:tab/>
        <w:tab/>
        <w:t>Aye, I try to avoid the British Israelite types. It's absolutely retarded</w:t>
      </w:r>
    </w:p>
    <w:p>
      <w:r>
        <w:rPr>
          <w:b/>
          <w:u w:val="single"/>
        </w:rPr>
        <w:t>126886</w:t>
      </w:r>
    </w:p>
    <w:p>
      <w:r>
        <w:t>1. Is there anywhere that's like /r/mma but not gay, and full of faggot queers who are sensitive.</w:t>
      </w:r>
    </w:p>
    <w:p>
      <w:r>
        <w:rPr>
          <w:b/>
          <w:u w:val="single"/>
        </w:rPr>
        <w:t>126887</w:t>
      </w:r>
    </w:p>
    <w:p>
      <w:r>
        <w:t>1. Conservatives let you keep your hard earned money so you can be more productive and more independent.   Liberals want to take your hard earned money from you so they can bribe you with it and be under their control.   Vote in November.   https://www.cnbc.com/2018/10/19/kamala-harris-democrats-push-to-repeal-and-replace-trump-tax-cuts.html</w:t>
      </w:r>
    </w:p>
    <w:p>
      <w:r>
        <w:rPr>
          <w:b/>
          <w:u w:val="single"/>
        </w:rPr>
        <w:t>126888</w:t>
      </w:r>
    </w:p>
    <w:p>
      <w:r>
        <w:t xml:space="preserve">2. </w:t>
        <w:tab/>
        <w:t>Kamala Harris is a fucking hoe and a criminal.</w:t>
      </w:r>
    </w:p>
    <w:p>
      <w:r>
        <w:rPr>
          <w:b/>
          <w:u w:val="single"/>
        </w:rPr>
        <w:t>126889</w:t>
      </w:r>
    </w:p>
    <w:p>
      <w:r>
        <w:t xml:space="preserve">3. </w:t>
        <w:tab/>
        <w:tab/>
        <w:t>it's the nigger DNA</w:t>
      </w:r>
    </w:p>
    <w:p>
      <w:r>
        <w:rPr>
          <w:b/>
          <w:u w:val="single"/>
        </w:rPr>
        <w:t>126890</w:t>
      </w:r>
    </w:p>
    <w:p>
      <w:r>
        <w:t>1. @Cantwell If you like stability and civilization you should support monogamy. Is it not obvious that one of the reasons we had social stability is due to monogamy? Polygamy destabilizes the nation. Look at the Arab countries and terrorism. With chimps, the betas gang up on/kill the alpha.  The NAP goes out the window if people aren't invested in the society.</w:t>
      </w:r>
    </w:p>
    <w:p>
      <w:r>
        <w:rPr>
          <w:b/>
          <w:u w:val="single"/>
        </w:rPr>
        <w:t>126891</w:t>
      </w:r>
    </w:p>
    <w:p>
      <w:r>
        <w:t xml:space="preserve">2. </w:t>
        <w:tab/>
        <w:t>the most "stable" American society - Mormonism - was founded upon polygyny   no, it can't be maintained indefinitely, but it is a means to overcome present adversities</w:t>
      </w:r>
    </w:p>
    <w:p>
      <w:r>
        <w:rPr>
          <w:b/>
          <w:u w:val="single"/>
        </w:rPr>
        <w:t>126892</w:t>
      </w:r>
    </w:p>
    <w:p>
      <w:r>
        <w:t xml:space="preserve">3. </w:t>
        <w:tab/>
        <w:tab/>
        <w:t>Well I don't think Mormonism is a "American society", it's like a religion or cult within a society.  Mormonism works well in a host nation for a few reasons.  1. Most mormons aren't polygamous. 2. It's not all consuming like Islam (i.e. there are secular and women of other religions to feed on)</w:t>
      </w:r>
    </w:p>
    <w:p>
      <w:r>
        <w:rPr>
          <w:b/>
          <w:u w:val="single"/>
        </w:rPr>
        <w:t>126893</w:t>
      </w:r>
    </w:p>
    <w:p>
      <w:r>
        <w:t xml:space="preserve">4. </w:t>
        <w:tab/>
        <w:tab/>
        <w:tab/>
        <w:t>while I empathize with your opinion, Mormonism is a religion, a culture, and a society   it is without doubt derived from American civilization even if we describe it as a descendant of American civilization and not a part of America   despite mainstream Mormonism's rejection of polygyny, the fundamentalist branches use polygyny to grow   that's a lesson for us</w:t>
      </w:r>
    </w:p>
    <w:p>
      <w:r>
        <w:rPr>
          <w:b/>
          <w:u w:val="single"/>
        </w:rPr>
        <w:t>126894</w:t>
      </w:r>
    </w:p>
    <w:p>
      <w:r>
        <w:t xml:space="preserve">5. </w:t>
        <w:tab/>
        <w:tab/>
        <w:tab/>
        <w:tab/>
        <w:t>2/  Usually people that promote polygamy like Chris Cantwell think they are going to be one of the guys with like 4 girlfriends.  This is obviously not the case (just look at him), serious self-delusion.  They are going to be alone jerking off while people like the Golden One has harems of like 20 chicks.</w:t>
      </w:r>
    </w:p>
    <w:p>
      <w:r>
        <w:rPr>
          <w:b/>
          <w:u w:val="single"/>
        </w:rPr>
        <w:t>126895</w:t>
      </w:r>
    </w:p>
    <w:p>
      <w:r>
        <w:t xml:space="preserve">6. </w:t>
        <w:tab/>
        <w:tab/>
        <w:tab/>
        <w:tab/>
        <w:tab/>
        <w:t>Ive been that guy w/ &gt;1 gf/date [note: money isnt a limit]   I understand that makes other men angry   it's not hard to spin plates in this modern (post-1960's) era   but... polygyny (&gt;1 woman marriage) requires women officially share a husband - most wont do that even if facing crushing loneliness   &amp; many women wont share male attention b4 marriage</w:t>
      </w:r>
    </w:p>
    <w:p>
      <w:r>
        <w:rPr>
          <w:b/>
          <w:u w:val="single"/>
        </w:rPr>
        <w:t>126896</w:t>
      </w:r>
    </w:p>
    <w:p>
      <w:r>
        <w:t xml:space="preserve">7. </w:t>
        <w:tab/>
        <w:tab/>
        <w:tab/>
        <w:tab/>
        <w:tab/>
        <w:tab/>
        <w:t>As with chimps, if someone is hogging too many of them women, the betas will gang up on the alpha and kill him. Personally, I prefer civilization to constant warfare.  Read closely, it isn't good for alphas or betas or the tribe at all: https://www.newscientist.com/article/2119677-chimps-beat-up-murder-and-then-cannibalise-their-former-tyrant/</w:t>
      </w:r>
    </w:p>
    <w:p>
      <w:r>
        <w:rPr>
          <w:b/>
          <w:u w:val="single"/>
        </w:rPr>
        <w:t>126897</w:t>
      </w:r>
    </w:p>
    <w:p>
      <w:r>
        <w:t xml:space="preserve">8. </w:t>
        <w:tab/>
        <w:tab/>
        <w:tab/>
        <w:tab/>
        <w:tab/>
        <w:tab/>
        <w:tab/>
        <w:t>In Anglo-Saxon common law the criminal element of murdering someone who is fucking your wife (crime of passion) often has diminished punishment. Degeneracy is frowned upon in the west due to the way Aryans evolved. Read Culture of Critique.</w:t>
      </w:r>
    </w:p>
    <w:p>
      <w:r>
        <w:rPr>
          <w:b/>
          <w:u w:val="single"/>
        </w:rPr>
        <w:t>126898</w:t>
      </w:r>
    </w:p>
    <w:p>
      <w:r>
        <w:t xml:space="preserve">9. </w:t>
        <w:tab/>
        <w:tab/>
        <w:tab/>
        <w:tab/>
        <w:tab/>
        <w:tab/>
        <w:tab/>
        <w:tab/>
        <w:t>[i'm getting a bit tired of "read [insert article]"   tell me whatever you want to say, or move along</w:t>
      </w:r>
    </w:p>
    <w:p>
      <w:r>
        <w:rPr>
          <w:b/>
          <w:u w:val="single"/>
        </w:rPr>
        <w:t>126899</w:t>
      </w:r>
    </w:p>
    <w:p>
      <w:r>
        <w:t xml:space="preserve">10. </w:t>
        <w:tab/>
        <w:tab/>
        <w:tab/>
        <w:tab/>
        <w:tab/>
        <w:tab/>
        <w:tab/>
        <w:tab/>
        <w:tab/>
        <w:t>I'm trying to provide you information as to why traditional western societies are set up the way they are and why they've been successful.  You seem to be too much of a nigger to understand.</w:t>
      </w:r>
    </w:p>
    <w:p>
      <w:r>
        <w:rPr>
          <w:b/>
          <w:u w:val="single"/>
        </w:rPr>
        <w:t>126900</w:t>
      </w:r>
    </w:p>
    <w:p>
      <w:r>
        <w:t xml:space="preserve">11. </w:t>
        <w:tab/>
        <w:tab/>
        <w:tab/>
        <w:tab/>
        <w:tab/>
        <w:tab/>
        <w:tab/>
        <w:tab/>
        <w:tab/>
        <w:tab/>
        <w:t>you provide no argument nor evidence, only a referral to an extensive text covering MANY subjects - make your argument</w:t>
      </w:r>
    </w:p>
    <w:p>
      <w:r>
        <w:rPr>
          <w:b/>
          <w:u w:val="single"/>
        </w:rPr>
        <w:t>126901</w:t>
      </w:r>
    </w:p>
    <w:p>
      <w:r>
        <w:t xml:space="preserve">12. </w:t>
        <w:tab/>
        <w:tab/>
        <w:tab/>
        <w:tab/>
        <w:tab/>
        <w:tab/>
        <w:tab/>
        <w:tab/>
        <w:tab/>
        <w:tab/>
        <w:t>Argument: If males aren't invested in the society due to imbalanced ratios, we will see political and social destabilization. Evidence: I point to the traditional monogamous west and compare it to middle eastern countries and the modern degenerate west. I also point out the rules apply to the animal that shares our most recent ancestor, the Chimpanzee.</w:t>
      </w:r>
    </w:p>
    <w:p>
      <w:r>
        <w:rPr>
          <w:b/>
          <w:u w:val="single"/>
        </w:rPr>
        <w:t>126902</w:t>
      </w:r>
    </w:p>
    <w:p>
      <w:r>
        <w:t>1. QAnon +++‏ @MagniFieri 1h1 hour agoMore  I came out as LGBT in the 90s &amp; lost family &amp; friends. I was called faggot &amp; beaten to a pulp. Surgery required. Coming out as a @realDonaldTrump supporter is 10x harder. I'm called Nazi &amp; my life is reg threatened. Still closeted out of fear of Liberals. #NationalComingOutDay</w:t>
      </w:r>
    </w:p>
    <w:p>
      <w:r>
        <w:rPr>
          <w:b/>
          <w:u w:val="single"/>
        </w:rPr>
        <w:t>126903</w:t>
      </w:r>
    </w:p>
    <w:p>
      <w:r>
        <w:t>1. Moral of the story: DON'T put yourself out there as a leader of a radical political group if you don't have your domestic situation locked down</w:t>
      </w:r>
    </w:p>
    <w:p>
      <w:r>
        <w:rPr>
          <w:b/>
          <w:u w:val="single"/>
        </w:rPr>
        <w:t>126904</w:t>
      </w:r>
    </w:p>
    <w:p>
      <w:r>
        <w:t xml:space="preserve">2. </w:t>
        <w:tab/>
        <w:t>I don't know him.  I have never met him.  I don't know her.    I do follow her on Twat - because I am Russian and am simultaneously impressed with her IQ and sense of humor and her ability to Deflect the Idiots who come after her ..... and am also bothered by the communist iconography on her TL ...  So .... Just Trying to Understand Her .... but wanted to believe best of her - because she has a Great Sense Of Humor .... and an obvious High IQ .... even though those "Georgian ROOTS" make me soooooo nervous.....  (Communism's historical past and GEORGIANS)  But my family court counseling background immediately makes me think, "Look at the last guy she accused."  (before her husband) and then go from there .... Especially when money and child custody is at stake ....  End of day -- One Hopes that Spencer will make it right with her (if he was drunk when events took place, if they took place ... which that Message implies )   and that SHE gives him access to His Children ......   for the rest of us -- It's Not Our Business.   Families are dealing with their own thing ... Just as YOU DO ..... and this includes the mentals/ragers who will make it "Content".  CHILDREN morons ..... THINK OF CHILDREN.  For Once.</w:t>
      </w:r>
    </w:p>
    <w:p>
      <w:r>
        <w:rPr>
          <w:b/>
          <w:u w:val="single"/>
        </w:rPr>
        <w:t>126905</w:t>
      </w:r>
    </w:p>
    <w:p>
      <w:r>
        <w:t xml:space="preserve">3. </w:t>
        <w:tab/>
        <w:tab/>
        <w:t>What about Georgians makes you nervous? Did you find it curious that an American White Nationalist married a Georgian? I thought it was rather odd.</w:t>
      </w:r>
    </w:p>
    <w:p>
      <w:r>
        <w:rPr>
          <w:b/>
          <w:u w:val="single"/>
        </w:rPr>
        <w:t>126906</w:t>
      </w:r>
    </w:p>
    <w:p>
      <w:r>
        <w:t xml:space="preserve">4. </w:t>
        <w:tab/>
        <w:tab/>
        <w:t>Tongue in cheek due to sad/serious nature of topic.  I'm anti Communism - and  Joseph Stalin was Georgian.   Nina's posts show she has a funny and sarcastic side - she would have gotten the joke within a serious comment, especially as I suspect she does the communist iconography to trigger people.  (one hopes so anyway)   People marry for unknown reasons - but if these two people both have history interests and degrees - they probably also had a lot of interesting discussion in good times.</w:t>
      </w:r>
    </w:p>
    <w:p>
      <w:r>
        <w:rPr>
          <w:b/>
          <w:u w:val="single"/>
        </w:rPr>
        <w:t>126907</w:t>
      </w:r>
    </w:p>
    <w:p>
      <w:r>
        <w:t>1. Pretty big jump from "orderly society" to being onboard with white genocide and normalizing pedophilia, isn't it? Obvious as fuck you're only here to paint a false narrative and try to influence westerners. But you're wasting your time. We're not retarded like you goat fucking Muzzo-Jews.</w:t>
      </w:r>
    </w:p>
    <w:p>
      <w:r>
        <w:rPr>
          <w:b/>
          <w:u w:val="single"/>
        </w:rPr>
        <w:t>126908</w:t>
      </w:r>
    </w:p>
    <w:p>
      <w:r>
        <w:t>1. And BTW I would never mute you....you are too much fodder to make an example of on multiple platforms. Hours of entertainment</w:t>
      </w:r>
    </w:p>
    <w:p>
      <w:r>
        <w:rPr>
          <w:b/>
          <w:u w:val="single"/>
        </w:rPr>
        <w:t>126909</w:t>
      </w:r>
    </w:p>
    <w:p>
      <w:r>
        <w:t xml:space="preserve">2. </w:t>
        <w:tab/>
        <w:t>For what? I collect retarded posts from morons and create much loved entertainment. New age trolls are weak assholes</w:t>
      </w:r>
    </w:p>
    <w:p>
      <w:r>
        <w:rPr>
          <w:b/>
          <w:u w:val="single"/>
        </w:rPr>
        <w:t>126910</w:t>
      </w:r>
    </w:p>
    <w:p>
      <w:r>
        <w:t>1. *NEW VIDEO*   Tattoos are for people who don't have personalities. Change my mind.   https://www.youtube.com/watch?v=sig4hAqtpLg</w:t>
      </w:r>
    </w:p>
    <w:p>
      <w:r>
        <w:rPr>
          <w:b/>
          <w:u w:val="single"/>
        </w:rPr>
        <w:t>126911</w:t>
      </w:r>
    </w:p>
    <w:p>
      <w:r>
        <w:t xml:space="preserve">2. </w:t>
        <w:tab/>
        <w:t>Stupid people get tats? That entire diatribe against tats &amp; people who make them or have them was baseless as well as down right ignorant. By who's premise? Yours? Tell you what I'll make it short &amp; sweet. "BLOW IT OUT YOUR ASS you limey cuck." Bec. to explain thoroughly to you is a waste of time...</w:t>
      </w:r>
    </w:p>
    <w:p>
      <w:r>
        <w:rPr>
          <w:b/>
          <w:u w:val="single"/>
        </w:rPr>
        <w:t>126912</w:t>
      </w:r>
    </w:p>
    <w:p>
      <w:r>
        <w:t>1. ICYMI --&gt; Literally SHAKING (from laughter): Top 10 UNGLUED Lib responses to Kavanaugh’s confirmation https://t.co/SqA6IcPu7O</w:t>
      </w:r>
    </w:p>
    <w:p>
      <w:r>
        <w:rPr>
          <w:b/>
          <w:u w:val="single"/>
        </w:rPr>
        <w:t>126913</w:t>
      </w:r>
    </w:p>
    <w:p>
      <w:r>
        <w:t xml:space="preserve">2. </w:t>
        <w:tab/>
        <w:t>Hysterically funny Tweets by LibTURDS angry they didn’t get their way.  One over-the-top was the Muzzie who wants you to send💰 to her PayPal acct for her therapy 🤣😜‼️</w:t>
      </w:r>
    </w:p>
    <w:p>
      <w:r>
        <w:rPr>
          <w:b/>
          <w:u w:val="single"/>
        </w:rPr>
        <w:t>126914</w:t>
      </w:r>
    </w:p>
    <w:p>
      <w:r>
        <w:t>1. Listening to the Bronx Pozer deny what is happening in South Africa on the #killstream is absolutely infuriating.  The mental gymnastics these people use to pretend there is not a racial genocide taking place in SA from a person who have never been there is amazing.</w:t>
      </w:r>
    </w:p>
    <w:p>
      <w:r>
        <w:rPr>
          <w:b/>
          <w:u w:val="single"/>
        </w:rPr>
        <w:t>126915</w:t>
      </w:r>
    </w:p>
    <w:p>
      <w:r>
        <w:t xml:space="preserve">2. </w:t>
        <w:tab/>
        <w:t>That literal pozzed faggot deserves to be slaughtered by a pack of savage niggers.</w:t>
      </w:r>
    </w:p>
    <w:p>
      <w:r>
        <w:rPr>
          <w:b/>
          <w:u w:val="single"/>
        </w:rPr>
        <w:t>126916</w:t>
      </w:r>
    </w:p>
    <w:p>
      <w:r>
        <w:t>1. SerialBrain2 - Obama renews his allegiance to the New World Order  by  War Drummer Official  Published on Jul 14, 2018    https://www.youtube.com/watch?v=214Qk6DUA9Q&amp;list=PLrEn-cu5VFW4z31u8mBb5BxTdkkL7kZDz&amp;index=10   #GabFam#ShareFreely #WarDrummer #TheyFearTheGreatAwakeningTheMost #Qanon #MAGA #MakeEarthGreatAgain #WWG1WGA #BeLoudBeHeard WeThePeopleHaveHadEnough #PedoGateIsReal #PrayForOurKids #PrayForOurWarriors #SaveOurKids #ExpandYourThinking #PrayForDiscernment  @RentonMagaUK‍ @leamorabito‍ @Greg_Veteran  @Garycowick‍ @Backpagenews‍ @blindinglightshines‍  @Saxon888‍ @spid3r‍ @txpatriot‍ @HorrorQueen‍ ‍  @EmbassyCat @Solipsis69‍ @BlueGood‍  @Backpagenews‍ ‍@fxstc90‍ @Juststorm @VTX‍  @AmotherinAmerica @lestado‍ @Escoffier‍  @BewareTheSnare‍ @1776Ninja @grayguy1942‍  @ClemEverly‍ @AleenRealmuto @otomo @yodacat‍  @Praying-Medic‍ @xltexjd @dkluka68  @vizzy64 @ScottWichita @odanneyboy  @Highlander77 @Abellonia38 @MrsFroggy @DebAz  @AndJusticeForAll @bthom70 @Tigereye2016  @Jimbo18@Skysearcher2 @smokey59  @Therealpaulgolding @DeTomaso @MsDeb  @FEDUPCITIZEN7 @Johnmanterr @grayfox201803  @Traveler7 @ConstitutionBillofRights @JohnWBur  @donpoppop @TwistedEagle @DMUSA @OFE  @LadyMarianne @Aeschylus @BeardBearers  @SignsBeliever @Aquarius1 @Mbarris01  @Peone @JiminyFricket @Willluc20  @WOTL @Richymcnally93 @aschaper  @AgendaOfEvil@Scarasha @leeleemunster  @wwboom @Atreyu @DeplorableMidWestMom  @Bart__c @tippy69 @Roseanne@catchingfireCA  @Mandy5591 @eradicate_leftism @DailyRasp  @RedWhiteNBlood @Jacku106 @OpptedIN  @LadySlippers‍ @missourymule @Tarzan_Deplorable  @eddenn05 @Darrellee</w:t>
      </w:r>
    </w:p>
    <w:p>
      <w:r>
        <w:rPr>
          <w:b/>
          <w:u w:val="single"/>
        </w:rPr>
        <w:t>126917</w:t>
      </w:r>
    </w:p>
    <w:p>
      <w:r>
        <w:t xml:space="preserve">2. </w:t>
        <w:tab/>
        <w:t>Can I say " Fuck that faggot with a hay rake sideways twice. "</w:t>
      </w:r>
    </w:p>
    <w:p>
      <w:r>
        <w:rPr>
          <w:b/>
          <w:u w:val="single"/>
        </w:rPr>
        <w:t>126918</w:t>
      </w:r>
    </w:p>
    <w:p>
      <w:r>
        <w:t>1. You know only communists, and communist pets (centrists) don't want an ethnostate.    everybody else does want an ethnostate. Shows the IQ levels you are operating at  Profoundly retarded per chance?</w:t>
      </w:r>
    </w:p>
    <w:p>
      <w:r>
        <w:rPr>
          <w:b/>
          <w:u w:val="single"/>
        </w:rPr>
        <w:t>126919</w:t>
      </w:r>
    </w:p>
    <w:p>
      <w:r>
        <w:t>1. If you have a Twitter account --   &gt;&gt; @CChristineFair  &lt;&lt;  REPORT THIS DYKE FEMINAZI BITCH TO @TWITTER! She promotes hatred! I'm pretty sure that's a violation of the Twitter Rules. Specifically against hateful conduct!    REPORT HER! She's a nasty, ugly, vile, 'rhymes with hunt!'  Disgusting creature! Disgusting!    &gt;&gt; @CChristineFair &lt;&lt;   REPORT HER! PLEASE!</w:t>
      </w:r>
    </w:p>
    <w:p>
      <w:r>
        <w:rPr>
          <w:b/>
          <w:u w:val="single"/>
        </w:rPr>
        <w:t>126920</w:t>
      </w:r>
    </w:p>
    <w:p>
      <w:r>
        <w:t>1.</w:t>
      </w:r>
    </w:p>
    <w:p>
      <w:r>
        <w:rPr>
          <w:b/>
          <w:u w:val="single"/>
        </w:rPr>
        <w:t>126921</w:t>
      </w:r>
    </w:p>
    <w:p>
      <w:r>
        <w:t xml:space="preserve">2. </w:t>
        <w:tab/>
        <w:t>Female is a mental disorder.</w:t>
      </w:r>
    </w:p>
    <w:p>
      <w:r>
        <w:rPr>
          <w:b/>
          <w:u w:val="single"/>
        </w:rPr>
        <w:t>126922</w:t>
      </w:r>
    </w:p>
    <w:p>
      <w:r>
        <w:t xml:space="preserve">3. </w:t>
        <w:tab/>
        <w:tab/>
        <w:t>Thx JEWS!  When you see these RETARDED leftist white women yell at Candace Owens who is black accusing her of being a White supremacist, you surely know they are brainwashed monkey brains!  Fuck the JEWS!</w:t>
      </w:r>
    </w:p>
    <w:p>
      <w:r>
        <w:rPr>
          <w:b/>
          <w:u w:val="single"/>
        </w:rPr>
        <w:t>126923</w:t>
      </w:r>
    </w:p>
    <w:p>
      <w:r>
        <w:t>1. https://youtu.be/E-nz1Dvq-VY Watch the video 40 minutes in that’s your girl @CarolynEmerick bashing our women in the movement. That’s your feminist communist anti-white girl who you refused to check because you had to white knight like a little bitch</w:t>
      </w:r>
    </w:p>
    <w:p>
      <w:r>
        <w:rPr>
          <w:b/>
          <w:u w:val="single"/>
        </w:rPr>
        <w:t>126924</w:t>
      </w:r>
    </w:p>
    <w:p>
      <w:r>
        <w:t xml:space="preserve">2. </w:t>
        <w:tab/>
        <w:t>I have a major problem with WN feminists - they know better, yet they still run around talking like retarded jewesses</w:t>
      </w:r>
    </w:p>
    <w:p>
      <w:r>
        <w:rPr>
          <w:b/>
          <w:u w:val="single"/>
        </w:rPr>
        <w:t>126925</w:t>
      </w:r>
    </w:p>
    <w:p>
      <w:r>
        <w:t>1. Man who posed with French President and was 'inspired' arrested within days   https://voiceofeurope.com/2018/10/man-who-posed-with-french-president-and-was-inspired-arrested-within-days/#.W8eFu2DT_Wg.twitter</w:t>
      </w:r>
    </w:p>
    <w:p>
      <w:r>
        <w:rPr>
          <w:b/>
          <w:u w:val="single"/>
        </w:rPr>
        <w:t>126926</w:t>
      </w:r>
    </w:p>
    <w:p>
      <w:r>
        <w:t xml:space="preserve">2. </w:t>
        <w:tab/>
        <w:t>Ni doubt the druggie smoked pot with Micron while he gave it to the French faggot up the choccie chute</w:t>
      </w:r>
    </w:p>
    <w:p>
      <w:r>
        <w:rPr>
          <w:b/>
          <w:u w:val="single"/>
        </w:rPr>
        <w:t>126927</w:t>
      </w:r>
    </w:p>
    <w:p>
      <w:r>
        <w:t>1. Someone needs to teach men that being a pathetic cuck won’t increase your odds of women sleeping with you. Nobody is going to take pity on you just because you grovel.</w:t>
      </w:r>
    </w:p>
    <w:p>
      <w:r>
        <w:rPr>
          <w:b/>
          <w:u w:val="single"/>
        </w:rPr>
        <w:t>126928</w:t>
      </w:r>
    </w:p>
    <w:p>
      <w:r>
        <w:t xml:space="preserve">2. </w:t>
        <w:tab/>
        <w:t>Come on how, he is definitely useful as a man to suck the nigger semen out of his wife's front hole.</w:t>
      </w:r>
    </w:p>
    <w:p>
      <w:r>
        <w:rPr>
          <w:b/>
          <w:u w:val="single"/>
        </w:rPr>
        <w:t>126929</w:t>
      </w:r>
    </w:p>
    <w:p>
      <w:r>
        <w:t>1. Americans. Not Black Americans. Not African Americans. Americans. AMERICANS.    https://redd.it/9ri8ua</w:t>
      </w:r>
    </w:p>
    <w:p>
      <w:r>
        <w:rPr>
          <w:b/>
          <w:u w:val="single"/>
        </w:rPr>
        <w:t>126930</w:t>
      </w:r>
    </w:p>
    <w:p>
      <w:r>
        <w:t xml:space="preserve">2. </w:t>
        <w:tab/>
        <w:t>Those aren't  Americans, afreecan Americans or black Americans.  Those are obviously nigger beasts &amp; mulattos.  Check the bible, your eyes &amp; think.   https://thewhitemansbible.wordpress.com/book/29-who-needs-niggers-or-elimination-of-the-black-plague/   NEGROIDS  https://www.youtube.com/playlist?list=PLA52FD44E69F5C997</w:t>
      </w:r>
    </w:p>
    <w:p>
      <w:r>
        <w:rPr>
          <w:b/>
          <w:u w:val="single"/>
        </w:rPr>
        <w:t>126931</w:t>
      </w:r>
    </w:p>
    <w:p>
      <w:r>
        <w:t xml:space="preserve">3. </w:t>
        <w:tab/>
        <w:tab/>
        <w:t>if they vote for Trump. I don't give a shit what they are.</w:t>
      </w:r>
    </w:p>
    <w:p>
      <w:r>
        <w:rPr>
          <w:b/>
          <w:u w:val="single"/>
        </w:rPr>
        <w:t>126932</w:t>
      </w:r>
    </w:p>
    <w:p>
      <w:r>
        <w:t xml:space="preserve">4. </w:t>
        <w:tab/>
        <w:tab/>
        <w:t>"if they vote for Trump. I don't give a shit what they are."- If they create the same south africa in america, its OKAY because they 'voted for Trump'. They raped my wife, exterminated my family but hey they have a red hat on. #Winning</w:t>
      </w:r>
    </w:p>
    <w:p>
      <w:r>
        <w:rPr>
          <w:b/>
          <w:u w:val="single"/>
        </w:rPr>
        <w:t>126933</w:t>
      </w:r>
    </w:p>
    <w:p>
      <w:r>
        <w:t xml:space="preserve">5. </w:t>
        <w:tab/>
        <w:tab/>
        <w:t>So says an ignorant leftshit trying to say  he's an American Patriot, but just another racist leftshit!</w:t>
      </w:r>
    </w:p>
    <w:p>
      <w:r>
        <w:rPr>
          <w:b/>
          <w:u w:val="single"/>
        </w:rPr>
        <w:t>126934</w:t>
      </w:r>
    </w:p>
    <w:p>
      <w:r>
        <w:t>1. Christian Witch Claims Christ Followers Can Practice Witchcraft, Despite Biblical Warnings   https://www.christianpost.com/news/christian-witch-claims-christ-followers-can-practice-witchcraft-despite-biblical-warnings-228038/</w:t>
      </w:r>
    </w:p>
    <w:p>
      <w:r>
        <w:rPr>
          <w:b/>
          <w:u w:val="single"/>
        </w:rPr>
        <w:t>126935</w:t>
      </w:r>
    </w:p>
    <w:p>
      <w:r>
        <w:t xml:space="preserve">2. </w:t>
        <w:tab/>
        <w:t>Hmmm, maybe time to bring out the firewood,  matches, ropes, and a pole. Salem revisited. Or just chase her out with a broom.</w:t>
      </w:r>
    </w:p>
    <w:p>
      <w:r>
        <w:rPr>
          <w:b/>
          <w:u w:val="single"/>
        </w:rPr>
        <w:t>126936</w:t>
      </w:r>
    </w:p>
    <w:p>
      <w:r>
        <w:t xml:space="preserve">3. </w:t>
        <w:tab/>
        <w:tab/>
        <w:t>idiot! Go ahead, break a Commandment because you're an uneducated cunt and a hypocrite!</w:t>
      </w:r>
    </w:p>
    <w:p>
      <w:r>
        <w:rPr>
          <w:b/>
          <w:u w:val="single"/>
        </w:rPr>
        <w:t>126937</w:t>
      </w:r>
    </w:p>
    <w:p>
      <w:r>
        <w:t>1. Fuckin Jews &amp; a Nigger !  Commie Fucks !!</w:t>
      </w:r>
    </w:p>
    <w:p>
      <w:r>
        <w:rPr>
          <w:b/>
          <w:u w:val="single"/>
        </w:rPr>
        <w:t>126938</w:t>
      </w:r>
    </w:p>
    <w:p>
      <w:r>
        <w:t>1. Jack Dorsey is a faggot arse wipe &amp; I could say same of @a &amp; not get banned  Andrew Torba is cool though</w:t>
      </w:r>
    </w:p>
    <w:p>
      <w:r>
        <w:rPr>
          <w:b/>
          <w:u w:val="single"/>
        </w:rPr>
        <w:t>126939</w:t>
      </w:r>
    </w:p>
    <w:p>
      <w:r>
        <w:t>1. Anti-white, neocon ((( Ben Shapiro ))) would never argue for racial replacement in his own country Israel   Ben supports  Israel building a wall, refusing refugees, deporting Africans, but  he demands Third World immigration and refugees for the USA and Europe. Ben wants whites gone.   His email: Ben.shapiro1776@gmail.com, bshapiro@dailywire.com      https://twitter.com/benshapiro</w:t>
      </w:r>
    </w:p>
    <w:p>
      <w:r>
        <w:rPr>
          <w:b/>
          <w:u w:val="single"/>
        </w:rPr>
        <w:t>126940</w:t>
      </w:r>
    </w:p>
    <w:p>
      <w:r>
        <w:t xml:space="preserve">2. </w:t>
        <w:tab/>
        <w:t>To be fair to Ben, he's just trying to say that ideology is more important than race. It's true, an alt right Mexican or Jew is a better ally than a retarded communist leftist white person.</w:t>
      </w:r>
    </w:p>
    <w:p>
      <w:r>
        <w:rPr>
          <w:b/>
          <w:u w:val="single"/>
        </w:rPr>
        <w:t>126941</w:t>
      </w:r>
    </w:p>
    <w:p>
      <w:r>
        <w:t xml:space="preserve">3. </w:t>
        <w:tab/>
        <w:tab/>
        <w:t>Almost. He's "trying to say" that ideology "should" be more important than race/ ethny/ tribe... FOR NON-JEWS. While taking EXACTLY THE OPPOSITE position when it comes to his own people. Not sure how you managed to miss that.</w:t>
      </w:r>
    </w:p>
    <w:p>
      <w:r>
        <w:rPr>
          <w:b/>
          <w:u w:val="single"/>
        </w:rPr>
        <w:t>126942</w:t>
      </w:r>
    </w:p>
    <w:p>
      <w:r>
        <w:t xml:space="preserve">4. </w:t>
        <w:tab/>
        <w:tab/>
        <w:t>Pretty sure he doesn't like leftist Jews...</w:t>
      </w:r>
    </w:p>
    <w:p>
      <w:r>
        <w:rPr>
          <w:b/>
          <w:u w:val="single"/>
        </w:rPr>
        <w:t>126943</w:t>
      </w:r>
    </w:p>
    <w:p>
      <w:r>
        <w:t>1. @RFIDbollocks    Hey silly cunt, ask “Nuddering” on twitter where he got the “idea” that Owen Jones was that editor on Wikipaedia... go on ask him!   I fucking dare you... come back to me when you realise it was me!   ME!   Yep, it was me.</w:t>
      </w:r>
    </w:p>
    <w:p>
      <w:r>
        <w:rPr>
          <w:b/>
          <w:u w:val="single"/>
        </w:rPr>
        <w:t>126944</w:t>
      </w:r>
    </w:p>
    <w:p>
      <w:r>
        <w:t xml:space="preserve">2. </w:t>
        <w:tab/>
        <w:t>Lol. Of course it was, chuckles.   You seem to be in a very bad mood today!</w:t>
      </w:r>
    </w:p>
    <w:p>
      <w:r>
        <w:rPr>
          <w:b/>
          <w:u w:val="single"/>
        </w:rPr>
        <w:t>126945</w:t>
      </w:r>
    </w:p>
    <w:p>
      <w:r>
        <w:t xml:space="preserve">3. </w:t>
        <w:tab/>
        <w:tab/>
        <w:t>Chuckles... that is very accurate and for you that must be a first.   I love taunting the really fucking stupid.   O’Brien duped that silliest of cunts and just pointing the fuckwit at the right direction is delicious fun.   Hes a dopey fuck so won’t go and check!😂😂😂   He’ll Remain an ignorant cunt unto death!</w:t>
      </w:r>
    </w:p>
    <w:p>
      <w:r>
        <w:rPr>
          <w:b/>
          <w:u w:val="single"/>
        </w:rPr>
        <w:t>126946</w:t>
      </w:r>
    </w:p>
    <w:p>
      <w:r>
        <w:t>1.</w:t>
      </w:r>
    </w:p>
    <w:p>
      <w:r>
        <w:rPr>
          <w:b/>
          <w:u w:val="single"/>
        </w:rPr>
        <w:t>126947</w:t>
      </w:r>
    </w:p>
    <w:p>
      <w:r>
        <w:t xml:space="preserve">2. </w:t>
        <w:tab/>
        <w:t>Only one Clinton and no Jap cunt</w:t>
      </w:r>
    </w:p>
    <w:p>
      <w:r>
        <w:rPr>
          <w:b/>
          <w:u w:val="single"/>
        </w:rPr>
        <w:t>126948</w:t>
      </w:r>
    </w:p>
    <w:p>
      <w:r>
        <w:t>1. How's that diversity working out, America?   Oh.   https://www.yahoo.com/news/baltimore-puts-230-desk-officers-streets-murders-mount-131536561.html</w:t>
      </w:r>
    </w:p>
    <w:p>
      <w:r>
        <w:rPr>
          <w:b/>
          <w:u w:val="single"/>
        </w:rPr>
        <w:t>126949</w:t>
      </w:r>
    </w:p>
    <w:p>
      <w:r>
        <w:t xml:space="preserve">2. </w:t>
        <w:tab/>
        <w:t>I advocate free and mandatory abortions for all nigger sows. Let’s clean this mess up in one generation.</w:t>
      </w:r>
    </w:p>
    <w:p>
      <w:r>
        <w:rPr>
          <w:b/>
          <w:u w:val="single"/>
        </w:rPr>
        <w:t>126950</w:t>
      </w:r>
    </w:p>
    <w:p>
      <w:r>
        <w:t>1. Lets all cry about how the Jews aren't playing fair and instead of focusing on nation building then call everyone a faggot when they interject with something logical. That's productive. Muh dick muh dick muh dick.</w:t>
      </w:r>
    </w:p>
    <w:p>
      <w:r>
        <w:rPr>
          <w:b/>
          <w:u w:val="single"/>
        </w:rPr>
        <w:t>126951</w:t>
      </w:r>
    </w:p>
    <w:p>
      <w:r>
        <w:t>1. You don't have to be white to be pretty.  Most of the NPCs are white and ugly.  Race is an idiotic distraction. We need to defend all conservatives against liberals.</w:t>
      </w:r>
    </w:p>
    <w:p>
      <w:r>
        <w:rPr>
          <w:b/>
          <w:u w:val="single"/>
        </w:rPr>
        <w:t>126952</w:t>
      </w:r>
    </w:p>
    <w:p>
      <w:r>
        <w:t xml:space="preserve">2. </w:t>
        <w:tab/>
        <w:t>Shut the fuck up, you subversive, Anti White, nigger lover</w:t>
      </w:r>
    </w:p>
    <w:p>
      <w:r>
        <w:rPr>
          <w:b/>
          <w:u w:val="single"/>
        </w:rPr>
        <w:t>126953</w:t>
      </w:r>
    </w:p>
    <w:p>
      <w:r>
        <w:t>1. ranc @franc i joined gab to remind myself how retarded jew haters are. You wouldn't be typing on your abacus without them you retard.</w:t>
      </w:r>
    </w:p>
    <w:p>
      <w:r>
        <w:rPr>
          <w:b/>
          <w:u w:val="single"/>
        </w:rPr>
        <w:t>126954</w:t>
      </w:r>
    </w:p>
    <w:p>
      <w:r>
        <w:t>1.</w:t>
      </w:r>
    </w:p>
    <w:p>
      <w:r>
        <w:rPr>
          <w:b/>
          <w:u w:val="single"/>
        </w:rPr>
        <w:t>126955</w:t>
      </w:r>
    </w:p>
    <w:p>
      <w:r>
        <w:t xml:space="preserve">2. </w:t>
        <w:tab/>
        <w:t>Why is that faggot Cruz in there? Is he the gay drummer?</w:t>
      </w:r>
    </w:p>
    <w:p>
      <w:r>
        <w:rPr>
          <w:b/>
          <w:u w:val="single"/>
        </w:rPr>
        <w:t>126956</w:t>
      </w:r>
    </w:p>
    <w:p>
      <w:r>
        <w:t>1. RT @gbcarr24:    School District Denies Claim Kindergartner Was Assaulted By ‘Gender Fluid’ Boy In Girls’ Bathroom https://kek.gg/u/WtW2 via @dailycaller</w:t>
      </w:r>
    </w:p>
    <w:p>
      <w:r>
        <w:rPr>
          <w:b/>
          <w:u w:val="single"/>
        </w:rPr>
        <w:t>126957</w:t>
      </w:r>
    </w:p>
    <w:p>
      <w:r>
        <w:t xml:space="preserve">2. </w:t>
        <w:tab/>
        <w:t>YA have to believe the girl,,, according to every liberal cunt that ever marched</w:t>
      </w:r>
    </w:p>
    <w:p>
      <w:r>
        <w:rPr>
          <w:b/>
          <w:u w:val="single"/>
        </w:rPr>
        <w:t>126958</w:t>
      </w:r>
    </w:p>
    <w:p>
      <w:r>
        <w:t>1. Can't wait for you're failure. faggot  :)</w:t>
      </w:r>
    </w:p>
    <w:p>
      <w:r>
        <w:rPr>
          <w:b/>
          <w:u w:val="single"/>
        </w:rPr>
        <w:t>126959</w:t>
      </w:r>
    </w:p>
    <w:p>
      <w:r>
        <w:t>1. Even the old, ugly, and retarded OREO sisters want to #walkaway.</w:t>
      </w:r>
    </w:p>
    <w:p>
      <w:r>
        <w:rPr>
          <w:b/>
          <w:u w:val="single"/>
        </w:rPr>
        <w:t>126960</w:t>
      </w:r>
    </w:p>
    <w:p>
      <w:r>
        <w:t xml:space="preserve">2. </w:t>
        <w:tab/>
        <w:t>Hummmmmmmm... closet voters for the #redtide?</w:t>
      </w:r>
    </w:p>
    <w:p>
      <w:r>
        <w:rPr>
          <w:b/>
          <w:u w:val="single"/>
        </w:rPr>
        <w:t>126961</w:t>
      </w:r>
    </w:p>
    <w:p>
      <w:r>
        <w:t>1. @a Gab could potentially be one of the premier social media sites in a few years. It's astounding how much progress you and your team made in such a short amount of time.</w:t>
      </w:r>
    </w:p>
    <w:p>
      <w:r>
        <w:rPr>
          <w:b/>
          <w:u w:val="single"/>
        </w:rPr>
        <w:t>126962</w:t>
      </w:r>
    </w:p>
    <w:p>
      <w:r>
        <w:t xml:space="preserve">2. </w:t>
        <w:tab/>
        <w:t>Yep. And GAB finally got rid of all the fairy gay faggot tranny porn too! :)</w:t>
      </w:r>
    </w:p>
    <w:p>
      <w:r>
        <w:rPr>
          <w:b/>
          <w:u w:val="single"/>
        </w:rPr>
        <w:t>126963</w:t>
      </w:r>
    </w:p>
    <w:p>
      <w:r>
        <w:t>1. You Democrats are gutless  cunts    Says cher    https://mobile.twitter.com/cher/status/1052801526530359296</w:t>
      </w:r>
    </w:p>
    <w:p>
      <w:r>
        <w:rPr>
          <w:b/>
          <w:u w:val="single"/>
        </w:rPr>
        <w:t>126964</w:t>
      </w:r>
    </w:p>
    <w:p>
      <w:r>
        <w:t xml:space="preserve">2. </w:t>
        <w:tab/>
        <w:t>I mean... if your cunt has guts in it you should probably see a doctor. At her age though with the wear and tear, what hasn’t caved in?</w:t>
      </w:r>
    </w:p>
    <w:p>
      <w:r>
        <w:rPr>
          <w:b/>
          <w:u w:val="single"/>
        </w:rPr>
        <w:t>126965</w:t>
      </w:r>
    </w:p>
    <w:p>
      <w:r>
        <w:t>1. suck on sand nigger baby</w:t>
      </w:r>
    </w:p>
    <w:p>
      <w:r>
        <w:rPr>
          <w:b/>
          <w:u w:val="single"/>
        </w:rPr>
        <w:t>126966</w:t>
      </w:r>
    </w:p>
    <w:p>
      <w:r>
        <w:t>1. Damn commies in the american government    https://redd.it/9psy2o</w:t>
      </w:r>
    </w:p>
    <w:p>
      <w:r>
        <w:rPr>
          <w:b/>
          <w:u w:val="single"/>
        </w:rPr>
        <w:t>126967</w:t>
      </w:r>
    </w:p>
    <w:p>
      <w:r>
        <w:t xml:space="preserve">2. </w:t>
        <w:tab/>
        <w:t>The faggot looks old as shit, he just used make up like all faggots do.</w:t>
      </w:r>
    </w:p>
    <w:p>
      <w:r>
        <w:rPr>
          <w:b/>
          <w:u w:val="single"/>
        </w:rPr>
        <w:t>126968</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126969</w:t>
      </w:r>
    </w:p>
    <w:p>
      <w:r>
        <w:t xml:space="preserve">2. </w:t>
        <w:tab/>
        <w:t>U deserve it Nigger !  Along with a Shit Kicking !!</w:t>
      </w:r>
    </w:p>
    <w:p>
      <w:r>
        <w:rPr>
          <w:b/>
          <w:u w:val="single"/>
        </w:rPr>
        <w:t>126970</w:t>
      </w:r>
    </w:p>
    <w:p>
      <w:r>
        <w:t>1. IT expert, 40, accused of raping a boy, 13, in the front yard of his home after meeting him online and only stopping when the teenager's horrified mother saw him - is given BAIL   https://www.dailymail.co.uk/news/article-6238085/Blacktown-rape-attack-T-expert-40-charged-attacking-boy-13-teens-mum-ran-help.html    #AusFam #AusPol #ausfam #auspol #Ausfam #Auspol #Australia</w:t>
      </w:r>
    </w:p>
    <w:p>
      <w:r>
        <w:rPr>
          <w:b/>
          <w:u w:val="single"/>
        </w:rPr>
        <w:t>126971</w:t>
      </w:r>
    </w:p>
    <w:p>
      <w:r>
        <w:t xml:space="preserve">2. </w:t>
        <w:tab/>
        <w:t>Looks like Australia treat them with kid gloves as well.</w:t>
      </w:r>
    </w:p>
    <w:p>
      <w:r>
        <w:rPr>
          <w:b/>
          <w:u w:val="single"/>
        </w:rPr>
        <w:t>126972</w:t>
      </w:r>
    </w:p>
    <w:p>
      <w:r>
        <w:t xml:space="preserve">3. </w:t>
        <w:tab/>
        <w:tab/>
        <w:t>if your a nigger or pedo worshipper in Aus you get the culturally sensitive version of the pathetic Law, eg oh it,s a mental issue ,or they come from a war torn place, or oppressed background , who fkn cares they are supposedly told all the does and don'ts when they get there , but softcock Judges keep letting the off,the World will start calling it Sweden no2 soon</w:t>
      </w:r>
    </w:p>
    <w:p>
      <w:r>
        <w:rPr>
          <w:b/>
          <w:u w:val="single"/>
        </w:rPr>
        <w:t>126973</w:t>
      </w:r>
    </w:p>
    <w:p>
      <w:r>
        <w:t>1. I bet y'all already heard about this one. No?  I wonder why that could be 🤔   His Name is Connally Klein: 52-year-old White Male Pushed into Traffic and Murdered by Black Woman in Dallas.   http://stuffblackpeopledontlike.blogspot.com/2018/10/his-name-is-connally-klein-52-year-old.html?m=1</w:t>
      </w:r>
    </w:p>
    <w:p>
      <w:r>
        <w:rPr>
          <w:b/>
          <w:u w:val="single"/>
        </w:rPr>
        <w:t>126974</w:t>
      </w:r>
    </w:p>
    <w:p>
      <w:r>
        <w:t xml:space="preserve">2. </w:t>
        <w:tab/>
        <w:t>Since this was reported 2ndhand to the cops, they did it right: executed the warrants on this nig &amp; got her off the street. However, had a cop seen this, he should've be able to shoot on sight. When you don't need a trial to convict a nigger of nigging against a White man, there should not be one. Strike Hard should be the credo of the Dallas PD in that case-</w:t>
      </w:r>
    </w:p>
    <w:p>
      <w:r>
        <w:rPr>
          <w:b/>
          <w:u w:val="single"/>
        </w:rPr>
        <w:t>126975</w:t>
      </w:r>
    </w:p>
    <w:p>
      <w:r>
        <w:t>1. I'd like to take a moment to thank the following lowlife, shitposting, racists for outing themselves as such.   You will all be receiving your free Mute in the mail shortly.   @ S a r a _ P e r i t a s   @ G r e g S i m s  @ J a z u  @ H a n k R e a r d e n  @ _ 8 8 d o g e  @ P i c k l e J a r s F o r H i l l a r y  @ j e n n i n t h e w e s t  @ M e m e s F o r T a y  @ 3 R e d M i c e  @ p a s s i n g g a s  @ C h a n d r a C h r i s t i n e  @ N o M o r e W a r s F o r I s r a e l</w:t>
      </w:r>
    </w:p>
    <w:p>
      <w:r>
        <w:rPr>
          <w:b/>
          <w:u w:val="single"/>
        </w:rPr>
        <w:t>126976</w:t>
      </w:r>
    </w:p>
    <w:p>
      <w:r>
        <w:t xml:space="preserve">2. </w:t>
        <w:tab/>
        <w:t>Stop being a faggot and stand up for your race, white man.</w:t>
      </w:r>
    </w:p>
    <w:p>
      <w:r>
        <w:rPr>
          <w:b/>
          <w:u w:val="single"/>
        </w:rPr>
        <w:t>126977</w:t>
      </w:r>
    </w:p>
    <w:p>
      <w:r>
        <w:t>1. https://dailycaller.com/2018/10/01/georgetown-christine-fair-white-men-swine/?utm_medium=emailGeorgetown      Georgetown Professor 'Castrate' White Men's Corpses and 'Feed Them to Swine'</w:t>
      </w:r>
    </w:p>
    <w:p>
      <w:r>
        <w:rPr>
          <w:b/>
          <w:u w:val="single"/>
        </w:rPr>
        <w:t>126978</w:t>
      </w:r>
    </w:p>
    <w:p>
      <w:r>
        <w:t xml:space="preserve">2. </w:t>
        <w:tab/>
        <w:t>Kike bitch ought to be fired; obviously too dumb to teach; her face the image on a dart board with the kike star of david over her face, a boot up her barren cunt then used as bait behind a garbage barge dragging her &amp; other kike traitors to America back to the unholy shitbowl called Israel; get the fuck out you dumb whore.</w:t>
      </w:r>
    </w:p>
    <w:p>
      <w:r>
        <w:rPr>
          <w:b/>
          <w:u w:val="single"/>
        </w:rPr>
        <w:t>126979</w:t>
      </w:r>
    </w:p>
    <w:p>
      <w:r>
        <w:t xml:space="preserve">3. </w:t>
        <w:tab/>
        <w:tab/>
        <w:t>Jews are very effective at causing people to hate them.</w:t>
      </w:r>
    </w:p>
    <w:p>
      <w:r>
        <w:rPr>
          <w:b/>
          <w:u w:val="single"/>
        </w:rPr>
        <w:t>126980</w:t>
      </w:r>
    </w:p>
    <w:p>
      <w:r>
        <w:t xml:space="preserve">4. </w:t>
        <w:tab/>
        <w:tab/>
        <w:t>And all (((they))) gotta do is act naturally; (((they're))) defective.</w:t>
      </w:r>
    </w:p>
    <w:p>
      <w:r>
        <w:rPr>
          <w:b/>
          <w:u w:val="single"/>
        </w:rPr>
        <w:t>126981</w:t>
      </w:r>
    </w:p>
    <w:p>
      <w:r>
        <w:t>1. Grasp THE MOST TRADITIONAL POSSESSION OF A COWBOY - A BEAUTIFUL LEATHER WESTERN SADDLE.   We present you with our eye getting spic and span 13 inch youth horse tooled calfskin western show saddle set with a silver trim. A very much cut and hand created OEM saddle for simply the cost of $299 as it were.</w:t>
      </w:r>
    </w:p>
    <w:p>
      <w:r>
        <w:rPr>
          <w:b/>
          <w:u w:val="single"/>
        </w:rPr>
        <w:t>126982</w:t>
      </w:r>
    </w:p>
    <w:p>
      <w:r>
        <w:t>1.</w:t>
      </w:r>
    </w:p>
    <w:p>
      <w:r>
        <w:rPr>
          <w:b/>
          <w:u w:val="single"/>
        </w:rPr>
        <w:t>126983</w:t>
      </w:r>
    </w:p>
    <w:p>
      <w:r>
        <w:t xml:space="preserve">2. </w:t>
        <w:tab/>
        <w:t>Watching her sit there and Giggle like look at me i'm so cute I wanted to reach through the screen and slap her back to Cali.. what a worthless CUNT !</w:t>
      </w:r>
    </w:p>
    <w:p>
      <w:r>
        <w:rPr>
          <w:b/>
          <w:u w:val="single"/>
        </w:rPr>
        <w:t>126984</w:t>
      </w:r>
    </w:p>
    <w:p>
      <w:r>
        <w:t xml:space="preserve">3. </w:t>
        <w:tab/>
        <w:tab/>
        <w:t>Slap her back to Hawaii, we don’t want her here!</w:t>
      </w:r>
    </w:p>
    <w:p>
      <w:r>
        <w:rPr>
          <w:b/>
          <w:u w:val="single"/>
        </w:rPr>
        <w:t>126985</w:t>
      </w:r>
    </w:p>
    <w:p>
      <w:r>
        <w:t xml:space="preserve">4. </w:t>
        <w:tab/>
        <w:tab/>
        <w:t>No ne wants her.....She's been living with her boyfriend for 6 yrs.. immoral.</w:t>
      </w:r>
    </w:p>
    <w:p>
      <w:r>
        <w:rPr>
          <w:b/>
          <w:u w:val="single"/>
        </w:rPr>
        <w:t>126986</w:t>
      </w:r>
    </w:p>
    <w:p>
      <w:r>
        <w:t>1.</w:t>
      </w:r>
    </w:p>
    <w:p>
      <w:r>
        <w:rPr>
          <w:b/>
          <w:u w:val="single"/>
        </w:rPr>
        <w:t>126987</w:t>
      </w:r>
    </w:p>
    <w:p>
      <w:r>
        <w:t xml:space="preserve">2. </w:t>
        <w:tab/>
        <w:t>Lol the nigger thinks it'll be a doctor</w:t>
      </w:r>
    </w:p>
    <w:p>
      <w:r>
        <w:rPr>
          <w:b/>
          <w:u w:val="single"/>
        </w:rPr>
        <w:t>126988</w:t>
      </w:r>
    </w:p>
    <w:p>
      <w:r>
        <w:t>1. Soros is a Nazi. He has even publicly stated he was proud of the work he did with the Nazi's</w:t>
      </w:r>
    </w:p>
    <w:p>
      <w:r>
        <w:rPr>
          <w:b/>
          <w:u w:val="single"/>
        </w:rPr>
        <w:t>126989</w:t>
      </w:r>
    </w:p>
    <w:p>
      <w:r>
        <w:t xml:space="preserve">2. </w:t>
        <w:tab/>
        <w:t>his brown pets.....burning the flag. https://www.thegatewaypundit.com/2018/10/grateful-hondurans-paint-swastika-on-us-flag-then-torch-it-in-support-of-illegal-immigrant-caravans/</w:t>
      </w:r>
    </w:p>
    <w:p>
      <w:r>
        <w:rPr>
          <w:b/>
          <w:u w:val="single"/>
        </w:rPr>
        <w:t>126990</w:t>
      </w:r>
    </w:p>
    <w:p>
      <w:r>
        <w:t xml:space="preserve">3. </w:t>
        <w:tab/>
        <w:tab/>
        <w:t>And the point is????</w:t>
      </w:r>
    </w:p>
    <w:p>
      <w:r>
        <w:rPr>
          <w:b/>
          <w:u w:val="single"/>
        </w:rPr>
        <w:t>126991</w:t>
      </w:r>
    </w:p>
    <w:p>
      <w:r>
        <w:t xml:space="preserve">4. </w:t>
        <w:tab/>
        <w:tab/>
        <w:tab/>
        <w:t>And the point is????  Jews have brown pets  they hate whites</w:t>
      </w:r>
    </w:p>
    <w:p>
      <w:r>
        <w:rPr>
          <w:b/>
          <w:u w:val="single"/>
        </w:rPr>
        <w:t>126992</w:t>
      </w:r>
    </w:p>
    <w:p>
      <w:r>
        <w:t xml:space="preserve">5. </w:t>
        <w:tab/>
        <w:tab/>
        <w:tab/>
        <w:tab/>
        <w:t>Soros IS "white" as you like to call it.</w:t>
      </w:r>
    </w:p>
    <w:p>
      <w:r>
        <w:rPr>
          <w:b/>
          <w:u w:val="single"/>
        </w:rPr>
        <w:t>126993</w:t>
      </w:r>
    </w:p>
    <w:p>
      <w:r>
        <w:t xml:space="preserve">6. </w:t>
        <w:tab/>
        <w:tab/>
        <w:tab/>
        <w:tab/>
        <w:tab/>
        <w:t>really?   did WHITES die in "camps" in WWII?   were WHITES kicked out in pogroms?   why isn't the ADL and SPLC called KKK?  are Africans the same as Indians because of skin tone?  why do Jews have to show DNA to get in Israel?   https://www.richardsilverstein.com/2013/08/04/birthright-israeli-government-demand-dna-tests-to-prove-jewishness/</w:t>
      </w:r>
    </w:p>
    <w:p>
      <w:r>
        <w:rPr>
          <w:b/>
          <w:u w:val="single"/>
        </w:rPr>
        <w:t>126994</w:t>
      </w:r>
    </w:p>
    <w:p>
      <w:r>
        <w:t xml:space="preserve">7. </w:t>
        <w:tab/>
        <w:tab/>
        <w:tab/>
        <w:tab/>
        <w:tab/>
        <w:tab/>
        <w:t>If you are referring to the people of India as Indians they are actually Caucasian according to 200 years of science.</w:t>
      </w:r>
    </w:p>
    <w:p>
      <w:r>
        <w:rPr>
          <w:b/>
          <w:u w:val="single"/>
        </w:rPr>
        <w:t>126995</w:t>
      </w:r>
    </w:p>
    <w:p>
      <w:r>
        <w:t xml:space="preserve">8. </w:t>
        <w:tab/>
        <w:tab/>
        <w:tab/>
        <w:tab/>
        <w:tab/>
        <w:tab/>
        <w:tab/>
        <w:t>oh no.....they are African...they have the same skin tone  Indians are what happens when you run out of cream.....  kind of like the black Irish forced to fuck niggers....  https://www.dailymail.co.uk/femail/article-467787/I-love-mixed-race-baby--does-feel-alien.html</w:t>
      </w:r>
    </w:p>
    <w:p>
      <w:r>
        <w:rPr>
          <w:b/>
          <w:u w:val="single"/>
        </w:rPr>
        <w:t>126996</w:t>
      </w:r>
    </w:p>
    <w:p>
      <w:r>
        <w:t xml:space="preserve">9. </w:t>
        <w:tab/>
        <w:tab/>
        <w:tab/>
        <w:tab/>
        <w:tab/>
        <w:tab/>
        <w:tab/>
        <w:tab/>
        <w:t>You obviously have no education in Anthropology.   And the term "Black Irish" was a reference to Irish with dark eyes silly</w:t>
      </w:r>
    </w:p>
    <w:p>
      <w:r>
        <w:rPr>
          <w:b/>
          <w:u w:val="single"/>
        </w:rPr>
        <w:t>126997</w:t>
      </w:r>
    </w:p>
    <w:p>
      <w:r>
        <w:t xml:space="preserve">10. </w:t>
        <w:tab/>
        <w:tab/>
        <w:tab/>
        <w:tab/>
        <w:tab/>
        <w:tab/>
        <w:tab/>
        <w:tab/>
        <w:tab/>
        <w:t>no race to identify with?   depression sets in....  Mixed-Race Teens Prone to Depression  https://www.washingtonpost.com/archive/politics/2003/10/31/mixed-race-teens-prone-to-depression/ff04745b-be4a-473d-ac59-58abdda8845d/?utm_term=.5a7d6d18aa0b</w:t>
      </w:r>
    </w:p>
    <w:p>
      <w:r>
        <w:rPr>
          <w:b/>
          <w:u w:val="single"/>
        </w:rPr>
        <w:t>126998</w:t>
      </w:r>
    </w:p>
    <w:p>
      <w:r>
        <w:t xml:space="preserve">11. </w:t>
        <w:tab/>
        <w:tab/>
        <w:tab/>
        <w:tab/>
        <w:tab/>
        <w:tab/>
        <w:tab/>
        <w:tab/>
        <w:tab/>
        <w:tab/>
        <w:t>My last post tonight. I have a question for everybody to ponder. What if you were born Black, or woke up tomorrow morning as a black person and had a black family? (Or whatever race besides white)</w:t>
      </w:r>
    </w:p>
    <w:p>
      <w:r>
        <w:rPr>
          <w:b/>
          <w:u w:val="single"/>
        </w:rPr>
        <w:t>126999</w:t>
      </w:r>
    </w:p>
    <w:p>
      <w:r>
        <w:t xml:space="preserve">12. </w:t>
        <w:tab/>
        <w:tab/>
        <w:tab/>
        <w:tab/>
        <w:tab/>
        <w:tab/>
        <w:tab/>
        <w:tab/>
        <w:tab/>
        <w:tab/>
        <w:tab/>
        <w:t>If you gained some, would you still not want to be black? I don't think it's something you notice anyway, especially if you're going through a Twilight Zone experience</w:t>
      </w:r>
    </w:p>
    <w:p>
      <w:r>
        <w:rPr>
          <w:b/>
          <w:u w:val="single"/>
        </w:rPr>
        <w:t>127000</w:t>
      </w:r>
    </w:p>
    <w:p>
      <w:r>
        <w:t xml:space="preserve">13. </w:t>
        <w:tab/>
        <w:tab/>
        <w:tab/>
        <w:tab/>
        <w:tab/>
        <w:tab/>
        <w:tab/>
        <w:tab/>
        <w:tab/>
        <w:tab/>
        <w:tab/>
        <w:tab/>
        <w:t>even Liberal, progressive whites don't want to be around shitskins  whites will always move away from shitskins...  YOU know this.....  I think there is a shitskin meltdown going on because mongrels and shitskins DON'T want to be stuck with mongrels bad shitskins  it would be terrifying  https://www.youtube.com/watch?v=th0lvixfbN0</w:t>
      </w:r>
    </w:p>
    <w:p>
      <w:r>
        <w:rPr>
          <w:b/>
          <w:u w:val="single"/>
        </w:rPr>
        <w:t>127001</w:t>
      </w:r>
    </w:p>
    <w:p>
      <w:r>
        <w:t xml:space="preserve">14. </w:t>
        <w:tab/>
        <w:tab/>
        <w:tab/>
        <w:tab/>
        <w:tab/>
        <w:tab/>
        <w:tab/>
        <w:tab/>
        <w:tab/>
        <w:tab/>
        <w:tab/>
        <w:tab/>
        <w:tab/>
        <w:t>muting because you use words as crutches which means you're not smart enough to persuade without ad hominem nonsense.  FFFFFFFFFFFAAAAAAAAAAAAAAAAGGGGGGGGGGGGGGG</w:t>
      </w:r>
    </w:p>
    <w:p>
      <w:r>
        <w:rPr>
          <w:b/>
          <w:u w:val="single"/>
        </w:rPr>
        <w:t>127002</w:t>
      </w:r>
    </w:p>
    <w:p>
      <w:r>
        <w:t xml:space="preserve">15. </w:t>
        <w:tab/>
        <w:tab/>
        <w:tab/>
        <w:tab/>
        <w:tab/>
        <w:tab/>
        <w:tab/>
        <w:tab/>
        <w:tab/>
        <w:tab/>
        <w:tab/>
        <w:tab/>
        <w:tab/>
        <w:tab/>
        <w:t>words have been used against whites to.shut us down...we will take it back  it is actually empowering....like a nigger going full 'fro and not culturally appropriating another races hair  you mute because you are not smart enough to persuade</w:t>
      </w:r>
    </w:p>
    <w:p>
      <w:r>
        <w:rPr>
          <w:b/>
          <w:u w:val="single"/>
        </w:rPr>
        <w:t>127003</w:t>
      </w:r>
    </w:p>
    <w:p>
      <w:r>
        <w:t>1. When Any of the Jew Haters start spewing their hatred I just mute them. But we have to admit that when they are allowed to spread their hatred shooting occur.</w:t>
      </w:r>
    </w:p>
    <w:p>
      <w:r>
        <w:rPr>
          <w:b/>
          <w:u w:val="single"/>
        </w:rPr>
        <w:t>127004</w:t>
      </w:r>
    </w:p>
    <w:p>
      <w:r>
        <w:t xml:space="preserve">2. </w:t>
        <w:tab/>
        <w:t>Nobody ever shoots up Roman Catholic Churches. Hmmmm, maybe it’s becuase Catholics don’t go around trying to destroy nations and subvert governments. You know who does though? Jews. You know who’s been kicked out of a hundred countries over the last 500 years? The Jews. How about instead of crying “anti-semitism” you accept that they’re evil and always have gotten what they’ve had coming to them. Millions of people around the world don’t hate Jews “just cuz.”</w:t>
      </w:r>
    </w:p>
    <w:p>
      <w:r>
        <w:rPr>
          <w:b/>
          <w:u w:val="single"/>
        </w:rPr>
        <w:t>127005</w:t>
      </w:r>
    </w:p>
    <w:p>
      <w:r>
        <w:t xml:space="preserve">3. </w:t>
        <w:tab/>
        <w:tab/>
        <w:t>You are a fine example of those anti-semitic people, I was speaking of. Yes haters like you have always blamed the jews for their own failure. Go preach your hate else where. You are the one who makes us the stuff as you go.</w:t>
      </w:r>
    </w:p>
    <w:p>
      <w:r>
        <w:rPr>
          <w:b/>
          <w:u w:val="single"/>
        </w:rPr>
        <w:t>127006</w:t>
      </w:r>
    </w:p>
    <w:p>
      <w:r>
        <w:t xml:space="preserve">4. </w:t>
        <w:tab/>
        <w:tab/>
        <w:tab/>
        <w:t>He does make the stuff up as he goes along, and neatly ignores the massacres of Christians and Catholics around the world. He's blind to the fact that every community has good and evil, and that this is another divisive FF.</w:t>
      </w:r>
    </w:p>
    <w:p>
      <w:r>
        <w:rPr>
          <w:b/>
          <w:u w:val="single"/>
        </w:rPr>
        <w:t>127007</w:t>
      </w:r>
    </w:p>
    <w:p>
      <w:r>
        <w:t xml:space="preserve">5. </w:t>
        <w:tab/>
        <w:tab/>
        <w:tab/>
        <w:tab/>
        <w:t>I’m talking about in America, not Africa and the Middle East you vapid faggot</w:t>
      </w:r>
    </w:p>
    <w:p>
      <w:r>
        <w:rPr>
          <w:b/>
          <w:u w:val="single"/>
        </w:rPr>
        <w:t>127008</w:t>
      </w:r>
    </w:p>
    <w:p>
      <w:r>
        <w:t>1. hmmmm</w:t>
      </w:r>
    </w:p>
    <w:p>
      <w:r>
        <w:rPr>
          <w:b/>
          <w:u w:val="single"/>
        </w:rPr>
        <w:t>127009</w:t>
      </w:r>
    </w:p>
    <w:p>
      <w:r>
        <w:t xml:space="preserve">2. </w:t>
        <w:tab/>
        <w:t>Been owned like a good paid for nigger for a long time</w:t>
      </w:r>
    </w:p>
    <w:p>
      <w:r>
        <w:rPr>
          <w:b/>
          <w:u w:val="single"/>
        </w:rPr>
        <w:t>127010</w:t>
      </w:r>
    </w:p>
    <w:p>
      <w:r>
        <w:t>1. Watch how the NY Times announce that Trump is a fascist and make parallels to Nazi Germany.   https://youtu.be/-QK1IVi4REI</w:t>
      </w:r>
    </w:p>
    <w:p>
      <w:r>
        <w:rPr>
          <w:b/>
          <w:u w:val="single"/>
        </w:rPr>
        <w:t>127011</w:t>
      </w:r>
    </w:p>
    <w:p>
      <w:r>
        <w:t xml:space="preserve">2. </w:t>
        <w:tab/>
        <w:t>How  the filthy RACIST JEWS invert the obvious to there needs!  The RACIST RETARDED Democrats eat all this shit up because they too fucking stupid to decipher fact from fiction! I am sick of these bastards distorting realities.  Jews are human sewage and LYING PIGS!</w:t>
      </w:r>
    </w:p>
    <w:p>
      <w:r>
        <w:rPr>
          <w:b/>
          <w:u w:val="single"/>
        </w:rPr>
        <w:t>127012</w:t>
      </w:r>
    </w:p>
    <w:p>
      <w:r>
        <w:t xml:space="preserve">3. </w:t>
        <w:tab/>
        <w:tab/>
        <w:t>Jews are definitely not Kosher.</w:t>
      </w:r>
    </w:p>
    <w:p>
      <w:r>
        <w:rPr>
          <w:b/>
          <w:u w:val="single"/>
        </w:rPr>
        <w:t>127013</w:t>
      </w:r>
    </w:p>
    <w:p>
      <w:r>
        <w:t xml:space="preserve">4. </w:t>
        <w:tab/>
        <w:tab/>
        <w:t>A rabbi will bless his own shit if he thinks he can make some money of it!</w:t>
      </w:r>
    </w:p>
    <w:p>
      <w:r>
        <w:rPr>
          <w:b/>
          <w:u w:val="single"/>
        </w:rPr>
        <w:t>127014</w:t>
      </w:r>
    </w:p>
    <w:p>
      <w:r>
        <w:t xml:space="preserve">5. </w:t>
        <w:tab/>
        <w:tab/>
        <w:t>God is great but $ is king.</w:t>
      </w:r>
    </w:p>
    <w:p>
      <w:r>
        <w:rPr>
          <w:b/>
          <w:u w:val="single"/>
        </w:rPr>
        <w:t>127015</w:t>
      </w:r>
    </w:p>
    <w:p>
      <w:r>
        <w:t xml:space="preserve">6. </w:t>
        <w:tab/>
        <w:tab/>
        <w:t>The inverted Orwellian world in action. Satan is God and God is Satan!</w:t>
      </w:r>
    </w:p>
    <w:p>
      <w:r>
        <w:rPr>
          <w:b/>
          <w:u w:val="single"/>
        </w:rPr>
        <w:t>127016</w:t>
      </w:r>
    </w:p>
    <w:p>
      <w:r>
        <w:t>1. Ralph, you're acting like a nigger mate.   https://www.youtube.com/watch?v=ogg7WlYykLw</w:t>
      </w:r>
    </w:p>
    <w:p>
      <w:r>
        <w:rPr>
          <w:b/>
          <w:u w:val="single"/>
        </w:rPr>
        <w:t>127017</w:t>
      </w:r>
    </w:p>
    <w:p>
      <w:r>
        <w:t>1. Bowling alley worker brutally beaten with ball after telling group to leave... https://kek.gg/u/x6hV</w:t>
      </w:r>
    </w:p>
    <w:p>
      <w:r>
        <w:rPr>
          <w:b/>
          <w:u w:val="single"/>
        </w:rPr>
        <w:t>127018</w:t>
      </w:r>
    </w:p>
    <w:p>
      <w:r>
        <w:t xml:space="preserve">2. </w:t>
        <w:tab/>
        <w:t>Every fucking day we see stories of unbelievable acts of violence committed against white people by niggers.  And never a fucking peep from the Jewish media. I'm absolutely sick of nigger violence and nigger privilege.</w:t>
      </w:r>
    </w:p>
    <w:p>
      <w:r>
        <w:rPr>
          <w:b/>
          <w:u w:val="single"/>
        </w:rPr>
        <w:t>127019</w:t>
      </w:r>
    </w:p>
    <w:p>
      <w:r>
        <w:t xml:space="preserve">3. </w:t>
        <w:tab/>
        <w:tab/>
        <w:t>wth! they did more than drop a bowling ball on his head, they beat him up, tossed a chair. What kind of living is that if they behave worse than wolverine!</w:t>
      </w:r>
    </w:p>
    <w:p>
      <w:r>
        <w:rPr>
          <w:b/>
          <w:u w:val="single"/>
        </w:rPr>
        <w:t>127020</w:t>
      </w:r>
    </w:p>
    <w:p>
      <w:r>
        <w:t>1. &lt;mueh mueh, ebil Nazis hurt my rat feels Yeah, cry me a river, cockroach, while pretending to be muh Amerigan, instead of the JIDF faggot that you are. You've been found out, jew.  Also, nice projection there, shlomo.</w:t>
      </w:r>
    </w:p>
    <w:p>
      <w:r>
        <w:rPr>
          <w:b/>
          <w:u w:val="single"/>
        </w:rPr>
        <w:t>127021</w:t>
      </w:r>
    </w:p>
    <w:p>
      <w:r>
        <w:t>1. The left has criminalized disagreeing with them.  https://dailycaller.com/2018/10/18/rosie-odonnell-send-military-white-house-get-trump/</w:t>
      </w:r>
    </w:p>
    <w:p>
      <w:r>
        <w:rPr>
          <w:b/>
          <w:u w:val="single"/>
        </w:rPr>
        <w:t>127022</w:t>
      </w:r>
    </w:p>
    <w:p>
      <w:r>
        <w:t xml:space="preserve">2. </w:t>
        <w:tab/>
        <w:t>Proof that being a dyke rots the mind.</w:t>
      </w:r>
    </w:p>
    <w:p>
      <w:r>
        <w:rPr>
          <w:b/>
          <w:u w:val="single"/>
        </w:rPr>
        <w:t>127023</w:t>
      </w:r>
    </w:p>
    <w:p>
      <w:r>
        <w:t>1. THAT'S RETARDED AND GROSS EVEN 4 U TRANNY B</w:t>
      </w:r>
    </w:p>
    <w:p>
      <w:r>
        <w:rPr>
          <w:b/>
          <w:u w:val="single"/>
        </w:rPr>
        <w:t>127024</w:t>
      </w:r>
    </w:p>
    <w:p>
      <w:r>
        <w:t>1. @militanthippy This is the natural end result of the ideology of your antiracist allies. When forced to choose between the survival of the White race &amp; their retarded antiracist sentiments about what White men who owned niggers as slaves meant by "equal" while thinking they're saving western civilization, they'll choose to virtue signal &amp; save neither</w:t>
      </w:r>
    </w:p>
    <w:p>
      <w:r>
        <w:rPr>
          <w:b/>
          <w:u w:val="single"/>
        </w:rPr>
        <w:t>127025</w:t>
      </w:r>
    </w:p>
    <w:p>
      <w:r>
        <w:t>1. She was ⚫️&amp;🔵... https://www.mprnews.org/story/2018/10/12/ellison-divorce-records-ordered-unsealed</w:t>
      </w:r>
    </w:p>
    <w:p>
      <w:r>
        <w:rPr>
          <w:b/>
          <w:u w:val="single"/>
        </w:rPr>
        <w:t>127026</w:t>
      </w:r>
    </w:p>
    <w:p>
      <w:r>
        <w:t xml:space="preserve">2. </w:t>
        <w:tab/>
        <w:t>A nigger lover, so no crime was committed.</w:t>
      </w:r>
    </w:p>
    <w:p>
      <w:r>
        <w:rPr>
          <w:b/>
          <w:u w:val="single"/>
        </w:rPr>
        <w:t>127027</w:t>
      </w:r>
    </w:p>
    <w:p>
      <w:r>
        <w:t>1.</w:t>
      </w:r>
    </w:p>
    <w:p>
      <w:r>
        <w:rPr>
          <w:b/>
          <w:u w:val="single"/>
        </w:rPr>
        <w:t>127028</w:t>
      </w:r>
    </w:p>
    <w:p>
      <w:r>
        <w:t xml:space="preserve">2. </w:t>
        <w:tab/>
        <w:t>Wow. Such cool. Really wow. Such FAGGOT</w:t>
      </w:r>
    </w:p>
    <w:p>
      <w:r>
        <w:rPr>
          <w:b/>
          <w:u w:val="single"/>
        </w:rPr>
        <w:t>127029</w:t>
      </w:r>
    </w:p>
    <w:p>
      <w:r>
        <w:t>1. Click On Pic</w:t>
      </w:r>
    </w:p>
    <w:p>
      <w:r>
        <w:rPr>
          <w:b/>
          <w:u w:val="single"/>
        </w:rPr>
        <w:t>127030</w:t>
      </w:r>
    </w:p>
    <w:p>
      <w:r>
        <w:t xml:space="preserve">2. </w:t>
        <w:tab/>
        <w:t>After all, he was replaced by that faggot looking one in the new crappy versions.</w:t>
      </w:r>
    </w:p>
    <w:p>
      <w:r>
        <w:rPr>
          <w:b/>
          <w:u w:val="single"/>
        </w:rPr>
        <w:t>127031</w:t>
      </w:r>
    </w:p>
    <w:p>
      <w:r>
        <w:t>1. i get the feeling the whole "based nigger" meme is just another co-opt  just like with that Faggot Milo (((yiannopoulos)))  how "based" are these niggers on Fox Jews?  unless they name the Jew and the Nigger problem in America they're not really based.</w:t>
      </w:r>
    </w:p>
    <w:p>
      <w:r>
        <w:rPr>
          <w:b/>
          <w:u w:val="single"/>
        </w:rPr>
        <w:t>127032</w:t>
      </w:r>
    </w:p>
    <w:p>
      <w:r>
        <w:t>1. Anderson Silva agrees to fight Conor Mcgregor at a catch-weight of 180lbs.   https://www.google.com/amp/s/www.bjpenn.com/mma-news/ufc/challenge-accepted-anderson-silva-agrees-to-fight-conor-mcgregor-at-a-catchweight/amp/</w:t>
      </w:r>
    </w:p>
    <w:p>
      <w:r>
        <w:rPr>
          <w:b/>
          <w:u w:val="single"/>
        </w:rPr>
        <w:t>127033</w:t>
      </w:r>
    </w:p>
    <w:p>
      <w:r>
        <w:t xml:space="preserve">2. </w:t>
        <w:tab/>
        <w:t>I  want to see that nigger break it's leg again, then knock the potato nigger out while standing on one foot.</w:t>
      </w:r>
    </w:p>
    <w:p>
      <w:r>
        <w:rPr>
          <w:b/>
          <w:u w:val="single"/>
        </w:rPr>
        <w:t>127034</w:t>
      </w:r>
    </w:p>
    <w:p>
      <w:r>
        <w:t xml:space="preserve">3. </w:t>
        <w:tab/>
        <w:tab/>
        <w:t>Even though im Irish, i agree</w:t>
      </w:r>
    </w:p>
    <w:p>
      <w:r>
        <w:rPr>
          <w:b/>
          <w:u w:val="single"/>
        </w:rPr>
        <w:t>127035</w:t>
      </w:r>
    </w:p>
    <w:p>
      <w:r>
        <w:t>1. Imagine the global hysteria if this were an American man.    As a Canadian, he gets a pass.    https://www.liveleak.com/view?t=uCuty_1539552566</w:t>
      </w:r>
    </w:p>
    <w:p>
      <w:r>
        <w:rPr>
          <w:b/>
          <w:u w:val="single"/>
        </w:rPr>
        <w:t>127036</w:t>
      </w:r>
    </w:p>
    <w:p>
      <w:r>
        <w:t xml:space="preserve">2. </w:t>
        <w:tab/>
        <w:t>Get that sand nigger cocker outa here</w:t>
      </w:r>
    </w:p>
    <w:p>
      <w:r>
        <w:rPr>
          <w:b/>
          <w:u w:val="single"/>
        </w:rPr>
        <w:t>127037</w:t>
      </w:r>
    </w:p>
    <w:p>
      <w:r>
        <w:t xml:space="preserve">3. </w:t>
        <w:tab/>
        <w:tab/>
        <w:t>she actually is and you are too. Go suck a sand nigger cock</w:t>
      </w:r>
    </w:p>
    <w:p>
      <w:r>
        <w:rPr>
          <w:b/>
          <w:u w:val="single"/>
        </w:rPr>
        <w:t>127038</w:t>
      </w:r>
    </w:p>
    <w:p>
      <w:r>
        <w:t>1. It took me a little over a week 2 acclimate moving from TWAT 2 Gab. It'll come, it's really not difficult!</w:t>
      </w:r>
    </w:p>
    <w:p>
      <w:r>
        <w:rPr>
          <w:b/>
          <w:u w:val="single"/>
        </w:rPr>
        <w:t>127039</w:t>
      </w:r>
    </w:p>
    <w:p>
      <w:r>
        <w:t>1. #RosieSnark   @wocassity  @ConspiracyTheory   @StacyF @Cheyza    @Hempoilcures @Tootickedoff @Infowarrior  @christophheer   @ZaneTyler @critterbugger @MarkT4USA @Angelicanang @Is4Realz   @AlvinB1959 @LadyMarianne @BlueGood @Kryptex    @Ambassador4Christ   @Gypsy124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@Steelpaulo@studentoflife    @crow_count @ramcclean @margerine2000    @blogdog @CookieMuffen @The_Western_Man @Znews</w:t>
      </w:r>
    </w:p>
    <w:p>
      <w:r>
        <w:rPr>
          <w:b/>
          <w:u w:val="single"/>
        </w:rPr>
        <w:t>127040</w:t>
      </w:r>
    </w:p>
    <w:p>
      <w:r>
        <w:t xml:space="preserve">2. </w:t>
        <w:tab/>
        <w:t>Nope, 2 different incidents. He mocked her about weight(probably because she dug into him first) and autistic reporter was thin.</w:t>
      </w:r>
    </w:p>
    <w:p>
      <w:r>
        <w:rPr>
          <w:b/>
          <w:u w:val="single"/>
        </w:rPr>
        <w:t>127041</w:t>
      </w:r>
    </w:p>
    <w:p>
      <w:r>
        <w:t xml:space="preserve">3. </w:t>
        <w:tab/>
        <w:tab/>
        <w:t>Most of my memes are designed to trigger the Left, being that (at my core)..I am a troll. I thrive on Leftists tears. The "mocked a disabled reporter" lie, is one they love to repeat. I like to answer with my Rosie the retard meme.</w:t>
      </w:r>
    </w:p>
    <w:p>
      <w:r>
        <w:rPr>
          <w:b/>
          <w:u w:val="single"/>
        </w:rPr>
        <w:t>127042</w:t>
      </w:r>
    </w:p>
    <w:p>
      <w:r>
        <w:t>1. Somebody did us a favor and put subtitles on Bernie Sanders.</w:t>
      </w:r>
    </w:p>
    <w:p>
      <w:r>
        <w:rPr>
          <w:b/>
          <w:u w:val="single"/>
        </w:rPr>
        <w:t>127043</w:t>
      </w:r>
    </w:p>
    <w:p>
      <w:r>
        <w:t xml:space="preserve">2. </w:t>
        <w:tab/>
        <w:t>Ugliest millionaire cult leader ever.</w:t>
      </w:r>
    </w:p>
    <w:p>
      <w:r>
        <w:rPr>
          <w:b/>
          <w:u w:val="single"/>
        </w:rPr>
        <w:t>127044</w:t>
      </w:r>
    </w:p>
    <w:p>
      <w:r>
        <w:t xml:space="preserve">3. </w:t>
        <w:tab/>
        <w:tab/>
        <w:t>if you think social Democrats are even encroaching upon Socialism or communism not only are you mentally retarded but probably lack any sort of formal or informal education. Maybe read like a pamphlet on social democracies versus post capitalist socialist governments, you might learn a few things.</w:t>
      </w:r>
    </w:p>
    <w:p>
      <w:r>
        <w:rPr>
          <w:b/>
          <w:u w:val="single"/>
        </w:rPr>
        <w:t>127045</w:t>
      </w:r>
    </w:p>
    <w:p>
      <w:r>
        <w:t>1. And if you DON'T think we're all flawed and need to be redeemed, then please explain modern society.</w:t>
      </w:r>
    </w:p>
    <w:p>
      <w:r>
        <w:rPr>
          <w:b/>
          <w:u w:val="single"/>
        </w:rPr>
        <w:t>127046</w:t>
      </w:r>
    </w:p>
    <w:p>
      <w:r>
        <w:t xml:space="preserve">2. </w:t>
        <w:tab/>
        <w:t>Well when you have a bunch of self hating, self loathing folk, who hate themselves and hate their race, they hate their culture and hate their ancestors, you end up with a degenerate self serving society. Being as christianity has been at the head of the west for OOHHH so long, yet here we are anyway, it doesn't seem christianity works as far as redemption goes</w:t>
      </w:r>
    </w:p>
    <w:p>
      <w:r>
        <w:rPr>
          <w:b/>
          <w:u w:val="single"/>
        </w:rPr>
        <w:t>127047</w:t>
      </w:r>
    </w:p>
    <w:p>
      <w:r>
        <w:t xml:space="preserve">3. </w:t>
        <w:tab/>
        <w:tab/>
        <w:t>Post-Christian Europe is responsible for the decadence, the low birth rates, and the immigration waves. https://christogenea.org/articles/camp-saints-revisited</w:t>
      </w:r>
    </w:p>
    <w:p>
      <w:r>
        <w:rPr>
          <w:b/>
          <w:u w:val="single"/>
        </w:rPr>
        <w:t>127048</w:t>
      </w:r>
    </w:p>
    <w:p>
      <w:r>
        <w:t xml:space="preserve">4. </w:t>
        <w:tab/>
        <w:tab/>
        <w:tab/>
        <w:t>Thats funny, I don't recall "post christian europe" holding telethons and missionary trips to feed the starving Somalians, it was christians doing that.     https://en.wikipedia.org/wiki/Christianity_in_Somalia</w:t>
      </w:r>
    </w:p>
    <w:p>
      <w:r>
        <w:rPr>
          <w:b/>
          <w:u w:val="single"/>
        </w:rPr>
        <w:t>127049</w:t>
      </w:r>
    </w:p>
    <w:p>
      <w:r>
        <w:t xml:space="preserve">5. </w:t>
        <w:tab/>
        <w:tab/>
        <w:tab/>
        <w:tab/>
        <w:t>Every Christian church that helps niggers overseas should be burnt to the ground.  ....and yes, I'm Christian.</w:t>
      </w:r>
    </w:p>
    <w:p>
      <w:r>
        <w:rPr>
          <w:b/>
          <w:u w:val="single"/>
        </w:rPr>
        <w:t>127050</w:t>
      </w:r>
    </w:p>
    <w:p>
      <w:r>
        <w:t xml:space="preserve">6. </w:t>
        <w:tab/>
        <w:tab/>
        <w:tab/>
        <w:tab/>
        <w:tab/>
        <w:t>I went to the church I was baptized in recently and they had a nigger pastor from Nigeria in there. I haven't been to that church in over 10 years and it made me feel sick to see all of the niggers and wetbacks in that church. The Catholics and Christian's have been completely subverted by Jews and communists. When I was a kid it was exclusively white in that church.</w:t>
      </w:r>
    </w:p>
    <w:p>
      <w:r>
        <w:rPr>
          <w:b/>
          <w:u w:val="single"/>
        </w:rPr>
        <w:t>127051</w:t>
      </w:r>
    </w:p>
    <w:p>
      <w:r>
        <w:t xml:space="preserve">7. </w:t>
        <w:tab/>
        <w:tab/>
        <w:tab/>
        <w:tab/>
        <w:tab/>
        <w:tab/>
        <w:t>When I was a child I was apart of several churches, and I always wondered why they passed around the collection plate at every single one, looking to go "minster" to the africans/south americans/chinese. Always tossing endless amounts of money into a bottomless pit when whites in the community, hooked on drugs and poverty, went wanting.</w:t>
      </w:r>
    </w:p>
    <w:p>
      <w:r>
        <w:rPr>
          <w:b/>
          <w:u w:val="single"/>
        </w:rPr>
        <w:t>127052</w:t>
      </w:r>
    </w:p>
    <w:p>
      <w:r>
        <w:t>1. The Gay Muslim Transgender Drag Queer, Coming Next is the Dyke Feminist Postmodernist Social Justice Flat-Earth Gender Studies Creationist Science denier</w:t>
      </w:r>
    </w:p>
    <w:p>
      <w:r>
        <w:rPr>
          <w:b/>
          <w:u w:val="single"/>
        </w:rPr>
        <w:t>127053</w:t>
      </w:r>
    </w:p>
    <w:p>
      <w:r>
        <w:t>1. RT @lsarsour:    Senator Susan Collins is the mother &amp; grandmother of white women in America who gave us a Donald Trump presidency. The 53%.   She is a disgrace &amp; her legacy will be that she was a traitor to women and marginalized communities. History will not treat her kindly. #CancelKanavaugh</w:t>
      </w:r>
    </w:p>
    <w:p>
      <w:r>
        <w:rPr>
          <w:b/>
          <w:u w:val="single"/>
        </w:rPr>
        <w:t>127054</w:t>
      </w:r>
    </w:p>
    <w:p>
      <w:r>
        <w:t xml:space="preserve">2. </w:t>
        <w:tab/>
        <w:t>why are these jihadi jane ingrates even in america in the first place?</w:t>
      </w:r>
    </w:p>
    <w:p>
      <w:r>
        <w:rPr>
          <w:b/>
          <w:u w:val="single"/>
        </w:rPr>
        <w:t>127055</w:t>
      </w:r>
    </w:p>
    <w:p>
      <w:r>
        <w:t xml:space="preserve">3. </w:t>
        <w:tab/>
        <w:tab/>
        <w:t>She's going to be used as a test case when we start stripping paper-Americans of their birthright citizenship, calling it now    https://dailycaller.com/2017/08/19/linda-sarsours-terrorist-friend-stripped-of-citizenship-permanently-banned-from-u-s/</w:t>
      </w:r>
    </w:p>
    <w:p>
      <w:r>
        <w:rPr>
          <w:b/>
          <w:u w:val="single"/>
        </w:rPr>
        <w:t>127056</w:t>
      </w:r>
    </w:p>
    <w:p>
      <w:r>
        <w:t xml:space="preserve">4. </w:t>
        <w:tab/>
        <w:tab/>
        <w:tab/>
        <w:t>Government has no authority to strip someone of citizenship</w:t>
      </w:r>
    </w:p>
    <w:p>
      <w:r>
        <w:rPr>
          <w:b/>
          <w:u w:val="single"/>
        </w:rPr>
        <w:t>127057</w:t>
      </w:r>
    </w:p>
    <w:p>
      <w:r>
        <w:t xml:space="preserve">5. </w:t>
        <w:tab/>
        <w:tab/>
        <w:tab/>
        <w:tab/>
        <w:t>Completely and utterly wrong, faggot</w:t>
      </w:r>
    </w:p>
    <w:p>
      <w:r>
        <w:rPr>
          <w:b/>
          <w:u w:val="single"/>
        </w:rPr>
        <w:t>127058</w:t>
      </w:r>
    </w:p>
    <w:p>
      <w:r>
        <w:t xml:space="preserve">6. </w:t>
        <w:tab/>
        <w:tab/>
        <w:tab/>
        <w:tab/>
        <w:tab/>
        <w:t>That isn't where government get authority from cocksucker. it get its authority from the constitution. People like you are why this country is so fucked up</w:t>
      </w:r>
    </w:p>
    <w:p>
      <w:r>
        <w:rPr>
          <w:b/>
          <w:u w:val="single"/>
        </w:rPr>
        <w:t>127059</w:t>
      </w:r>
    </w:p>
    <w:p>
      <w:r>
        <w:t xml:space="preserve">7. </w:t>
        <w:tab/>
        <w:tab/>
        <w:tab/>
        <w:tab/>
        <w:tab/>
        <w:tab/>
        <w:t>You said US government has no authority to strip citizenship. I just showed you the law that says it does. Accept the fact that I destroyed you and move on before you embarrass yourself further, dumbshit.</w:t>
      </w:r>
    </w:p>
    <w:p>
      <w:r>
        <w:rPr>
          <w:b/>
          <w:u w:val="single"/>
        </w:rPr>
        <w:t>127060</w:t>
      </w:r>
    </w:p>
    <w:p>
      <w:r>
        <w:t xml:space="preserve">8. </w:t>
        <w:tab/>
        <w:tab/>
        <w:tab/>
        <w:tab/>
        <w:tab/>
        <w:tab/>
        <w:tab/>
        <w:t>Laws written by congress with no power over stripping someone of citizenship. You're the dumb fuck faggot read Article 1 section 8. You should be killed for your attacks on the constitution</w:t>
      </w:r>
    </w:p>
    <w:p>
      <w:r>
        <w:rPr>
          <w:b/>
          <w:u w:val="single"/>
        </w:rPr>
        <w:t>127061</w:t>
      </w:r>
    </w:p>
    <w:p>
      <w:r>
        <w:t xml:space="preserve">9. </w:t>
        <w:tab/>
        <w:tab/>
        <w:tab/>
        <w:tab/>
        <w:tab/>
        <w:tab/>
        <w:tab/>
        <w:tab/>
        <w:t>Oops. According to you, these people don't exist. Someone in government took away their US passports. Want to tell them they're free to come back?  https://en.wikipedia.org/wiki/List_of_denaturalized_former_citizens_of_the_United_States</w:t>
      </w:r>
    </w:p>
    <w:p>
      <w:r>
        <w:rPr>
          <w:b/>
          <w:u w:val="single"/>
        </w:rPr>
        <w:t>127062</w:t>
      </w:r>
    </w:p>
    <w:p>
      <w:r>
        <w:t xml:space="preserve">10. </w:t>
        <w:tab/>
        <w:tab/>
        <w:tab/>
        <w:tab/>
        <w:tab/>
        <w:tab/>
        <w:tab/>
        <w:tab/>
        <w:tab/>
        <w:t>I never said they haven't done it just that they have no authority to do. Are you a nigger or jew maybe a little of both?</w:t>
      </w:r>
    </w:p>
    <w:p>
      <w:r>
        <w:rPr>
          <w:b/>
          <w:u w:val="single"/>
        </w:rPr>
        <w:t>127063</w:t>
      </w:r>
    </w:p>
    <w:p>
      <w:r>
        <w:t xml:space="preserve">11. </w:t>
        <w:tab/>
        <w:tab/>
        <w:tab/>
        <w:tab/>
        <w:tab/>
        <w:tab/>
        <w:tab/>
        <w:tab/>
        <w:tab/>
        <w:tab/>
        <w:t>You can always tell someone is losing an argument when they start sounding like a libertarian @GnonCompliant</w:t>
      </w:r>
    </w:p>
    <w:p>
      <w:r>
        <w:rPr>
          <w:b/>
          <w:u w:val="single"/>
        </w:rPr>
        <w:t>127064</w:t>
      </w:r>
    </w:p>
    <w:p>
      <w:r>
        <w:t xml:space="preserve">12. </w:t>
        <w:tab/>
        <w:tab/>
        <w:tab/>
        <w:tab/>
        <w:tab/>
        <w:tab/>
        <w:tab/>
        <w:tab/>
        <w:tab/>
        <w:tab/>
        <w:tab/>
        <w:t>You never read article 1 section 8 having an argument with you is like having an argument with the left.</w:t>
      </w:r>
    </w:p>
    <w:p>
      <w:r>
        <w:rPr>
          <w:b/>
          <w:u w:val="single"/>
        </w:rPr>
        <w:t>127065</w:t>
      </w:r>
    </w:p>
    <w:p>
      <w:r>
        <w:t xml:space="preserve">13. </w:t>
        <w:tab/>
        <w:tab/>
        <w:tab/>
        <w:tab/>
        <w:tab/>
        <w:tab/>
        <w:tab/>
        <w:tab/>
        <w:tab/>
        <w:tab/>
        <w:tab/>
        <w:tab/>
        <w:t>I have it memorized, lolbertarian. Tell me where it says that citizenship can't be stripped of traitors and paper-Americans.</w:t>
      </w:r>
    </w:p>
    <w:p>
      <w:r>
        <w:rPr>
          <w:b/>
          <w:u w:val="single"/>
        </w:rPr>
        <w:t>127066</w:t>
      </w:r>
    </w:p>
    <w:p>
      <w:r>
        <w:t xml:space="preserve">14. </w:t>
        <w:tab/>
        <w:tab/>
        <w:tab/>
        <w:tab/>
        <w:tab/>
        <w:tab/>
        <w:tab/>
        <w:tab/>
        <w:tab/>
        <w:tab/>
        <w:tab/>
        <w:tab/>
        <w:tab/>
        <w:t>That is where it states what powers congress has. Seditionists and traitors are suppose to be executed not citizenship ripped away. That is a pussy move.</w:t>
      </w:r>
    </w:p>
    <w:p>
      <w:r>
        <w:rPr>
          <w:b/>
          <w:u w:val="single"/>
        </w:rPr>
        <w:t>127067</w:t>
      </w:r>
    </w:p>
    <w:p>
      <w:r>
        <w:t xml:space="preserve">15. </w:t>
        <w:tab/>
        <w:tab/>
        <w:tab/>
        <w:tab/>
        <w:tab/>
        <w:tab/>
        <w:tab/>
        <w:tab/>
        <w:tab/>
        <w:tab/>
        <w:tab/>
        <w:tab/>
        <w:tab/>
        <w:tab/>
        <w:t>"To make all Laws which shall be necessary and proper for carrying into Execution the foregoing Powers, and all other Powers vested by this Constitution in the Government of the United States, or in any Department or Officer thereof."   Seems like Congress has already done that, I linked you those laws when I first began owning you. Anything else, faggot?</w:t>
      </w:r>
    </w:p>
    <w:p>
      <w:r>
        <w:rPr>
          <w:b/>
          <w:u w:val="single"/>
        </w:rPr>
        <w:t>127068</w:t>
      </w:r>
    </w:p>
    <w:p>
      <w:r>
        <w:t xml:space="preserve">16. </w:t>
        <w:tab/>
        <w:tab/>
        <w:tab/>
        <w:tab/>
        <w:tab/>
        <w:tab/>
        <w:tab/>
        <w:tab/>
        <w:tab/>
        <w:tab/>
        <w:tab/>
        <w:tab/>
        <w:tab/>
        <w:tab/>
        <w:tab/>
        <w:t>You got to be kidding me can't you fucking read? What a retard yep you really shown me you illiterate son of a bitch. "necessary and proper for carrying into Execution the foregoing Powers"</w:t>
      </w:r>
    </w:p>
    <w:p>
      <w:r>
        <w:rPr>
          <w:b/>
          <w:u w:val="single"/>
        </w:rPr>
        <w:t>127069</w:t>
      </w:r>
    </w:p>
    <w:p>
      <w:r>
        <w:t xml:space="preserve">17. </w:t>
        <w:tab/>
        <w:tab/>
        <w:tab/>
        <w:tab/>
        <w:tab/>
        <w:tab/>
        <w:tab/>
        <w:tab/>
        <w:tab/>
        <w:tab/>
        <w:tab/>
        <w:tab/>
        <w:tab/>
        <w:tab/>
        <w:tab/>
        <w:tab/>
        <w:t>I'm going to guess that you're eventually going to be jailed forever after trying to convince a judge that you don't need to pay income tax or shot by a cop after ranting that driver's licenses are unconstitutional MAN, enjoy being raped in prison</w:t>
      </w:r>
    </w:p>
    <w:p>
      <w:r>
        <w:rPr>
          <w:b/>
          <w:u w:val="single"/>
        </w:rPr>
        <w:t>127070</w:t>
      </w:r>
    </w:p>
    <w:p>
      <w:r>
        <w:t>1. at work, got cornered by a 45 yr old brown hippy man child.long story short he said America has no culture and that he wants to move to Canada.please Canada take our rootless cosmopolitan brown man children I beg of you!</w:t>
      </w:r>
    </w:p>
    <w:p>
      <w:r>
        <w:rPr>
          <w:b/>
          <w:u w:val="single"/>
        </w:rPr>
        <w:t>127071</w:t>
      </w:r>
    </w:p>
    <w:p>
      <w:r>
        <w:t xml:space="preserve">2. </w:t>
        <w:tab/>
        <w:t>2/2  If we can't defend Europe, our natural homeland from invaders and jew manipulators,  we have no culture.  America is a former European  colony or a Jew cesspit, you can choose what to glauben</w:t>
      </w:r>
    </w:p>
    <w:p>
      <w:r>
        <w:rPr>
          <w:b/>
          <w:u w:val="single"/>
        </w:rPr>
        <w:t>127072</w:t>
      </w:r>
    </w:p>
    <w:p>
      <w:r>
        <w:t xml:space="preserve">3. </w:t>
        <w:tab/>
        <w:tab/>
        <w:t>well then it sounds like its up to us to keep our culture alive and that is what I am trying to do</w:t>
      </w:r>
    </w:p>
    <w:p>
      <w:r>
        <w:rPr>
          <w:b/>
          <w:u w:val="single"/>
        </w:rPr>
        <w:t>127073</w:t>
      </w:r>
    </w:p>
    <w:p>
      <w:r>
        <w:t xml:space="preserve">4. </w:t>
        <w:tab/>
        <w:tab/>
        <w:tab/>
        <w:t>well, perhaps you should talk to your husband about the destruction of for's European homeland,  and possibly make an effort to have a last stand there,   works better than an ode to a dying people</w:t>
      </w:r>
    </w:p>
    <w:p>
      <w:r>
        <w:rPr>
          <w:b/>
          <w:u w:val="single"/>
        </w:rPr>
        <w:t>127074</w:t>
      </w:r>
    </w:p>
    <w:p>
      <w:r>
        <w:t xml:space="preserve">5. </w:t>
        <w:tab/>
        <w:tab/>
        <w:tab/>
        <w:tab/>
        <w:t>my husband says your wrong and black pilled.</w:t>
      </w:r>
    </w:p>
    <w:p>
      <w:r>
        <w:rPr>
          <w:b/>
          <w:u w:val="single"/>
        </w:rPr>
        <w:t>127075</w:t>
      </w:r>
    </w:p>
    <w:p>
      <w:r>
        <w:t xml:space="preserve">6. </w:t>
        <w:tab/>
        <w:tab/>
        <w:tab/>
        <w:tab/>
        <w:tab/>
        <w:t>well it husband is a cuck faggot</w:t>
      </w:r>
    </w:p>
    <w:p>
      <w:r>
        <w:rPr>
          <w:b/>
          <w:u w:val="single"/>
        </w:rPr>
        <w:t>127076</w:t>
      </w:r>
    </w:p>
    <w:p>
      <w:r>
        <w:t xml:space="preserve">7. </w:t>
        <w:tab/>
        <w:tab/>
        <w:tab/>
        <w:tab/>
        <w:tab/>
        <w:tab/>
        <w:t>do you speak english bro you sound like a nigger</w:t>
      </w:r>
    </w:p>
    <w:p>
      <w:r>
        <w:rPr>
          <w:b/>
          <w:u w:val="single"/>
        </w:rPr>
        <w:t>127077</w:t>
      </w:r>
    </w:p>
    <w:p>
      <w:r>
        <w:t xml:space="preserve">8. </w:t>
        <w:tab/>
        <w:tab/>
        <w:tab/>
        <w:tab/>
        <w:tab/>
        <w:tab/>
        <w:tab/>
        <w:t>I am a nigger,  what u gunna do about it gay ass</w:t>
      </w:r>
    </w:p>
    <w:p>
      <w:r>
        <w:rPr>
          <w:b/>
          <w:u w:val="single"/>
        </w:rPr>
        <w:t>127078</w:t>
      </w:r>
    </w:p>
    <w:p>
      <w:r>
        <w:t>1. More #liberal crap...   "Alyssa Milano: 'I'm Filled with Rage' — Trump, GOP Institutionalizing Sexual Abuse"   https://www.breitbart.com/video/2018/10/03/alyssa-milano-im-filled-with-rage-trump-gop-institutionalizing-sexual-abuse/   #STUPID</w:t>
      </w:r>
    </w:p>
    <w:p>
      <w:r>
        <w:rPr>
          <w:b/>
          <w:u w:val="single"/>
        </w:rPr>
        <w:t>127079</w:t>
      </w:r>
    </w:p>
    <w:p>
      <w:r>
        <w:t xml:space="preserve">2. </w:t>
        <w:tab/>
        <w:t>LIBERAL CUNT !!</w:t>
      </w:r>
    </w:p>
    <w:p>
      <w:r>
        <w:rPr>
          <w:b/>
          <w:u w:val="single"/>
        </w:rPr>
        <w:t>127080</w:t>
      </w:r>
    </w:p>
    <w:p>
      <w:r>
        <w:t>1. Turbo is a faggot</w:t>
      </w:r>
    </w:p>
    <w:p>
      <w:r>
        <w:rPr>
          <w:b/>
          <w:u w:val="single"/>
        </w:rPr>
        <w:t>127081</w:t>
      </w:r>
    </w:p>
    <w:p>
      <w:r>
        <w:t>1. writes the faggot who didn't have the balls to serve.</w:t>
      </w:r>
    </w:p>
    <w:p>
      <w:r>
        <w:rPr>
          <w:b/>
          <w:u w:val="single"/>
        </w:rPr>
        <w:t>127082</w:t>
      </w:r>
    </w:p>
    <w:p>
      <w:r>
        <w:t>1. That nigger needs to tell his wife I said stop mudsharking.</w:t>
      </w:r>
    </w:p>
    <w:p>
      <w:r>
        <w:rPr>
          <w:b/>
          <w:u w:val="single"/>
        </w:rPr>
        <w:t>127083</w:t>
      </w:r>
    </w:p>
    <w:p>
      <w:r>
        <w:t>1.</w:t>
      </w:r>
    </w:p>
    <w:p>
      <w:r>
        <w:rPr>
          <w:b/>
          <w:u w:val="single"/>
        </w:rPr>
        <w:t>127084</w:t>
      </w:r>
    </w:p>
    <w:p>
      <w:r>
        <w:t xml:space="preserve">2. </w:t>
        <w:tab/>
        <w:t>That cunt will be taken care of. A lot of people dont keep in mind that Trump has a lot of swamp cleaning to do before its even remotely possible to go after these vile creatures. We must maintain gratitude, patience and faith this WILL HAPPEN.  #iBelieveInQAnon</w:t>
      </w:r>
    </w:p>
    <w:p>
      <w:r>
        <w:rPr>
          <w:b/>
          <w:u w:val="single"/>
        </w:rPr>
        <w:t>127085</w:t>
      </w:r>
    </w:p>
    <w:p>
      <w:r>
        <w:t xml:space="preserve">3. </w:t>
        <w:tab/>
        <w:tab/>
        <w:t>I am patient!</w:t>
      </w:r>
    </w:p>
    <w:p>
      <w:r>
        <w:rPr>
          <w:b/>
          <w:u w:val="single"/>
        </w:rPr>
        <w:t>127086</w:t>
      </w:r>
    </w:p>
    <w:p>
      <w:r>
        <w:t xml:space="preserve">4. </w:t>
        <w:tab/>
        <w:tab/>
        <w:t>🇺🇸WWG1WGA🇺🇸</w:t>
      </w:r>
    </w:p>
    <w:p>
      <w:r>
        <w:rPr>
          <w:b/>
          <w:u w:val="single"/>
        </w:rPr>
        <w:t>127087</w:t>
      </w:r>
    </w:p>
    <w:p>
      <w:r>
        <w:t xml:space="preserve">5. </w:t>
        <w:tab/>
        <w:tab/>
        <w:t>I'm not sure if Trump will, he was friends with the Clintons in the past.  He would be investigating the whole DNC if he wanted to clear "the swamp".  He's doing a few things that will help but if the midterms go south, this country will just keep getting worse.  There is nothing like this is recent history, unless we want to look at communist Russia, maybe Venezuela.</w:t>
      </w:r>
    </w:p>
    <w:p>
      <w:r>
        <w:rPr>
          <w:b/>
          <w:u w:val="single"/>
        </w:rPr>
        <w:t>127088</w:t>
      </w:r>
    </w:p>
    <w:p>
      <w:r>
        <w:t>1. https://twitter.com/somethingtexty</w:t>
      </w:r>
    </w:p>
    <w:p>
      <w:r>
        <w:rPr>
          <w:b/>
          <w:u w:val="single"/>
        </w:rPr>
        <w:t>127089</w:t>
      </w:r>
    </w:p>
    <w:p>
      <w:r>
        <w:t xml:space="preserve">2. </w:t>
        <w:tab/>
        <w:t>Kate Morgan hides her stupid stinky twat on twitter</w:t>
      </w:r>
    </w:p>
    <w:p>
      <w:r>
        <w:rPr>
          <w:b/>
          <w:u w:val="single"/>
        </w:rPr>
        <w:t>127090</w:t>
      </w:r>
    </w:p>
    <w:p>
      <w:r>
        <w:t>1. Hillary for 2020   Join me in this very important campaign   She is a winner that will lead the Democrats to Victory   Really   Remember the polls of 2016   Hillary winner winner chicken dinner</w:t>
      </w:r>
    </w:p>
    <w:p>
      <w:r>
        <w:rPr>
          <w:b/>
          <w:u w:val="single"/>
        </w:rPr>
        <w:t>127091</w:t>
      </w:r>
    </w:p>
    <w:p>
      <w:r>
        <w:t xml:space="preserve">2. </w:t>
        <w:tab/>
        <w:t>That Flaming CUNT couldn't Win a Lottery if she bought EVERY SINGLE TICKET........</w:t>
      </w:r>
    </w:p>
    <w:p>
      <w:r>
        <w:rPr>
          <w:b/>
          <w:u w:val="single"/>
        </w:rPr>
        <w:t>127092</w:t>
      </w:r>
    </w:p>
    <w:p>
      <w:r>
        <w:t xml:space="preserve">3. </w:t>
        <w:tab/>
        <w:tab/>
        <w:t>Come on now that's not a good attitude we need to Rally the base the Democratic base get them on board Hillary for president 20/20 third time's a charm really</w:t>
      </w:r>
    </w:p>
    <w:p>
      <w:r>
        <w:rPr>
          <w:b/>
          <w:u w:val="single"/>
        </w:rPr>
        <w:t>127093</w:t>
      </w:r>
    </w:p>
    <w:p>
      <w:r>
        <w:t xml:space="preserve">4. </w:t>
        <w:tab/>
        <w:tab/>
        <w:tab/>
        <w:t>GREAT Idea......RALLY THE DEMOCRATS........AGAINST TRUMP........Post THIS.......EVERYWHERE........</w:t>
      </w:r>
    </w:p>
    <w:p>
      <w:r>
        <w:rPr>
          <w:b/>
          <w:u w:val="single"/>
        </w:rPr>
        <w:t>127094</w:t>
      </w:r>
    </w:p>
    <w:p>
      <w:r>
        <w:t xml:space="preserve">5. </w:t>
        <w:tab/>
        <w:tab/>
        <w:tab/>
        <w:tab/>
        <w:t>An old meme but looking forward to this happening after the elections.</w:t>
      </w:r>
    </w:p>
    <w:p>
      <w:r>
        <w:rPr>
          <w:b/>
          <w:u w:val="single"/>
        </w:rPr>
        <w:t>127095</w:t>
      </w:r>
    </w:p>
    <w:p>
      <w:r>
        <w:t xml:space="preserve">6. </w:t>
        <w:tab/>
        <w:tab/>
        <w:tab/>
        <w:tab/>
        <w:t>LOL......That meme is anywhere NEAR as old as I AM........As warped as some folks Really ARE........It wouldn't surprise me a bit if it actually Happened.......</w:t>
      </w:r>
    </w:p>
    <w:p>
      <w:r>
        <w:rPr>
          <w:b/>
          <w:u w:val="single"/>
        </w:rPr>
        <w:t>127096</w:t>
      </w:r>
    </w:p>
    <w:p>
      <w:r>
        <w:t>1. Dear God.. get rid of these fucking vile nasty ass niggers that contaminate our beautiful country!! America would be so much greater without the nigger animals!</w:t>
      </w:r>
    </w:p>
    <w:p>
      <w:r>
        <w:rPr>
          <w:b/>
          <w:u w:val="single"/>
        </w:rPr>
        <w:t>127097</w:t>
      </w:r>
    </w:p>
    <w:p>
      <w:r>
        <w:t>1. 🇬🇧United Kingdom: '“London is more Islamic than many Muslim countries put together”: 423 mosques, 100 Sharia courts'  https://www.jihadwatch.org/2018/10/london-is-more-islamic-than-many-muslim-countries-put-together-423-mosques-100-sharia-courts</w:t>
      </w:r>
    </w:p>
    <w:p>
      <w:r>
        <w:rPr>
          <w:b/>
          <w:u w:val="single"/>
        </w:rPr>
        <w:t>127098</w:t>
      </w:r>
    </w:p>
    <w:p>
      <w:r>
        <w:t xml:space="preserve">2. </w:t>
        <w:tab/>
        <w:t>LOL!! It's just a matter of time before they will be kicking all the royals to the street gutter and moving in to their once posh properties and stinking it up with goat shit and muzzie jizz!</w:t>
      </w:r>
    </w:p>
    <w:p>
      <w:r>
        <w:rPr>
          <w:b/>
          <w:u w:val="single"/>
        </w:rPr>
        <w:t>127099</w:t>
      </w:r>
    </w:p>
    <w:p>
      <w:r>
        <w:t xml:space="preserve">3. </w:t>
        <w:tab/>
        <w:tab/>
        <w:t>Yup...the elite thought they would be able to stay in power by inviting the "immigrants" in.....BWAHAHAHahaaaaa</w:t>
      </w:r>
    </w:p>
    <w:p>
      <w:r>
        <w:rPr>
          <w:b/>
          <w:u w:val="single"/>
        </w:rPr>
        <w:t>127100</w:t>
      </w:r>
    </w:p>
    <w:p>
      <w:r>
        <w:t xml:space="preserve">4. </w:t>
        <w:tab/>
        <w:tab/>
        <w:t>And all for votes. What happens when that idea backfires on them, because it will, muzzies don't take to being owned. Full out war in the UK?</w:t>
      </w:r>
    </w:p>
    <w:p>
      <w:r>
        <w:rPr>
          <w:b/>
          <w:u w:val="single"/>
        </w:rPr>
        <w:t>127101</w:t>
      </w:r>
    </w:p>
    <w:p>
      <w:r>
        <w:t>1. @RepMaxineWaters    This is perposterous and racest!   How can you charge an ethnic minority with ethnic violations?   You’ll be hearing from my consituents in November and if you come on my property, I’ll turn my rockweilers loose on you!</w:t>
      </w:r>
    </w:p>
    <w:p>
      <w:r>
        <w:rPr>
          <w:b/>
          <w:u w:val="single"/>
        </w:rPr>
        <w:t>127102</w:t>
      </w:r>
    </w:p>
    <w:p>
      <w:r>
        <w:t xml:space="preserve">2. </w:t>
        <w:tab/>
        <w:t>A nigger who can't spell racist?! Call Guinness!</w:t>
      </w:r>
    </w:p>
    <w:p>
      <w:r>
        <w:rPr>
          <w:b/>
          <w:u w:val="single"/>
        </w:rPr>
        <w:t>127103</w:t>
      </w:r>
    </w:p>
    <w:p>
      <w:r>
        <w:t>1. Alyssa Milano: Trump Uses 'Cult-Like Force' to Communicate With Fans https://www.thewrap.com/alyssa-milano-trump-uses-cult-like-force-to-communicate-with-followers-video/</w:t>
      </w:r>
    </w:p>
    <w:p>
      <w:r>
        <w:rPr>
          <w:b/>
          <w:u w:val="single"/>
        </w:rPr>
        <w:t>127104</w:t>
      </w:r>
    </w:p>
    <w:p>
      <w:r>
        <w:t xml:space="preserve">2. </w:t>
        <w:tab/>
        <w:t>I want to use the force on Tony Danza and make him pay for unleashing this twat on humanity</w:t>
      </w:r>
    </w:p>
    <w:p>
      <w:r>
        <w:rPr>
          <w:b/>
          <w:u w:val="single"/>
        </w:rPr>
        <w:t>127105</w:t>
      </w:r>
    </w:p>
    <w:p>
      <w:r>
        <w:t>1. New camouflage for the U.S. military.</w:t>
      </w:r>
    </w:p>
    <w:p>
      <w:r>
        <w:rPr>
          <w:b/>
          <w:u w:val="single"/>
        </w:rPr>
        <w:t>127106</w:t>
      </w:r>
    </w:p>
    <w:p>
      <w:r>
        <w:t xml:space="preserve">2. </w:t>
        <w:tab/>
        <w:t>fuck that fat tub of muzzy nigger lovin shit</w:t>
      </w:r>
    </w:p>
    <w:p>
      <w:r>
        <w:rPr>
          <w:b/>
          <w:u w:val="single"/>
        </w:rPr>
        <w:t>127107</w:t>
      </w:r>
    </w:p>
    <w:p>
      <w:r>
        <w:t>1. 100%#WHITETRIBALISM #RETRIBALIZE #PGTOW #FOLKRIGHT  #VOLKISH #SLAVA#FOLKFIRST #HEATHENS #WEARENOTSEMITES</w:t>
      </w:r>
    </w:p>
    <w:p>
      <w:r>
        <w:rPr>
          <w:b/>
          <w:u w:val="single"/>
        </w:rPr>
        <w:t>127108</w:t>
      </w:r>
    </w:p>
    <w:p>
      <w:r>
        <w:t xml:space="preserve">2. </w:t>
        <w:tab/>
        <w:t>Robert, how is your moral fagging going? When will you stand and protect our white right wing trad women? Carolyn attacked them.</w:t>
      </w:r>
    </w:p>
    <w:p>
      <w:r>
        <w:rPr>
          <w:b/>
          <w:u w:val="single"/>
        </w:rPr>
        <w:t>127109</w:t>
      </w:r>
    </w:p>
    <w:p>
      <w:r>
        <w:t xml:space="preserve">3. </w:t>
        <w:tab/>
        <w:tab/>
        <w:t>And you better mute me again ,cause I told your bitch jewsus dick sucking cunt kike loving ass , not to come at me unless you did it as a man ,well your not so how could I expect as much from a pig jew ,</w:t>
      </w:r>
    </w:p>
    <w:p>
      <w:r>
        <w:rPr>
          <w:b/>
          <w:u w:val="single"/>
        </w:rPr>
        <w:t>127110</w:t>
      </w:r>
    </w:p>
    <w:p>
      <w:r>
        <w:t>1. @Philscbx    NWO EU &amp; CHINA GLOBALISM VS USA &amp; RUSSIA NATIONALISM !   NWO CHINA &amp; EU UNITE TO KILL FREE SPEECH    https://www.real.video/5824617459001     NWO HATE TRUMP    https://youtu.be/X_xN0u2d7AI    GERMANY    www.breitbart.com/london/2018/09/30/merkel-globalism-warns-trump-against-destroying-un    RUSIA CRUSHES SOROS   https://youtu.be/sjf6hJYO6io</w:t>
      </w:r>
    </w:p>
    <w:p>
      <w:r>
        <w:rPr>
          <w:b/>
          <w:u w:val="single"/>
        </w:rPr>
        <w:t>127111</w:t>
      </w:r>
    </w:p>
    <w:p>
      <w:r>
        <w:t xml:space="preserve">2. </w:t>
        <w:tab/>
        <w:t>@Msnbc is flat out denying China,, with China's full page newspaper ad.   They are singling out the Russian woman now arrested,, as @Trumps little helper.  This news crew are simply mentally retarded to the 3iQ Max.   Then They air the clip of Trump,. yea., we need help in Ohio,, lets call Russia, to help.  You can't joke with these mental cases to any degree,, or they'll run with it.</w:t>
      </w:r>
    </w:p>
    <w:p>
      <w:r>
        <w:rPr>
          <w:b/>
          <w:u w:val="single"/>
        </w:rPr>
        <w:t>127112</w:t>
      </w:r>
    </w:p>
    <w:p>
      <w:r>
        <w:t>1. Like oh my god.   This is what the perfect male is now.   Black   Faggot   Hispanic   Illegal   Muslim   Feminist   Jew   LGBTQ   Something not white hetero.</w:t>
      </w:r>
    </w:p>
    <w:p>
      <w:r>
        <w:rPr>
          <w:b/>
          <w:u w:val="single"/>
        </w:rPr>
        <w:t>127113</w:t>
      </w:r>
    </w:p>
    <w:p>
      <w:r>
        <w:t xml:space="preserve">2. </w:t>
        <w:tab/>
        <w:t>The only acceptable people on the planet with pale skin are Jews. All others are scheduled for termination.</w:t>
      </w:r>
    </w:p>
    <w:p>
      <w:r>
        <w:rPr>
          <w:b/>
          <w:u w:val="single"/>
        </w:rPr>
        <w:t>127114</w:t>
      </w:r>
    </w:p>
    <w:p>
      <w:r>
        <w:t xml:space="preserve">3. </w:t>
        <w:tab/>
        <w:tab/>
        <w:t>Thank you for calling it pale and not white. Mine is white.</w:t>
      </w:r>
    </w:p>
    <w:p>
      <w:r>
        <w:rPr>
          <w:b/>
          <w:u w:val="single"/>
        </w:rPr>
        <w:t>127115</w:t>
      </w:r>
    </w:p>
    <w:p>
      <w:r>
        <w:t xml:space="preserve">4. </w:t>
        <w:tab/>
        <w:tab/>
        <w:t>Do you think they want their yellow stars back?  It's getting really weird on planet earth.</w:t>
      </w:r>
    </w:p>
    <w:p>
      <w:r>
        <w:rPr>
          <w:b/>
          <w:u w:val="single"/>
        </w:rPr>
        <w:t>127116</w:t>
      </w:r>
    </w:p>
    <w:p>
      <w:r>
        <w:t xml:space="preserve">5. </w:t>
        <w:tab/>
        <w:tab/>
        <w:tab/>
        <w:t>A lot of them just want us dead, and soon they're going to lose patience with just telling us to breed ourselves out of existence.</w:t>
      </w:r>
    </w:p>
    <w:p>
      <w:r>
        <w:rPr>
          <w:b/>
          <w:u w:val="single"/>
        </w:rPr>
        <w:t>127117</w:t>
      </w:r>
    </w:p>
    <w:p>
      <w:r>
        <w:t xml:space="preserve">6. </w:t>
        <w:tab/>
        <w:tab/>
        <w:tab/>
        <w:t>I have a clue about this. I am part Boer and a Rhodesian in the diaspora. Aussie friends will not listen despite this chart... no that is not white immigration.</w:t>
      </w:r>
    </w:p>
    <w:p>
      <w:r>
        <w:rPr>
          <w:b/>
          <w:u w:val="single"/>
        </w:rPr>
        <w:t>127118</w:t>
      </w:r>
    </w:p>
    <w:p>
      <w:r>
        <w:t>1. 6/ Here's a suggestion to everyone: take off all the mutes you have and you'll get to see what Gab actually has become.  That's the laughable part, you see Gab through these constructed glasses and meanwhile all around you is rampant stupidity.  And then ppl are like "gee why isn't Trump here?"  That's the most fucking retarded question I've ever heard.</w:t>
      </w:r>
    </w:p>
    <w:p>
      <w:r>
        <w:rPr>
          <w:b/>
          <w:u w:val="single"/>
        </w:rPr>
        <w:t>127119</w:t>
      </w:r>
    </w:p>
    <w:p>
      <w:r>
        <w:t>1. Strange company for a Trump superfan to be keeping...</w:t>
      </w:r>
    </w:p>
    <w:p>
      <w:r>
        <w:rPr>
          <w:b/>
          <w:u w:val="single"/>
        </w:rPr>
        <w:t>127120</w:t>
      </w:r>
    </w:p>
    <w:p>
      <w:r>
        <w:t xml:space="preserve">2. </w:t>
        <w:tab/>
        <w:t>Its a false flag he was going to blame other people and cause alot of shit</w:t>
      </w:r>
    </w:p>
    <w:p>
      <w:r>
        <w:rPr>
          <w:b/>
          <w:u w:val="single"/>
        </w:rPr>
        <w:t>127121</w:t>
      </w:r>
    </w:p>
    <w:p>
      <w:r>
        <w:t xml:space="preserve">3. </w:t>
        <w:tab/>
        <w:tab/>
        <w:t>lol NPC much? I will, open your mouth big boy, mc faggot</w:t>
      </w:r>
    </w:p>
    <w:p>
      <w:r>
        <w:rPr>
          <w:b/>
          <w:u w:val="single"/>
        </w:rPr>
        <w:t>127122</w:t>
      </w:r>
    </w:p>
    <w:p>
      <w:r>
        <w:t>1. You probably got Downvoted by some Nigger Rapist here on Gab.</w:t>
      </w:r>
    </w:p>
    <w:p>
      <w:r>
        <w:rPr>
          <w:b/>
          <w:u w:val="single"/>
        </w:rPr>
        <w:t>127123</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127124</w:t>
      </w:r>
    </w:p>
    <w:p>
      <w:r>
        <w:t xml:space="preserve">2. </w:t>
        <w:tab/>
        <w:t>It don't matter if you said"Chink"accidently.You still said it.Now you know what it feels like to be punished for "saying a Word".Now you must Apologize to the World for being"Racist"Its in your DNA.A punishment less than Death(almost because you wont be able to feed yourself for lack of income)I'm sure you've wanted this for White People.How does it feel?</w:t>
      </w:r>
    </w:p>
    <w:p>
      <w:r>
        <w:rPr>
          <w:b/>
          <w:u w:val="single"/>
        </w:rPr>
        <w:t>127125</w:t>
      </w:r>
    </w:p>
    <w:p>
      <w:r>
        <w:t xml:space="preserve">3. </w:t>
        <w:tab/>
        <w:tab/>
        <w:t>I don't know about the "fried" teacher, but it feels GREAT here on Gab to be able to say chink, spic, wop, kike, nigger, faggot &amp; bitch!!!</w:t>
      </w:r>
    </w:p>
    <w:p>
      <w:r>
        <w:rPr>
          <w:b/>
          <w:u w:val="single"/>
        </w:rPr>
        <w:t>127126</w:t>
      </w:r>
    </w:p>
    <w:p>
      <w:r>
        <w:t>1. I just realized what this is.    "President Donald Trump suggested without evidence Thursday that Democrats or their allies are supporting a 'caravan' of Central American migrants who are traveling north aiming to enter the United States."    https://www.apnews.com/33a20363ee9a414b8d502e2ff74353fb     This is Trump admitting that his Judas goats convinced the Democrats to organize another caravan.    The Mexican cops are standing down, doing nothing to turn back as many as 7000 people--mostly military aged males--marching toward the US border. From what the invaders and their supporters are saying, it's clear that they think that if Trump takes action to stop them, it will will backfire politically on him.    Remember that Obama's former CIA and NSA chief Michael Hayden chimed in, telling us that we must submit to being invaded. We also have professional political activists telling us that sending the invaders back would be a crime against humanity.    So Trump is telling us that his Judas goats got the Democrats to commit another act of political suicide by funding a caravan so close to the midterms.    "The leaks are real; the news is fake."    That was trump telling the press to their faces what he was doing. And nobody understood.    These caravans ENRAGE Americans. What infuriates us is the video of them tearing down fences and telling us that they are entitled to come here illegally and take our money.    As insane as it seems, the Democrats are still unaware that Trump was elected in part to stop illegals from invading. So stopping the latest caravan will HELP Trump, not hurt him.    And Trump just told us that his Judas goats made this happen.</w:t>
      </w:r>
    </w:p>
    <w:p>
      <w:r>
        <w:rPr>
          <w:b/>
          <w:u w:val="single"/>
        </w:rPr>
        <w:t>127127</w:t>
      </w:r>
    </w:p>
    <w:p>
      <w:r>
        <w:t xml:space="preserve">2. </w:t>
        <w:tab/>
        <w:t>The caravans are nothing. The flood has been ongoing since 1965. Care to guess who the first illegals were in the late 1800s? Same ones organizing now. Same ones who demanded Hart Celler. Oy vey.</w:t>
      </w:r>
    </w:p>
    <w:p>
      <w:r>
        <w:rPr>
          <w:b/>
          <w:u w:val="single"/>
        </w:rPr>
        <w:t>127128</w:t>
      </w:r>
    </w:p>
    <w:p>
      <w:r>
        <w:t xml:space="preserve">3. </w:t>
        <w:tab/>
        <w:tab/>
        <w:t>The more this goes on, the more I come to understand &gt;Oh, you're just blaming them because it's easy. The "woke" take is that it's not easy, it's life destroying. The bespoke take is that it's incredibly easy, because it's not convoluted and stupid I mean, where's the rube goldberg device to turn on the light switch? You mean you just flick it on with your finger?</w:t>
      </w:r>
    </w:p>
    <w:p>
      <w:r>
        <w:rPr>
          <w:b/>
          <w:u w:val="single"/>
        </w:rPr>
        <w:t>127129</w:t>
      </w:r>
    </w:p>
    <w:p>
      <w:r>
        <w:t>1. Muted soppy cunt</w:t>
      </w:r>
    </w:p>
    <w:p>
      <w:r>
        <w:rPr>
          <w:b/>
          <w:u w:val="single"/>
        </w:rPr>
        <w:t>127130</w:t>
      </w:r>
    </w:p>
    <w:p>
      <w:r>
        <w:t>1. faggot</w:t>
      </w:r>
    </w:p>
    <w:p>
      <w:r>
        <w:rPr>
          <w:b/>
          <w:u w:val="single"/>
        </w:rPr>
        <w:t>127131</w:t>
      </w:r>
    </w:p>
    <w:p>
      <w:r>
        <w:t>1. This.  Not the best career move.   #GenWhatevers</w:t>
      </w:r>
    </w:p>
    <w:p>
      <w:r>
        <w:rPr>
          <w:b/>
          <w:u w:val="single"/>
        </w:rPr>
        <w:t>127132</w:t>
      </w:r>
    </w:p>
    <w:p>
      <w:r>
        <w:t xml:space="preserve">2. </w:t>
        <w:tab/>
        <w:t>"no job" "no insurance" ... no brains</w:t>
      </w:r>
    </w:p>
    <w:p>
      <w:r>
        <w:rPr>
          <w:b/>
          <w:u w:val="single"/>
        </w:rPr>
        <w:t>127133</w:t>
      </w:r>
    </w:p>
    <w:p>
      <w:r>
        <w:t xml:space="preserve">3. </w:t>
        <w:tab/>
        <w:tab/>
        <w:t>Get off your useless cunt go to work, pay for your insurance and your useless degree</w:t>
      </w:r>
    </w:p>
    <w:p>
      <w:r>
        <w:rPr>
          <w:b/>
          <w:u w:val="single"/>
        </w:rPr>
        <w:t>127134</w:t>
      </w:r>
    </w:p>
    <w:p>
      <w:r>
        <w:t xml:space="preserve">4. </w:t>
        <w:tab/>
        <w:tab/>
        <w:tab/>
        <w:t>Take up welding  ,you WILL find a job ,fast .</w:t>
      </w:r>
    </w:p>
    <w:p>
      <w:r>
        <w:rPr>
          <w:b/>
          <w:u w:val="single"/>
        </w:rPr>
        <w:t>127135</w:t>
      </w:r>
    </w:p>
    <w:p>
      <w:r>
        <w:t xml:space="preserve">5. </w:t>
        <w:tab/>
        <w:tab/>
        <w:tab/>
        <w:t>She don’t want a job. She a worthless bitch from 18 to 35 the woman here want you to pay for everything including their monthly rags.</w:t>
      </w:r>
    </w:p>
    <w:p>
      <w:r>
        <w:rPr>
          <w:b/>
          <w:u w:val="single"/>
        </w:rPr>
        <w:t>127136</w:t>
      </w:r>
    </w:p>
    <w:p>
      <w:r>
        <w:t>1. Mentally ill shitlib faggot roundhouse-kicks pro-life woman in Toronto.   https://youtu.be/z7SqtIe5rZQ    ...the tolerant left.</w:t>
      </w:r>
    </w:p>
    <w:p>
      <w:r>
        <w:rPr>
          <w:b/>
          <w:u w:val="single"/>
        </w:rPr>
        <w:t>127137</w:t>
      </w:r>
    </w:p>
    <w:p>
      <w:r>
        <w:t>1. No, it's a retarded Nazi problem. Fuck off my timeline you shitskin.</w:t>
      </w:r>
    </w:p>
    <w:p>
      <w:r>
        <w:rPr>
          <w:b/>
          <w:u w:val="single"/>
        </w:rPr>
        <w:t>127138</w:t>
      </w:r>
    </w:p>
    <w:p>
      <w:r>
        <w:t>1. Poor Jimmie!   Somebody should mail him some balls. Doesn't matter what kind, from a deer they shot, a pig they slaughtered, any source will do. It'll be 100% more than he has now.   More than he has of his own, that is. Who knows what he's doing with other people's balls in his spare time.</w:t>
      </w:r>
    </w:p>
    <w:p>
      <w:r>
        <w:rPr>
          <w:b/>
          <w:u w:val="single"/>
        </w:rPr>
        <w:t>127139</w:t>
      </w:r>
    </w:p>
    <w:p>
      <w:r>
        <w:t xml:space="preserve">2. </w:t>
        <w:tab/>
        <w:t>Acosta is a moron and a faggot as well as a liar</w:t>
      </w:r>
    </w:p>
    <w:p>
      <w:r>
        <w:rPr>
          <w:b/>
          <w:u w:val="single"/>
        </w:rPr>
        <w:t>127140</w:t>
      </w:r>
    </w:p>
    <w:p>
      <w:r>
        <w:t>1.</w:t>
      </w:r>
    </w:p>
    <w:p>
      <w:r>
        <w:rPr>
          <w:b/>
          <w:u w:val="single"/>
        </w:rPr>
        <w:t>127141</w:t>
      </w:r>
    </w:p>
    <w:p>
      <w:r>
        <w:t xml:space="preserve">2. </w:t>
        <w:tab/>
        <w:t>no were being persecuted by faggot hair dresser;s</w:t>
      </w:r>
    </w:p>
    <w:p>
      <w:r>
        <w:rPr>
          <w:b/>
          <w:u w:val="single"/>
        </w:rPr>
        <w:t>127142</w:t>
      </w:r>
    </w:p>
    <w:p>
      <w:r>
        <w:t>1. Drop dead and die Obama. Islam and all idiots who practice it must be eliminated. Allah is a false god</w:t>
      </w:r>
    </w:p>
    <w:p>
      <w:r>
        <w:rPr>
          <w:b/>
          <w:u w:val="single"/>
        </w:rPr>
        <w:t>127143</w:t>
      </w:r>
    </w:p>
    <w:p>
      <w:r>
        <w:t>2.</w:t>
      </w:r>
    </w:p>
    <w:p>
      <w:r>
        <w:rPr>
          <w:b/>
          <w:u w:val="single"/>
        </w:rPr>
        <w:t>127144</w:t>
      </w:r>
    </w:p>
    <w:p>
      <w:r>
        <w:t xml:space="preserve">3. </w:t>
        <w:tab/>
        <w:tab/>
        <w:t>Nobody should care who a nigger quotes.</w:t>
      </w:r>
    </w:p>
    <w:p>
      <w:r>
        <w:rPr>
          <w:b/>
          <w:u w:val="single"/>
        </w:rPr>
        <w:t>127145</w:t>
      </w:r>
    </w:p>
    <w:p>
      <w:r>
        <w:t>1. So today is National Coming Out Day. It's been over 5 years since I first came out to anyone, and it was the most nerve-racking thing I've ever done. I would rather present my Master's thesis presentation for 24 continuous hours than re-live that moment.   (Anyway, here I am in a Pride-colored Eagles tank top after a killer sunburn from a day out on Sebago. 🏳️‍🌈🌊🦀)</w:t>
      </w:r>
    </w:p>
    <w:p>
      <w:r>
        <w:rPr>
          <w:b/>
          <w:u w:val="single"/>
        </w:rPr>
        <w:t>127146</w:t>
      </w:r>
    </w:p>
    <w:p>
      <w:r>
        <w:t xml:space="preserve">2. </w:t>
        <w:tab/>
        <w:t>I come out as a perfectly normal Straight White Male! Why do you think any of us even care?  The morally degernate LGBT and all the other ilk are a bunch of human sewage!  Then you are coming out to tell us you are a RACIST SEXIST intolerant bigot Democrat also? Democrats are the human sewage Party!  Go back to the closet you piece of morally degenerate shallow minded brainwashed retarded monkey brain!  I don't care and I don't want to know about it! All Democrats are offensive pieces of shit!</w:t>
      </w:r>
    </w:p>
    <w:p>
      <w:r>
        <w:rPr>
          <w:b/>
          <w:u w:val="single"/>
        </w:rPr>
        <w:t>127147</w:t>
      </w:r>
    </w:p>
    <w:p>
      <w:r>
        <w:t xml:space="preserve">3. </w:t>
        <w:tab/>
        <w:tab/>
        <w:t>You obviously cannot comprehend shit.  It is sad that so many people are this brainwashed retarded and have no consciousness whatsoever.  I always think something will take but end up disappointed as usual.  Go back in the closet where you belong!</w:t>
      </w:r>
    </w:p>
    <w:p>
      <w:r>
        <w:rPr>
          <w:b/>
          <w:u w:val="single"/>
        </w:rPr>
        <w:t>127148</w:t>
      </w:r>
    </w:p>
    <w:p>
      <w:r>
        <w:t>1. Feminism really is a mental disorder.</w:t>
      </w:r>
    </w:p>
    <w:p>
      <w:r>
        <w:rPr>
          <w:b/>
          <w:u w:val="single"/>
        </w:rPr>
        <w:t>127149</w:t>
      </w:r>
    </w:p>
    <w:p>
      <w:r>
        <w:t xml:space="preserve">2. </w:t>
        <w:tab/>
        <w:t>nobody cares what you have to say.. and that shit is so retarded you had trouble even posting it.... now stfu and bake some cookies, bitch</w:t>
      </w:r>
    </w:p>
    <w:p>
      <w:r>
        <w:rPr>
          <w:b/>
          <w:u w:val="single"/>
        </w:rPr>
        <w:t>127150</w:t>
      </w:r>
    </w:p>
    <w:p>
      <w:r>
        <w:t xml:space="preserve">3. </w:t>
        <w:tab/>
        <w:tab/>
        <w:t>I guess we don’t get to see her tits.</w:t>
      </w:r>
    </w:p>
    <w:p>
      <w:r>
        <w:rPr>
          <w:b/>
          <w:u w:val="single"/>
        </w:rPr>
        <w:t>127151</w:t>
      </w:r>
    </w:p>
    <w:p>
      <w:r>
        <w:t xml:space="preserve">4. </w:t>
        <w:tab/>
        <w:tab/>
        <w:tab/>
        <w:t>they're prob small and that's why she's so bitter... cause men won't look at her little tits</w:t>
      </w:r>
    </w:p>
    <w:p>
      <w:r>
        <w:rPr>
          <w:b/>
          <w:u w:val="single"/>
        </w:rPr>
        <w:t>127152</w:t>
      </w:r>
    </w:p>
    <w:p>
      <w:r>
        <w:t xml:space="preserve">5. </w:t>
        <w:tab/>
        <w:tab/>
        <w:tab/>
        <w:t>Her tits are completely unimportant to me. There is more high-quality porn available for free, of every kind imaginable, than any hundred people could watch in a hundred lifetimes.</w:t>
      </w:r>
    </w:p>
    <w:p>
      <w:r>
        <w:rPr>
          <w:b/>
          <w:u w:val="single"/>
        </w:rPr>
        <w:t>127153</w:t>
      </w:r>
    </w:p>
    <w:p>
      <w:r>
        <w:t xml:space="preserve">6. </w:t>
        <w:tab/>
        <w:tab/>
        <w:tab/>
        <w:t>&gt; There is more high-quality porn available for free, of every kind imaginable, than any hundred people could watch in a hundred lifetimes.   Challenge accepted!</w:t>
      </w:r>
    </w:p>
    <w:p>
      <w:r>
        <w:rPr>
          <w:b/>
          <w:u w:val="single"/>
        </w:rPr>
        <w:t>127154</w:t>
      </w:r>
    </w:p>
    <w:p>
      <w:r>
        <w:t xml:space="preserve">7. </w:t>
        <w:tab/>
        <w:tab/>
        <w:t>yes, we're real concerned</w:t>
      </w:r>
    </w:p>
    <w:p>
      <w:r>
        <w:rPr>
          <w:b/>
          <w:u w:val="single"/>
        </w:rPr>
        <w:t>127155</w:t>
      </w:r>
    </w:p>
    <w:p>
      <w:r>
        <w:t xml:space="preserve">8. </w:t>
        <w:tab/>
        <w:tab/>
        <w:t>Fat broads in costumes chanting in unison... that is actually my worst nightmare.</w:t>
      </w:r>
    </w:p>
    <w:p>
      <w:r>
        <w:rPr>
          <w:b/>
          <w:u w:val="single"/>
        </w:rPr>
        <w:t>127156</w:t>
      </w:r>
    </w:p>
    <w:p>
      <w:r>
        <w:t xml:space="preserve">9. </w:t>
        <w:tab/>
        <w:tab/>
        <w:t>the Gaelic name O'Searcaigh was used by the Irish family O Searsaigh which is derived from " Searcach " which means " Loving ".. she'd hate that..</w:t>
      </w:r>
    </w:p>
    <w:p>
      <w:r>
        <w:rPr>
          <w:b/>
          <w:u w:val="single"/>
        </w:rPr>
        <w:t>127157</w:t>
      </w:r>
    </w:p>
    <w:p>
      <w:r>
        <w:t xml:space="preserve">10. </w:t>
        <w:tab/>
        <w:tab/>
        <w:t>These Woman should really get back into the kitchen and be f**king productive for once in their lives...</w:t>
      </w:r>
    </w:p>
    <w:p>
      <w:r>
        <w:rPr>
          <w:b/>
          <w:u w:val="single"/>
        </w:rPr>
        <w:t>127158</w:t>
      </w:r>
    </w:p>
    <w:p>
      <w:r>
        <w:t xml:space="preserve">11. </w:t>
        <w:tab/>
        <w:tab/>
        <w:t>Female behavior during the entire Kavanaugh fiasco was abhorrent, insane, psychotic....I can never take women on the Left seriously ever again. They're retards, fat purple haired retards.</w:t>
      </w:r>
    </w:p>
    <w:p>
      <w:r>
        <w:rPr>
          <w:b/>
          <w:u w:val="single"/>
        </w:rPr>
        <w:t>127159</w:t>
      </w:r>
    </w:p>
    <w:p>
      <w:r>
        <w:t xml:space="preserve">12. </w:t>
        <w:tab/>
        <w:tab/>
        <w:tab/>
        <w:t>Now your catching on.</w:t>
      </w:r>
    </w:p>
    <w:p>
      <w:r>
        <w:rPr>
          <w:b/>
          <w:u w:val="single"/>
        </w:rPr>
        <w:t>127160</w:t>
      </w:r>
    </w:p>
    <w:p>
      <w:r>
        <w:t xml:space="preserve">13. </w:t>
        <w:tab/>
        <w:tab/>
        <w:t>Don’t forget to iron my shirt too.</w:t>
      </w:r>
    </w:p>
    <w:p>
      <w:r>
        <w:rPr>
          <w:b/>
          <w:u w:val="single"/>
        </w:rPr>
        <w:t>127161</w:t>
      </w:r>
    </w:p>
    <w:p>
      <w:r>
        <w:t xml:space="preserve">14. </w:t>
        <w:tab/>
        <w:tab/>
        <w:t>what does it mean "take our contraceptives" do they get them free.</w:t>
      </w:r>
    </w:p>
    <w:p>
      <w:r>
        <w:rPr>
          <w:b/>
          <w:u w:val="single"/>
        </w:rPr>
        <w:t>127162</w:t>
      </w:r>
    </w:p>
    <w:p>
      <w:r>
        <w:t>1. hey buddy, I think you're a huge part of the shitty way this countries going so why dont you get out and move in with the muslims and hate more jews you fucking dicksucking scumbag @WhiteIceTv</w:t>
      </w:r>
    </w:p>
    <w:p>
      <w:r>
        <w:rPr>
          <w:b/>
          <w:u w:val="single"/>
        </w:rPr>
        <w:t>127163</w:t>
      </w:r>
    </w:p>
    <w:p>
      <w:r>
        <w:t xml:space="preserve">2. </w:t>
        <w:tab/>
        <w:t>fuck off retard cuck</w:t>
      </w:r>
    </w:p>
    <w:p>
      <w:r>
        <w:rPr>
          <w:b/>
          <w:u w:val="single"/>
        </w:rPr>
        <w:t>127164</w:t>
      </w:r>
    </w:p>
    <w:p>
      <w:r>
        <w:t xml:space="preserve">3. </w:t>
        <w:tab/>
        <w:tab/>
        <w:t>haha a cuck? I can probably get your horrendously fat wife to slob all over my cuck you fucking bitch</w:t>
      </w:r>
    </w:p>
    <w:p>
      <w:r>
        <w:rPr>
          <w:b/>
          <w:u w:val="single"/>
        </w:rPr>
        <w:t>127165</w:t>
      </w:r>
    </w:p>
    <w:p>
      <w:r>
        <w:t xml:space="preserve">4. </w:t>
        <w:tab/>
        <w:tab/>
        <w:t>I dont have wife</w:t>
      </w:r>
    </w:p>
    <w:p>
      <w:r>
        <w:rPr>
          <w:b/>
          <w:u w:val="single"/>
        </w:rPr>
        <w:t>127166</w:t>
      </w:r>
    </w:p>
    <w:p>
      <w:r>
        <w:t xml:space="preserve">5. </w:t>
        <w:tab/>
        <w:tab/>
        <w:t>OF COURSE YOU DON'T! because you're either a gay fag who sucks dick on tuesdays, or you're a fat slob who does nothing except sit in a dark room and type on your greasy ass keyboard all day looking at the bright screen, constantly propping up your glasses even though they don't help you see the bigger picture in life, which has to do with you killing yourself</w:t>
      </w:r>
    </w:p>
    <w:p>
      <w:r>
        <w:rPr>
          <w:b/>
          <w:u w:val="single"/>
        </w:rPr>
        <w:t>127167</w:t>
      </w:r>
    </w:p>
    <w:p>
      <w:r>
        <w:t>1. Lindsey Graham: "This is as close to McCarthyism as I hope we get in my lifetime. You're guilty, until you're proven innocent. Whatever it takes to take you down, we'll do. If one allegation is not enough how about five?" https://kek.gg/u/CWKQ</w:t>
      </w:r>
    </w:p>
    <w:p>
      <w:r>
        <w:rPr>
          <w:b/>
          <w:u w:val="single"/>
        </w:rPr>
        <w:t>127168</w:t>
      </w:r>
    </w:p>
    <w:p>
      <w:r>
        <w:t xml:space="preserve">2. </w:t>
        <w:tab/>
        <w:t>The faggot accepts the jews' frame as he smears great patriot McCarthy by comparing his efforts to save America from (((communists))) to what today's victorious commies are doing.</w:t>
      </w:r>
    </w:p>
    <w:p>
      <w:r>
        <w:rPr>
          <w:b/>
          <w:u w:val="single"/>
        </w:rPr>
        <w:t>127169</w:t>
      </w:r>
    </w:p>
    <w:p>
      <w:r>
        <w:t>1. Should we encourage more black men to murder their current or ex white girlfriends ?</w:t>
      </w:r>
    </w:p>
    <w:p>
      <w:r>
        <w:rPr>
          <w:b/>
          <w:u w:val="single"/>
        </w:rPr>
        <w:t>127170</w:t>
      </w:r>
    </w:p>
    <w:p>
      <w:r>
        <w:t xml:space="preserve">2. </w:t>
        <w:tab/>
        <w:t>Coal burning retard deserved it.</w:t>
      </w:r>
    </w:p>
    <w:p>
      <w:r>
        <w:rPr>
          <w:b/>
          <w:u w:val="single"/>
        </w:rPr>
        <w:t>127171</w:t>
      </w:r>
    </w:p>
    <w:p>
      <w:r>
        <w:t>1. Swedish police think they can reduce the number of shootings with “stop shooting” campaign   https://voiceofeurope.com/2018/10/swedish-police-think-they-can-reduce-the-number-of-shootings-with-stop-shooting-campaign/</w:t>
      </w:r>
    </w:p>
    <w:p>
      <w:r>
        <w:rPr>
          <w:b/>
          <w:u w:val="single"/>
        </w:rPr>
        <w:t>127172</w:t>
      </w:r>
    </w:p>
    <w:p>
      <w:r>
        <w:t xml:space="preserve">2. </w:t>
        <w:tab/>
        <w:t>Won't work. Try: Snälla skjut inte; det här är en våldtäktssone.   #StopCallingItSweden    #ThereIsNoSweden</w:t>
      </w:r>
    </w:p>
    <w:p>
      <w:r>
        <w:rPr>
          <w:b/>
          <w:u w:val="single"/>
        </w:rPr>
        <w:t>127173</w:t>
      </w:r>
    </w:p>
    <w:p>
      <w:r>
        <w:t xml:space="preserve">3. </w:t>
        <w:tab/>
        <w:tab/>
        <w:t>It will work just as well as they intended, to virtual signal some crap and nothing more. Only someone that is either really delusion, really retarded or really out there would think it would really get migrants to stop shooting each other.</w:t>
      </w:r>
    </w:p>
    <w:p>
      <w:r>
        <w:rPr>
          <w:b/>
          <w:u w:val="single"/>
        </w:rPr>
        <w:t>127174</w:t>
      </w:r>
    </w:p>
    <w:p>
      <w:r>
        <w:t>1. Gab-gab-gab-GAB-GAB-GAB!    https://www.youtube.com/watch?v=S5ZoZHuNuV4</w:t>
      </w:r>
    </w:p>
    <w:p>
      <w:r>
        <w:rPr>
          <w:b/>
          <w:u w:val="single"/>
        </w:rPr>
        <w:t>127175</w:t>
      </w:r>
    </w:p>
    <w:p>
      <w:r>
        <w:t xml:space="preserve">2. </w:t>
        <w:tab/>
        <w:t>We all need to give this boomer faggot shabbos goy all the down votes we can.</w:t>
      </w:r>
    </w:p>
    <w:p>
      <w:r>
        <w:rPr>
          <w:b/>
          <w:u w:val="single"/>
        </w:rPr>
        <w:t>127176</w:t>
      </w:r>
    </w:p>
    <w:p>
      <w:r>
        <w:t>1.</w:t>
      </w:r>
    </w:p>
    <w:p>
      <w:r>
        <w:rPr>
          <w:b/>
          <w:u w:val="single"/>
        </w:rPr>
        <w:t>127177</w:t>
      </w:r>
    </w:p>
    <w:p>
      <w:r>
        <w:t xml:space="preserve">2. </w:t>
        <w:tab/>
        <w:t>muslim NIGGER WOMEN BEATING FUCKING DISEASED HOOD RAT VERMIN</w:t>
      </w:r>
    </w:p>
    <w:p>
      <w:r>
        <w:rPr>
          <w:b/>
          <w:u w:val="single"/>
        </w:rPr>
        <w:t>127178</w:t>
      </w:r>
    </w:p>
    <w:p>
      <w:r>
        <w:t>1. Colin Kaepernick files to trademark image of his face   https://www.foxbusiness.com/features/colin-kaepernick-files-to-trademark-image-of-his-face</w:t>
      </w:r>
    </w:p>
    <w:p>
      <w:r>
        <w:rPr>
          <w:b/>
          <w:u w:val="single"/>
        </w:rPr>
        <w:t>127179</w:t>
      </w:r>
    </w:p>
    <w:p>
      <w:r>
        <w:t xml:space="preserve">2. </w:t>
        <w:tab/>
        <w:t>What's he naming this "Trademark"? ..... "Stupid fuckin worthless anti-american nigger face"?</w:t>
      </w:r>
    </w:p>
    <w:p>
      <w:r>
        <w:rPr>
          <w:b/>
          <w:u w:val="single"/>
        </w:rPr>
        <w:t>127180</w:t>
      </w:r>
    </w:p>
    <w:p>
      <w:r>
        <w:t>1. According to DemonRats  Russia is gonna NUKE USA any moment now  When in Reality  Those Nukes will most likely come from China  You can check where I got these images from  List of wars involving Russia  https://infogalactic.com/info/List_of_wars_involving_Russia (and USA)   More images in comments</w:t>
      </w:r>
    </w:p>
    <w:p>
      <w:r>
        <w:rPr>
          <w:b/>
          <w:u w:val="single"/>
        </w:rPr>
        <w:t>127181</w:t>
      </w:r>
    </w:p>
    <w:p>
      <w:r>
        <w:t xml:space="preserve">2. </w:t>
        <w:tab/>
        <w:t>So True.   RUSSIA IS NOT THE PROBLEM.   CHINA IS THE PROBLEM &amp; HAS BEEN SINCE THAT DAMN POS SCUMDOG TRASH &amp; RAPIST BILL CLINTON GAVE ALL OUR TECHNOLOGY AWAY TO CHINA.</w:t>
      </w:r>
    </w:p>
    <w:p>
      <w:r>
        <w:rPr>
          <w:b/>
          <w:u w:val="single"/>
        </w:rPr>
        <w:t>127182</w:t>
      </w:r>
    </w:p>
    <w:p>
      <w:r>
        <w:t xml:space="preserve">3. </w:t>
        <w:tab/>
        <w:tab/>
        <w:t>Amazing the things I'm learning WHY I LOVE GAB Now I'm wondering why I've been thinking Maulkin was American Born I know I'd never heard of her till early 2017 when I saw her on a YT vid blasting the left I saw Megyn Kelly go after Trump during debate I knew then she was a Lib Cunt</w:t>
      </w:r>
    </w:p>
    <w:p>
      <w:r>
        <w:rPr>
          <w:b/>
          <w:u w:val="single"/>
        </w:rPr>
        <w:t>127183</w:t>
      </w:r>
    </w:p>
    <w:p>
      <w:r>
        <w:t>1. 🇺🇸Remember IN NOVEMBER 👇</w:t>
      </w:r>
    </w:p>
    <w:p>
      <w:r>
        <w:rPr>
          <w:b/>
          <w:u w:val="single"/>
        </w:rPr>
        <w:t>127184</w:t>
      </w:r>
    </w:p>
    <w:p>
      <w:r>
        <w:t xml:space="preserve">2. </w:t>
        <w:tab/>
        <w:t>WARNING! WARNING! WARNING!   We have a fairy gay faggot libtard here that downvoted this truth.</w:t>
      </w:r>
    </w:p>
    <w:p>
      <w:r>
        <w:rPr>
          <w:b/>
          <w:u w:val="single"/>
        </w:rPr>
        <w:t>127185</w:t>
      </w:r>
    </w:p>
    <w:p>
      <w:r>
        <w:t>1. Need another reason to vote Republican in November? | #RedNationRising</w:t>
      </w:r>
    </w:p>
    <w:p>
      <w:r>
        <w:rPr>
          <w:b/>
          <w:u w:val="single"/>
        </w:rPr>
        <w:t>127186</w:t>
      </w:r>
    </w:p>
    <w:p>
      <w:r>
        <w:t xml:space="preserve">2. </w:t>
        <w:tab/>
        <w:t>fuck that retarded skanky whore</w:t>
      </w:r>
    </w:p>
    <w:p>
      <w:r>
        <w:rPr>
          <w:b/>
          <w:u w:val="single"/>
        </w:rPr>
        <w:t>127187</w:t>
      </w:r>
    </w:p>
    <w:p>
      <w:r>
        <w:t>1. With respect, sir, NCIS NAWLINS at least has that one single sympathetic main character (and the old bald white cop they killed off), that's two more than NCIS LA.  They should let sassy black woman from The Shield be less of a cunt and they might have higher ratings.</w:t>
      </w:r>
    </w:p>
    <w:p>
      <w:r>
        <w:rPr>
          <w:b/>
          <w:u w:val="single"/>
        </w:rPr>
        <w:t>127188</w:t>
      </w:r>
    </w:p>
    <w:p>
      <w:r>
        <w:t>1. Trump admin considering defining gender an unchangeable, biological fact that is designated at birth https://www.bizpacreview.com/2018/10/22/trump-admin-considering-defining-gender-an-unchangeable-biological-fact-that-is-designated-at-birth-685858</w:t>
      </w:r>
    </w:p>
    <w:p>
      <w:r>
        <w:rPr>
          <w:b/>
          <w:u w:val="single"/>
        </w:rPr>
        <w:t>127189</w:t>
      </w:r>
    </w:p>
    <w:p>
      <w:r>
        <w:t xml:space="preserve">2. </w:t>
        <w:tab/>
        <w:t>Male - Female - Retard</w:t>
      </w:r>
    </w:p>
    <w:p>
      <w:r>
        <w:rPr>
          <w:b/>
          <w:u w:val="single"/>
        </w:rPr>
        <w:t>127190</w:t>
      </w:r>
    </w:p>
    <w:p>
      <w:r>
        <w:t>1. They tell us this is what Middle Eastern babies looked like in the 1st century and wipepo be like, "seems legit." 🤔🤔🤔</w:t>
      </w:r>
    </w:p>
    <w:p>
      <w:r>
        <w:rPr>
          <w:b/>
          <w:u w:val="single"/>
        </w:rPr>
        <w:t>127191</w:t>
      </w:r>
    </w:p>
    <w:p>
      <w:r>
        <w:t>2.</w:t>
      </w:r>
    </w:p>
    <w:p>
      <w:r>
        <w:rPr>
          <w:b/>
          <w:u w:val="single"/>
        </w:rPr>
        <w:t>127192</w:t>
      </w:r>
    </w:p>
    <w:p>
      <w:r>
        <w:t xml:space="preserve">3. </w:t>
        <w:tab/>
        <w:tab/>
        <w:t>but this is what he looked like, do you know the demographics of the middle east before the islamic invasions?</w:t>
      </w:r>
    </w:p>
    <w:p>
      <w:r>
        <w:rPr>
          <w:b/>
          <w:u w:val="single"/>
        </w:rPr>
        <w:t>127193</w:t>
      </w:r>
    </w:p>
    <w:p>
      <w:r>
        <w:t xml:space="preserve">4. </w:t>
        <w:tab/>
        <w:tab/>
        <w:tab/>
        <w:t>I don't give a flip about Judaism, the part  sand nigger thats in the modern jews was WHOLE sandnigger before they got kicked out by the Romans to wander up in to eastern Europe ok</w:t>
      </w:r>
    </w:p>
    <w:p>
      <w:r>
        <w:rPr>
          <w:b/>
          <w:u w:val="single"/>
        </w:rPr>
        <w:t>127194</w:t>
      </w:r>
    </w:p>
    <w:p>
      <w:r>
        <w:t>1. That was fast. Guy who kicked a pro life woman gets fired from his job.   https://www.lifesitenews.com/mobile/news/man-who-roundhouse-kicked-pro-life-woman-identified-gets-fired</w:t>
      </w:r>
    </w:p>
    <w:p>
      <w:r>
        <w:rPr>
          <w:b/>
          <w:u w:val="single"/>
        </w:rPr>
        <w:t>127195</w:t>
      </w:r>
    </w:p>
    <w:p>
      <w:r>
        <w:t xml:space="preserve">2. </w:t>
        <w:tab/>
        <w:t>I'd make this faggot eat his thick framed glasses.</w:t>
      </w:r>
    </w:p>
    <w:p>
      <w:r>
        <w:rPr>
          <w:b/>
          <w:u w:val="single"/>
        </w:rPr>
        <w:t>127196</w:t>
      </w:r>
    </w:p>
    <w:p>
      <w:r>
        <w:t>1. marxist communist faggot pedophiles tearing at the christian moral fabric</w:t>
      </w:r>
    </w:p>
    <w:p>
      <w:r>
        <w:rPr>
          <w:b/>
          <w:u w:val="single"/>
        </w:rPr>
        <w:t>127197</w:t>
      </w:r>
    </w:p>
    <w:p>
      <w:r>
        <w:t>1. First time on Gab.  Found it cause I just got another 7 day Twitter time out for calling Andrea Mitchell a bimbo.  They suspended me for hate speech within about 5 seconds of the tweet.</w:t>
      </w:r>
    </w:p>
    <w:p>
      <w:r>
        <w:rPr>
          <w:b/>
          <w:u w:val="single"/>
        </w:rPr>
        <w:t>127198</w:t>
      </w:r>
    </w:p>
    <w:p>
      <w:r>
        <w:t xml:space="preserve">2. </w:t>
        <w:tab/>
        <w:t>you can call her cunt here and noone will care maybe even get a few likes ;p.</w:t>
      </w:r>
    </w:p>
    <w:p>
      <w:r>
        <w:rPr>
          <w:b/>
          <w:u w:val="single"/>
        </w:rPr>
        <w:t>127199</w:t>
      </w:r>
    </w:p>
    <w:p>
      <w:r>
        <w:t>1. Some cunt that works at google security section is hacking my phone so please see who is logged on as admin sec there now and fuckin give him a lumber punch</w:t>
      </w:r>
    </w:p>
    <w:p>
      <w:r>
        <w:rPr>
          <w:b/>
          <w:u w:val="single"/>
        </w:rPr>
        <w:t>127200</w:t>
      </w:r>
    </w:p>
    <w:p>
      <w:r>
        <w:t>1. Meanwhile some GREAT NEWS - all the whiny moaning feminist #teachers are leaving England. PS Don't bother returning #Remoaners.   #schools #education #feminazi #Brexit #ToxicFeminism #FeminismIsCancer #UKIP #ForBritain #Labour #Corbyn #CPC18 #CPC2018 #Remainers #Mogg #Farage</w:t>
      </w:r>
    </w:p>
    <w:p>
      <w:r>
        <w:rPr>
          <w:b/>
          <w:u w:val="single"/>
        </w:rPr>
        <w:t>127201</w:t>
      </w:r>
    </w:p>
    <w:p>
      <w:r>
        <w:t xml:space="preserve">2. </w:t>
        <w:tab/>
        <w:t>"The stress in British schools". &lt;&lt; They receive 4 months holidays per year, oh the stress??</w:t>
      </w:r>
    </w:p>
    <w:p>
      <w:r>
        <w:rPr>
          <w:b/>
          <w:u w:val="single"/>
        </w:rPr>
        <w:t>127202</w:t>
      </w:r>
    </w:p>
    <w:p>
      <w:r>
        <w:t xml:space="preserve">3. </w:t>
        <w:tab/>
        <w:tab/>
        <w:t>I'm not going to judge them harshly without knowing their grievances.  One can very well have four months of holidays and still have a living hell for the other eight.  Being ordered to teach lies must certainly be terrible, as is dealing with Nigger hooligans without having a weapon.</w:t>
      </w:r>
    </w:p>
    <w:p>
      <w:r>
        <w:rPr>
          <w:b/>
          <w:u w:val="single"/>
        </w:rPr>
        <w:t>127203</w:t>
      </w:r>
    </w:p>
    <w:p>
      <w:r>
        <w:t>1. A sealed pussy dumbass, she allow camels to sealed her pussy in exchange for a louder mouth</w:t>
      </w:r>
    </w:p>
    <w:p>
      <w:r>
        <w:rPr>
          <w:b/>
          <w:u w:val="single"/>
        </w:rPr>
        <w:t>127204</w:t>
      </w:r>
    </w:p>
    <w:p>
      <w:r>
        <w:t xml:space="preserve">2. </w:t>
        <w:tab/>
        <w:t>Why is this cunt still here?</w:t>
      </w:r>
    </w:p>
    <w:p>
      <w:r>
        <w:rPr>
          <w:b/>
          <w:u w:val="single"/>
        </w:rPr>
        <w:t>127205</w:t>
      </w:r>
    </w:p>
    <w:p>
      <w:r>
        <w:t>1. Jesus kicked out these money changers out of the temple and they are today the modern day Jew bankers who are not really Jews nor are they semitic, but their father is the devil as they are LIARS, MURDERERS and THIEVES just like they were in the bible.  REV 2:8-11 even tells about these fake Jews and the synagogue of satan that is right in front of everyones face with the symbol on the IsraHELL flag being satanic.  Isn't it amazing how many people call themselves Christian yet do not listen to Jesus? Hosea 4:6  My people are destroyed for lack of knowledge; because you have rejected knowledge, I reject you from being a priest to me.    Naming the filthy RACIST satanic Jew PIG is exactly what God has commanded every good man or woman to do!  A good Christain will and a ignorant retard will still probably believe the holohoax garbage.  Jews are LIARS just as Jesus said!</w:t>
      </w:r>
    </w:p>
    <w:p>
      <w:r>
        <w:rPr>
          <w:b/>
          <w:u w:val="single"/>
        </w:rPr>
        <w:t>127206</w:t>
      </w:r>
    </w:p>
    <w:p>
      <w:r>
        <w:t xml:space="preserve">2. </w:t>
        <w:tab/>
        <w:t>This is the perfect post if ever there was ONE. Two likes deserves a ♥. I'm not only going to follow you but I've been looking for YOU (GOD'S ARMY).</w:t>
      </w:r>
    </w:p>
    <w:p>
      <w:r>
        <w:rPr>
          <w:b/>
          <w:u w:val="single"/>
        </w:rPr>
        <w:t>127207</w:t>
      </w:r>
    </w:p>
    <w:p>
      <w:r>
        <w:t xml:space="preserve">3. </w:t>
        <w:tab/>
        <w:tab/>
        <w:t>Just like Jesus did, God commands all of us to name the satanic JEW!  A time has come where silence about the Jews is betrayal!</w:t>
      </w:r>
    </w:p>
    <w:p>
      <w:r>
        <w:rPr>
          <w:b/>
          <w:u w:val="single"/>
        </w:rPr>
        <w:t>127208</w:t>
      </w:r>
    </w:p>
    <w:p>
      <w:r>
        <w:t xml:space="preserve">4. </w:t>
        <w:tab/>
        <w:tab/>
        <w:t>I started a new group called 1611 Authorized K.J.V. Bible study and now I can't find it. Can you find it anywhere? Thanks for reading.</w:t>
      </w:r>
    </w:p>
    <w:p>
      <w:r>
        <w:rPr>
          <w:b/>
          <w:u w:val="single"/>
        </w:rPr>
        <w:t>127209</w:t>
      </w:r>
    </w:p>
    <w:p>
      <w:r>
        <w:t xml:space="preserve">5. </w:t>
        <w:tab/>
        <w:t>Can I get an AMEN   AMEN!!!</w:t>
      </w:r>
    </w:p>
    <w:p>
      <w:r>
        <w:rPr>
          <w:b/>
          <w:u w:val="single"/>
        </w:rPr>
        <w:t>127210</w:t>
      </w:r>
    </w:p>
    <w:p>
      <w:r>
        <w:t xml:space="preserve">6. </w:t>
        <w:tab/>
        <w:t>Can I ask you something? Once you go PRO you can write more than 300 size comments right?</w:t>
      </w:r>
    </w:p>
    <w:p>
      <w:r>
        <w:rPr>
          <w:b/>
          <w:u w:val="single"/>
        </w:rPr>
        <w:t>127211</w:t>
      </w:r>
    </w:p>
    <w:p>
      <w:r>
        <w:t xml:space="preserve">7. </w:t>
        <w:tab/>
        <w:tab/>
        <w:t>3000</w:t>
      </w:r>
    </w:p>
    <w:p>
      <w:r>
        <w:rPr>
          <w:b/>
          <w:u w:val="single"/>
        </w:rPr>
        <w:t>127212</w:t>
      </w:r>
    </w:p>
    <w:p>
      <w:r>
        <w:t xml:space="preserve">8. </w:t>
        <w:tab/>
        <w:tab/>
        <w:t>So if I pay them about $5-6 a month I can post comments up to 3000 bytes?</w:t>
      </w:r>
    </w:p>
    <w:p>
      <w:r>
        <w:rPr>
          <w:b/>
          <w:u w:val="single"/>
        </w:rPr>
        <w:t>127213</w:t>
      </w:r>
    </w:p>
    <w:p>
      <w:r>
        <w:t xml:space="preserve">9. </w:t>
        <w:tab/>
        <w:tab/>
        <w:t>yes</w:t>
      </w:r>
    </w:p>
    <w:p>
      <w:r>
        <w:rPr>
          <w:b/>
          <w:u w:val="single"/>
        </w:rPr>
        <w:t>127214</w:t>
      </w:r>
    </w:p>
    <w:p>
      <w:r>
        <w:t xml:space="preserve">10. </w:t>
        <w:tab/>
        <w:tab/>
        <w:t>Write~On!!!</w:t>
      </w:r>
    </w:p>
    <w:p>
      <w:r>
        <w:rPr>
          <w:b/>
          <w:u w:val="single"/>
        </w:rPr>
        <w:t>127215</w:t>
      </w:r>
    </w:p>
    <w:p>
      <w:r>
        <w:t xml:space="preserve">11. </w:t>
        <w:tab/>
        <w:tab/>
        <w:t>Are you in the group Gabstappo?</w:t>
      </w:r>
    </w:p>
    <w:p>
      <w:r>
        <w:rPr>
          <w:b/>
          <w:u w:val="single"/>
        </w:rPr>
        <w:t>127216</w:t>
      </w:r>
    </w:p>
    <w:p>
      <w:r>
        <w:t xml:space="preserve">12. </w:t>
        <w:tab/>
        <w:tab/>
        <w:t>yes</w:t>
      </w:r>
    </w:p>
    <w:p>
      <w:r>
        <w:rPr>
          <w:b/>
          <w:u w:val="single"/>
        </w:rPr>
        <w:t>127217</w:t>
      </w:r>
    </w:p>
    <w:p>
      <w:r>
        <w:t xml:space="preserve">13. </w:t>
        <w:tab/>
        <w:tab/>
        <w:t>I just went pro what are some of the features I can do now?</w:t>
      </w:r>
    </w:p>
    <w:p>
      <w:r>
        <w:rPr>
          <w:b/>
          <w:u w:val="single"/>
        </w:rPr>
        <w:t>127218</w:t>
      </w:r>
    </w:p>
    <w:p>
      <w:r>
        <w:t xml:space="preserve">14. </w:t>
        <w:tab/>
        <w:tab/>
        <w:t>If there are others I do not know.  It is the longer posts that I do.</w:t>
      </w:r>
    </w:p>
    <w:p>
      <w:r>
        <w:rPr>
          <w:b/>
          <w:u w:val="single"/>
        </w:rPr>
        <w:t>127219</w:t>
      </w:r>
    </w:p>
    <w:p>
      <w:r>
        <w:t xml:space="preserve">15. </w:t>
        <w:tab/>
        <w:t>Words of wisdom.</w:t>
      </w:r>
    </w:p>
    <w:p>
      <w:r>
        <w:rPr>
          <w:b/>
          <w:u w:val="single"/>
        </w:rPr>
        <w:t>127220</w:t>
      </w:r>
    </w:p>
    <w:p>
      <w:r>
        <w:t>1. Avenatti hit with $4.85M verdict in lawsuit from former law partner</w:t>
      </w:r>
    </w:p>
    <w:p>
      <w:r>
        <w:rPr>
          <w:b/>
          <w:u w:val="single"/>
        </w:rPr>
        <w:t>127221</w:t>
      </w:r>
    </w:p>
    <w:p>
      <w:r>
        <w:t xml:space="preserve">2. </w:t>
        <w:tab/>
        <w:t>Couldn't of happened to a better person. Some retard will start a GoFundMe account.</w:t>
      </w:r>
    </w:p>
    <w:p>
      <w:r>
        <w:rPr>
          <w:b/>
          <w:u w:val="single"/>
        </w:rPr>
        <w:t>127222</w:t>
      </w:r>
    </w:p>
    <w:p>
      <w:r>
        <w:t>1. If anyone is wondering how to test a person if they're an NPC all you have to do is casually say the word nigger to them, in a normal voice and not quoting anyone or trying to be funny, and see their reaction. And if they say nigger without a pause that is a guaranteed playable character you're talking to.</w:t>
      </w:r>
    </w:p>
    <w:p>
      <w:r>
        <w:rPr>
          <w:b/>
          <w:u w:val="single"/>
        </w:rPr>
        <w:t>127223</w:t>
      </w:r>
    </w:p>
    <w:p>
      <w:r>
        <w:t>1. Demand more Iron Maiden pictures from the retarded cunt</w:t>
      </w:r>
    </w:p>
    <w:p>
      <w:r>
        <w:rPr>
          <w:b/>
          <w:u w:val="single"/>
        </w:rPr>
        <w:t>127224</w:t>
      </w:r>
    </w:p>
    <w:p>
      <w:r>
        <w:t>1. Why is anyone acting like anything's up for debate?   It has never been OK to invade countries.   It has never been OK to try overthrow a government.   It has never been OK to insist society change its view of reality.   Stop acting like any Leftist BS is up for discussion or possibly valid. It's not. We all know it's crazy. "You're fkg crazy!" is all we should have to say.</w:t>
      </w:r>
    </w:p>
    <w:p>
      <w:r>
        <w:rPr>
          <w:b/>
          <w:u w:val="single"/>
        </w:rPr>
        <w:t>127225</w:t>
      </w:r>
    </w:p>
    <w:p>
      <w:r>
        <w:t xml:space="preserve">2. </w:t>
        <w:tab/>
        <w:t>"Leftist BS"? Muslims were invading countries, overthrowing governments and insisting societies change their view of reality for centuries before there were "Leftists".</w:t>
      </w:r>
    </w:p>
    <w:p>
      <w:r>
        <w:rPr>
          <w:b/>
          <w:u w:val="single"/>
        </w:rPr>
        <w:t>127226</w:t>
      </w:r>
    </w:p>
    <w:p>
      <w:r>
        <w:t xml:space="preserve">3. </w:t>
        <w:tab/>
        <w:tab/>
        <w:t>You rabid antisemites are very annoying and none too bright.</w:t>
      </w:r>
    </w:p>
    <w:p>
      <w:r>
        <w:rPr>
          <w:b/>
          <w:u w:val="single"/>
        </w:rPr>
        <w:t>127227</w:t>
      </w:r>
    </w:p>
    <w:p>
      <w:r>
        <w:t xml:space="preserve">4. </w:t>
        <w:tab/>
        <w:tab/>
        <w:tab/>
        <w:t>I'm a rabid anti-semite just for saying Moslems and communist Jews have acted as peas in a pod through history and aren't really enemies. That is, I'm anti-semitic just for knowing the truth and speaking it. We must not let the communist Jews win. They would try us for "anti-semetism" and do sick things to us like they did in Germany acting as "Nazis".</w:t>
      </w:r>
    </w:p>
    <w:p>
      <w:r>
        <w:rPr>
          <w:b/>
          <w:u w:val="single"/>
        </w:rPr>
        <w:t>127228</w:t>
      </w:r>
    </w:p>
    <w:p>
      <w:r>
        <w:t xml:space="preserve">5. </w:t>
        <w:tab/>
        <w:tab/>
        <w:tab/>
        <w:tab/>
        <w:t>Anyone who compares Jews to Muslims is either a rabid antisemite or an ignorant asshole. I apologize, if I misjudged you.</w:t>
      </w:r>
    </w:p>
    <w:p>
      <w:r>
        <w:rPr>
          <w:b/>
          <w:u w:val="single"/>
        </w:rPr>
        <w:t>127229</w:t>
      </w:r>
    </w:p>
    <w:p>
      <w:r>
        <w:t xml:space="preserve">6. </w:t>
        <w:tab/>
        <w:tab/>
        <w:tab/>
        <w:tab/>
        <w:tab/>
        <w:t>Nope, that's you. And you just proved you're a commie Jew (as if further proof was needed) with your retarded post.</w:t>
      </w:r>
    </w:p>
    <w:p>
      <w:r>
        <w:rPr>
          <w:b/>
          <w:u w:val="single"/>
        </w:rPr>
        <w:t>127230</w:t>
      </w:r>
    </w:p>
    <w:p>
      <w:r>
        <w:t>1. That’s nigger surf and turf.</w:t>
      </w:r>
    </w:p>
    <w:p>
      <w:r>
        <w:rPr>
          <w:b/>
          <w:u w:val="single"/>
        </w:rPr>
        <w:t>127231</w:t>
      </w:r>
    </w:p>
    <w:p>
      <w:r>
        <w:t>1. Stop calling progressive movements "Cultural Marxism". The term is a slander campaign used by the alt lite to conflate the economic left and progressive liberals.</w:t>
      </w:r>
    </w:p>
    <w:p>
      <w:r>
        <w:rPr>
          <w:b/>
          <w:u w:val="single"/>
        </w:rPr>
        <w:t>127232</w:t>
      </w:r>
    </w:p>
    <w:p>
      <w:r>
        <w:t xml:space="preserve">2. </w:t>
        <w:tab/>
        <w:t>They are fucking retarded failures is what they are. The only good commies are cold blue ones like that Fuck Boy Puto Che' got.</w:t>
      </w:r>
    </w:p>
    <w:p>
      <w:r>
        <w:rPr>
          <w:b/>
          <w:u w:val="single"/>
        </w:rPr>
        <w:t>127233</w:t>
      </w:r>
    </w:p>
    <w:p>
      <w:r>
        <w:t xml:space="preserve">3. </w:t>
        <w:tab/>
        <w:tab/>
        <w:t>Hail stalin</w:t>
      </w:r>
    </w:p>
    <w:p>
      <w:r>
        <w:rPr>
          <w:b/>
          <w:u w:val="single"/>
        </w:rPr>
        <w:t>127234</w:t>
      </w:r>
    </w:p>
    <w:p>
      <w:r>
        <w:t>1. The name of that new soc of his, faggot ass, is appropriate for him. I looked through his profile last night, I seen like 40 individual examples of him referring to faggotry of different sorts outside of his spam responses. he's in over his head for what he's attempting lul</w:t>
      </w:r>
    </w:p>
    <w:p>
      <w:r>
        <w:rPr>
          <w:b/>
          <w:u w:val="single"/>
        </w:rPr>
        <w:t>127235</w:t>
      </w:r>
    </w:p>
    <w:p>
      <w:r>
        <w:t>1. Recent Poll of GAB users show 78% do not believe Nazis are enemies of America.</w:t>
      </w:r>
    </w:p>
    <w:p>
      <w:r>
        <w:rPr>
          <w:b/>
          <w:u w:val="single"/>
        </w:rPr>
        <w:t>127236</w:t>
      </w:r>
    </w:p>
    <w:p>
      <w:r>
        <w:t xml:space="preserve">2. </w:t>
        <w:tab/>
        <w:t>Nazis are democrat operatives calling themselves "alt-right" they are just as much an enemy of freedom as democrats. George Soros funded to make the right wing look as hateful as the democrats. They are leftists.</w:t>
      </w:r>
    </w:p>
    <w:p>
      <w:r>
        <w:rPr>
          <w:b/>
          <w:u w:val="single"/>
        </w:rPr>
        <w:t>127237</w:t>
      </w:r>
    </w:p>
    <w:p>
      <w:r>
        <w:t xml:space="preserve">3. </w:t>
        <w:tab/>
        <w:tab/>
        <w:t>The Founding Fathers implemented white nationalist immigration policies. The National Origins Formula expressly intended to keep America White. The "Alt-Right," therefore, has more in common with Traditional America than lame cuckservatism. George Soros wants whites replaced with non-whites.   Soros has completely opposing goals to the Founders.</w:t>
      </w:r>
    </w:p>
    <w:p>
      <w:r>
        <w:rPr>
          <w:b/>
          <w:u w:val="single"/>
        </w:rPr>
        <w:t>127238</w:t>
      </w:r>
    </w:p>
    <w:p>
      <w:r>
        <w:t xml:space="preserve">4. </w:t>
        <w:tab/>
        <w:tab/>
        <w:tab/>
        <w:t>What is white?</w:t>
      </w:r>
    </w:p>
    <w:p>
      <w:r>
        <w:rPr>
          <w:b/>
          <w:u w:val="single"/>
        </w:rPr>
        <w:t>127239</w:t>
      </w:r>
    </w:p>
    <w:p>
      <w:r>
        <w:t xml:space="preserve">5. </w:t>
        <w:tab/>
        <w:tab/>
        <w:tab/>
        <w:tab/>
        <w:t>WTF does that even mean?  What is white?</w:t>
      </w:r>
    </w:p>
    <w:p>
      <w:r>
        <w:rPr>
          <w:b/>
          <w:u w:val="single"/>
        </w:rPr>
        <w:t>127240</w:t>
      </w:r>
    </w:p>
    <w:p>
      <w:r>
        <w:t xml:space="preserve">6. </w:t>
        <w:tab/>
        <w:tab/>
        <w:tab/>
        <w:tab/>
        <w:tab/>
        <w:t>What is a white person? What makes a person white? What asshole did you pull this notion out of? Because it is a shit notion.</w:t>
      </w:r>
    </w:p>
    <w:p>
      <w:r>
        <w:rPr>
          <w:b/>
          <w:u w:val="single"/>
        </w:rPr>
        <w:t>127241</w:t>
      </w:r>
    </w:p>
    <w:p>
      <w:r>
        <w:t xml:space="preserve">7. </w:t>
        <w:tab/>
        <w:tab/>
        <w:tab/>
        <w:tab/>
        <w:tab/>
        <w:tab/>
        <w:t>White can be defined as the one group not eligible for affirmative action</w:t>
      </w:r>
    </w:p>
    <w:p>
      <w:r>
        <w:rPr>
          <w:b/>
          <w:u w:val="single"/>
        </w:rPr>
        <w:t>127242</w:t>
      </w:r>
    </w:p>
    <w:p>
      <w:r>
        <w:t xml:space="preserve">8. </w:t>
        <w:tab/>
        <w:tab/>
        <w:tab/>
        <w:tab/>
        <w:tab/>
        <w:tab/>
        <w:tab/>
        <w:t>Like Elizabeth Warren?</w:t>
      </w:r>
    </w:p>
    <w:p>
      <w:r>
        <w:rPr>
          <w:b/>
          <w:u w:val="single"/>
        </w:rPr>
        <w:t>127243</w:t>
      </w:r>
    </w:p>
    <w:p>
      <w:r>
        <w:t xml:space="preserve">9. </w:t>
        <w:tab/>
        <w:tab/>
        <w:tab/>
        <w:tab/>
        <w:tab/>
        <w:tab/>
        <w:tab/>
        <w:tab/>
        <w:t>Yeah, are you trying to get me on some retarded one drop bs?</w:t>
      </w:r>
    </w:p>
    <w:p>
      <w:r>
        <w:rPr>
          <w:b/>
          <w:u w:val="single"/>
        </w:rPr>
        <w:t>127244</w:t>
      </w:r>
    </w:p>
    <w:p>
      <w:r>
        <w:t>1. You see, shit like this right here is why you have people calling the cops whenever they see niggers looking like they may be about to do nigger things    https://www.dailymail.co.uk/news/article-6290003/Shocking-moment-customer-throws-cup-bartenders-face.html</w:t>
      </w:r>
    </w:p>
    <w:p>
      <w:r>
        <w:rPr>
          <w:b/>
          <w:u w:val="single"/>
        </w:rPr>
        <w:t>127245</w:t>
      </w:r>
    </w:p>
    <w:p>
      <w:r>
        <w:t xml:space="preserve">2. </w:t>
        <w:tab/>
        <w:t>Niggers not allowed signs</w:t>
      </w:r>
    </w:p>
    <w:p>
      <w:r>
        <w:rPr>
          <w:b/>
          <w:u w:val="single"/>
        </w:rPr>
        <w:t>127246</w:t>
      </w:r>
    </w:p>
    <w:p>
      <w:r>
        <w:t xml:space="preserve">3. </w:t>
        <w:tab/>
        <w:t>freedom of association except in the case of gas stations and emergency care. You shouldnt have to serve jews or blacks.</w:t>
      </w:r>
    </w:p>
    <w:p>
      <w:r>
        <w:rPr>
          <w:b/>
          <w:u w:val="single"/>
        </w:rPr>
        <w:t>127247</w:t>
      </w:r>
    </w:p>
    <w:p>
      <w:r>
        <w:t xml:space="preserve">4. </w:t>
        <w:tab/>
        <w:t>Why do we let niggers get away with this? Would be a good idea to round up every nig in the area and make them 'fess up as to who this coon was. Then get medieval on said coon...</w:t>
      </w:r>
    </w:p>
    <w:p>
      <w:r>
        <w:rPr>
          <w:b/>
          <w:u w:val="single"/>
        </w:rPr>
        <w:t>127248</w:t>
      </w:r>
    </w:p>
    <w:p>
      <w:r>
        <w:t>1. Nigger loving SJW virtue signaler. Nothing brainy about her.</w:t>
      </w:r>
    </w:p>
    <w:p>
      <w:r>
        <w:rPr>
          <w:b/>
          <w:u w:val="single"/>
        </w:rPr>
        <w:t>127249</w:t>
      </w:r>
    </w:p>
    <w:p>
      <w:r>
        <w:t>1. As Planned, Censorship of Jewish Apologist Alex Jones Causes His Website Traffic to Soar   [JONESTOWN FOLLOWERS, PLEASE READ THIS. ALSO HIS APP WAS MADE BY ISRAELI I.T. , NOBODY HERE WOULD DARE BUILD IT]   https://rightoftheright.com/as-planned-censorship-of-jewish-apologist-alex-jones-causes-his-website-traffic-to-soar/</w:t>
      </w:r>
    </w:p>
    <w:p>
      <w:r>
        <w:rPr>
          <w:b/>
          <w:u w:val="single"/>
        </w:rPr>
        <w:t>127250</w:t>
      </w:r>
    </w:p>
    <w:p>
      <w:r>
        <w:t xml:space="preserve">2. </w:t>
        <w:tab/>
        <w:t>Jones already had a huge number of viewers. I don't see any logic in this false flag theory.  "still allowing people to access Infowars content" Once an app is installed, Apple and Google have little control in what the user does with it. Since this Aug 15 article, Apple has banned the app. Android apps can be installed without Google app store.</w:t>
      </w:r>
    </w:p>
    <w:p>
      <w:r>
        <w:rPr>
          <w:b/>
          <w:u w:val="single"/>
        </w:rPr>
        <w:t>127251</w:t>
      </w:r>
    </w:p>
    <w:p>
      <w:r>
        <w:t xml:space="preserve">3. </w:t>
        <w:tab/>
        <w:tab/>
        <w:t>Some folks see the entire world through their 'muh joooooozz' glasses. Ebil jooz responsbul fer all ebil everywherz! That is how you get retarded conspiracy theories like this for every occasion.</w:t>
      </w:r>
    </w:p>
    <w:p>
      <w:r>
        <w:rPr>
          <w:b/>
          <w:u w:val="single"/>
        </w:rPr>
        <w:t>127252</w:t>
      </w:r>
    </w:p>
    <w:p>
      <w:r>
        <w:t>1. Now you're just sending me the same memes every other socialist twat on here does. Is there a National Socialist online store where you buy them from?</w:t>
      </w:r>
    </w:p>
    <w:p>
      <w:r>
        <w:rPr>
          <w:b/>
          <w:u w:val="single"/>
        </w:rPr>
        <w:t>127253</w:t>
      </w:r>
    </w:p>
    <w:p>
      <w:r>
        <w:t xml:space="preserve">2. </w:t>
        <w:tab/>
        <w:t>Now you're just sending me the same memes every other socialist twat on here does. Is there a National Socialist online store where you buy them from? YOU ARE FUCKING FUNNY ... Send some back</w:t>
      </w:r>
    </w:p>
    <w:p>
      <w:r>
        <w:rPr>
          <w:b/>
          <w:u w:val="single"/>
        </w:rPr>
        <w:t>127254</w:t>
      </w:r>
    </w:p>
    <w:p>
      <w:r>
        <w:t>1. British Prime Minister Dances Onto Stage, Says Nothing in Wide-Ranging Hour Long Speech   Britain’s ailing Prime Minister Theresa May astounded pundits by reprising her ‘May-Bot’ robot dancing routine when giving her leader’s speech Wednesday, in an address that stridently avoided her Chequers plan and potential leadership challenges.  May’s leader’s speech confounded expectations in some respects with its confident delivery and refusal to engage, except lightly, in some of the key issues filling the news cycle. Instead choosing to focus on the Conservative domestic record in government, the speech was light on policy and announcements, announcing only a freeze in fuel duty, extra money for cancer treatment and extra borrowing for housebuilding.   Of the policies announced the freeze in fuel duty may be the most popular among the voting public — yet even this is no more than a continuation of a near-decade-old Conservative policy.   When the Prime Minister did speak of Brexit, it was without referring once to her Chequers soft-Brexit plan by name, a sign that she has now accepted the term has now acquired a tox status. Getting onto the subject halfway through her hour-long speech, May delivered a thinly-veiled warning to would-be leadership challengers that if the Conservative party was split now “we risk no Brexit at all.”   More broadly, rather than concentrating on the divisions within her own party, May’s speech was more focussed on the nation and landed a number of blows on the Labour party, the front bench of which the Prime Minister derided as the “Jeremy Corbyn party”.   Yet May contradicted herself at points, lambasting Labour for allowing government borrowing to spiral out of control during their time in government before announcing she would be abolishing house-building borrowing caps for local authorities just moments later.   The speech did not impress major pro-Brexit figures including Nigel Farage, who called it “politically correct beyond belief” and like “the relaunch of the [Social Democrats]”.   Present UKIP leader Gerard Batten also attacked the Prime Minister, referring to her now frequent betrayals of the spirit of Brexit and saying: “Theresa May is a Remainer who has no intention of taking us out of the European Union in any real sense whatsoever. Her strategy is to make pleasing noises yet say very little of substance, keeping the country in a holding position until her final betrayal is unveiled at the eleventh hour.”   https://www.breitbart.com/london/2018/10/03/british-prime-minister-dances-onto-stage-says-nothing-in-wide-ranging-hour-long-speech/</w:t>
      </w:r>
    </w:p>
    <w:p>
      <w:r>
        <w:rPr>
          <w:b/>
          <w:u w:val="single"/>
        </w:rPr>
        <w:t>127255</w:t>
      </w:r>
    </w:p>
    <w:p>
      <w:r>
        <w:t xml:space="preserve">2. </w:t>
        <w:tab/>
        <w:t>She is  Absolutely  Worthless  Hopeless  Brainless  &amp;  Spineless  Kick the stupid bint out.  #EU ? #FU  #Brexit</w:t>
      </w:r>
    </w:p>
    <w:p>
      <w:r>
        <w:rPr>
          <w:b/>
          <w:u w:val="single"/>
        </w:rPr>
        <w:t>127256</w:t>
      </w:r>
    </w:p>
    <w:p>
      <w:r>
        <w:t>1. we knew that sheesh                                                                                                     @roonyroo @CarolynEmerick @Hilloftyr @TyrBlackthorn @White_Heathen_Pride @JackRurik @joeyb333 @Grimvera @w41n4m01n3n @GuidoVon @NorthStar1727 @WalksWithODIN @AbbAkb @NorthernManGab @BlackSunshine</w:t>
      </w:r>
    </w:p>
    <w:p>
      <w:r>
        <w:rPr>
          <w:b/>
          <w:u w:val="single"/>
        </w:rPr>
        <w:t>127257</w:t>
      </w:r>
    </w:p>
    <w:p>
      <w:r>
        <w:t xml:space="preserve">2. </w:t>
        <w:tab/>
        <w:t>Monkey ape sand nigger shit Period</w:t>
      </w:r>
    </w:p>
    <w:p>
      <w:r>
        <w:rPr>
          <w:b/>
          <w:u w:val="single"/>
        </w:rPr>
        <w:t>127258</w:t>
      </w:r>
    </w:p>
    <w:p>
      <w:r>
        <w:t>1. https://www.itv.com/news/2018-10-26/the-isis-member-who-wants-to-come-home-and-the-letter-showing-britains-bid-to-stop-him/   ITV basically appealing for an isis member to be brought back “ home” . Accuses the U.K. of trying to block him . What the fuck? Why is my country so hellbent on destroying itself?</w:t>
      </w:r>
    </w:p>
    <w:p>
      <w:r>
        <w:rPr>
          <w:b/>
          <w:u w:val="single"/>
        </w:rPr>
        <w:t>127259</w:t>
      </w:r>
    </w:p>
    <w:p>
      <w:r>
        <w:t xml:space="preserve">2. </w:t>
        <w:tab/>
        <w:t>Well done for trying to stop the cunt entering the nation he irrevocably rejected the day he went to fight for the caliphate.</w:t>
      </w:r>
    </w:p>
    <w:p>
      <w:r>
        <w:rPr>
          <w:b/>
          <w:u w:val="single"/>
        </w:rPr>
        <w:t>127260</w:t>
      </w:r>
    </w:p>
    <w:p>
      <w:r>
        <w:t xml:space="preserve">3. </w:t>
        <w:tab/>
        <w:tab/>
        <w:t>No doubt he will quietly be brought back and we the public won't here a thing about it</w:t>
      </w:r>
    </w:p>
    <w:p>
      <w:r>
        <w:rPr>
          <w:b/>
          <w:u w:val="single"/>
        </w:rPr>
        <w:t>127261</w:t>
      </w:r>
    </w:p>
    <w:p>
      <w:r>
        <w:t>1. Rep. Maxine Waters (D-Calif.) Under Scrutiny For Allegedly Violating Federal Election Law   #News #GabFam #MAGA #Trump #BanSharia #GabGirls #1A #2A #NRA #ProLife #SpeakFreely #BuildTheWall #DrainTheSwamp #DeepState #SpyGate #Winning #USA #WeThePeople #SpaceForce #AFD #KAG #KAG2020 #Trump2020 #WalkAway #BringBackGabby #KavanaughConfirmed #Winning #USA   🔴 #CleanUpCrew vs #CoverUpCrew 🔴   http://www.oann.com/rep-maxine-waters-d-calif-under-scrutiny-for-allegedly-violating-federal-election-law/</w:t>
      </w:r>
    </w:p>
    <w:p>
      <w:r>
        <w:rPr>
          <w:b/>
          <w:u w:val="single"/>
        </w:rPr>
        <w:t>127262</w:t>
      </w:r>
    </w:p>
    <w:p>
      <w:r>
        <w:t xml:space="preserve">2. </w:t>
        <w:tab/>
        <w:t>this stupid cunt</w:t>
      </w:r>
    </w:p>
    <w:p>
      <w:r>
        <w:rPr>
          <w:b/>
          <w:u w:val="single"/>
        </w:rPr>
        <w:t>127263</w:t>
      </w:r>
    </w:p>
    <w:p>
      <w:r>
        <w:t>1. Comrade just did a PSA informing us all that the NPC meme is no longer welcome on the interwebz   F   https://twitter.com/BostonBikers/status/1052347263622795265</w:t>
      </w:r>
    </w:p>
    <w:p>
      <w:r>
        <w:rPr>
          <w:b/>
          <w:u w:val="single"/>
        </w:rPr>
        <w:t>127264</w:t>
      </w:r>
    </w:p>
    <w:p>
      <w:r>
        <w:t xml:space="preserve">2. </w:t>
        <w:tab/>
        <w:t>That nigger can't be serious</w:t>
      </w:r>
    </w:p>
    <w:p>
      <w:r>
        <w:rPr>
          <w:b/>
          <w:u w:val="single"/>
        </w:rPr>
        <w:t>127265</w:t>
      </w:r>
    </w:p>
    <w:p>
      <w:r>
        <w:t>1. This is a main reason why they’re trying to take control of YouTube.</w:t>
      </w:r>
    </w:p>
    <w:p>
      <w:r>
        <w:rPr>
          <w:b/>
          <w:u w:val="single"/>
        </w:rPr>
        <w:t>127266</w:t>
      </w:r>
    </w:p>
    <w:p>
      <w:r>
        <w:t xml:space="preserve">2. </w:t>
        <w:tab/>
        <w:t>Who would win between A giant internet media conglomerate with billions of dollars in funding or one retarded Applebees waiter?</w:t>
      </w:r>
    </w:p>
    <w:p>
      <w:r>
        <w:rPr>
          <w:b/>
          <w:u w:val="single"/>
        </w:rPr>
        <w:t>127267</w:t>
      </w:r>
    </w:p>
    <w:p>
      <w:r>
        <w:t>1. Good a black burglar die in London hope more die and go to he'll for want evil cunt but people throw that work to make a living and buy nice thing not for black or white cunt that Rob for drugs got filling for them</w:t>
      </w:r>
    </w:p>
    <w:p>
      <w:r>
        <w:rPr>
          <w:b/>
          <w:u w:val="single"/>
        </w:rPr>
        <w:t>127268</w:t>
      </w:r>
    </w:p>
    <w:p>
      <w:r>
        <w:t>1. Hey Faggot Strangle Spangle from Redneck Cuntry..  never had it, never will..   You're a dickhead lover...=lover of all HEAD AND DICKS.</w:t>
      </w:r>
    </w:p>
    <w:p>
      <w:r>
        <w:rPr>
          <w:b/>
          <w:u w:val="single"/>
        </w:rPr>
        <w:t>127269</w:t>
      </w:r>
    </w:p>
    <w:p>
      <w:r>
        <w:t>1. I miss the Good Old Days...</w:t>
      </w:r>
    </w:p>
    <w:p>
      <w:r>
        <w:rPr>
          <w:b/>
          <w:u w:val="single"/>
        </w:rPr>
        <w:t>127270</w:t>
      </w:r>
    </w:p>
    <w:p>
      <w:r>
        <w:t xml:space="preserve">2. </w:t>
        <w:tab/>
        <w:t>Only a niggerdick could reach that cunt</w:t>
      </w:r>
    </w:p>
    <w:p>
      <w:r>
        <w:rPr>
          <w:b/>
          <w:u w:val="single"/>
        </w:rPr>
        <w:t>127271</w:t>
      </w:r>
    </w:p>
    <w:p>
      <w:r>
        <w:t xml:space="preserve">3. </w:t>
        <w:tab/>
        <w:tab/>
        <w:t>I bet a midget football team could hide under her overhang during a rainstorm and not get wet.</w:t>
      </w:r>
    </w:p>
    <w:p>
      <w:r>
        <w:rPr>
          <w:b/>
          <w:u w:val="single"/>
        </w:rPr>
        <w:t>127272</w:t>
      </w:r>
    </w:p>
    <w:p>
      <w:r>
        <w:t xml:space="preserve">4. </w:t>
        <w:tab/>
        <w:tab/>
        <w:tab/>
        <w:t>Nigger probably uses her as a waterbed</w:t>
      </w:r>
    </w:p>
    <w:p>
      <w:r>
        <w:rPr>
          <w:b/>
          <w:u w:val="single"/>
        </w:rPr>
        <w:t>127273</w:t>
      </w:r>
    </w:p>
    <w:p>
      <w:r>
        <w:t>1. Hardcore racists are worse than feminists in the scale of BITTERNESS, CIRCLE-JACKING AND HYSTERIA.    They will repeat talking points and repost chunk all day without contributing a single original thought. Real NPC.    I just mute.</w:t>
      </w:r>
    </w:p>
    <w:p>
      <w:r>
        <w:rPr>
          <w:b/>
          <w:u w:val="single"/>
        </w:rPr>
        <w:t>127274</w:t>
      </w:r>
    </w:p>
    <w:p>
      <w:r>
        <w:t xml:space="preserve">2. </w:t>
        <w:tab/>
        <w:t>Typical nigger</w:t>
      </w:r>
    </w:p>
    <w:p>
      <w:r>
        <w:rPr>
          <w:b/>
          <w:u w:val="single"/>
        </w:rPr>
        <w:t>127275</w:t>
      </w:r>
    </w:p>
    <w:p>
      <w:r>
        <w:t>1. What was this faggot doing to provoke such a harsh response? Vandalizing a building. Harassing the Proud Boys at their meeting. Stalking them after the event was over</w:t>
      </w:r>
    </w:p>
    <w:p>
      <w:r>
        <w:rPr>
          <w:b/>
          <w:u w:val="single"/>
        </w:rPr>
        <w:t>127276</w:t>
      </w:r>
    </w:p>
    <w:p>
      <w:r>
        <w:t xml:space="preserve">2. </w:t>
        <w:tab/>
        <w:t>You're right, they wouldn't act out like this without a reason.</w:t>
      </w:r>
    </w:p>
    <w:p>
      <w:r>
        <w:rPr>
          <w:b/>
          <w:u w:val="single"/>
        </w:rPr>
        <w:t>127277</w:t>
      </w:r>
    </w:p>
    <w:p>
      <w:r>
        <w:t xml:space="preserve">3. </w:t>
        <w:tab/>
        <w:t>Hopefully they get more violent then just roughing up some cunt.</w:t>
      </w:r>
    </w:p>
    <w:p>
      <w:r>
        <w:rPr>
          <w:b/>
          <w:u w:val="single"/>
        </w:rPr>
        <w:t>127278</w:t>
      </w:r>
    </w:p>
    <w:p>
      <w:r>
        <w:t xml:space="preserve">4. </w:t>
        <w:tab/>
        <w:t>I'd rather be arrested by local police than catch a FED CASE, 85% mandatory time served  #RiseAboveMovement</w:t>
      </w:r>
    </w:p>
    <w:p>
      <w:r>
        <w:rPr>
          <w:b/>
          <w:u w:val="single"/>
        </w:rPr>
        <w:t>127279</w:t>
      </w:r>
    </w:p>
    <w:p>
      <w:r>
        <w:t xml:space="preserve">5. </w:t>
        <w:tab/>
        <w:t>Fake news</w:t>
      </w:r>
    </w:p>
    <w:p>
      <w:r>
        <w:rPr>
          <w:b/>
          <w:u w:val="single"/>
        </w:rPr>
        <w:t>127280</w:t>
      </w:r>
    </w:p>
    <w:p>
      <w:r>
        <w:t xml:space="preserve">6. </w:t>
        <w:tab/>
        <w:t>Proud Boy was probably raping some children and deserved it.</w:t>
      </w:r>
    </w:p>
    <w:p>
      <w:r>
        <w:rPr>
          <w:b/>
          <w:u w:val="single"/>
        </w:rPr>
        <w:t>127281</w:t>
      </w:r>
    </w:p>
    <w:p>
      <w:r>
        <w:t xml:space="preserve">7. </w:t>
        <w:tab/>
        <w:t>Antifa needs their ass kicked. Here's a video of a rally last weekend in Providence.  A proud boy hesitated fighting a weak antifa gets out of the way to safely only to love forward into a antifa ready to fight that punches him in the face repeatedly.  https://youtu.be/bhvzypJcw54</w:t>
      </w:r>
    </w:p>
    <w:p>
      <w:r>
        <w:rPr>
          <w:b/>
          <w:u w:val="single"/>
        </w:rPr>
        <w:t>127282</w:t>
      </w:r>
    </w:p>
    <w:p>
      <w:r>
        <w:t xml:space="preserve">8. </w:t>
        <w:tab/>
        <w:t>'no cops' is key and works to our advantage as well.</w:t>
      </w:r>
    </w:p>
    <w:p>
      <w:r>
        <w:rPr>
          <w:b/>
          <w:u w:val="single"/>
        </w:rPr>
        <w:t>127283</w:t>
      </w:r>
    </w:p>
    <w:p>
      <w:r>
        <w:t xml:space="preserve">9. </w:t>
        <w:tab/>
        <w:t>They were waiting to ambush people coming out of the event. They are trying to reframe it.</w:t>
      </w:r>
    </w:p>
    <w:p>
      <w:r>
        <w:rPr>
          <w:b/>
          <w:u w:val="single"/>
        </w:rPr>
        <w:t>127284</w:t>
      </w:r>
    </w:p>
    <w:p>
      <w:r>
        <w:t xml:space="preserve">10. </w:t>
        <w:tab/>
        <w:t>the ((())) cries out in pain as he strikes you</w:t>
      </w:r>
    </w:p>
    <w:p>
      <w:r>
        <w:rPr>
          <w:b/>
          <w:u w:val="single"/>
        </w:rPr>
        <w:t>127285</w:t>
      </w:r>
    </w:p>
    <w:p>
      <w:r>
        <w:t>1. Is she a Jew?</w:t>
      </w:r>
    </w:p>
    <w:p>
      <w:r>
        <w:rPr>
          <w:b/>
          <w:u w:val="single"/>
        </w:rPr>
        <w:t>127286</w:t>
      </w:r>
    </w:p>
    <w:p>
      <w:r>
        <w:t xml:space="preserve">2. </w:t>
        <w:tab/>
        <w:t>Just another Arsehole playing the Reallity TV Game world wide, these arseholes cannot compete with the Queer Moslem Niggas because they are White.  The winner of The Biggest Victim is allowed to be the Biggest Bully by Retard politicians &amp; the MSM until we kill the Wankers in the REVOLUTION !</w:t>
      </w:r>
    </w:p>
    <w:p>
      <w:r>
        <w:rPr>
          <w:b/>
          <w:u w:val="single"/>
        </w:rPr>
        <w:t>127287</w:t>
      </w:r>
    </w:p>
    <w:p>
      <w:r>
        <w:t>1. Israel is the most faggot infested, pozzed, GRIDS ridden location on earth. No surprise given the jew pushes every unnatural act known to man on any nation they've infiltrated with subversive media outlets.    https://www.bostonglobe.com/lifestyle/travel/2016/03/17/welcome-tel-aviv-gayest-city-earth/y9V15VazXhtSjXVSo9gT9K/story.html</w:t>
      </w:r>
    </w:p>
    <w:p>
      <w:r>
        <w:rPr>
          <w:b/>
          <w:u w:val="single"/>
        </w:rPr>
        <w:t>127288</w:t>
      </w:r>
    </w:p>
    <w:p>
      <w:r>
        <w:t>1. Feinstein -- is this dumb c*nt serious? Yeah b*tch, you're blue card has been revoked, like Obama's race card, and Hillary's sexist card... All your cards are getting declined heretofore...     https://townhall.com/tipsheet/cortneyobrien/2018/10/12/feinstein-9th-circuit-n2527940?utm_source=thdailypm&amp;utm_medium=email&amp;utm_campaign=nl_pm&amp;newsletterad=&amp;bcid=7e4220599271d117251e74c34f4dd8a5&amp;recip=27515044</w:t>
      </w:r>
    </w:p>
    <w:p>
      <w:r>
        <w:rPr>
          <w:b/>
          <w:u w:val="single"/>
        </w:rPr>
        <w:t>127289</w:t>
      </w:r>
    </w:p>
    <w:p>
      <w:r>
        <w:t xml:space="preserve">2. </w:t>
        <w:tab/>
        <w:t>She's got a lot more to be worried about, rancid cunt is heading for Gitmo #DiFiChiSpy</w:t>
      </w:r>
    </w:p>
    <w:p>
      <w:r>
        <w:rPr>
          <w:b/>
          <w:u w:val="single"/>
        </w:rPr>
        <w:t>127290</w:t>
      </w:r>
    </w:p>
    <w:p>
      <w:r>
        <w:t xml:space="preserve">3. </w:t>
        <w:tab/>
        <w:tab/>
        <w:t>I pray for this day and night -- Trump needs stream it to Pay-per-View, get his wall funds in two days. I want to witness them breaking rocks into smaller rocks, getting waterboarded, and prison shanked... Up to the day of their tribunal and execution. I want to see them place the rope around their necks and see their feet twitching... Then I will be able to sleep again knowing it will be at least another 50-60 years before they test the waters in America once more...</w:t>
      </w:r>
    </w:p>
    <w:p>
      <w:r>
        <w:rPr>
          <w:b/>
          <w:u w:val="single"/>
        </w:rPr>
        <w:t>127291</w:t>
      </w:r>
    </w:p>
    <w:p>
      <w:r>
        <w:t xml:space="preserve">4. </w:t>
        <w:tab/>
        <w:tab/>
        <w:t>I hope we can all witness that together.</w:t>
      </w:r>
    </w:p>
    <w:p>
      <w:r>
        <w:rPr>
          <w:b/>
          <w:u w:val="single"/>
        </w:rPr>
        <w:t>127292</w:t>
      </w:r>
    </w:p>
    <w:p>
      <w:r>
        <w:t>1. Apple is typical of leftism.    I had an iMac that worked perfectly until it became obsolete. So I went to the Apple store in Pasadena to buy a new one.    "Do you sell external CD players?" I asked.    The sales clerk actually paused and stared at me as if I weren't even human.    "Why do you want an external CD player?" he asked VERY rudely.    Since I'm not an asshole, I don't think like one.    "To save images on CDs," I said.    "This iMac has a CD drive," the guy sneered.    I almost didn't buy the computer, just to teach him a lesson about salesmanship, but as I usually do in life, I shrugged off the assholery and went home with a new computer.    In 2015, I bought a new iMac online. When it arrived, I set it up, and I looked for the CD slot.    There was none. The 2015 iMac has no CD drive.    So I had to buy an external CD player. Which just died.    Now I have to go the store and buy a new external CD player, so that I can save images. I back up everything on two external drives, the Cloud, and CDs.     Apple FUCKED UP. And now I'm remembering that ASSHOLE sneering at me for asking about an external CD player.    "You IDIOT. The computer has its own CD drive. How could you not KNOW that? Are you retarded?"    There. I just used a word that Twitter would've put it me in time out for using.    All these years later, Apple went back to the days of my first computer.     Progress!    Leftists think that RUINATION is progress. I bought my first computer in 1999. Apple has steadily rendered the iMac less and less user friendly. Nothing makes sense anymore. They want you to go through mazes, like a mouse in an experiment.    It's the leftist obsession with control. The 2015 iMac is the worst computer I've ever owned. And all the software is shit. I use Photoshop to fix images that I hope to use in books. Last night I could NOT GET Photoshop to let me finish my Russian grenadier.    When you make photocollages, you have to copy and paste. Photoshop was somehow copying from an image I had thrown away. The image was in the trash can. So I was getting photo sections that I hadn't copied, AND the software would not let me clean up the final product with the cloning tool.    So I had to EXPORT the image from my desktop to...my desktop. Only THEN was I able to finish it. Exporting the image cured the dementia of the computer and Photoshop.    These companies are all run by leftists. And leftists worship decay.    Now excuse me as I go out and buy an external CD player, because Apple ELIMINATED the CD drive in the iMac for no reason other than to fuck with everybody's head.</w:t>
      </w:r>
    </w:p>
    <w:p>
      <w:r>
        <w:rPr>
          <w:b/>
          <w:u w:val="single"/>
        </w:rPr>
        <w:t>127293</w:t>
      </w:r>
    </w:p>
    <w:p>
      <w:r>
        <w:t xml:space="preserve">2. </w:t>
        <w:tab/>
        <w:t>I feel your pain.  Try telling some soyboy in a Verizon store that you just want another flip-phone to replace the one you had.  Actually had one sneer at me and say, "Are you scaaaaaared of smartphone?!  They're not that hard, you know."  I complimented him on his sales technique and got my damned flip phone.</w:t>
      </w:r>
    </w:p>
    <w:p>
      <w:r>
        <w:rPr>
          <w:b/>
          <w:u w:val="single"/>
        </w:rPr>
        <w:t>127294</w:t>
      </w:r>
    </w:p>
    <w:p>
      <w:r>
        <w:t xml:space="preserve">3. </w:t>
        <w:tab/>
        <w:tab/>
        <w:t>Then after Trump won I had to rub it in and invited her into my office to see my redneck screen saver.</w:t>
      </w:r>
    </w:p>
    <w:p>
      <w:r>
        <w:rPr>
          <w:b/>
          <w:u w:val="single"/>
        </w:rPr>
        <w:t>127295</w:t>
      </w:r>
    </w:p>
    <w:p>
      <w:r>
        <w:t>1. &gt;Spams people all fucking day with basically what amounts to calls for violence and mass murder (against TOS).   &gt;Cries like a little CUNT when someone does it to him.   &gt;Thinks Gab gives a shit about this (they don't).   &gt;Thinks anyone gives a shit about their crying (no one cares. Keep crying little bitches).   https://gab.ai/GoyGibson/posts/37152433</w:t>
      </w:r>
    </w:p>
    <w:p>
      <w:r>
        <w:rPr>
          <w:b/>
          <w:u w:val="single"/>
        </w:rPr>
        <w:t>127296</w:t>
      </w:r>
    </w:p>
    <w:p>
      <w:r>
        <w:t xml:space="preserve">2. </w:t>
        <w:tab/>
        <w:t>Also-&gt;  https://gab.ai/GoyGibson/posts/37150600</w:t>
      </w:r>
    </w:p>
    <w:p>
      <w:r>
        <w:rPr>
          <w:b/>
          <w:u w:val="single"/>
        </w:rPr>
        <w:t>127297</w:t>
      </w:r>
    </w:p>
    <w:p>
      <w:r>
        <w:t xml:space="preserve">3. </w:t>
        <w:tab/>
        <w:tab/>
        <w:t>More-&gt;  https://gab.ai/Bangoob/posts/37149999</w:t>
      </w:r>
    </w:p>
    <w:p>
      <w:r>
        <w:rPr>
          <w:b/>
          <w:u w:val="single"/>
        </w:rPr>
        <w:t>127298</w:t>
      </w:r>
    </w:p>
    <w:p>
      <w:r>
        <w:t xml:space="preserve">4. </w:t>
        <w:tab/>
        <w:tab/>
        <w:t>Even More -&gt;   https://gab.ai/GoyGibson/posts/37149811</w:t>
      </w:r>
    </w:p>
    <w:p>
      <w:r>
        <w:rPr>
          <w:b/>
          <w:u w:val="single"/>
        </w:rPr>
        <w:t>127299</w:t>
      </w:r>
    </w:p>
    <w:p>
      <w:r>
        <w:t>5.</w:t>
      </w:r>
    </w:p>
    <w:p>
      <w:r>
        <w:rPr>
          <w:b/>
          <w:u w:val="single"/>
        </w:rPr>
        <w:t>127300</w:t>
      </w:r>
    </w:p>
    <w:p>
      <w:r>
        <w:t xml:space="preserve">6. </w:t>
        <w:tab/>
        <w:t>Funny how you claimed my calls for genociding your whole race and shoving you specifically into a woodchipper (both of which I'm still very much in favor of) were against the TOS and that I'd surely be suspended for them and yet here I am still standing and there you are on a new account lmao</w:t>
      </w:r>
    </w:p>
    <w:p>
      <w:r>
        <w:rPr>
          <w:b/>
          <w:u w:val="single"/>
        </w:rPr>
        <w:t>127301</w:t>
      </w:r>
    </w:p>
    <w:p>
      <w:r>
        <w:t>7.</w:t>
      </w:r>
    </w:p>
    <w:p>
      <w:r>
        <w:rPr>
          <w:b/>
          <w:u w:val="single"/>
        </w:rPr>
        <w:t>127302</w:t>
      </w:r>
    </w:p>
    <w:p>
      <w:r>
        <w:t>8.</w:t>
      </w:r>
    </w:p>
    <w:p>
      <w:r>
        <w:rPr>
          <w:b/>
          <w:u w:val="single"/>
        </w:rPr>
        <w:t>127303</w:t>
      </w:r>
    </w:p>
    <w:p>
      <w:r>
        <w:t>9.</w:t>
      </w:r>
    </w:p>
    <w:p>
      <w:r>
        <w:rPr>
          <w:b/>
          <w:u w:val="single"/>
        </w:rPr>
        <w:t>127304</w:t>
      </w:r>
    </w:p>
    <w:p>
      <w:r>
        <w:t>10.</w:t>
      </w:r>
    </w:p>
    <w:p>
      <w:r>
        <w:rPr>
          <w:b/>
          <w:u w:val="single"/>
        </w:rPr>
        <w:t>127305</w:t>
      </w:r>
    </w:p>
    <w:p>
      <w:r>
        <w:t>1.</w:t>
      </w:r>
    </w:p>
    <w:p>
      <w:r>
        <w:rPr>
          <w:b/>
          <w:u w:val="single"/>
        </w:rPr>
        <w:t>127306</w:t>
      </w:r>
    </w:p>
    <w:p>
      <w:r>
        <w:t xml:space="preserve">2. </w:t>
        <w:tab/>
        <w:t>SILLY GAY COON NIGGER</w:t>
      </w:r>
    </w:p>
    <w:p>
      <w:r>
        <w:rPr>
          <w:b/>
          <w:u w:val="single"/>
        </w:rPr>
        <w:t>127307</w:t>
      </w:r>
    </w:p>
    <w:p>
      <w:r>
        <w:t xml:space="preserve">3. </w:t>
        <w:tab/>
        <w:tab/>
        <w:t>GOVERNMENT TAR NIGGER</w:t>
      </w:r>
    </w:p>
    <w:p>
      <w:r>
        <w:rPr>
          <w:b/>
          <w:u w:val="single"/>
        </w:rPr>
        <w:t>127308</w:t>
      </w:r>
    </w:p>
    <w:p>
      <w:r>
        <w:t>1. #Poll: What was the Democrats' biggest mistake in their scorched-earth opposition to Judge #Kavanaugh? VOTE &amp; REPOST!</w:t>
      </w:r>
    </w:p>
    <w:p>
      <w:r>
        <w:rPr>
          <w:b/>
          <w:u w:val="single"/>
        </w:rPr>
        <w:t>127309</w:t>
      </w:r>
    </w:p>
    <w:p>
      <w:r>
        <w:t xml:space="preserve">2. </w:t>
        <w:tab/>
        <w:t>I don't think any mistake was made. I think the Jews put on a big show about how we should like Kavanaugh, and about how men and women shouldn't get along, and how Republicans and Democrats can't be civil. And we bought it hook line and sinker.</w:t>
      </w:r>
    </w:p>
    <w:p>
      <w:r>
        <w:rPr>
          <w:b/>
          <w:u w:val="single"/>
        </w:rPr>
        <w:t>127310</w:t>
      </w:r>
    </w:p>
    <w:p>
      <w:r>
        <w:t xml:space="preserve">3. </w:t>
        <w:tab/>
        <w:tab/>
        <w:t>Soros is a Jew. He has Jewish heritage. He openly talks about his Jewishness and says it is the primary motivation for his philanthropic work.  He isn't a Nazi. That's retarded, and you're retarded for thinking it.</w:t>
      </w:r>
    </w:p>
    <w:p>
      <w:r>
        <w:rPr>
          <w:b/>
          <w:u w:val="single"/>
        </w:rPr>
        <w:t>127311</w:t>
      </w:r>
    </w:p>
    <w:p>
      <w:r>
        <w:t>1.</w:t>
      </w:r>
    </w:p>
    <w:p>
      <w:r>
        <w:rPr>
          <w:b/>
          <w:u w:val="single"/>
        </w:rPr>
        <w:t>127312</w:t>
      </w:r>
    </w:p>
    <w:p>
      <w:r>
        <w:t xml:space="preserve">2. </w:t>
        <w:tab/>
        <w:t>WTF kind of headline is that.</w:t>
      </w:r>
    </w:p>
    <w:p>
      <w:r>
        <w:rPr>
          <w:b/>
          <w:u w:val="single"/>
        </w:rPr>
        <w:t>127313</w:t>
      </w:r>
    </w:p>
    <w:p>
      <w:r>
        <w:t xml:space="preserve">3. </w:t>
        <w:tab/>
        <w:tab/>
        <w:t>that is a fistful of bint there .Not my type ,put her up for grabs .Night need one of those crane hooks !</w:t>
      </w:r>
    </w:p>
    <w:p>
      <w:r>
        <w:rPr>
          <w:b/>
          <w:u w:val="single"/>
        </w:rPr>
        <w:t>127314</w:t>
      </w:r>
    </w:p>
    <w:p>
      <w:r>
        <w:t>1. They are human beings who have their own citizenship in their own countries.We have ENOUGH freeloaders in this country &amp; we're not going to take in any more! This is a coordinated INVASION by sinister foreign/domestic entities! TURN THEM BACK &amp; make them APPLY FOR CITIZENSHIP the RIGHT WAY! LEGALLY!</w:t>
      </w:r>
    </w:p>
    <w:p>
      <w:r>
        <w:rPr>
          <w:b/>
          <w:u w:val="single"/>
        </w:rPr>
        <w:t>127315</w:t>
      </w:r>
    </w:p>
    <w:p>
      <w:r>
        <w:t xml:space="preserve">2. </w:t>
        <w:tab/>
        <w:t>I see a muzzie</w:t>
      </w:r>
    </w:p>
    <w:p>
      <w:r>
        <w:rPr>
          <w:b/>
          <w:u w:val="single"/>
        </w:rPr>
        <w:t>127316</w:t>
      </w:r>
    </w:p>
    <w:p>
      <w:r>
        <w:t>1. I despise feminists for making me mistrust and distance women.   Keep this feminist crap up and the only way conception will occur is immaculately or by test tube.    When did twat become twit.</w:t>
      </w:r>
    </w:p>
    <w:p>
      <w:r>
        <w:rPr>
          <w:b/>
          <w:u w:val="single"/>
        </w:rPr>
        <w:t>127317</w:t>
      </w:r>
    </w:p>
    <w:p>
      <w:r>
        <w:t>1. Imagine being a lefty and believing that over all these many decades it's REPUBLICANS who've been breaching norms, bending the rules, and fighting by any means necessary. They'll gaslight us too, folks. Prepare accordingly.</w:t>
      </w:r>
    </w:p>
    <w:p>
      <w:r>
        <w:rPr>
          <w:b/>
          <w:u w:val="single"/>
        </w:rPr>
        <w:t>127318</w:t>
      </w:r>
    </w:p>
    <w:p>
      <w:r>
        <w:t xml:space="preserve">2. </w:t>
        <w:tab/>
        <w:t>I think Jen is retarded or something..</w:t>
      </w:r>
    </w:p>
    <w:p>
      <w:r>
        <w:rPr>
          <w:b/>
          <w:u w:val="single"/>
        </w:rPr>
        <w:t>127319</w:t>
      </w:r>
    </w:p>
    <w:p>
      <w:r>
        <w:t>1. So far, we have claims that "explosives" have been sent to:  &gt;Obama  &gt;Soros  &gt;Clinton  &gt;CNN  &gt;various other Democrats  All right before the Midterm Election.    And we're supposed to believe this?</w:t>
      </w:r>
    </w:p>
    <w:p>
      <w:r>
        <w:rPr>
          <w:b/>
          <w:u w:val="single"/>
        </w:rPr>
        <w:t>127320</w:t>
      </w:r>
    </w:p>
    <w:p>
      <w:r>
        <w:t xml:space="preserve">2. </w:t>
        <w:tab/>
        <w:t>But the media stations are reporting it in their usual blame game way, while at they same time reporting it at hyper speed! I thought one cunt was going to actually have a melt down!!! LOL!!</w:t>
      </w:r>
    </w:p>
    <w:p>
      <w:r>
        <w:rPr>
          <w:b/>
          <w:u w:val="single"/>
        </w:rPr>
        <w:t>127321</w:t>
      </w:r>
    </w:p>
    <w:p>
      <w:r>
        <w:t>1. My best bet on Christine Ford...   Her assault story is real. But it wasn't Brett Kavanaugh and she knows it. So she's using a real story so she can get real tears but was talked into changing the name of the attacker for political reasons and is smart enough to leave out any detail that could possibly be disputed (like date or location)</w:t>
      </w:r>
    </w:p>
    <w:p>
      <w:r>
        <w:rPr>
          <w:b/>
          <w:u w:val="single"/>
        </w:rPr>
        <w:t>127322</w:t>
      </w:r>
    </w:p>
    <w:p>
      <w:r>
        <w:t xml:space="preserve">2. </w:t>
        <w:tab/>
        <w:t>Honestly, I'm struggling to even believe her story is based in reality.   It still smacks of implanted memories.   People who are susceptible to hypnosis are highly suggestable.</w:t>
      </w:r>
    </w:p>
    <w:p>
      <w:r>
        <w:rPr>
          <w:b/>
          <w:u w:val="single"/>
        </w:rPr>
        <w:t>127323</w:t>
      </w:r>
    </w:p>
    <w:p>
      <w:r>
        <w:t xml:space="preserve">3. </w:t>
        <w:tab/>
        <w:tab/>
        <w:t>She's a lying cunt</w:t>
      </w:r>
    </w:p>
    <w:p>
      <w:r>
        <w:rPr>
          <w:b/>
          <w:u w:val="single"/>
        </w:rPr>
        <w:t>127324</w:t>
      </w:r>
    </w:p>
    <w:p>
      <w:r>
        <w:t>1. Totally Unhinged Dem Senator Hirono on Leftist Mob Violence Against the GOP: "This Is What Happens... when You Look at White Supremacists" (VIDEO).   https://tiny.iavian.net/p2js</w:t>
      </w:r>
    </w:p>
    <w:p>
      <w:r>
        <w:rPr>
          <w:b/>
          <w:u w:val="single"/>
        </w:rPr>
        <w:t>127325</w:t>
      </w:r>
    </w:p>
    <w:p>
      <w:r>
        <w:t xml:space="preserve">2. </w:t>
        <w:tab/>
        <w:t>People with mental illness should not hold any public office,nor positions of authority over others in any part of society.</w:t>
      </w:r>
    </w:p>
    <w:p>
      <w:r>
        <w:rPr>
          <w:b/>
          <w:u w:val="single"/>
        </w:rPr>
        <w:t>127326</w:t>
      </w:r>
    </w:p>
    <w:p>
      <w:r>
        <w:t xml:space="preserve">3. </w:t>
        <w:tab/>
        <w:tab/>
        <w:t>Yes, retarded &amp; corrupt Liberals thrive on the mental illness problem existing.</w:t>
      </w:r>
    </w:p>
    <w:p>
      <w:r>
        <w:rPr>
          <w:b/>
          <w:u w:val="single"/>
        </w:rPr>
        <w:t>127327</w:t>
      </w:r>
    </w:p>
    <w:p>
      <w:r>
        <w:t>1. Yes leave your boots on! #Sexy #ts Domino Presley &amp; Robert Axel enjoying each others company! (3of7)   #NSFW #babe #beauty #Tgirls #ladyboys #SexyTime #sexo #SundayFunday #TRANSGENDER #cheeky #bum #bunda #SHEMALE #ChicksWithDicks #stiffy #MeatLovers #BonerAlert #butts #booty #DominoPresley #TRAVESTI #dangle #DickGirl #TotalBabe</w:t>
      </w:r>
    </w:p>
    <w:p>
      <w:r>
        <w:rPr>
          <w:b/>
          <w:u w:val="single"/>
        </w:rPr>
        <w:t>127328</w:t>
      </w:r>
    </w:p>
    <w:p>
      <w:r>
        <w:t xml:space="preserve">2. </w:t>
        <w:tab/>
        <w:t>lol, this nigger likes trannies</w:t>
      </w:r>
    </w:p>
    <w:p>
      <w:r>
        <w:rPr>
          <w:b/>
          <w:u w:val="single"/>
        </w:rPr>
        <w:t>127329</w:t>
      </w:r>
    </w:p>
    <w:p>
      <w:r>
        <w:t>1. So interesting that black unemployment in America is at historic lows, #KanyeWest is actually challenging a century of failed Democratic policies for black Americans, and mainstream media shills are losing their already addled minds. Beautiful to behold. #RedWave2018</w:t>
      </w:r>
    </w:p>
    <w:p>
      <w:r>
        <w:rPr>
          <w:b/>
          <w:u w:val="single"/>
        </w:rPr>
        <w:t>127330</w:t>
      </w:r>
    </w:p>
    <w:p>
      <w:r>
        <w:t xml:space="preserve">2. </w:t>
        <w:tab/>
        <w:t>Black men hate to be “disrespected “ but the left just keeps doubling down on disrespect. It’s fun to watch them go full retard 😹</w:t>
      </w:r>
    </w:p>
    <w:p>
      <w:r>
        <w:rPr>
          <w:b/>
          <w:u w:val="single"/>
        </w:rPr>
        <w:t>127331</w:t>
      </w:r>
    </w:p>
    <w:p>
      <w:r>
        <w:t xml:space="preserve">3. </w:t>
        <w:tab/>
        <w:tab/>
        <w:t>The beginning of the end for #DonLemon.</w:t>
      </w:r>
    </w:p>
    <w:p>
      <w:r>
        <w:rPr>
          <w:b/>
          <w:u w:val="single"/>
        </w:rPr>
        <w:t>127332</w:t>
      </w:r>
    </w:p>
    <w:p>
      <w:r>
        <w:t xml:space="preserve">4. </w:t>
        <w:tab/>
        <w:tab/>
        <w:t>I would hope so!  but honestly that “diversity two pointer” on the liberal plantation  , is so far down the list of those who deserve prison or a Noose....</w:t>
      </w:r>
    </w:p>
    <w:p>
      <w:r>
        <w:rPr>
          <w:b/>
          <w:u w:val="single"/>
        </w:rPr>
        <w:t>127333</w:t>
      </w:r>
    </w:p>
    <w:p>
      <w:r>
        <w:t>1. Three Coppers stabbed in North London last night. No description of the perpetrators, but I'm laying bets on names like Jemal, Leroy Winston, Mohammed....   https://dailym.ai/2CuaQtY</w:t>
      </w:r>
    </w:p>
    <w:p>
      <w:r>
        <w:rPr>
          <w:b/>
          <w:u w:val="single"/>
        </w:rPr>
        <w:t>127334</w:t>
      </w:r>
    </w:p>
    <w:p>
      <w:r>
        <w:t xml:space="preserve">2. </w:t>
        <w:tab/>
        <w:t>not that famous nigger Tylenol Washington the 3rd??</w:t>
      </w:r>
    </w:p>
    <w:p>
      <w:r>
        <w:rPr>
          <w:b/>
          <w:u w:val="single"/>
        </w:rPr>
        <w:t>127335</w:t>
      </w:r>
    </w:p>
    <w:p>
      <w:r>
        <w:t xml:space="preserve">3. </w:t>
        <w:tab/>
        <w:tab/>
        <w:t>They called him Tylenol because none of them could pronouncel Acitametaphine.</w:t>
      </w:r>
    </w:p>
    <w:p>
      <w:r>
        <w:rPr>
          <w:b/>
          <w:u w:val="single"/>
        </w:rPr>
        <w:t>127336</w:t>
      </w:r>
    </w:p>
    <w:p>
      <w:r>
        <w:t xml:space="preserve">4. </w:t>
        <w:tab/>
        <w:tab/>
        <w:t>their vocabulary is limtited to "BITCH".. "HOE".. "MUTHA FUCKA".. "SHAKE DA BOOTY!!"...lol</w:t>
      </w:r>
    </w:p>
    <w:p>
      <w:r>
        <w:rPr>
          <w:b/>
          <w:u w:val="single"/>
        </w:rPr>
        <w:t>127337</w:t>
      </w:r>
    </w:p>
    <w:p>
      <w:r>
        <w:t>1. Ok.  Keep White Knighting for a sand nigger who fucks tons of White women.  You're entitled to your opinion.</w:t>
      </w:r>
    </w:p>
    <w:p>
      <w:r>
        <w:rPr>
          <w:b/>
          <w:u w:val="single"/>
        </w:rPr>
        <w:t>127338</w:t>
      </w:r>
    </w:p>
    <w:p>
      <w:r>
        <w:t>1. Tell them that you’re an unhinged member of The Rethithtance and that homeschooling is a better option for them.    Numpty.</w:t>
      </w:r>
    </w:p>
    <w:p>
      <w:r>
        <w:rPr>
          <w:b/>
          <w:u w:val="single"/>
        </w:rPr>
        <w:t>127339</w:t>
      </w:r>
    </w:p>
    <w:p>
      <w:r>
        <w:t xml:space="preserve">2. </w:t>
        <w:tab/>
        <w:t>well faggot soy boy how about you tell them you are a worthless punk with no skills and you don't deserve to wipe their asses never mind teach them.  STOP FUNDING TO ALL PUBLIC SCHOOLS!</w:t>
      </w:r>
    </w:p>
    <w:p>
      <w:r>
        <w:rPr>
          <w:b/>
          <w:u w:val="single"/>
        </w:rPr>
        <w:t>127340</w:t>
      </w:r>
    </w:p>
    <w:p>
      <w:r>
        <w:t>1. Samuel L. Jackson rallies Democratic voters: "The world's on fire, let's put it out"   https://i.imgtc.com/gGe1Z7Y.jpg  https://kek.gg/u/87mq</w:t>
      </w:r>
    </w:p>
    <w:p>
      <w:r>
        <w:rPr>
          <w:b/>
          <w:u w:val="single"/>
        </w:rPr>
        <w:t>127341</w:t>
      </w:r>
    </w:p>
    <w:p>
      <w:r>
        <w:t xml:space="preserve">2. </w:t>
        <w:tab/>
        <w:t>Who cares what this nigger thinks. Fuck you @thehill youre all pathetic faggots</w:t>
      </w:r>
    </w:p>
    <w:p>
      <w:r>
        <w:rPr>
          <w:b/>
          <w:u w:val="single"/>
        </w:rPr>
        <w:t>127342</w:t>
      </w:r>
    </w:p>
    <w:p>
      <w:r>
        <w:t xml:space="preserve">3. </w:t>
        <w:tab/>
        <w:tab/>
        <w:t>who is Samuel Jackson??</w:t>
      </w:r>
    </w:p>
    <w:p>
      <w:r>
        <w:rPr>
          <w:b/>
          <w:u w:val="single"/>
        </w:rPr>
        <w:t>127343</w:t>
      </w:r>
    </w:p>
    <w:p>
      <w:r>
        <w:t xml:space="preserve">4. </w:t>
        <w:tab/>
        <w:tab/>
        <w:tab/>
        <w:t>He resides in the world of make believe.It's not the real world.</w:t>
      </w:r>
    </w:p>
    <w:p>
      <w:r>
        <w:rPr>
          <w:b/>
          <w:u w:val="single"/>
        </w:rPr>
        <w:t>127344</w:t>
      </w:r>
    </w:p>
    <w:p>
      <w:r>
        <w:t xml:space="preserve">5. </w:t>
        <w:tab/>
        <w:tab/>
        <w:tab/>
        <w:t>Whew!!!! TY</w:t>
      </w:r>
    </w:p>
    <w:p>
      <w:r>
        <w:rPr>
          <w:b/>
          <w:u w:val="single"/>
        </w:rPr>
        <w:t>127345</w:t>
      </w:r>
    </w:p>
    <w:p>
      <w:r>
        <w:t>1. @Heartiste Damn, this week, Lindsay Graham almost made me start to respect his faggot ass</w:t>
      </w:r>
    </w:p>
    <w:p>
      <w:r>
        <w:rPr>
          <w:b/>
          <w:u w:val="single"/>
        </w:rPr>
        <w:t>127346</w:t>
      </w:r>
    </w:p>
    <w:p>
      <w:r>
        <w:t>1. CAUGHT: Unhinged Dem trashes GOP campaign signs before debate  https://www.thegatewaypundit.com/2018/10/caught-on-video-unhinged-democrat-trashes-gop-campaign-signs-before-debate-tosses-them-in-street/?fbclid=IwAR1D2NqEmZbVwScwUil3vhJEX1fUZq22S7_PJOv7Ip1GWipCHHHf4o7p8vk</w:t>
      </w:r>
    </w:p>
    <w:p>
      <w:r>
        <w:rPr>
          <w:b/>
          <w:u w:val="single"/>
        </w:rPr>
        <w:t>127347</w:t>
      </w:r>
    </w:p>
    <w:p>
      <w:r>
        <w:t xml:space="preserve">2. </w:t>
        <w:tab/>
        <w:t>Just another fucking nigger acting badly. This isn't news.</w:t>
      </w:r>
    </w:p>
    <w:p>
      <w:r>
        <w:rPr>
          <w:b/>
          <w:u w:val="single"/>
        </w:rPr>
        <w:t>127348</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127349</w:t>
      </w:r>
    </w:p>
    <w:p>
      <w:r>
        <w:t>1. Our friends just across Lake Ontario have legalized recreational marijuana.    Because apparently Canadians weren't mellow enough. 😂</w:t>
      </w:r>
    </w:p>
    <w:p>
      <w:r>
        <w:rPr>
          <w:b/>
          <w:u w:val="single"/>
        </w:rPr>
        <w:t>127350</w:t>
      </w:r>
    </w:p>
    <w:p>
      <w:r>
        <w:t>2.</w:t>
      </w:r>
    </w:p>
    <w:p>
      <w:r>
        <w:rPr>
          <w:b/>
          <w:u w:val="single"/>
        </w:rPr>
        <w:t>127351</w:t>
      </w:r>
    </w:p>
    <w:p>
      <w:r>
        <w:t xml:space="preserve">3. </w:t>
        <w:tab/>
        <w:tab/>
        <w:t>not everyone who uses weed is a drooling retard</w:t>
      </w:r>
    </w:p>
    <w:p>
      <w:r>
        <w:rPr>
          <w:b/>
          <w:u w:val="single"/>
        </w:rPr>
        <w:t>127352</w:t>
      </w:r>
    </w:p>
    <w:p>
      <w:r>
        <w:t xml:space="preserve">4. </w:t>
        <w:tab/>
        <w:tab/>
        <w:tab/>
        <w:t>E.G.: Michael Phelps, Alex Jones, Joe Rohan, Elon Musk...just to name a few off the top of my head.</w:t>
      </w:r>
    </w:p>
    <w:p>
      <w:r>
        <w:rPr>
          <w:b/>
          <w:u w:val="single"/>
        </w:rPr>
        <w:t>127353</w:t>
      </w:r>
    </w:p>
    <w:p>
      <w:r>
        <w:t>5.</w:t>
      </w:r>
    </w:p>
    <w:p>
      <w:r>
        <w:rPr>
          <w:b/>
          <w:u w:val="single"/>
        </w:rPr>
        <w:t>127354</w:t>
      </w:r>
    </w:p>
    <w:p>
      <w:r>
        <w:t xml:space="preserve">6. </w:t>
        <w:tab/>
        <w:tab/>
        <w:tab/>
        <w:t>And those people are drooling,unsuccessful, retards? Is that what you are implying? Or you are complimenting them and adding to my argument?</w:t>
      </w:r>
    </w:p>
    <w:p>
      <w:r>
        <w:rPr>
          <w:b/>
          <w:u w:val="single"/>
        </w:rPr>
        <w:t>127355</w:t>
      </w:r>
    </w:p>
    <w:p>
      <w:r>
        <w:t>1. So this fake Christian Boomer Nellis gets on GAB and attempts to frighten everyone with his, "I know FBI agents and I'll tell on you'' crap.    Hey Nellis, here's a simple shit test for you:    The Gospel of Christ is the only path to eternal salvation. Yes or No?   Any answer other than only YES, means you're a heretic and excommunicant, so go the fuck away boomer cuck Neo Con trash.</w:t>
      </w:r>
    </w:p>
    <w:p>
      <w:r>
        <w:rPr>
          <w:b/>
          <w:u w:val="single"/>
        </w:rPr>
        <w:t>127356</w:t>
      </w:r>
    </w:p>
    <w:p>
      <w:r>
        <w:t xml:space="preserve">2. </w:t>
        <w:tab/>
        <w:t>Hey, there's no god, you're just a retard. You're so retarded that your mom and dad are probably brother and sister.</w:t>
      </w:r>
    </w:p>
    <w:p>
      <w:r>
        <w:rPr>
          <w:b/>
          <w:u w:val="single"/>
        </w:rPr>
        <w:t>127357</w:t>
      </w:r>
    </w:p>
    <w:p>
      <w:r>
        <w:t xml:space="preserve">3. </w:t>
        <w:tab/>
        <w:tab/>
        <w:t>An atheist should have little to say about God, since He doesn't exist. Nellis is one of those wonderful, megachurch "christians" and so he should be held to account for his claims.</w:t>
      </w:r>
    </w:p>
    <w:p>
      <w:r>
        <w:rPr>
          <w:b/>
          <w:u w:val="single"/>
        </w:rPr>
        <w:t>127358</w:t>
      </w:r>
    </w:p>
    <w:p>
      <w:r>
        <w:t>1. Breaking: Christine Ford's Activist Lawyers REFUSE to Turn Over Her Polygraph Results and Therapy Notes https://www.thegatewaypundit.com/2018/10/breaking-christine-fords-activist-lawyers-refuse-to-turn-over-her-polygraph-results-and-therapy-notes/ via @gatewaypundit</w:t>
      </w:r>
    </w:p>
    <w:p>
      <w:r>
        <w:rPr>
          <w:b/>
          <w:u w:val="single"/>
        </w:rPr>
        <w:t>127359</w:t>
      </w:r>
    </w:p>
    <w:p>
      <w:r>
        <w:t xml:space="preserve">2. </w:t>
        <w:tab/>
        <w:t>In other words. The Cunt is lying.</w:t>
      </w:r>
    </w:p>
    <w:p>
      <w:r>
        <w:rPr>
          <w:b/>
          <w:u w:val="single"/>
        </w:rPr>
        <w:t>127360</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127361</w:t>
      </w:r>
    </w:p>
    <w:p>
      <w:r>
        <w:t xml:space="preserve">2. </w:t>
        <w:tab/>
        <w:t>Can't wait for the future to get here. s/   Never-ending tribal warfare...</w:t>
      </w:r>
    </w:p>
    <w:p>
      <w:r>
        <w:rPr>
          <w:b/>
          <w:u w:val="single"/>
        </w:rPr>
        <w:t>127362</w:t>
      </w:r>
    </w:p>
    <w:p>
      <w:r>
        <w:t xml:space="preserve">3. </w:t>
        <w:tab/>
        <w:tab/>
        <w:t>Nigger deserved to be fired.</w:t>
      </w:r>
    </w:p>
    <w:p>
      <w:r>
        <w:rPr>
          <w:b/>
          <w:u w:val="single"/>
        </w:rPr>
        <w:t>127363</w:t>
      </w:r>
    </w:p>
    <w:p>
      <w:r>
        <w:t>1. Google exposed the private data of hundreds of thousands of people and declined to inform the public...   Report: https://www.infowars.com/google-reportedly-hid-data-exposure-of-500k-users-from-public/ #infowars #GooglePlus</w:t>
      </w:r>
    </w:p>
    <w:p>
      <w:r>
        <w:rPr>
          <w:b/>
          <w:u w:val="single"/>
        </w:rPr>
        <w:t>127364</w:t>
      </w:r>
    </w:p>
    <w:p>
      <w:r>
        <w:t xml:space="preserve">2. </w:t>
        <w:tab/>
        <w:t>imagine when you put your business data on their cloud products.  does retard mean anything to ya?</w:t>
      </w:r>
    </w:p>
    <w:p>
      <w:r>
        <w:rPr>
          <w:b/>
          <w:u w:val="single"/>
        </w:rPr>
        <w:t>127365</w:t>
      </w:r>
    </w:p>
    <w:p>
      <w:r>
        <w:t>1. #KillKavanaugh is beginning to trend on Twitter, an outright call for violence against a member of the Supreme Court.   But Google and Apple say that Gab isn’t allowed to have an app on the App Store because some posts on Gab contain calls for violence and “hate speech.”</w:t>
      </w:r>
    </w:p>
    <w:p>
      <w:r>
        <w:rPr>
          <w:b/>
          <w:u w:val="single"/>
        </w:rPr>
        <w:t>127366</w:t>
      </w:r>
    </w:p>
    <w:p>
      <w:r>
        <w:t xml:space="preserve">2. </w:t>
        <w:tab/>
        <w:t>Fuck the "free market" with a rusty knife - regulate these fuckers to within an inch of their lives to enforce the First Amendment online.</w:t>
      </w:r>
    </w:p>
    <w:p>
      <w:r>
        <w:rPr>
          <w:b/>
          <w:u w:val="single"/>
        </w:rPr>
        <w:t>127367</w:t>
      </w:r>
    </w:p>
    <w:p>
      <w:r>
        <w:t xml:space="preserve">3. </w:t>
        <w:tab/>
        <w:tab/>
        <w:t>The problem of big tech controlling speech on the internet is already being resolved by the free market. Their censorship is creating all sorts of startups and new tech that is driving facebook, twitter, google, etc. into obsolescence.</w:t>
      </w:r>
    </w:p>
    <w:p>
      <w:r>
        <w:rPr>
          <w:b/>
          <w:u w:val="single"/>
        </w:rPr>
        <w:t>127368</w:t>
      </w:r>
    </w:p>
    <w:p>
      <w:r>
        <w:t xml:space="preserve">4. </w:t>
        <w:tab/>
        <w:tab/>
        <w:tab/>
        <w:t>You have no clue what you're talking about - Alt Tech is roughly 1/1000th the size of the evil, hateful Big Tech, Big Tech is effectively colluding to prevent Alt Tech from growing, and it's aggressively influencing elections in a way that will end up killing free speech in the US before Alt Tech has even come halfway to catching up   Fuck your precious free market</w:t>
      </w:r>
    </w:p>
    <w:p>
      <w:r>
        <w:rPr>
          <w:b/>
          <w:u w:val="single"/>
        </w:rPr>
        <w:t>127369</w:t>
      </w:r>
    </w:p>
    <w:p>
      <w:r>
        <w:t xml:space="preserve">5. </w:t>
        <w:tab/>
        <w:tab/>
        <w:tab/>
        <w:tab/>
        <w:t>" Alt Tech is roughly 1/1000th the size of the evil, hateful Big Tech" Ya, and it's quickly growing while the big tech companies are bleeding out. You're a reactionary child. Public policy will never be built around your temper tantrums. Grow up. Give the gov the job to "protect" speech online and they'll become worse than the tech giants.</w:t>
      </w:r>
    </w:p>
    <w:p>
      <w:r>
        <w:rPr>
          <w:b/>
          <w:u w:val="single"/>
        </w:rPr>
        <w:t>127370</w:t>
      </w:r>
    </w:p>
    <w:p>
      <w:r>
        <w:t xml:space="preserve">6. </w:t>
        <w:tab/>
        <w:tab/>
        <w:tab/>
        <w:tab/>
        <w:tab/>
        <w:t>I repeat - You have NO idea what you're talking about, you're a mindless ideologue, nothing more.   I swear, people on the Right who oppose regulating Big Tech as public utilities because Muh Free Market are as retarded as the people on the Right who still support mass non-white immigration, because Latinos are supposedly natural conservatives.</w:t>
      </w:r>
    </w:p>
    <w:p>
      <w:r>
        <w:rPr>
          <w:b/>
          <w:u w:val="single"/>
        </w:rPr>
        <w:t>127371</w:t>
      </w:r>
    </w:p>
    <w:p>
      <w:r>
        <w:t xml:space="preserve">7. </w:t>
        <w:tab/>
        <w:tab/>
        <w:tab/>
        <w:tab/>
        <w:tab/>
        <w:tab/>
        <w:t>you're a mindless, reactionary idiot. You're so invested in your dipshit politics that you're blind to what's occurring in the real world around you.</w:t>
      </w:r>
    </w:p>
    <w:p>
      <w:r>
        <w:rPr>
          <w:b/>
          <w:u w:val="single"/>
        </w:rPr>
        <w:t>127372</w:t>
      </w:r>
    </w:p>
    <w:p>
      <w:r>
        <w:t>1. Let me guess... this nigger is a jew sock puppet.</w:t>
      </w:r>
    </w:p>
    <w:p>
      <w:r>
        <w:rPr>
          <w:b/>
          <w:u w:val="single"/>
        </w:rPr>
        <w:t>127373</w:t>
      </w:r>
    </w:p>
    <w:p>
      <w:r>
        <w:t>1. Torba or one of his slaves are free to ban everybody posting loli ecchi, but the backlash from the free speech community won't like it. Banning content that is LEGAL for MORAL reasons? Banning loli hentai at least had a [weak] legal excuse and sparked backlash but loli ecchi? It would be disastrous for GAB's "free speech" claims. So go on, do it - kill GAB.</w:t>
      </w:r>
    </w:p>
    <w:p>
      <w:r>
        <w:rPr>
          <w:b/>
          <w:u w:val="single"/>
        </w:rPr>
        <w:t>127374</w:t>
      </w:r>
    </w:p>
    <w:p>
      <w:r>
        <w:t xml:space="preserve">2. </w:t>
        <w:tab/>
        <w:t>(8) “child pornography” means any visual depiction, including any photograph, film, video, picture, or computer or computer-generated image or picture, whether made or produced by electronic, mechanical, or other means, of sexually explicit conduct, where—</w:t>
      </w:r>
    </w:p>
    <w:p>
      <w:r>
        <w:rPr>
          <w:b/>
          <w:u w:val="single"/>
        </w:rPr>
        <w:t>127375</w:t>
      </w:r>
    </w:p>
    <w:p>
      <w:r>
        <w:t xml:space="preserve">3. </w:t>
        <w:tab/>
        <w:tab/>
        <w:t>bahs, wrong post of yours. you still get the idea. im still trying to figure out what faggot prefers flat chested females over those w/ giant boobies..... seriously..... "hmm... post shit w/ giant delicious titties? nope."</w:t>
      </w:r>
    </w:p>
    <w:p>
      <w:r>
        <w:rPr>
          <w:b/>
          <w:u w:val="single"/>
        </w:rPr>
        <w:t>127376</w:t>
      </w:r>
    </w:p>
    <w:p>
      <w:r>
        <w:t>1. Don't let the false flag bomb scare deter you. This is a distraction!!! Vote on November 6th!</w:t>
      </w:r>
    </w:p>
    <w:p>
      <w:r>
        <w:rPr>
          <w:b/>
          <w:u w:val="single"/>
        </w:rPr>
        <w:t>127377</w:t>
      </w:r>
    </w:p>
    <w:p>
      <w:r>
        <w:t xml:space="preserve">2. </w:t>
        <w:tab/>
        <w:t>I'm in nigger country, so yes...</w:t>
      </w:r>
    </w:p>
    <w:p>
      <w:r>
        <w:rPr>
          <w:b/>
          <w:u w:val="single"/>
        </w:rPr>
        <w:t>127378</w:t>
      </w:r>
    </w:p>
    <w:p>
      <w:r>
        <w:t>1. LOL, Megyn Kelly.   that about says it all.</w:t>
      </w:r>
    </w:p>
    <w:p>
      <w:r>
        <w:rPr>
          <w:b/>
          <w:u w:val="single"/>
        </w:rPr>
        <w:t>127379</w:t>
      </w:r>
    </w:p>
    <w:p>
      <w:r>
        <w:t xml:space="preserve">2. </w:t>
        <w:tab/>
        <w:t>I didn't know until recently that she used to be a high-powered lawyer.  That blows my mind.  Like if she offered to be my lawyer, I'd be like "no, thanks, I'll take a public defender."  At least ugly Greta comes off as semi-intelligent in the way she speaks.  Megyn is always talking and flaring her nostrils in indignation.</w:t>
      </w:r>
    </w:p>
    <w:p>
      <w:r>
        <w:rPr>
          <w:b/>
          <w:u w:val="single"/>
        </w:rPr>
        <w:t>127380</w:t>
      </w:r>
    </w:p>
    <w:p>
      <w:r>
        <w:t xml:space="preserve">3. </w:t>
        <w:tab/>
        <w:tab/>
        <w:t>You're a faggot so of course you wouldn't want Megyn as an Attorney.😂</w:t>
      </w:r>
    </w:p>
    <w:p>
      <w:r>
        <w:rPr>
          <w:b/>
          <w:u w:val="single"/>
        </w:rPr>
        <w:t>127381</w:t>
      </w:r>
    </w:p>
    <w:p>
      <w:r>
        <w:t>1. All the white u need is there! Thats the only nigger free place in the world!</w:t>
      </w:r>
    </w:p>
    <w:p>
      <w:r>
        <w:rPr>
          <w:b/>
          <w:u w:val="single"/>
        </w:rPr>
        <w:t>127382</w:t>
      </w:r>
    </w:p>
    <w:p>
      <w:r>
        <w:t>1. @CNN</w:t>
      </w:r>
    </w:p>
    <w:p>
      <w:r>
        <w:rPr>
          <w:b/>
          <w:u w:val="single"/>
        </w:rPr>
        <w:t>127383</w:t>
      </w:r>
    </w:p>
    <w:p>
      <w:r>
        <w:t xml:space="preserve">2. </w:t>
        <w:tab/>
        <w:t>A REAL NIGGER PIECE OF SHIT.</w:t>
      </w:r>
    </w:p>
    <w:p>
      <w:r>
        <w:rPr>
          <w:b/>
          <w:u w:val="single"/>
        </w:rPr>
        <w:t>127384</w:t>
      </w:r>
    </w:p>
    <w:p>
      <w:r>
        <w:t>1. Look a pikey cunt</w:t>
      </w:r>
    </w:p>
    <w:p>
      <w:r>
        <w:rPr>
          <w:b/>
          <w:u w:val="single"/>
        </w:rPr>
        <w:t>127385</w:t>
      </w:r>
    </w:p>
    <w:p>
      <w:r>
        <w:t>1. You are what you eat!   #VeganGab</w:t>
      </w:r>
    </w:p>
    <w:p>
      <w:r>
        <w:rPr>
          <w:b/>
          <w:u w:val="single"/>
        </w:rPr>
        <w:t>127386</w:t>
      </w:r>
    </w:p>
    <w:p>
      <w:r>
        <w:t xml:space="preserve">2. </w:t>
        <w:tab/>
        <w:t>Humans are meat eaters period ! We are supposed to be meat consumers and balance it with the fruits an d vegetables ! You can not eat meat if you want to, it is America ! But STOP telling me I'm WRONG !</w:t>
      </w:r>
    </w:p>
    <w:p>
      <w:r>
        <w:rPr>
          <w:b/>
          <w:u w:val="single"/>
        </w:rPr>
        <w:t>127387</w:t>
      </w:r>
    </w:p>
    <w:p>
      <w:r>
        <w:t xml:space="preserve">3. </w:t>
        <w:tab/>
        <w:tab/>
        <w:t>It is retarded when these trolls say "I love bacon" or "I love fried chicken". I loved meat too when I used to eat it, and I DO know what I'm missing, and I DON'T miss it! Yuck!</w:t>
      </w:r>
    </w:p>
    <w:p>
      <w:r>
        <w:rPr>
          <w:b/>
          <w:u w:val="single"/>
        </w:rPr>
        <w:t>127388</w:t>
      </w:r>
    </w:p>
    <w:p>
      <w:r>
        <w:t>1. Never forget that #NeoconNimrata despises us, our culture and heritage. Cucks keep shilling for her. They learned nothing from summer 2015 and the 2016 election cycle.</w:t>
      </w:r>
    </w:p>
    <w:p>
      <w:r>
        <w:rPr>
          <w:b/>
          <w:u w:val="single"/>
        </w:rPr>
        <w:t>127389</w:t>
      </w:r>
    </w:p>
    <w:p>
      <w:r>
        <w:t xml:space="preserve">2. </w:t>
        <w:tab/>
        <w:t>This cunt disagreed with Trump pulling out of the UN migrant pact. In other words she wanted the UN to force America to accept filthy muslims.  Look it up.</w:t>
      </w:r>
    </w:p>
    <w:p>
      <w:r>
        <w:rPr>
          <w:b/>
          <w:u w:val="single"/>
        </w:rPr>
        <w:t>127390</w:t>
      </w:r>
    </w:p>
    <w:p>
      <w:r>
        <w:t>1. WHETHER FIENDSTEIN'S LEAK WILL BE INVESTIGATED DEPENDS...</w:t>
      </w:r>
    </w:p>
    <w:p>
      <w:r>
        <w:rPr>
          <w:b/>
          <w:u w:val="single"/>
        </w:rPr>
        <w:t>127391</w:t>
      </w:r>
    </w:p>
    <w:p>
      <w:r>
        <w:t xml:space="preserve">2. </w:t>
        <w:tab/>
        <w:t>one, hateful, racist, jew cunt</w:t>
      </w:r>
    </w:p>
    <w:p>
      <w:r>
        <w:rPr>
          <w:b/>
          <w:u w:val="single"/>
        </w:rPr>
        <w:t>127392</w:t>
      </w:r>
    </w:p>
    <w:p>
      <w:r>
        <w:t>1. GINA Miller has compared Brexiteers to terrorists, urging the public to reject Brexit ahead of a protest march this weekend against the UK’s departure from the EU.   people wanting a democratic vote upheld are now terrorists! from day one of the campaign we got constantly told a vote for out is a vote to leave every thing.   two years later and the tantrums are still going on and rhetoric like miller spouts is deliberately divisive and inflammatory.  why is a unelected, failed business bint pontificating on what is best for a country she hates!   #politics #news #uk #britfam  https://www.express.co.uk/news/politics/1032412/brexit-news-gina-miller-protest-march-andrea-jenkyns</w:t>
      </w:r>
    </w:p>
    <w:p>
      <w:r>
        <w:rPr>
          <w:b/>
          <w:u w:val="single"/>
        </w:rPr>
        <w:t>127393</w:t>
      </w:r>
    </w:p>
    <w:p>
      <w:r>
        <w:t>1. Fellow white women, have a heart.  Give your guns, your income, and your freedom to me.   If you don’t, you are “too far gone”.</w:t>
      </w:r>
    </w:p>
    <w:p>
      <w:r>
        <w:rPr>
          <w:b/>
          <w:u w:val="single"/>
        </w:rPr>
        <w:t>127394</w:t>
      </w:r>
    </w:p>
    <w:p>
      <w:r>
        <w:t xml:space="preserve">2. </w:t>
        <w:tab/>
        <w:t>retarded bitch</w:t>
      </w:r>
    </w:p>
    <w:p>
      <w:r>
        <w:rPr>
          <w:b/>
          <w:u w:val="single"/>
        </w:rPr>
        <w:t>127395</w:t>
      </w:r>
    </w:p>
    <w:p>
      <w:r>
        <w:t>1. Lets send them all!</w:t>
      </w:r>
    </w:p>
    <w:p>
      <w:r>
        <w:rPr>
          <w:b/>
          <w:u w:val="single"/>
        </w:rPr>
        <w:t>127396</w:t>
      </w:r>
    </w:p>
    <w:p>
      <w:r>
        <w:t xml:space="preserve">2. </w:t>
        <w:tab/>
        <w:t>I like it. Its a good plan. Start with wolf blister and that other faggot</w:t>
      </w:r>
    </w:p>
    <w:p>
      <w:r>
        <w:rPr>
          <w:b/>
          <w:u w:val="single"/>
        </w:rPr>
        <w:t>127397</w:t>
      </w:r>
    </w:p>
    <w:p>
      <w:r>
        <w:t>1. RECENT MAIL-BOMB THREATS...   Whoever is sending these bombs has got to be fucking crazy!   1. They are retarded if they think they will ever reach the targets!   2. Innocents are FAR more likely to be hurt!   3. Politically, it's obvious, the assholes want to blame TRUMP Supporters for it!   Crazy Bastards!</w:t>
      </w:r>
    </w:p>
    <w:p>
      <w:r>
        <w:rPr>
          <w:b/>
          <w:u w:val="single"/>
        </w:rPr>
        <w:t>127398</w:t>
      </w:r>
    </w:p>
    <w:p>
      <w:r>
        <w:t>1. Trump "Saudis Did The Worst Cover Up Ever!"   President Trump To Send CIA Experts To Saudi Arabia To Teach The Saudis How To Assassinate And Cover Up Operations In The Best Possible Taste.   (For Example Syrian Chemical Weapons Attack False Flag Ops)   https://www.youtube.com/watch?v=EiQVom9Xp5c</w:t>
      </w:r>
    </w:p>
    <w:p>
      <w:r>
        <w:rPr>
          <w:b/>
          <w:u w:val="single"/>
        </w:rPr>
        <w:t>127399</w:t>
      </w:r>
    </w:p>
    <w:p>
      <w:r>
        <w:t xml:space="preserve">2. </w:t>
        <w:tab/>
        <w:t>I’m sticking by my original assertion: this is designed by the left to return prince alwaleed dopey to power but trump will use it to force mbs to erase dopey instead.</w:t>
      </w:r>
    </w:p>
    <w:p>
      <w:r>
        <w:rPr>
          <w:b/>
          <w:u w:val="single"/>
        </w:rPr>
        <w:t>127400</w:t>
      </w:r>
    </w:p>
    <w:p>
      <w:r>
        <w:t xml:space="preserve">3. </w:t>
        <w:tab/>
        <w:tab/>
        <w:t>It Is A Bit Odd The Journo Was A Bit Of A Twat As Muslims Go, At Least That's What I Understand.</w:t>
      </w:r>
    </w:p>
    <w:p>
      <w:r>
        <w:rPr>
          <w:b/>
          <w:u w:val="single"/>
        </w:rPr>
        <w:t>127401</w:t>
      </w:r>
    </w:p>
    <w:p>
      <w:r>
        <w:t>1. The polling numbers for Ellison must really be in the tank for the Dems to ask for an investigation into their Attorney General candidate's domestic abuse allegations.  One has to wonder if the Minneapolis Police Union will be conducting the investigation for them or ?   https://kstp.com/politics/dfl-asks-minneapolis-police-to-investigate-abuse-allegations-against-us-representative-keith-ellison--/5094726/?cat=12681</w:t>
      </w:r>
    </w:p>
    <w:p>
      <w:r>
        <w:rPr>
          <w:b/>
          <w:u w:val="single"/>
        </w:rPr>
        <w:t>127402</w:t>
      </w:r>
    </w:p>
    <w:p>
      <w:r>
        <w:t xml:space="preserve">2. </w:t>
        <w:tab/>
        <w:t>niggers want to get away with murder.. justice would just be another act of RACISM..  nothing worse than a smirking nigger getting away with murder!</w:t>
      </w:r>
    </w:p>
    <w:p>
      <w:r>
        <w:rPr>
          <w:b/>
          <w:u w:val="single"/>
        </w:rPr>
        <w:t>127403</w:t>
      </w:r>
    </w:p>
    <w:p>
      <w:r>
        <w:t>1. This cunt cucked her own children. We need to keep this cunt far away from SCOTUS!</w:t>
      </w:r>
    </w:p>
    <w:p>
      <w:r>
        <w:rPr>
          <w:b/>
          <w:u w:val="single"/>
        </w:rPr>
        <w:t>127404</w:t>
      </w:r>
    </w:p>
    <w:p>
      <w:r>
        <w:t>1. On optics: The only White Nationalists who'll meet the standard of "ottica immacolata" are those who'll never be seen. Perhaps that is the goal. This is the result. @Alex_Linder @Cantwell @SirBoring</w:t>
      </w:r>
    </w:p>
    <w:p>
      <w:r>
        <w:rPr>
          <w:b/>
          <w:u w:val="single"/>
        </w:rPr>
        <w:t>127405</w:t>
      </w:r>
    </w:p>
    <w:p>
      <w:r>
        <w:t xml:space="preserve">2. </w:t>
        <w:tab/>
        <w:t>nigger on the run</w:t>
      </w:r>
    </w:p>
    <w:p>
      <w:r>
        <w:rPr>
          <w:b/>
          <w:u w:val="single"/>
        </w:rPr>
        <w:t>127406</w:t>
      </w:r>
    </w:p>
    <w:p>
      <w:r>
        <w:t>1. Portland Antifa Violence Against Senior Citizens   https://youtu.be/sq-dcJrnGTM</w:t>
      </w:r>
    </w:p>
    <w:p>
      <w:r>
        <w:rPr>
          <w:b/>
          <w:u w:val="single"/>
        </w:rPr>
        <w:t>127407</w:t>
      </w:r>
    </w:p>
    <w:p>
      <w:r>
        <w:t xml:space="preserve">2. </w:t>
        <w:tab/>
        <w:t>What THE FUK IS WRONG WITH PORTLAND POLICE?    Man my blood is boiling. They try that with me it’s a whole different ending. Did you see that cop on the motorcycle hiding?    Someone Tweet this to Portland Police Dept    Fukn shameful COWARDS</w:t>
      </w:r>
    </w:p>
    <w:p>
      <w:r>
        <w:rPr>
          <w:b/>
          <w:u w:val="single"/>
        </w:rPr>
        <w:t>127408</w:t>
      </w:r>
    </w:p>
    <w:p>
      <w:r>
        <w:t xml:space="preserve">3. </w:t>
        <w:tab/>
        <w:tab/>
        <w:t>Mayor orders chief to stand down. Men with families and jobs or sniveliing commie cunt cowards follow suit. Dark times</w:t>
      </w:r>
    </w:p>
    <w:p>
      <w:r>
        <w:rPr>
          <w:b/>
          <w:u w:val="single"/>
        </w:rPr>
        <w:t>127409</w:t>
      </w:r>
    </w:p>
    <w:p>
      <w:r>
        <w:t>1. Redneck old guy with Sharia ideals. That's new.   https://www.infowars.com/video-leftist-threatens-to-rape-conservative-woman-feminists-defend-him/</w:t>
      </w:r>
    </w:p>
    <w:p>
      <w:r>
        <w:rPr>
          <w:b/>
          <w:u w:val="single"/>
        </w:rPr>
        <w:t>127410</w:t>
      </w:r>
    </w:p>
    <w:p>
      <w:r>
        <w:t xml:space="preserve">2. </w:t>
        <w:tab/>
        <w:t>we are at war with the liberals, don't go any where alone, stay armed.</w:t>
      </w:r>
    </w:p>
    <w:p>
      <w:r>
        <w:rPr>
          <w:b/>
          <w:u w:val="single"/>
        </w:rPr>
        <w:t>127411</w:t>
      </w:r>
    </w:p>
    <w:p>
      <w:r>
        <w:t>1. back to paperwork!   Jews get to take unlimited money from our treasury and then pump unlimited money back into buying our government, but I have to track every fucking penny that working class guys are able to give to Citizens to Elect Little and every fucking penny I spend trying to stop jews from controlling my country.</w:t>
      </w:r>
    </w:p>
    <w:p>
      <w:r>
        <w:rPr>
          <w:b/>
          <w:u w:val="single"/>
        </w:rPr>
        <w:t>127412</w:t>
      </w:r>
    </w:p>
    <w:p>
      <w:r>
        <w:t xml:space="preserve">2. </w:t>
        <w:tab/>
        <w:t>Rube Goldberg machine and quiet on purpose..Jump Goy JUMP!  I'm rooting for ya bud good luck out there</w:t>
      </w:r>
    </w:p>
    <w:p>
      <w:r>
        <w:rPr>
          <w:b/>
          <w:u w:val="single"/>
        </w:rPr>
        <w:t>127413</w:t>
      </w:r>
    </w:p>
    <w:p>
      <w:r>
        <w:t>1. Old news dopey cunt</w:t>
      </w:r>
    </w:p>
    <w:p>
      <w:r>
        <w:rPr>
          <w:b/>
          <w:u w:val="single"/>
        </w:rPr>
        <w:t>127414</w:t>
      </w:r>
    </w:p>
    <w:p>
      <w:r>
        <w:t>1. So many folks within the struggle adopting the kike newspeak term "gay". It is either faggot (elegant metaphor) or homosexual (in polite circles). "Gay" is kike newspeak designed to confuse the masses on the subject. Rescue terms from the memory hole!  https://gab.ai/Discriminator/posts/37973804</w:t>
      </w:r>
    </w:p>
    <w:p>
      <w:r>
        <w:rPr>
          <w:b/>
          <w:u w:val="single"/>
        </w:rPr>
        <w:t>127415</w:t>
      </w:r>
    </w:p>
    <w:p>
      <w:r>
        <w:t>1. The only way to fix Chicago is to eliminate the nigger &amp; spic infestations along with the kikes.</w:t>
      </w:r>
    </w:p>
    <w:p>
      <w:r>
        <w:rPr>
          <w:b/>
          <w:u w:val="single"/>
        </w:rPr>
        <w:t>127416</w:t>
      </w:r>
    </w:p>
    <w:p>
      <w:r>
        <w:t>1. “Over my White boy phase” aka she can’t get any White guys to sleep with her anymore.</w:t>
      </w:r>
    </w:p>
    <w:p>
      <w:r>
        <w:rPr>
          <w:b/>
          <w:u w:val="single"/>
        </w:rPr>
        <w:t>127417</w:t>
      </w:r>
    </w:p>
    <w:p>
      <w:r>
        <w:t xml:space="preserve">2. </w:t>
        <w:tab/>
        <w:t>Probably because most White men are beginning to have a racial awakening and her nigger nose pops right out. "If my jimmy hat breaks I'll have a 56%er with a nig nose I have to pay child support for."</w:t>
      </w:r>
    </w:p>
    <w:p>
      <w:r>
        <w:rPr>
          <w:b/>
          <w:u w:val="single"/>
        </w:rPr>
        <w:t>127418</w:t>
      </w:r>
    </w:p>
    <w:p>
      <w:r>
        <w:t>1. Prince Harry and Megan Merkel are having a baby and it's going to be beautiful.   https://www.bbc.co.uk/news/uk-45861683</w:t>
      </w:r>
    </w:p>
    <w:p>
      <w:r>
        <w:rPr>
          <w:b/>
          <w:u w:val="single"/>
        </w:rPr>
        <w:t>127419</w:t>
      </w:r>
    </w:p>
    <w:p>
      <w:r>
        <w:t xml:space="preserve">2. </w:t>
        <w:tab/>
        <w:t>The princess negro</w:t>
      </w:r>
    </w:p>
    <w:p>
      <w:r>
        <w:rPr>
          <w:b/>
          <w:u w:val="single"/>
        </w:rPr>
        <w:t>127420</w:t>
      </w:r>
    </w:p>
    <w:p>
      <w:r>
        <w:t xml:space="preserve">3. </w:t>
        <w:tab/>
        <w:tab/>
        <w:t>Were fine, Id ask whats wrong with you but I already know, Jewish communist subversion. Racemixing is supposed to provoke revilement, when whites mix they cease to exist. Not only that, you want some fucking Nigger to rule over the British people? That would provoke a war in any other time period.</w:t>
      </w:r>
    </w:p>
    <w:p>
      <w:r>
        <w:rPr>
          <w:b/>
          <w:u w:val="single"/>
        </w:rPr>
        <w:t>127421</w:t>
      </w:r>
    </w:p>
    <w:p>
      <w:r>
        <w:t>1. feminism is the biggest crock of shit to ever surface in terms of retarded ideology. its like if a vegan were to compromise on the sourcing of their food, well its vegetables but people and animals had to suffer to make it. so we hear griping and moaning about the patriarchy, via channels and tech the patriarchy predominantly built, do you see the problem here?</w:t>
      </w:r>
    </w:p>
    <w:p>
      <w:r>
        <w:rPr>
          <w:b/>
          <w:u w:val="single"/>
        </w:rPr>
        <w:t>127422</w:t>
      </w:r>
    </w:p>
    <w:p>
      <w:r>
        <w:t>1. I read the synopsis.  It's like "we've elected shitty lib fags and we are going to hit an iceberg of super SJW fag and sink" or something.  But it doesn't make any sense or even address the core of the problem.  We didn't elect SJW fags, we elected people controlled by Jews because the media (Jews) tells us who to vote for.  It's like retard tier stuff.</w:t>
      </w:r>
    </w:p>
    <w:p>
      <w:r>
        <w:rPr>
          <w:b/>
          <w:u w:val="single"/>
        </w:rPr>
        <w:t>127423</w:t>
      </w:r>
    </w:p>
    <w:p>
      <w:r>
        <w:t>1. Extremely rare white ravens</w:t>
      </w:r>
    </w:p>
    <w:p>
      <w:r>
        <w:rPr>
          <w:b/>
          <w:u w:val="single"/>
        </w:rPr>
        <w:t>127424</w:t>
      </w:r>
    </w:p>
    <w:p>
      <w:r>
        <w:t xml:space="preserve">2. </w:t>
        <w:tab/>
        <w:t>I wonder if they feel any sense of superiority to the black nigger ravens?</w:t>
      </w:r>
    </w:p>
    <w:p>
      <w:r>
        <w:rPr>
          <w:b/>
          <w:u w:val="single"/>
        </w:rPr>
        <w:t>127425</w:t>
      </w:r>
    </w:p>
    <w:p>
      <w:r>
        <w:t>1. If you give a Nigger a Dime, he'll Beg for a Dollar, &amp; if you Give Him a Dollar, he'll Jack you for your Wallet. Best just to Steer Well Clear &amp; keep a good Distance Away, for Elbow Room, Breathing Space &amp; Utmost Security, from the Demonoid Ape Fucker from Hell...</w:t>
      </w:r>
    </w:p>
    <w:p>
      <w:r>
        <w:rPr>
          <w:b/>
          <w:u w:val="single"/>
        </w:rPr>
        <w:t>127426</w:t>
      </w:r>
    </w:p>
    <w:p>
      <w:r>
        <w:t xml:space="preserve">2. </w:t>
        <w:tab/>
        <w:t>My theory is this was the impetus for white kids taking up skateboarding</w:t>
      </w:r>
    </w:p>
    <w:p>
      <w:r>
        <w:rPr>
          <w:b/>
          <w:u w:val="single"/>
        </w:rPr>
        <w:t>127427</w:t>
      </w:r>
    </w:p>
    <w:p>
      <w:r>
        <w:t xml:space="preserve">3. </w:t>
        <w:tab/>
        <w:tab/>
        <w:t>Because skateboard physics allow skaters to bypass street hassles (read confrontations with niggers) very easily.</w:t>
      </w:r>
    </w:p>
    <w:p>
      <w:r>
        <w:rPr>
          <w:b/>
          <w:u w:val="single"/>
        </w:rPr>
        <w:t>127428</w:t>
      </w:r>
    </w:p>
    <w:p>
      <w:r>
        <w:t xml:space="preserve">4. </w:t>
        <w:tab/>
        <w:tab/>
        <w:tab/>
        <w:t>A Fast Moving Target like a Skateboarder, would Deter a Nigger by Speeding Up the Encounter with said Nigger Demon (Less Time for Monkey Boy to make a Decision about Jacking the White Boy, &amp; Acting Upon it).</w:t>
      </w:r>
    </w:p>
    <w:p>
      <w:r>
        <w:rPr>
          <w:b/>
          <w:u w:val="single"/>
        </w:rPr>
        <w:t>127429</w:t>
      </w:r>
    </w:p>
    <w:p>
      <w:r>
        <w:t xml:space="preserve">5. </w:t>
        <w:tab/>
        <w:tab/>
        <w:tab/>
        <w:tab/>
        <w:t>Yes, in dense urban areas the type of black that spends the better part of each day harassing random white people on the sidewalk doesn't pay much attention to the skateboarder going by out in the street, and even if he did the skater can out distance him pretty easily</w:t>
      </w:r>
    </w:p>
    <w:p>
      <w:r>
        <w:rPr>
          <w:b/>
          <w:u w:val="single"/>
        </w:rPr>
        <w:t>127430</w:t>
      </w:r>
    </w:p>
    <w:p>
      <w:r>
        <w:t xml:space="preserve">6. </w:t>
        <w:tab/>
        <w:tab/>
        <w:tab/>
        <w:tab/>
        <w:tab/>
        <w:t>They're cowards always attacking in groups.</w:t>
      </w:r>
    </w:p>
    <w:p>
      <w:r>
        <w:rPr>
          <w:b/>
          <w:u w:val="single"/>
        </w:rPr>
        <w:t>127431</w:t>
      </w:r>
    </w:p>
    <w:p>
      <w:r>
        <w:t>1. MAXINE WATERS CALLS ON TRUMP TO ‘TAKE RESPONSIBILITY’ FOR BOMBS  https://rickwells.us/waters-trump-responsibility-bombs/</w:t>
      </w:r>
    </w:p>
    <w:p>
      <w:r>
        <w:rPr>
          <w:b/>
          <w:u w:val="single"/>
        </w:rPr>
        <w:t>127432</w:t>
      </w:r>
    </w:p>
    <w:p>
      <w:r>
        <w:t xml:space="preserve">2. </w:t>
        <w:tab/>
        <w:t>shut up terrorist nigger</w:t>
      </w:r>
    </w:p>
    <w:p>
      <w:r>
        <w:rPr>
          <w:b/>
          <w:u w:val="single"/>
        </w:rPr>
        <w:t>127433</w:t>
      </w:r>
    </w:p>
    <w:p>
      <w:r>
        <w:t>1. President Trump’s Texas Rally Reportedly Had Around Eight Times As Many People As Obama’s Rally On The Same Day   https://i.imgur.com/6vsFU9x.jpg  https://kek.gg/u/-xNq</w:t>
      </w:r>
    </w:p>
    <w:p>
      <w:r>
        <w:rPr>
          <w:b/>
          <w:u w:val="single"/>
        </w:rPr>
        <w:t>127434</w:t>
      </w:r>
    </w:p>
    <w:p>
      <w:r>
        <w:t xml:space="preserve">2. </w:t>
        <w:tab/>
        <w:t>ovomit the half nigger total faggot muzzie attracted a few faggots, muzzies and lezzies to his "rally"</w:t>
      </w:r>
    </w:p>
    <w:p>
      <w:r>
        <w:rPr>
          <w:b/>
          <w:u w:val="single"/>
        </w:rPr>
        <w:t>127435</w:t>
      </w:r>
    </w:p>
    <w:p>
      <w:r>
        <w:t>1. How To Advance in Leagues in Cunt Wars  Read and learn: https://hentaireviews.moe/2018/10/10/how-to-advance-in-leagues-in-cunt-wars/ #hentai #nsfw #cuntwars #porn #porngames #sexgames #sex #adultgames #eroge #gaming #ecchi #games #harem</w:t>
      </w:r>
    </w:p>
    <w:p>
      <w:r>
        <w:rPr>
          <w:b/>
          <w:u w:val="single"/>
        </w:rPr>
        <w:t>127436</w:t>
      </w:r>
    </w:p>
    <w:p>
      <w:r>
        <w:t>1. Keep digging that retarded faggot hole deeper and deeper. Dig deep enough you might find your parent's moral standards.</w:t>
      </w:r>
    </w:p>
    <w:p>
      <w:r>
        <w:rPr>
          <w:b/>
          <w:u w:val="single"/>
        </w:rPr>
        <w:t>127437</w:t>
      </w:r>
    </w:p>
    <w:p>
      <w:r>
        <w:t>1. Can we just ponder how fucking stupid this is?  Is this cunt seriously saying that a colony, comprised entirely of the source ethnicity, simply by virtue of being on a different land mass, makes those people a different race?  This is like saying that the Massachusetts Bay Colony was "really Indian" since it was not in England.</w:t>
      </w:r>
    </w:p>
    <w:p>
      <w:r>
        <w:rPr>
          <w:b/>
          <w:u w:val="single"/>
        </w:rPr>
        <w:t>127438</w:t>
      </w:r>
    </w:p>
    <w:p>
      <w:r>
        <w:t xml:space="preserve">2. </w:t>
        <w:tab/>
        <w:t>In the end the purpose of those books is to be quoted in the future as a source to why you should accept infinity immigrants because nobody actually reads to check what it says.</w:t>
      </w:r>
    </w:p>
    <w:p>
      <w:r>
        <w:rPr>
          <w:b/>
          <w:u w:val="single"/>
        </w:rPr>
        <w:t>127439</w:t>
      </w:r>
    </w:p>
    <w:p>
      <w:r>
        <w:t xml:space="preserve">3. </w:t>
        <w:tab/>
        <w:tab/>
        <w:t>Precisely, and precisely why it must be mocked into oblivion.</w:t>
      </w:r>
    </w:p>
    <w:p>
      <w:r>
        <w:rPr>
          <w:b/>
          <w:u w:val="single"/>
        </w:rPr>
        <w:t>127440</w:t>
      </w:r>
    </w:p>
    <w:p>
      <w:r>
        <w:t>1. https://tinyurl.com/ybxgl6qb    I started listening to this rambling neo-cuck's speech, but fell asleep. Apparently, it would take almost 45 minutes for this retard to spit out she would do the right thing and vote yes. Maine, WTF is wrong with you ppl? Elect a real WN to replace this lady.</w:t>
      </w:r>
    </w:p>
    <w:p>
      <w:r>
        <w:rPr>
          <w:b/>
          <w:u w:val="single"/>
        </w:rPr>
        <w:t>127441</w:t>
      </w:r>
    </w:p>
    <w:p>
      <w:r>
        <w:t xml:space="preserve">2. </w:t>
        <w:tab/>
        <w:t>that badically sums it up right thar👌👍😂</w:t>
      </w:r>
    </w:p>
    <w:p>
      <w:r>
        <w:rPr>
          <w:b/>
          <w:u w:val="single"/>
        </w:rPr>
        <w:t>127442</w:t>
      </w:r>
    </w:p>
    <w:p>
      <w:r>
        <w:t>1. Here’s a list of a few famous American Conservatives who don’t know that the Republicans and the Democrats were reversed in 1860, and that Abraham Lincoln and the Union were Liberals and that Jefferson Davis and the Confederacy were Conservatives: President Trump, Rush Limbaugh, Sarah Palin, Sean Hannity, Nikki Haley, Glenn Beck, Dinesh D’Souza. There are many others! The truth is that the Confederates were Conservatives fighting for the Constitution, the Yankees were Liberals fighting against it. Get the facts at SEA RAVEN PRESS: Conservative Books, Real History! www.SeaRavenPress.com</w:t>
      </w:r>
    </w:p>
    <w:p>
      <w:r>
        <w:rPr>
          <w:b/>
          <w:u w:val="single"/>
        </w:rPr>
        <w:t>127443</w:t>
      </w:r>
    </w:p>
    <w:p>
      <w:r>
        <w:t xml:space="preserve">2. </w:t>
        <w:tab/>
        <w:t>Ideology is ideology, retarded liberals have always worshipped satan, nothing has changed, another retard liberal meme falls flat.</w:t>
      </w:r>
    </w:p>
    <w:p>
      <w:r>
        <w:rPr>
          <w:b/>
          <w:u w:val="single"/>
        </w:rPr>
        <w:t>127444</w:t>
      </w:r>
    </w:p>
    <w:p>
      <w:r>
        <w:t>1. i have never met anyone to say otherwise that isnt a faggot</w:t>
      </w:r>
    </w:p>
    <w:p>
      <w:r>
        <w:rPr>
          <w:b/>
          <w:u w:val="single"/>
        </w:rPr>
        <w:t>127445</w:t>
      </w:r>
    </w:p>
    <w:p>
      <w:r>
        <w:t>1. In January, it's going to be funny seeing Pelosi ousted as the minority leader when the democrats fuck up so badly she will be removed. That dumb bitch is done, she'll never see any power ever again. I hope she shoots herself in the head when it happens.</w:t>
      </w:r>
    </w:p>
    <w:p>
      <w:r>
        <w:rPr>
          <w:b/>
          <w:u w:val="single"/>
        </w:rPr>
        <w:t>127446</w:t>
      </w:r>
    </w:p>
    <w:p>
      <w:r>
        <w:t xml:space="preserve">2. </w:t>
        <w:tab/>
        <w:t>Death is too good for this raving cunt .</w:t>
      </w:r>
    </w:p>
    <w:p>
      <w:r>
        <w:rPr>
          <w:b/>
          <w:u w:val="single"/>
        </w:rPr>
        <w:t>127447</w:t>
      </w:r>
    </w:p>
    <w:p>
      <w:r>
        <w:t>1. #Latinos only exist as abusable labor for rich #White #Liberals.   http://archive.is/EXbdk</w:t>
      </w:r>
    </w:p>
    <w:p>
      <w:r>
        <w:rPr>
          <w:b/>
          <w:u w:val="single"/>
        </w:rPr>
        <w:t>127448</w:t>
      </w:r>
    </w:p>
    <w:p>
      <w:r>
        <w:t xml:space="preserve">2. </w:t>
        <w:tab/>
        <w:t>Whutta faggot</w:t>
      </w:r>
    </w:p>
    <w:p>
      <w:r>
        <w:rPr>
          <w:b/>
          <w:u w:val="single"/>
        </w:rPr>
        <w:t>127449</w:t>
      </w:r>
    </w:p>
    <w:p>
      <w:r>
        <w:t>1. A 2 WEEK OLD BABY IS IN A BELFAST HOSPITAL AFTER A SEXUAL ASSAULT. 25 year old arrested for rape. How could there be such depravity &amp; wickedness?   https://www.belfasttelegraph.co.uk/news/northern-ireland/twoweekold-baby-in-belfast-hospital-man-charged-with-rape-37388210.html</w:t>
      </w:r>
    </w:p>
    <w:p>
      <w:r>
        <w:rPr>
          <w:b/>
          <w:u w:val="single"/>
        </w:rPr>
        <w:t>127450</w:t>
      </w:r>
    </w:p>
    <w:p>
      <w:r>
        <w:t xml:space="preserve">2. </w:t>
        <w:tab/>
        <w:t>A "man" = Nigger Moslem until proven otherwise</w:t>
      </w:r>
    </w:p>
    <w:p>
      <w:r>
        <w:rPr>
          <w:b/>
          <w:u w:val="single"/>
        </w:rPr>
        <w:t>127451</w:t>
      </w:r>
    </w:p>
    <w:p>
      <w:r>
        <w:t xml:space="preserve">3. </w:t>
        <w:tab/>
        <w:tab/>
        <w:t>Could be a relation, that is the other reason for with holding names if they have the same name.</w:t>
      </w:r>
    </w:p>
    <w:p>
      <w:r>
        <w:rPr>
          <w:b/>
          <w:u w:val="single"/>
        </w:rPr>
        <w:t>127452</w:t>
      </w:r>
    </w:p>
    <w:p>
      <w:r>
        <w:t xml:space="preserve">4. </w:t>
        <w:tab/>
        <w:tab/>
        <w:t>I know  the town where this happened well.  My money is on a relation.  It will not be a migrant as many are assuming</w:t>
      </w:r>
    </w:p>
    <w:p>
      <w:r>
        <w:rPr>
          <w:b/>
          <w:u w:val="single"/>
        </w:rPr>
        <w:t>127453</w:t>
      </w:r>
    </w:p>
    <w:p>
      <w:r>
        <w:t xml:space="preserve">5. </w:t>
        <w:tab/>
        <w:tab/>
        <w:t>Father who else gets near a baby so young.</w:t>
      </w:r>
    </w:p>
    <w:p>
      <w:r>
        <w:rPr>
          <w:b/>
          <w:u w:val="single"/>
        </w:rPr>
        <w:t>127454</w:t>
      </w:r>
    </w:p>
    <w:p>
      <w:r>
        <w:t xml:space="preserve">6. </w:t>
        <w:tab/>
        <w:tab/>
        <w:t>I know it but last there very early 80's.</w:t>
      </w:r>
    </w:p>
    <w:p>
      <w:r>
        <w:rPr>
          <w:b/>
          <w:u w:val="single"/>
        </w:rPr>
        <w:t>127455</w:t>
      </w:r>
    </w:p>
    <w:p>
      <w:r>
        <w:t xml:space="preserve">7. </w:t>
        <w:tab/>
        <w:tab/>
        <w:t xml:space="preserve"> Annalong hasn't changed</w:t>
      </w:r>
    </w:p>
    <w:p>
      <w:r>
        <w:rPr>
          <w:b/>
          <w:u w:val="single"/>
        </w:rPr>
        <w:t>127456</w:t>
      </w:r>
    </w:p>
    <w:p>
      <w:r>
        <w:t>1. Ex-CIA chief Brennan: Saudi denials of involvement in Khashoggi disappearance "very much ring hollow"   https://i.imgur.com/cpHhZmk.jpg  https://kek.gg/u/yx9x</w:t>
      </w:r>
    </w:p>
    <w:p>
      <w:r>
        <w:rPr>
          <w:b/>
          <w:u w:val="single"/>
        </w:rPr>
        <w:t>127457</w:t>
      </w:r>
    </w:p>
    <w:p>
      <w:r>
        <w:t xml:space="preserve">2. </w:t>
        <w:tab/>
        <w:t>he's a muzzie convert. the worst kind</w:t>
      </w:r>
    </w:p>
    <w:p>
      <w:r>
        <w:rPr>
          <w:b/>
          <w:u w:val="single"/>
        </w:rPr>
        <w:t>127458</w:t>
      </w:r>
    </w:p>
    <w:p>
      <w:r>
        <w:t>1. Audioleaks including the famous egg incident with Mason. Political commentator @BrittanyVenti has been thru a lot   Part 1   https://vocaroo.com/i/s1lM8fFQdmc8   Part 2   https://vocaroo.com/i/s0EcWdW3Fjky   Part 3   https://vocaroo.com/i/s0879VQRAeg2    Part 4   https://vocaroo.com/i/s1y6vP0ZNDVT    Part 5   https://vocaroo.com/i/s0CCkJw9Gfv8</w:t>
      </w:r>
    </w:p>
    <w:p>
      <w:r>
        <w:rPr>
          <w:b/>
          <w:u w:val="single"/>
        </w:rPr>
        <w:t>127459</w:t>
      </w:r>
    </w:p>
    <w:p>
      <w:r>
        <w:t xml:space="preserve">2. </w:t>
        <w:tab/>
        <w:t>Brittany Venti is a pathetic jobless feminist incel thot neet cat lady cunt with a victim complex who needs to clean her house</w:t>
      </w:r>
    </w:p>
    <w:p>
      <w:r>
        <w:rPr>
          <w:b/>
          <w:u w:val="single"/>
        </w:rPr>
        <w:t>127460</w:t>
      </w:r>
    </w:p>
    <w:p>
      <w:r>
        <w:t xml:space="preserve">3. </w:t>
        <w:tab/>
        <w:tab/>
        <w:t>Well put, sir</w:t>
      </w:r>
    </w:p>
    <w:p>
      <w:r>
        <w:rPr>
          <w:b/>
          <w:u w:val="single"/>
        </w:rPr>
        <w:t>127461</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127462</w:t>
      </w:r>
    </w:p>
    <w:p>
      <w:r>
        <w:t xml:space="preserve">2. </w:t>
        <w:tab/>
        <w:t>Oy vey! Soros was 14 when the war ended, and the rest is questionable.   https://TheGreatestStoryNeverTold.tv</w:t>
      </w:r>
    </w:p>
    <w:p>
      <w:r>
        <w:rPr>
          <w:b/>
          <w:u w:val="single"/>
        </w:rPr>
        <w:t>127463</w:t>
      </w:r>
    </w:p>
    <w:p>
      <w:r>
        <w:t xml:space="preserve">3. </w:t>
        <w:tab/>
        <w:tab/>
        <w:t>So, you’re really this stupid?  LMFAO!!!!  I’ve never witnessed this kind of stupidity in person, sure on GAB, but like really, I was in Harrison Arkansas today and didn’t even witness this kind of stupidity!!! Lolololololol</w:t>
      </w:r>
    </w:p>
    <w:p>
      <w:r>
        <w:rPr>
          <w:b/>
          <w:u w:val="single"/>
        </w:rPr>
        <w:t>127464</w:t>
      </w:r>
    </w:p>
    <w:p>
      <w:r>
        <w:t xml:space="preserve">4. </w:t>
        <w:tab/>
        <w:tab/>
        <w:tab/>
        <w:t>I acknowledge, your stupidiy surpasses mine by MILES!  And I MEAN that, congratulations.  Tell your mother/sister I said hello!</w:t>
      </w:r>
    </w:p>
    <w:p>
      <w:r>
        <w:rPr>
          <w:b/>
          <w:u w:val="single"/>
        </w:rPr>
        <w:t>127465</w:t>
      </w:r>
    </w:p>
    <w:p>
      <w:r>
        <w:t xml:space="preserve">5. </w:t>
        <w:tab/>
        <w:tab/>
        <w:tab/>
        <w:tab/>
        <w:t>You can’t learn it pal, it’s down to inbreeding, blame your parents     https://TheGreatestStoryNeverTold.tv</w:t>
      </w:r>
    </w:p>
    <w:p>
      <w:r>
        <w:rPr>
          <w:b/>
          <w:u w:val="single"/>
        </w:rPr>
        <w:t>127466</w:t>
      </w:r>
    </w:p>
    <w:p>
      <w:r>
        <w:t xml:space="preserve">6. </w:t>
        <w:tab/>
        <w:tab/>
        <w:tab/>
        <w:tab/>
        <w:tab/>
        <w:t>Yes, I get it!  Your mother and sister and daughter are the same.  I saw a show on TV about it once, sad.  Maybe you should just kill yourself and ease the pain.</w:t>
      </w:r>
    </w:p>
    <w:p>
      <w:r>
        <w:rPr>
          <w:b/>
          <w:u w:val="single"/>
        </w:rPr>
        <w:t>127467</w:t>
      </w:r>
    </w:p>
    <w:p>
      <w:r>
        <w:t xml:space="preserve">7. </w:t>
        <w:tab/>
        <w:tab/>
        <w:tab/>
        <w:tab/>
        <w:tab/>
        <w:tab/>
        <w:t>Lol, your 3rd grade education is impressive, to your mother.  Dumbass</w:t>
      </w:r>
    </w:p>
    <w:p>
      <w:r>
        <w:rPr>
          <w:b/>
          <w:u w:val="single"/>
        </w:rPr>
        <w:t>127468</w:t>
      </w:r>
    </w:p>
    <w:p>
      <w:r>
        <w:t xml:space="preserve">8. </w:t>
        <w:tab/>
        <w:tab/>
        <w:tab/>
        <w:tab/>
        <w:tab/>
        <w:tab/>
        <w:tab/>
        <w:t>Thanks again wee man for proving only one thing.   You have nothing but a limited vocabulary, which again is only limited to petty slurs and insults.   You are the reason I am here, and so long there are people like you, we shall win with the least of effort.   https://TruthWillOut.tv</w:t>
      </w:r>
    </w:p>
    <w:p>
      <w:r>
        <w:rPr>
          <w:b/>
          <w:u w:val="single"/>
        </w:rPr>
        <w:t>127469</w:t>
      </w:r>
    </w:p>
    <w:p>
      <w:r>
        <w:t xml:space="preserve">9. </w:t>
        <w:tab/>
        <w:tab/>
        <w:tab/>
        <w:tab/>
        <w:tab/>
        <w:tab/>
        <w:tab/>
        <w:tab/>
        <w:t>Yeah, because you bring SUCH  a compelling argument to Gab!  Lol, that's WHY you are dumb and we ALL laugh AT you.</w:t>
      </w:r>
    </w:p>
    <w:p>
      <w:r>
        <w:rPr>
          <w:b/>
          <w:u w:val="single"/>
        </w:rPr>
        <w:t>127470</w:t>
      </w:r>
    </w:p>
    <w:p>
      <w:r>
        <w:t xml:space="preserve">10. </w:t>
        <w:tab/>
        <w:tab/>
        <w:tab/>
        <w:tab/>
        <w:tab/>
        <w:tab/>
        <w:tab/>
        <w:tab/>
        <w:tab/>
        <w:t>So now you want to rape holocaust survivors?  Damn, these people are sick!</w:t>
      </w:r>
    </w:p>
    <w:p>
      <w:r>
        <w:rPr>
          <w:b/>
          <w:u w:val="single"/>
        </w:rPr>
        <w:t>127471</w:t>
      </w:r>
    </w:p>
    <w:p>
      <w:r>
        <w:t xml:space="preserve">11. </w:t>
        <w:tab/>
        <w:tab/>
        <w:tab/>
        <w:tab/>
        <w:tab/>
        <w:tab/>
        <w:tab/>
        <w:tab/>
        <w:tab/>
        <w:tab/>
        <w:t>The stupid is strong in this one.    @bigpapi765</w:t>
      </w:r>
    </w:p>
    <w:p>
      <w:r>
        <w:rPr>
          <w:b/>
          <w:u w:val="single"/>
        </w:rPr>
        <w:t>127472</w:t>
      </w:r>
    </w:p>
    <w:p>
      <w:r>
        <w:t xml:space="preserve">12. </w:t>
        <w:tab/>
        <w:tab/>
        <w:tab/>
        <w:tab/>
        <w:tab/>
        <w:tab/>
        <w:tab/>
        <w:tab/>
        <w:tab/>
        <w:tab/>
        <w:tab/>
        <w:t>Lol, these people are really out there claiming things that happened didn't happen!  I'm sorry, but you could run over every one of them in one day and the world wouldn't an IQ point.</w:t>
      </w:r>
    </w:p>
    <w:p>
      <w:r>
        <w:rPr>
          <w:b/>
          <w:u w:val="single"/>
        </w:rPr>
        <w:t>127473</w:t>
      </w:r>
    </w:p>
    <w:p>
      <w:r>
        <w:t xml:space="preserve">13. </w:t>
        <w:tab/>
        <w:tab/>
        <w:tab/>
        <w:tab/>
        <w:tab/>
        <w:tab/>
        <w:tab/>
        <w:tab/>
        <w:tab/>
        <w:tab/>
        <w:tab/>
        <w:tab/>
        <w:t>Try reformatting that sentence, as grammatically it makes no sense at all.  This is what happens when you smoke pot and skip school, you end up as trash.  Well done, you’re a credit to your tribe.  https://TheGreatestStoryNeverTold.tv</w:t>
      </w:r>
    </w:p>
    <w:p>
      <w:r>
        <w:rPr>
          <w:b/>
          <w:u w:val="single"/>
        </w:rPr>
        <w:t>127474</w:t>
      </w:r>
    </w:p>
    <w:p>
      <w:r>
        <w:t xml:space="preserve">14. </w:t>
        <w:tab/>
        <w:tab/>
        <w:tab/>
        <w:tab/>
        <w:tab/>
        <w:tab/>
        <w:tab/>
        <w:tab/>
        <w:tab/>
        <w:tab/>
        <w:tab/>
        <w:tab/>
        <w:tab/>
        <w:t>Yeah, as I’m not afraid to admit, I’m scared of heights so I’ll never be able to lower myself down to your level @bigpapi765. https://TruthWillOut.tv</w:t>
      </w:r>
    </w:p>
    <w:p>
      <w:r>
        <w:rPr>
          <w:b/>
          <w:u w:val="single"/>
        </w:rPr>
        <w:t>127475</w:t>
      </w:r>
    </w:p>
    <w:p>
      <w:r>
        <w:t xml:space="preserve">15. </w:t>
        <w:tab/>
        <w:tab/>
        <w:tab/>
        <w:tab/>
        <w:tab/>
        <w:tab/>
        <w:tab/>
        <w:tab/>
        <w:tab/>
        <w:tab/>
        <w:tab/>
        <w:tab/>
        <w:tab/>
        <w:tab/>
        <w:t>Hitler is HIS role model.  Lol</w:t>
      </w:r>
    </w:p>
    <w:p>
      <w:r>
        <w:rPr>
          <w:b/>
          <w:u w:val="single"/>
        </w:rPr>
        <w:t>127476</w:t>
      </w:r>
    </w:p>
    <w:p>
      <w:r>
        <w:t xml:space="preserve">16. </w:t>
        <w:tab/>
        <w:tab/>
        <w:tab/>
        <w:tab/>
        <w:tab/>
        <w:tab/>
        <w:tab/>
        <w:tab/>
        <w:tab/>
        <w:tab/>
        <w:tab/>
        <w:tab/>
        <w:tab/>
        <w:tab/>
        <w:tab/>
        <w:t>FYI: Hitler is every thinking person's role model</w:t>
      </w:r>
    </w:p>
    <w:p>
      <w:r>
        <w:rPr>
          <w:b/>
          <w:u w:val="single"/>
        </w:rPr>
        <w:t>127477</w:t>
      </w:r>
    </w:p>
    <w:p>
      <w:r>
        <w:t xml:space="preserve">17. </w:t>
        <w:tab/>
        <w:tab/>
        <w:tab/>
        <w:tab/>
        <w:tab/>
        <w:tab/>
        <w:tab/>
        <w:tab/>
        <w:tab/>
        <w:tab/>
        <w:tab/>
        <w:tab/>
        <w:tab/>
        <w:tab/>
        <w:tab/>
        <w:tab/>
        <w:t>OMG, just lol.  Well, we’ll treat you just as good as Hitler treated his chosen enemies then.  I’ll do it with a smile, just to make you feel better.  You’re loved ones?  Nah, they’ll get the real Hitler treatment!</w:t>
      </w:r>
    </w:p>
    <w:p>
      <w:r>
        <w:rPr>
          <w:b/>
          <w:u w:val="single"/>
        </w:rPr>
        <w:t>127478</w:t>
      </w:r>
    </w:p>
    <w:p>
      <w:r>
        <w:t xml:space="preserve">18. </w:t>
        <w:tab/>
        <w:tab/>
        <w:tab/>
        <w:tab/>
        <w:tab/>
        <w:tab/>
        <w:tab/>
        <w:tab/>
        <w:tab/>
        <w:tab/>
        <w:tab/>
        <w:tab/>
        <w:tab/>
        <w:tab/>
        <w:tab/>
        <w:tab/>
        <w:tab/>
        <w:t>so basically typical Jewish-Ritual-Murder like always? aka "Blood Libel"</w:t>
      </w:r>
    </w:p>
    <w:p>
      <w:r>
        <w:rPr>
          <w:b/>
          <w:u w:val="single"/>
        </w:rPr>
        <w:t>127479</w:t>
      </w:r>
    </w:p>
    <w:p>
      <w:r>
        <w:t xml:space="preserve">19. </w:t>
        <w:tab/>
        <w:tab/>
        <w:tab/>
        <w:tab/>
        <w:tab/>
        <w:tab/>
        <w:tab/>
        <w:tab/>
        <w:tab/>
        <w:tab/>
        <w:tab/>
        <w:tab/>
        <w:tab/>
        <w:tab/>
        <w:tab/>
        <w:tab/>
        <w:tab/>
        <w:tab/>
        <w:t>^this guy here: "hey fellow Goyim, I'm a redneck and hang out with skinheads, I'm totally not a Jew"</w:t>
      </w:r>
    </w:p>
    <w:p>
      <w:r>
        <w:rPr>
          <w:b/>
          <w:u w:val="single"/>
        </w:rPr>
        <w:t>127480</w:t>
      </w:r>
    </w:p>
    <w:p>
      <w:r>
        <w:t>1. Violent and deranged leftist threatens Sen. Susan Collins</w:t>
      </w:r>
    </w:p>
    <w:p>
      <w:r>
        <w:rPr>
          <w:b/>
          <w:u w:val="single"/>
        </w:rPr>
        <w:t>127481</w:t>
      </w:r>
    </w:p>
    <w:p>
      <w:r>
        <w:t xml:space="preserve">2. </w:t>
        <w:tab/>
        <w:t>I like @ThomasWictor 's suggestion that these people need to receive return threats.</w:t>
      </w:r>
    </w:p>
    <w:p>
      <w:r>
        <w:rPr>
          <w:b/>
          <w:u w:val="single"/>
        </w:rPr>
        <w:t>127482</w:t>
      </w:r>
    </w:p>
    <w:p>
      <w:r>
        <w:t xml:space="preserve">3. </w:t>
        <w:tab/>
        <w:tab/>
        <w:t>Never threaten. If you carry through, then your enemy is forewarned. If you back out, you look weak.   Seek your enemies in silence.</w:t>
      </w:r>
    </w:p>
    <w:p>
      <w:r>
        <w:rPr>
          <w:b/>
          <w:u w:val="single"/>
        </w:rPr>
        <w:t>127483</w:t>
      </w:r>
    </w:p>
    <w:p>
      <w:r>
        <w:t xml:space="preserve">4. </w:t>
        <w:tab/>
        <w:tab/>
        <w:tab/>
        <w:t>I believe his threats were conditional or vague, i.e. come at me and I'll shoot you. (I'd be willing to follow through on that), or simply saying, "i've got your address now."   Gotta be smart about it. Just let them know in no uncertain terms you won't be cowed, and you're ready to bring force.</w:t>
      </w:r>
    </w:p>
    <w:p>
      <w:r>
        <w:rPr>
          <w:b/>
          <w:u w:val="single"/>
        </w:rPr>
        <w:t>127484</w:t>
      </w:r>
    </w:p>
    <w:p>
      <w:r>
        <w:t xml:space="preserve">5. </w:t>
        <w:tab/>
        <w:tab/>
        <w:tab/>
        <w:tab/>
        <w:t>I deal with this segment of the public frequently and this is one of their favorite games. A smile and a "bless your heart" is usually enough to take the wind out of their sails. Let them know you don't take them seriously and they go back to sulking pretty quickly.   I am not going to lower myself to their level.</w:t>
      </w:r>
    </w:p>
    <w:p>
      <w:r>
        <w:rPr>
          <w:b/>
          <w:u w:val="single"/>
        </w:rPr>
        <w:t>127485</w:t>
      </w:r>
    </w:p>
    <w:p>
      <w:r>
        <w:t xml:space="preserve">6. </w:t>
        <w:tab/>
        <w:tab/>
        <w:tab/>
        <w:tab/>
        <w:tab/>
        <w:t>I'm sure that works with some. But we're past the point where it works for a lot of them. We're dealing with fanatics.</w:t>
      </w:r>
    </w:p>
    <w:p>
      <w:r>
        <w:rPr>
          <w:b/>
          <w:u w:val="single"/>
        </w:rPr>
        <w:t>127486</w:t>
      </w:r>
    </w:p>
    <w:p>
      <w:r>
        <w:t xml:space="preserve">7. </w:t>
        <w:tab/>
        <w:tab/>
        <w:tab/>
        <w:tab/>
        <w:tab/>
        <w:tab/>
        <w:t>Oh I stay alert and I do CCW, but honestly it would almost be like beating up on retarded children to confront them. Why stoop to that level? Besides, there might be some in that group who can be reasoned  with. Painting everyone who doesn't believe as I do with the same brush would be playing the lefts game. Good people are everywhere.</w:t>
      </w:r>
    </w:p>
    <w:p>
      <w:r>
        <w:rPr>
          <w:b/>
          <w:u w:val="single"/>
        </w:rPr>
        <w:t>127487</w:t>
      </w:r>
    </w:p>
    <w:p>
      <w:r>
        <w:t xml:space="preserve">8. </w:t>
        <w:tab/>
        <w:tab/>
        <w:tab/>
        <w:tab/>
        <w:tab/>
        <w:tab/>
        <w:tab/>
        <w:t>It's not a matter of "stooping;" that puts too much weight on the idea that there is a standard to which we are both subject.    If a person is threatening you, it is past time for dialogue. The idea is to put them off enough to give them a thought before they attack you.</w:t>
      </w:r>
    </w:p>
    <w:p>
      <w:r>
        <w:rPr>
          <w:b/>
          <w:u w:val="single"/>
        </w:rPr>
        <w:t>127488</w:t>
      </w:r>
    </w:p>
    <w:p>
      <w:r>
        <w:t>1. LMAO!!!!</w:t>
      </w:r>
    </w:p>
    <w:p>
      <w:r>
        <w:rPr>
          <w:b/>
          <w:u w:val="single"/>
        </w:rPr>
        <w:t>127489</w:t>
      </w:r>
    </w:p>
    <w:p>
      <w:r>
        <w:t xml:space="preserve">2. </w:t>
        <w:tab/>
        <w:t>Holy shit, these people are fucking crazy.  I didn’t even get the notice, I am sad.... but not bitching.  SHe is so lucky to have #TRUMP contact her directly.</w:t>
      </w:r>
    </w:p>
    <w:p>
      <w:r>
        <w:rPr>
          <w:b/>
          <w:u w:val="single"/>
        </w:rPr>
        <w:t>127490</w:t>
      </w:r>
    </w:p>
    <w:p>
      <w:r>
        <w:t xml:space="preserve">3. </w:t>
        <w:tab/>
        <w:tab/>
        <w:t>another retarded feminazi</w:t>
      </w:r>
    </w:p>
    <w:p>
      <w:r>
        <w:rPr>
          <w:b/>
          <w:u w:val="single"/>
        </w:rPr>
        <w:t>127491</w:t>
      </w:r>
    </w:p>
    <w:p>
      <w:r>
        <w:t>1. To those eager to throw @jordanbpeterson to the wolves: You are being faggots.    Dr. Peterson has awakened millions of western men (and women) who would otherwise be lost.     Men are loyal, even when we disagree. I would gladly take a bullet for Dr. Peterson.</w:t>
      </w:r>
    </w:p>
    <w:p>
      <w:r>
        <w:rPr>
          <w:b/>
          <w:u w:val="single"/>
        </w:rPr>
        <w:t>127492</w:t>
      </w:r>
    </w:p>
    <w:p>
      <w:r>
        <w:t xml:space="preserve">2. </w:t>
        <w:tab/>
        <w:t>MB, you are willing to take a bullet for a anti-Western, card-carrying globalist? Srsly?</w:t>
      </w:r>
    </w:p>
    <w:p>
      <w:r>
        <w:rPr>
          <w:b/>
          <w:u w:val="single"/>
        </w:rPr>
        <w:t>127493</w:t>
      </w:r>
    </w:p>
    <w:p>
      <w:r>
        <w:t xml:space="preserve">3. </w:t>
        <w:tab/>
        <w:tab/>
        <w:t>His cultural impact is so ridiculously vast, and so ridiculously positive for western individualism, biological essentialism, and meritocracy, I can only assume these upvotes are just annoyed he didn't go further, or you are functionally retarded and don't actually understand his message or haven't actually consumed his work.</w:t>
      </w:r>
    </w:p>
    <w:p>
      <w:r>
        <w:rPr>
          <w:b/>
          <w:u w:val="single"/>
        </w:rPr>
        <w:t>127494</w:t>
      </w:r>
    </w:p>
    <w:p>
      <w:r>
        <w:t>1. I smell the next nigger death</w:t>
      </w:r>
    </w:p>
    <w:p>
      <w:r>
        <w:rPr>
          <w:b/>
          <w:u w:val="single"/>
        </w:rPr>
        <w:t>127495</w:t>
      </w:r>
    </w:p>
    <w:p>
      <w:r>
        <w:t>1. RT @Breaking911:    WATCH THIS ANIMAL: Antifa protester tells 9/11 NYPD widow "YOUR HUSBAND SHOULD FUC*ING ROT IN THE GRAVE"; Occured in downtown Portland, Oregon   https://kek.gg/u/33TSB</w:t>
      </w:r>
    </w:p>
    <w:p>
      <w:r>
        <w:rPr>
          <w:b/>
          <w:u w:val="single"/>
        </w:rPr>
        <w:t>127496</w:t>
      </w:r>
    </w:p>
    <w:p>
      <w:r>
        <w:t xml:space="preserve">2. </w:t>
        <w:tab/>
        <w:t>PDX White Nigger Rally. Afterwards they smoke pot and suck each other off!</w:t>
      </w:r>
    </w:p>
    <w:p>
      <w:r>
        <w:rPr>
          <w:b/>
          <w:u w:val="single"/>
        </w:rPr>
        <w:t>127497</w:t>
      </w:r>
    </w:p>
    <w:p>
      <w:r>
        <w:t>1. If you are stupid enough to follow trump-you might be a full on RETARD. trump is a born rich eletist who inherited his wealth,went to Ivy League college on daddy’s dime,dodged the draft 5x,made his money hiring illegal immigrant construction workers and shafting blue collar workers, &amp; went bankruptcy 5x (a form of WELFARE).</w:t>
      </w:r>
    </w:p>
    <w:p>
      <w:r>
        <w:rPr>
          <w:b/>
          <w:u w:val="single"/>
        </w:rPr>
        <w:t>127498</w:t>
      </w:r>
    </w:p>
    <w:p>
      <w:r>
        <w:t xml:space="preserve">2. </w:t>
        <w:tab/>
        <w:t>Yet President Trump is creating jobs, cutting taxes, and standing up for America. And what are you doing? That's right. Whining like a jealous little cunt of zero significance to anyone. You're a nobody and that's apropos because nobody gives a shit about what you have to say. Bye bitch.</w:t>
      </w:r>
    </w:p>
    <w:p>
      <w:r>
        <w:rPr>
          <w:b/>
          <w:u w:val="single"/>
        </w:rPr>
        <w:t>127499</w:t>
      </w:r>
    </w:p>
    <w:p>
      <w:r>
        <w:t xml:space="preserve">3. </w:t>
        <w:tab/>
        <w:tab/>
        <w:t>🤣🤣🤣you are a complete and utter retard if you think that. The economy was booming YEARS before trump. Every economic indicator proves that. He cut taxes for the RICH and he is destroying the middle class with his trade wars. You people are so profoundly stupid it’s sickening.</w:t>
      </w:r>
    </w:p>
    <w:p>
      <w:r>
        <w:rPr>
          <w:b/>
          <w:u w:val="single"/>
        </w:rPr>
        <w:t>127500</w:t>
      </w:r>
    </w:p>
    <w:p>
      <w:r>
        <w:t>1. This isn’t an afro u dumb niggers, it’s teased frizzy human hair, an afro is hard scratchy wirey nigger fur that is curled super tight i mean for crying out fucking loud if the niggers will attack kendall jenner (who is a disgusting mudshark) for this bullshit then there’s just nothing they wont bitch about, i mean SHE BENDS OVER AND LETS NIGGERS HUMP HER AND THEY STILL CALL HER RACIST 🙄🖕🐒</w:t>
      </w:r>
    </w:p>
    <w:p>
      <w:r>
        <w:rPr>
          <w:b/>
          <w:u w:val="single"/>
        </w:rPr>
        <w:t>127501</w:t>
      </w:r>
    </w:p>
    <w:p>
      <w:r>
        <w:t xml:space="preserve">2. </w:t>
        <w:tab/>
        <w:t>All the Kuntdashians are stained.</w:t>
      </w:r>
    </w:p>
    <w:p>
      <w:r>
        <w:rPr>
          <w:b/>
          <w:u w:val="single"/>
        </w:rPr>
        <w:t>127502</w:t>
      </w:r>
    </w:p>
    <w:p>
      <w:r>
        <w:t>3.</w:t>
      </w:r>
    </w:p>
    <w:p>
      <w:r>
        <w:rPr>
          <w:b/>
          <w:u w:val="single"/>
        </w:rPr>
        <w:t>127503</w:t>
      </w:r>
    </w:p>
    <w:p>
      <w:r>
        <w:t>1. I figure FAGGOTS like @gici  must LOVE tranny cock or else they wouldn't post so many gifs   What I don't get is why you FAGGOTS go thru the trouble of tagging so many people with this shit   I for one do NOT want to see this FAGGOT SHIT   What ever   I just MUTED &amp; REPORTED you for SPAMMING   Same as I have for the Previous FAGGOTS that's done same thing</w:t>
      </w:r>
    </w:p>
    <w:p>
      <w:r>
        <w:rPr>
          <w:b/>
          <w:u w:val="single"/>
        </w:rPr>
        <w:t>127504</w:t>
      </w:r>
    </w:p>
    <w:p>
      <w:r>
        <w:t>1. Greg, Stop being a faggot and stand up for your race, white man.</w:t>
      </w:r>
    </w:p>
    <w:p>
      <w:r>
        <w:rPr>
          <w:b/>
          <w:u w:val="single"/>
        </w:rPr>
        <w:t>127505</w:t>
      </w:r>
    </w:p>
    <w:p>
      <w:r>
        <w:t>1. I also get the homos asking for your address, faggot ;)  You too Wienner LOL</w:t>
      </w:r>
    </w:p>
    <w:p>
      <w:r>
        <w:rPr>
          <w:b/>
          <w:u w:val="single"/>
        </w:rPr>
        <w:t>127506</w:t>
      </w:r>
    </w:p>
    <w:p>
      <w:r>
        <w:t>1. Various medieval shame masks (also known as  Schandmaskes).</w:t>
      </w:r>
    </w:p>
    <w:p>
      <w:r>
        <w:rPr>
          <w:b/>
          <w:u w:val="single"/>
        </w:rPr>
        <w:t>127507</w:t>
      </w:r>
    </w:p>
    <w:p>
      <w:r>
        <w:t xml:space="preserve">2. </w:t>
        <w:tab/>
        <w:t>yup it's a kike thing</w:t>
      </w:r>
    </w:p>
    <w:p>
      <w:r>
        <w:rPr>
          <w:b/>
          <w:u w:val="single"/>
        </w:rPr>
        <w:t>127508</w:t>
      </w:r>
    </w:p>
    <w:p>
      <w:r>
        <w:t xml:space="preserve">3. </w:t>
        <w:tab/>
        <w:tab/>
        <w:t>no pasta nigger</w:t>
      </w:r>
    </w:p>
    <w:p>
      <w:r>
        <w:rPr>
          <w:b/>
          <w:u w:val="single"/>
        </w:rPr>
        <w:t>127509</w:t>
      </w:r>
    </w:p>
    <w:p>
      <w:r>
        <w:t>1. Caravan Activists Are Weaponizing Poor Central Americans | The Daily Signal   https://dailysign.al/2R1ttZf</w:t>
      </w:r>
    </w:p>
    <w:p>
      <w:r>
        <w:rPr>
          <w:b/>
          <w:u w:val="single"/>
        </w:rPr>
        <w:t>127510</w:t>
      </w:r>
    </w:p>
    <w:p>
      <w:r>
        <w:t xml:space="preserve">2. </w:t>
        <w:tab/>
        <w:t>Will that faggot Mueller charge 10000 Central American shitstains for election interference, or does that only apply to Russians?</w:t>
      </w:r>
    </w:p>
    <w:p>
      <w:r>
        <w:rPr>
          <w:b/>
          <w:u w:val="single"/>
        </w:rPr>
        <w:t>127511</w:t>
      </w:r>
    </w:p>
    <w:p>
      <w:r>
        <w:t xml:space="preserve">3. </w:t>
        <w:tab/>
        <w:tab/>
        <w:t>MAGGOT MUELLER WILL DO NOTHING BUT CONTINUE TO INVESTIGATE RUSSIAN CONSPIRACY</w:t>
      </w:r>
    </w:p>
    <w:p>
      <w:r>
        <w:rPr>
          <w:b/>
          <w:u w:val="single"/>
        </w:rPr>
        <w:t>127512</w:t>
      </w:r>
    </w:p>
    <w:p>
      <w:r>
        <w:t xml:space="preserve">4. </w:t>
        <w:tab/>
        <w:tab/>
        <w:t>B. the answer is B</w:t>
      </w:r>
    </w:p>
    <w:p>
      <w:r>
        <w:rPr>
          <w:b/>
          <w:u w:val="single"/>
        </w:rPr>
        <w:t>127513</w:t>
      </w:r>
    </w:p>
    <w:p>
      <w:r>
        <w:t>1. Any chance the admin could fuck off the TWAT who keeps posting pornography on the Brit Fam page. He's a troll trying to wreck this page.</w:t>
      </w:r>
    </w:p>
    <w:p>
      <w:r>
        <w:rPr>
          <w:b/>
          <w:u w:val="single"/>
        </w:rPr>
        <w:t>127514</w:t>
      </w:r>
    </w:p>
    <w:p>
      <w:r>
        <w:t xml:space="preserve">2. </w:t>
        <w:tab/>
        <w:t>Lol That's porbably her mate. Lots of weird types on here.</w:t>
      </w:r>
    </w:p>
    <w:p>
      <w:r>
        <w:rPr>
          <w:b/>
          <w:u w:val="single"/>
        </w:rPr>
        <w:t>127515</w:t>
      </w:r>
    </w:p>
    <w:p>
      <w:r>
        <w:t>1. What's up with all the hashtags? You just learn to use them or something? I know I'm probably expecting a lot, but you ever consider maybe mimicking normal people and their posts? I know the low IQ hinders the nigger race, but surely you can try.</w:t>
      </w:r>
    </w:p>
    <w:p>
      <w:r>
        <w:rPr>
          <w:b/>
          <w:u w:val="single"/>
        </w:rPr>
        <w:t>127516</w:t>
      </w:r>
    </w:p>
    <w:p>
      <w:r>
        <w:t>1. Preparing for Christmas. Making a wish. But since there is no Santa we must provide our own gift - meaning we MUST FIGHT FOR IT! So get off the keyboard and FIGHT! DEATH TO THE NIGGER - GYPSY - MUSLIMS-INDIAN hoards!</w:t>
      </w:r>
    </w:p>
    <w:p>
      <w:r>
        <w:rPr>
          <w:b/>
          <w:u w:val="single"/>
        </w:rPr>
        <w:t>127517</w:t>
      </w:r>
    </w:p>
    <w:p>
      <w:r>
        <w:t>1. I never attack anyone unless they attack first.  But I make damn sure I  shove them down the shithole where they belong.  They are always so retarded and stunned they are intellectually unable to respond. Because, when you are retarded, how would you know?  I like to make sure their mind remains in the gutter where they belong!</w:t>
      </w:r>
    </w:p>
    <w:p>
      <w:r>
        <w:rPr>
          <w:b/>
          <w:u w:val="single"/>
        </w:rPr>
        <w:t>127518</w:t>
      </w:r>
    </w:p>
    <w:p>
      <w:r>
        <w:t>1. Are people actually going to vote for the liar traitor camel harris?</w:t>
      </w:r>
    </w:p>
    <w:p>
      <w:r>
        <w:rPr>
          <w:b/>
          <w:u w:val="single"/>
        </w:rPr>
        <w:t>127519</w:t>
      </w:r>
    </w:p>
    <w:p>
      <w:r>
        <w:t xml:space="preserve">2. </w:t>
        <w:tab/>
        <w:t>Just retarded pussy hats.</w:t>
      </w:r>
    </w:p>
    <w:p>
      <w:r>
        <w:rPr>
          <w:b/>
          <w:u w:val="single"/>
        </w:rPr>
        <w:t>127520</w:t>
      </w:r>
    </w:p>
    <w:p>
      <w:r>
        <w:t>1. This comes up in psychology over and over again. High IQ people can't relate to the masses for many reasons, but a big one being the masses have not connected the dots nor have an innate thirst for knowledge so there is very little to relate on.     #FolkRight seeks those who aim rise above. We aren't recruiting the lowest common denominator.   http://ewao.com/2017/12/20/science-explains-why-highly-intelligent-people-prefer-to-be-alone/</w:t>
      </w:r>
    </w:p>
    <w:p>
      <w:r>
        <w:rPr>
          <w:b/>
          <w:u w:val="single"/>
        </w:rPr>
        <w:t>127521</w:t>
      </w:r>
    </w:p>
    <w:p>
      <w:r>
        <w:t xml:space="preserve">2. </w:t>
        <w:tab/>
        <w:t>It's not because higher IQ people have "evolved" past the need for social relationships, it's because they are often a source of constant energy drain and frustration.</w:t>
      </w:r>
    </w:p>
    <w:p>
      <w:r>
        <w:rPr>
          <w:b/>
          <w:u w:val="single"/>
        </w:rPr>
        <w:t>127522</w:t>
      </w:r>
    </w:p>
    <w:p>
      <w:r>
        <w:t xml:space="preserve">3. </w:t>
        <w:tab/>
        <w:tab/>
        <w:t>Only people who self-identify as low-IQ find the need to disparage intelligence. You see a LOT of ineptitude among people taking things PERSONALLY that were not about them in particular in the right these days.     We can and should do better. We should have standards and encourage striving for growth.</w:t>
      </w:r>
    </w:p>
    <w:p>
      <w:r>
        <w:rPr>
          <w:b/>
          <w:u w:val="single"/>
        </w:rPr>
        <w:t>127523</w:t>
      </w:r>
    </w:p>
    <w:p>
      <w:r>
        <w:t xml:space="preserve">4. </w:t>
        <w:tab/>
        <w:tab/>
        <w:tab/>
        <w:t>It's a big problem among Whites out around where I live. They completely embrace the 'Dumb-as-rocks' redneck shtick. As bad as Blacks with rejecting any kind of mental growth.</w:t>
      </w:r>
    </w:p>
    <w:p>
      <w:r>
        <w:rPr>
          <w:b/>
          <w:u w:val="single"/>
        </w:rPr>
        <w:t>127524</w:t>
      </w:r>
    </w:p>
    <w:p>
      <w:r>
        <w:t xml:space="preserve">5. </w:t>
        <w:tab/>
        <w:tab/>
        <w:tab/>
        <w:tab/>
        <w:t>This is why the #DoltRight is not an acceptable racial advancement movement. We can and should do better.   #FolkRight #Volkism #Nationalism</w:t>
      </w:r>
    </w:p>
    <w:p>
      <w:r>
        <w:rPr>
          <w:b/>
          <w:u w:val="single"/>
        </w:rPr>
        <w:t>127525</w:t>
      </w:r>
    </w:p>
    <w:p>
      <w:r>
        <w:t xml:space="preserve">6. </w:t>
        <w:tab/>
        <w:tab/>
        <w:tab/>
        <w:tab/>
        <w:tab/>
        <w:t>The icing on the cake: Heavy, heavy Catholic area.</w:t>
      </w:r>
    </w:p>
    <w:p>
      <w:r>
        <w:rPr>
          <w:b/>
          <w:u w:val="single"/>
        </w:rPr>
        <w:t>127526</w:t>
      </w:r>
    </w:p>
    <w:p>
      <w:r>
        <w:t xml:space="preserve">7. </w:t>
        <w:tab/>
        <w:tab/>
        <w:tab/>
        <w:tab/>
        <w:tab/>
        <w:tab/>
        <w:t>Catlicks</w:t>
      </w:r>
    </w:p>
    <w:p>
      <w:r>
        <w:rPr>
          <w:b/>
          <w:u w:val="single"/>
        </w:rPr>
        <w:t>127527</w:t>
      </w:r>
    </w:p>
    <w:p>
      <w:r>
        <w:t xml:space="preserve">8. </w:t>
        <w:tab/>
        <w:tab/>
        <w:tab/>
        <w:tab/>
        <w:tab/>
        <w:t>This is closer man hatred feminism. “Dumb” Pro-White men have more of a home in the right than a machivillian feminist like you, @CarolynEmerick.    Men fall into two groups. smart, very dumb. A good leader finds a way to lead them all, Not purge them like a Marxist, you bitch.</w:t>
      </w:r>
    </w:p>
    <w:p>
      <w:r>
        <w:rPr>
          <w:b/>
          <w:u w:val="single"/>
        </w:rPr>
        <w:t>127528</w:t>
      </w:r>
    </w:p>
    <w:p>
      <w:r>
        <w:t xml:space="preserve">9. </w:t>
        <w:tab/>
        <w:tab/>
        <w:tab/>
        <w:tab/>
        <w:tab/>
        <w:t>&gt;purge uncompliant men  &gt;#GynoRight is the only true right</w:t>
      </w:r>
    </w:p>
    <w:p>
      <w:r>
        <w:rPr>
          <w:b/>
          <w:u w:val="single"/>
        </w:rPr>
        <w:t>127529</w:t>
      </w:r>
    </w:p>
    <w:p>
      <w:r>
        <w:t xml:space="preserve">10. </w:t>
        <w:tab/>
        <w:tab/>
        <w:tab/>
        <w:tab/>
        <w:t>@Grimvera this has been a problem I’ve been seeing too. Multi-faucets of problems keep them back, I’m still waging how to reach them.</w:t>
      </w:r>
    </w:p>
    <w:p>
      <w:r>
        <w:rPr>
          <w:b/>
          <w:u w:val="single"/>
        </w:rPr>
        <w:t>127530</w:t>
      </w:r>
    </w:p>
    <w:p>
      <w:r>
        <w:t>1.</w:t>
      </w:r>
    </w:p>
    <w:p>
      <w:r>
        <w:rPr>
          <w:b/>
          <w:u w:val="single"/>
        </w:rPr>
        <w:t>127531</w:t>
      </w:r>
    </w:p>
    <w:p>
      <w:r>
        <w:t xml:space="preserve">2. </w:t>
        <w:tab/>
        <w:t>mixing races improves genetic resilience to diseases and is generally really good for the gene pool.   this dumb cunt is a real heavy poster.</w:t>
      </w:r>
    </w:p>
    <w:p>
      <w:r>
        <w:rPr>
          <w:b/>
          <w:u w:val="single"/>
        </w:rPr>
        <w:t>127532</w:t>
      </w:r>
    </w:p>
    <w:p>
      <w:r>
        <w:t xml:space="preserve">3. </w:t>
        <w:tab/>
        <w:tab/>
        <w:t>This is my baby girl &amp; my mix with races. Christina can say what she wants but she'll never beat the looks that my child has.</w:t>
      </w:r>
    </w:p>
    <w:p>
      <w:r>
        <w:rPr>
          <w:b/>
          <w:u w:val="single"/>
        </w:rPr>
        <w:t>127533</w:t>
      </w:r>
    </w:p>
    <w:p>
      <w:r>
        <w:t xml:space="preserve">4. </w:t>
        <w:tab/>
        <w:tab/>
        <w:tab/>
        <w:t>fuck yeah</w:t>
      </w:r>
    </w:p>
    <w:p>
      <w:r>
        <w:rPr>
          <w:b/>
          <w:u w:val="single"/>
        </w:rPr>
        <w:t>127534</w:t>
      </w:r>
    </w:p>
    <w:p>
      <w:r>
        <w:t xml:space="preserve">5. </w:t>
        <w:tab/>
        <w:tab/>
        <w:t>What planet are you from?</w:t>
      </w:r>
    </w:p>
    <w:p>
      <w:r>
        <w:rPr>
          <w:b/>
          <w:u w:val="single"/>
        </w:rPr>
        <w:t>127535</w:t>
      </w:r>
    </w:p>
    <w:p>
      <w:r>
        <w:t xml:space="preserve">6. </w:t>
        <w:tab/>
        <w:tab/>
        <w:tab/>
        <w:t>earth. prettty sure anyway...</w:t>
      </w:r>
    </w:p>
    <w:p>
      <w:r>
        <w:rPr>
          <w:b/>
          <w:u w:val="single"/>
        </w:rPr>
        <w:t>127536</w:t>
      </w:r>
    </w:p>
    <w:p>
      <w:r>
        <w:t>1. PIPE BOMBER SUSPECT pictured last year with Izzy Hernandez. Sayok does not appear destitute. In addition, why would a Trump enthusiast attend a banquet and have a photo OP with a Democrat Donor/Supporter?</w:t>
      </w:r>
    </w:p>
    <w:p>
      <w:r>
        <w:rPr>
          <w:b/>
          <w:u w:val="single"/>
        </w:rPr>
        <w:t>127537</w:t>
      </w:r>
    </w:p>
    <w:p>
      <w:r>
        <w:t xml:space="preserve">2. </w:t>
        <w:tab/>
        <w:t>SALEEEEEEEEEEEAZY!</w:t>
      </w:r>
    </w:p>
    <w:p>
      <w:r>
        <w:rPr>
          <w:b/>
          <w:u w:val="single"/>
        </w:rPr>
        <w:t>127538</w:t>
      </w:r>
    </w:p>
    <w:p>
      <w:r>
        <w:t xml:space="preserve">3. </w:t>
        <w:tab/>
        <w:tab/>
        <w:t>Exactly they trying to put Dat dirty ass faggot jizz on yo Beek wit those Lil  clocks that squirt in minute and now they got 4kids</w:t>
      </w:r>
    </w:p>
    <w:p>
      <w:r>
        <w:rPr>
          <w:b/>
          <w:u w:val="single"/>
        </w:rPr>
        <w:t>127539</w:t>
      </w:r>
    </w:p>
    <w:p>
      <w:r>
        <w:t>1. why we voted Trump 😎😎😎😎😎😎    https://youtu.be/7KFEBbWcnEc</w:t>
      </w:r>
    </w:p>
    <w:p>
      <w:r>
        <w:rPr>
          <w:b/>
          <w:u w:val="single"/>
        </w:rPr>
        <w:t>127540</w:t>
      </w:r>
    </w:p>
    <w:p>
      <w:r>
        <w:t xml:space="preserve">2. </w:t>
        <w:tab/>
        <w:t>That's definitely a different species from us white people.</w:t>
      </w:r>
    </w:p>
    <w:p>
      <w:r>
        <w:rPr>
          <w:b/>
          <w:u w:val="single"/>
        </w:rPr>
        <w:t>127541</w:t>
      </w:r>
    </w:p>
    <w:p>
      <w:r>
        <w:t xml:space="preserve">3. </w:t>
        <w:tab/>
        <w:tab/>
        <w:t>im still not muted ? your slow son!! the blow back could put a eye out you chettoes dick faggot 😉😷🤕😤</w:t>
      </w:r>
    </w:p>
    <w:p>
      <w:r>
        <w:rPr>
          <w:b/>
          <w:u w:val="single"/>
        </w:rPr>
        <w:t>127542</w:t>
      </w:r>
    </w:p>
    <w:p>
      <w:r>
        <w:t>1. Tommy @TommyRobinson You're still getting lots of twats calling you a racist on Twitter. Yet they can't post a single genuinely racist comment you've ever made.   If we collect their names and screenshots do you fancy suing them for slander? Maybe take their houses and donate them to the homeless? I'm sure the Left would appreciate that noble gesture ;)</w:t>
      </w:r>
    </w:p>
    <w:p>
      <w:r>
        <w:rPr>
          <w:b/>
          <w:u w:val="single"/>
        </w:rPr>
        <w:t>127543</w:t>
      </w:r>
    </w:p>
    <w:p>
      <w:r>
        <w:t xml:space="preserve">2. </w:t>
        <w:tab/>
        <w:t>Stop sucking the dwarfs cock. I've already handed you your arse on this paedo.</w:t>
      </w:r>
    </w:p>
    <w:p>
      <w:r>
        <w:rPr>
          <w:b/>
          <w:u w:val="single"/>
        </w:rPr>
        <w:t>127544</w:t>
      </w:r>
    </w:p>
    <w:p>
      <w:r>
        <w:t xml:space="preserve">3. </w:t>
        <w:tab/>
        <w:tab/>
        <w:t>Haha Mention Tommy and this filthy lazy Islamo-Marxist appears. Still anonymous because he doesn't want to get sued for slander lol</w:t>
      </w:r>
    </w:p>
    <w:p>
      <w:r>
        <w:rPr>
          <w:b/>
          <w:u w:val="single"/>
        </w:rPr>
        <w:t>127545</w:t>
      </w:r>
    </w:p>
    <w:p>
      <w:r>
        <w:t xml:space="preserve">4. </w:t>
        <w:tab/>
        <w:tab/>
        <w:tab/>
        <w:t>You upset because i handed you your arse over your claims Tommy isn't racist?? The reason he never sues for slander is because he knows he's a racist.</w:t>
      </w:r>
    </w:p>
    <w:p>
      <w:r>
        <w:rPr>
          <w:b/>
          <w:u w:val="single"/>
        </w:rPr>
        <w:t>127546</w:t>
      </w:r>
    </w:p>
    <w:p>
      <w:r>
        <w:t xml:space="preserve">5. </w:t>
        <w:tab/>
        <w:tab/>
        <w:tab/>
        <w:tab/>
        <w:t>True Brit. More like dipshit.</w:t>
      </w:r>
    </w:p>
    <w:p>
      <w:r>
        <w:rPr>
          <w:b/>
          <w:u w:val="single"/>
        </w:rPr>
        <w:t>127547</w:t>
      </w:r>
    </w:p>
    <w:p>
      <w:r>
        <w:t xml:space="preserve">6. </w:t>
        <w:tab/>
        <w:tab/>
        <w:tab/>
        <w:tab/>
        <w:tab/>
        <w:t>This twat is not a true Brit. He's an Islamo-Marxist. Regularly comes to me to get harrassed lol</w:t>
      </w:r>
    </w:p>
    <w:p>
      <w:r>
        <w:rPr>
          <w:b/>
          <w:u w:val="single"/>
        </w:rPr>
        <w:t>127548</w:t>
      </w:r>
    </w:p>
    <w:p>
      <w:r>
        <w:t>1. Jerry Wolkowitz, a freelance photographer, reporter, writer and first aid volunteer was brutally beaten, assaulted &amp; run over with his own car because he was ‘white’. Remained in coma for 6 months &amp; passed away today. RIP    http://nj1015.com/nj-journalist-dies-6-months-after-brutal-hate-crime-attack/</w:t>
      </w:r>
    </w:p>
    <w:p>
      <w:r>
        <w:rPr>
          <w:b/>
          <w:u w:val="single"/>
        </w:rPr>
        <w:t>127549</w:t>
      </w:r>
    </w:p>
    <w:p>
      <w:r>
        <w:t xml:space="preserve">2. </w:t>
        <w:tab/>
        <w:t>Can't give sympathy without knowing the full story. Was he a self hating white cuck who did stories on black victimhood?</w:t>
      </w:r>
    </w:p>
    <w:p>
      <w:r>
        <w:rPr>
          <w:b/>
          <w:u w:val="single"/>
        </w:rPr>
        <w:t>127550</w:t>
      </w:r>
    </w:p>
    <w:p>
      <w:r>
        <w:t xml:space="preserve">3. </w:t>
        <w:tab/>
        <w:tab/>
        <w:t>You're a fucking idiot. Did I say "ALL" DUMBFUCK? Did I even say he was? No.   But like a typical fucking know it all cunt you have zero reading comprehension.  I said I reserve sympathy until I KNOW he wasn't just another white hating pos.  BE SMARTER</w:t>
      </w:r>
    </w:p>
    <w:p>
      <w:r>
        <w:rPr>
          <w:b/>
          <w:u w:val="single"/>
        </w:rPr>
        <w:t>127551</w:t>
      </w:r>
    </w:p>
    <w:p>
      <w:r>
        <w:t>1. Terrifying moment French schoolboy, 15, 'points a gun at his teacher and shouts: "Put your head down!" as if he was about to execute her - then claims it was a JOKE'   https://www.dailymail.co.uk/news/article-6300081/French-schoolboy-15-points-gun-teacher-execute-her.html</w:t>
      </w:r>
    </w:p>
    <w:p>
      <w:r>
        <w:rPr>
          <w:b/>
          <w:u w:val="single"/>
        </w:rPr>
        <w:t>127552</w:t>
      </w:r>
    </w:p>
    <w:p>
      <w:r>
        <w:t xml:space="preserve">2. </w:t>
        <w:tab/>
        <w:t>"French"  Correction: A nigger in France https://www.youtube.com/watch?v=XP-A-2uuF-Y&amp;t=106s</w:t>
      </w:r>
    </w:p>
    <w:p>
      <w:r>
        <w:rPr>
          <w:b/>
          <w:u w:val="single"/>
        </w:rPr>
        <w:t>127553</w:t>
      </w:r>
    </w:p>
    <w:p>
      <w:r>
        <w:t xml:space="preserve">3. </w:t>
        <w:tab/>
        <w:tab/>
        <w:t>i wonder if they will wake up in time?</w:t>
      </w:r>
    </w:p>
    <w:p>
      <w:r>
        <w:rPr>
          <w:b/>
          <w:u w:val="single"/>
        </w:rPr>
        <w:t>127554</w:t>
      </w:r>
    </w:p>
    <w:p>
      <w:r>
        <w:t>1.</w:t>
      </w:r>
    </w:p>
    <w:p>
      <w:r>
        <w:rPr>
          <w:b/>
          <w:u w:val="single"/>
        </w:rPr>
        <w:t>127555</w:t>
      </w:r>
    </w:p>
    <w:p>
      <w:r>
        <w:t xml:space="preserve">2. </w:t>
        <w:tab/>
        <w:t>No purple hair, no nose rings, no screeching retarded landwhales... am I in Heaven?</w:t>
      </w:r>
    </w:p>
    <w:p>
      <w:r>
        <w:rPr>
          <w:b/>
          <w:u w:val="single"/>
        </w:rPr>
        <w:t>127556</w:t>
      </w:r>
    </w:p>
    <w:p>
      <w:r>
        <w:t>1. I wouldn't be caught dead with one of those retarded looking hats on my head.</w:t>
      </w:r>
    </w:p>
    <w:p>
      <w:r>
        <w:rPr>
          <w:b/>
          <w:u w:val="single"/>
        </w:rPr>
        <w:t>127557</w:t>
      </w:r>
    </w:p>
    <w:p>
      <w:r>
        <w:t>1. Catalogue: #europe 0203   article: https://www.rt.com/news/441953-brexit-compared-nazi-germany/</w:t>
      </w:r>
    </w:p>
    <w:p>
      <w:r>
        <w:rPr>
          <w:b/>
          <w:u w:val="single"/>
        </w:rPr>
        <w:t>127558</w:t>
      </w:r>
    </w:p>
    <w:p>
      <w:r>
        <w:t xml:space="preserve">2. </w:t>
        <w:tab/>
        <w:t>Ha ha. Brexit threat working. I told them to hard Brexit. 😁 Do it and get rid of Khan.    The entire premise of the EU is the eradication of Whites/Christians, and now that it appears the UK is leaving it, Jews flee to Germany where their beloved Communist Jew tool Merkel can protect them. Jews voted 2-1 Remain.</w:t>
      </w:r>
    </w:p>
    <w:p>
      <w:r>
        <w:rPr>
          <w:b/>
          <w:u w:val="single"/>
        </w:rPr>
        <w:t>127559</w:t>
      </w:r>
    </w:p>
    <w:p>
      <w:r>
        <w:t xml:space="preserve">3. </w:t>
        <w:tab/>
        <w:tab/>
        <w:t>The smear is all the con artists of the inbred retard elite pervert eurotrash union can muster anymore.</w:t>
      </w:r>
    </w:p>
    <w:p>
      <w:r>
        <w:rPr>
          <w:b/>
          <w:u w:val="single"/>
        </w:rPr>
        <w:t>127560</w:t>
      </w:r>
    </w:p>
    <w:p>
      <w:r>
        <w:t>1. Thousands of Swedes are getting microchip IDs inserted into their hands to swipe into homes, offices, concerts and even to access social media   https://www.dailymail.co.uk/sciencetech/article-6306569/Thousands-Swedes-getting-microchip-IDs-inserted-hands.html</w:t>
      </w:r>
    </w:p>
    <w:p>
      <w:r>
        <w:rPr>
          <w:b/>
          <w:u w:val="single"/>
        </w:rPr>
        <w:t>127561</w:t>
      </w:r>
    </w:p>
    <w:p>
      <w:r>
        <w:t xml:space="preserve">2. </w:t>
        <w:tab/>
        <w:t>The real reason is that they hope they will be identified after a muzzie kills them and then sets them on fire.</w:t>
      </w:r>
    </w:p>
    <w:p>
      <w:r>
        <w:rPr>
          <w:b/>
          <w:u w:val="single"/>
        </w:rPr>
        <w:t>127562</w:t>
      </w:r>
    </w:p>
    <w:p>
      <w:r>
        <w:t>1. Herschel Walker calls for CNN to fire Don Lemon over ‘racist’ Kanye West criticism   https://www.foxnews.com/entertainment/herschel-walker-calls-for-cnn-to-fire-don-lemon-over-racist-kanye-west-criticism</w:t>
      </w:r>
    </w:p>
    <w:p>
      <w:r>
        <w:rPr>
          <w:b/>
          <w:u w:val="single"/>
        </w:rPr>
        <w:t>127563</w:t>
      </w:r>
    </w:p>
    <w:p>
      <w:r>
        <w:t xml:space="preserve">2. </w:t>
        <w:tab/>
        <w:t>The little faggot with his....need of Depends!  Or maybe they did buy him his own jet airplane!</w:t>
      </w:r>
    </w:p>
    <w:p>
      <w:r>
        <w:rPr>
          <w:b/>
          <w:u w:val="single"/>
        </w:rPr>
        <w:t>127564</w:t>
      </w:r>
    </w:p>
    <w:p>
      <w:r>
        <w:t>1. saw this on Reddit</w:t>
      </w:r>
    </w:p>
    <w:p>
      <w:r>
        <w:rPr>
          <w:b/>
          <w:u w:val="single"/>
        </w:rPr>
        <w:t>127565</w:t>
      </w:r>
    </w:p>
    <w:p>
      <w:r>
        <w:t xml:space="preserve">2. </w:t>
        <w:tab/>
        <w:t>This is such a terrible boomer meme. Merkel is a communist. National Socialism fights communism. Jfc I can’t.🤦🏼‍♀️😑🔫   wtf?! @Booster_Bunny</w:t>
      </w:r>
    </w:p>
    <w:p>
      <w:r>
        <w:rPr>
          <w:b/>
          <w:u w:val="single"/>
        </w:rPr>
        <w:t>127566</w:t>
      </w:r>
    </w:p>
    <w:p>
      <w:r>
        <w:t xml:space="preserve">3. </w:t>
        <w:tab/>
        <w:tab/>
        <w:t>qtards think hitlers sperm was frozen and later used to spawn merkel</w:t>
      </w:r>
    </w:p>
    <w:p>
      <w:r>
        <w:rPr>
          <w:b/>
          <w:u w:val="single"/>
        </w:rPr>
        <w:t>127567</w:t>
      </w:r>
    </w:p>
    <w:p>
      <w:r>
        <w:t xml:space="preserve">4. </w:t>
        <w:tab/>
        <w:tab/>
        <w:tab/>
        <w:t>nazi inbreeds like you are not even aware of what Trump declassified last year-that hitler fled like a pussy boy to south america,</w:t>
      </w:r>
    </w:p>
    <w:p>
      <w:r>
        <w:rPr>
          <w:b/>
          <w:u w:val="single"/>
        </w:rPr>
        <w:t>127568</w:t>
      </w:r>
    </w:p>
    <w:p>
      <w:r>
        <w:t xml:space="preserve">5. </w:t>
        <w:tab/>
        <w:tab/>
        <w:tab/>
        <w:tab/>
        <w:t>you simply cannot help Qtards</w:t>
      </w:r>
    </w:p>
    <w:p>
      <w:r>
        <w:rPr>
          <w:b/>
          <w:u w:val="single"/>
        </w:rPr>
        <w:t>127569</w:t>
      </w:r>
    </w:p>
    <w:p>
      <w:r>
        <w:t xml:space="preserve">6. </w:t>
        <w:tab/>
        <w:tab/>
        <w:tab/>
        <w:tab/>
        <w:tab/>
        <w:t>really ? wow you are stupid..an official declassification last year...go smoke some more crack or meth and get back to fucking your mother</w:t>
      </w:r>
    </w:p>
    <w:p>
      <w:r>
        <w:rPr>
          <w:b/>
          <w:u w:val="single"/>
        </w:rPr>
        <w:t>127570</w:t>
      </w:r>
    </w:p>
    <w:p>
      <w:r>
        <w:t xml:space="preserve">7. </w:t>
        <w:tab/>
        <w:tab/>
        <w:tab/>
        <w:tab/>
        <w:tab/>
        <w:tab/>
        <w:t>"dipshit"...funny, your faggot fuhrer ran like the one balled pussy boy he was after he ordered his minions to destroy Germany. you cant handle it so you delude yourself.good luck in life, fuck boi</w:t>
      </w:r>
    </w:p>
    <w:p>
      <w:r>
        <w:rPr>
          <w:b/>
          <w:u w:val="single"/>
        </w:rPr>
        <w:t>127571</w:t>
      </w:r>
    </w:p>
    <w:p>
      <w:r>
        <w:t>1. There is a Nigger in the Church!</w:t>
      </w:r>
    </w:p>
    <w:p>
      <w:r>
        <w:rPr>
          <w:b/>
          <w:u w:val="single"/>
        </w:rPr>
        <w:t>127572</w:t>
      </w:r>
    </w:p>
    <w:p>
      <w:r>
        <w:t>1.</w:t>
      </w:r>
    </w:p>
    <w:p>
      <w:r>
        <w:rPr>
          <w:b/>
          <w:u w:val="single"/>
        </w:rPr>
        <w:t>127573</w:t>
      </w:r>
    </w:p>
    <w:p>
      <w:r>
        <w:t xml:space="preserve">2. </w:t>
        <w:tab/>
        <w:t>put this type of shit on facebook, NOT Gab..</w:t>
      </w:r>
    </w:p>
    <w:p>
      <w:r>
        <w:rPr>
          <w:b/>
          <w:u w:val="single"/>
        </w:rPr>
        <w:t>127574</w:t>
      </w:r>
    </w:p>
    <w:p>
      <w:r>
        <w:t xml:space="preserve">3. </w:t>
        <w:tab/>
        <w:tab/>
        <w:t>Retard muted</w:t>
      </w:r>
    </w:p>
    <w:p>
      <w:r>
        <w:rPr>
          <w:b/>
          <w:u w:val="single"/>
        </w:rPr>
        <w:t>127575</w:t>
      </w:r>
    </w:p>
    <w:p>
      <w:r>
        <w:t>1. David Greco · @DaveGreco33  Goodbye chum  ..MUTED    If there is one thing i hate as much as zionist its nazi scum . Mentally retarded boy raping queers !! Anyone who can be a nazi is a liberal queer degenerate !!</w:t>
      </w:r>
    </w:p>
    <w:p>
      <w:r>
        <w:rPr>
          <w:b/>
          <w:u w:val="single"/>
        </w:rPr>
        <w:t>127576</w:t>
      </w:r>
    </w:p>
    <w:p>
      <w:r>
        <w:t xml:space="preserve">2. </w:t>
        <w:tab/>
        <w:t>If there is one thing i hate as much as zionist its nazi scum . Mentally retarded boy raping queers !! Anyone who can be a nazi is a liberal queer degenerate !!</w:t>
      </w:r>
    </w:p>
    <w:p>
      <w:r>
        <w:rPr>
          <w:b/>
          <w:u w:val="single"/>
        </w:rPr>
        <w:t>127577</w:t>
      </w:r>
    </w:p>
    <w:p>
      <w:r>
        <w:t>1. “In a sleepy little town just south of Carrollton, Georgia there lies a trail in the woods that few have dared to walk....... Most Run For Their Lives! Camp Blood has been scaring the "Yell" outta folks for 26 years with it's version of redneck humor and horror”</w:t>
      </w:r>
    </w:p>
    <w:p>
      <w:r>
        <w:rPr>
          <w:b/>
          <w:u w:val="single"/>
        </w:rPr>
        <w:t>127578</w:t>
      </w:r>
    </w:p>
    <w:p>
      <w:r>
        <w:t xml:space="preserve">2. </w:t>
        <w:tab/>
        <w:t>And I survived. 😂😂💀☠️👻🤣🤪🎃</w:t>
      </w:r>
    </w:p>
    <w:p>
      <w:r>
        <w:rPr>
          <w:b/>
          <w:u w:val="single"/>
        </w:rPr>
        <w:t>127579</w:t>
      </w:r>
    </w:p>
    <w:p>
      <w:r>
        <w:t xml:space="preserve">3. </w:t>
        <w:tab/>
        <w:t>It should be “its” *sigh*    I copied and pasted from their site lol</w:t>
      </w:r>
    </w:p>
    <w:p>
      <w:r>
        <w:rPr>
          <w:b/>
          <w:u w:val="single"/>
        </w:rPr>
        <w:t>127580</w:t>
      </w:r>
    </w:p>
    <w:p>
      <w:r>
        <w:t xml:space="preserve">4. </w:t>
        <w:tab/>
        <w:t>We took all the young kids on a hay ride at a family reunion in South GA  years ago in October. My cousin took the chain off a chain saw fired it up and chased the trailer being towered by a tractor with it while wearing a hockey mask. Pretty sure one of the younger kids wet himself.</w:t>
      </w:r>
    </w:p>
    <w:p>
      <w:r>
        <w:rPr>
          <w:b/>
          <w:u w:val="single"/>
        </w:rPr>
        <w:t>127581</w:t>
      </w:r>
    </w:p>
    <w:p>
      <w:r>
        <w:t xml:space="preserve">5. </w:t>
        <w:tab/>
        <w:t>Rednecks and Halloween: so much of it is simply real.  https://www.youtube.com/watch?v=gsC4kf6x_Q0</w:t>
      </w:r>
    </w:p>
    <w:p>
      <w:r>
        <w:rPr>
          <w:b/>
          <w:u w:val="single"/>
        </w:rPr>
        <w:t>127582</w:t>
      </w:r>
    </w:p>
    <w:p>
      <w:r>
        <w:t>1. These 20 filthy stinking  cunts were convicted and jailed today for raping little white girls as young as 11....   Of course the BBC were at pains to point out that one of them isn't a Muslim...    That means 95% of them are, right?</w:t>
      </w:r>
    </w:p>
    <w:p>
      <w:r>
        <w:rPr>
          <w:b/>
          <w:u w:val="single"/>
        </w:rPr>
        <w:t>127583</w:t>
      </w:r>
    </w:p>
    <w:p>
      <w:r>
        <w:t xml:space="preserve">2. </w:t>
        <w:tab/>
        <w:t>The difference is the Sikhs will be disgusted and disconnect themselves from him, the Muslims would be hiding evidence and treating them as heroes for raping ‘ Gori slags’</w:t>
      </w:r>
    </w:p>
    <w:p>
      <w:r>
        <w:rPr>
          <w:b/>
          <w:u w:val="single"/>
        </w:rPr>
        <w:t>127584</w:t>
      </w:r>
    </w:p>
    <w:p>
      <w:r>
        <w:t xml:space="preserve">3. </w:t>
        <w:tab/>
        <w:tab/>
        <w:t>Disgusting backward cunt sub-species, they should have all their smelly putrid dicks cut off! Just be done with them!</w:t>
      </w:r>
    </w:p>
    <w:p>
      <w:r>
        <w:rPr>
          <w:b/>
          <w:u w:val="single"/>
        </w:rPr>
        <w:t>127585</w:t>
      </w:r>
    </w:p>
    <w:p>
      <w:r>
        <w:t>1. Took my teenage daughter to see her favourite Mexican pop group last night.   The Spic Girls.</w:t>
      </w:r>
    </w:p>
    <w:p>
      <w:r>
        <w:rPr>
          <w:b/>
          <w:u w:val="single"/>
        </w:rPr>
        <w:t>127586</w:t>
      </w:r>
    </w:p>
    <w:p>
      <w:r>
        <w:t>1. What the hell didn't he do for them, not put a menorah on top of the WH?   Poll finds Jewish voters dislike Trump, like Obama and plan to vote Democratic in midterms    https://www.sun-sentinel.com/news/politics/fl-ne-jewish-voter-poll-trump-obama-midterms-20181017-story.html</w:t>
      </w:r>
    </w:p>
    <w:p>
      <w:r>
        <w:rPr>
          <w:b/>
          <w:u w:val="single"/>
        </w:rPr>
        <w:t>127587</w:t>
      </w:r>
    </w:p>
    <w:p>
      <w:r>
        <w:t xml:space="preserve">2. </w:t>
        <w:tab/>
        <w:t>lol, only low iq dumb asses believe these polls. wake the fuck up and knock it off with the stupidity.</w:t>
      </w:r>
    </w:p>
    <w:p>
      <w:r>
        <w:rPr>
          <w:b/>
          <w:u w:val="single"/>
        </w:rPr>
        <w:t>127588</w:t>
      </w:r>
    </w:p>
    <w:p>
      <w:r>
        <w:t xml:space="preserve">3. </w:t>
        <w:tab/>
        <w:tab/>
        <w:t>go fuck yourself raghead</w:t>
      </w:r>
    </w:p>
    <w:p>
      <w:r>
        <w:rPr>
          <w:b/>
          <w:u w:val="single"/>
        </w:rPr>
        <w:t>127589</w:t>
      </w:r>
    </w:p>
    <w:p>
      <w:r>
        <w:t>1. Washington state OKs $19.3M settlement for foster child left blind, quadriplegic after beating https://kek.gg/u/HzCq</w:t>
      </w:r>
    </w:p>
    <w:p>
      <w:r>
        <w:rPr>
          <w:b/>
          <w:u w:val="single"/>
        </w:rPr>
        <w:t>127590</w:t>
      </w:r>
    </w:p>
    <w:p>
      <w:r>
        <w:t xml:space="preserve">2. </w:t>
        <w:tab/>
        <w:t>Terrible case. Htf can anyone assault an 18 month old defenceless child to this point? I hope the cunt gets thrown in a prison where they hate child abusers.</w:t>
      </w:r>
    </w:p>
    <w:p>
      <w:r>
        <w:rPr>
          <w:b/>
          <w:u w:val="single"/>
        </w:rPr>
        <w:t>127591</w:t>
      </w:r>
    </w:p>
    <w:p>
      <w:r>
        <w:t>1. This should be encouraged.</w:t>
      </w:r>
    </w:p>
    <w:p>
      <w:r>
        <w:rPr>
          <w:b/>
          <w:u w:val="single"/>
        </w:rPr>
        <w:t>127592</w:t>
      </w:r>
    </w:p>
    <w:p>
      <w:r>
        <w:t xml:space="preserve">2. </w:t>
        <w:tab/>
        <w:t>Not that most of them really had any brains to blow out from the beginning, might have been the reason why they became so retarded. Would love to see Cher blow her own brains out, or at least attempt to. At the very least she can piss off to Canada like she promised, not like this mouthpieced cunt would keep any such promise.</w:t>
      </w:r>
    </w:p>
    <w:p>
      <w:r>
        <w:rPr>
          <w:b/>
          <w:u w:val="single"/>
        </w:rPr>
        <w:t>127593</w:t>
      </w:r>
    </w:p>
    <w:p>
      <w:r>
        <w:t>1. I feel so satisfied that I don't even think I need to continue this. The media has grabbed hold of this entire thing, so what am I needed for? Just censor loli ecchi and/or ban me &amp; I will leave along with GAB's credibility. I am a little cocksucker, huh? Torba made this worse by throwing "pedophile" around &amp; making false "babies and toddlers being raped" claims.</w:t>
      </w:r>
    </w:p>
    <w:p>
      <w:r>
        <w:rPr>
          <w:b/>
          <w:u w:val="single"/>
        </w:rPr>
        <w:t>127594</w:t>
      </w:r>
    </w:p>
    <w:p>
      <w:r>
        <w:t xml:space="preserve">2. </w:t>
        <w:tab/>
        <w:t>pedo faggot</w:t>
      </w:r>
    </w:p>
    <w:p>
      <w:r>
        <w:rPr>
          <w:b/>
          <w:u w:val="single"/>
        </w:rPr>
        <w:t>127595</w:t>
      </w:r>
    </w:p>
    <w:p>
      <w:r>
        <w:t>1. should we be using gab.com or gab.ai? which site is going to become the main one? @a</w:t>
      </w:r>
    </w:p>
    <w:p>
      <w:r>
        <w:rPr>
          <w:b/>
          <w:u w:val="single"/>
        </w:rPr>
        <w:t>127596</w:t>
      </w:r>
    </w:p>
    <w:p>
      <w:r>
        <w:t xml:space="preserve">2. </w:t>
        <w:tab/>
        <w:t>Neither, take your commie ass back to twitter. We patriots are going to fuck you commies up every way possible...  The marxists get the bullet this time, faggot bolshevik! Your all gonna burn.</w:t>
      </w:r>
    </w:p>
    <w:p>
      <w:r>
        <w:rPr>
          <w:b/>
          <w:u w:val="single"/>
        </w:rPr>
        <w:t>127597</w:t>
      </w:r>
    </w:p>
    <w:p>
      <w:r>
        <w:t xml:space="preserve">3. </w:t>
        <w:tab/>
        <w:tab/>
        <w:t>i can report you for threatening  me with physical harm</w:t>
      </w:r>
    </w:p>
    <w:p>
      <w:r>
        <w:rPr>
          <w:b/>
          <w:u w:val="single"/>
        </w:rPr>
        <w:t>127598</w:t>
      </w:r>
    </w:p>
    <w:p>
      <w:r>
        <w:t xml:space="preserve">4. </w:t>
        <w:tab/>
        <w:tab/>
        <w:tab/>
        <w:t>Go ahead and try, faggot bolshevik. There is only truth, no threats, faggot piece of shit commie millennial cock sucker! Better yet, come yell at us in the streets you fucking antifa pussy.</w:t>
      </w:r>
    </w:p>
    <w:p>
      <w:r>
        <w:rPr>
          <w:b/>
          <w:u w:val="single"/>
        </w:rPr>
        <w:t>127599</w:t>
      </w:r>
    </w:p>
    <w:p>
      <w:r>
        <w:t xml:space="preserve">5. </w:t>
        <w:tab/>
        <w:tab/>
        <w:tab/>
        <w:tab/>
        <w:t>pls shut up you violent person.</w:t>
      </w:r>
    </w:p>
    <w:p>
      <w:r>
        <w:rPr>
          <w:b/>
          <w:u w:val="single"/>
        </w:rPr>
        <w:t>127600</w:t>
      </w:r>
    </w:p>
    <w:p>
      <w:r>
        <w:t xml:space="preserve">6. </w:t>
        <w:tab/>
        <w:tab/>
        <w:tab/>
        <w:tab/>
        <w:tab/>
        <w:t>Mute me, faggot commie bitch ass scum!   Communists killed over 150 million people in the 20th century, faggot.  And you call me violent?</w:t>
      </w:r>
    </w:p>
    <w:p>
      <w:r>
        <w:rPr>
          <w:b/>
          <w:u w:val="single"/>
        </w:rPr>
        <w:t>127601</w:t>
      </w:r>
    </w:p>
    <w:p>
      <w:r>
        <w:t xml:space="preserve">7. </w:t>
        <w:tab/>
        <w:tab/>
        <w:tab/>
        <w:tab/>
        <w:tab/>
        <w:tab/>
        <w:t>i don't mute mentally handicapped people</w:t>
      </w:r>
    </w:p>
    <w:p>
      <w:r>
        <w:rPr>
          <w:b/>
          <w:u w:val="single"/>
        </w:rPr>
        <w:t>127602</w:t>
      </w:r>
    </w:p>
    <w:p>
      <w:r>
        <w:t xml:space="preserve">8. </w:t>
        <w:tab/>
        <w:tab/>
        <w:tab/>
        <w:tab/>
        <w:tab/>
        <w:tab/>
        <w:tab/>
        <w:t>That's because you're a fucking FAGGOT COMMUNIST BOLSHEVIK PIECE OF SHIT.</w:t>
      </w:r>
    </w:p>
    <w:p>
      <w:r>
        <w:rPr>
          <w:b/>
          <w:u w:val="single"/>
        </w:rPr>
        <w:t>127603</w:t>
      </w:r>
    </w:p>
    <w:p>
      <w:r>
        <w:t xml:space="preserve">9. </w:t>
        <w:tab/>
        <w:tab/>
        <w:tab/>
        <w:tab/>
        <w:tab/>
        <w:tab/>
        <w:tab/>
        <w:tab/>
        <w:t>pls relax urself buddy-boyo and stop being triggered</w:t>
      </w:r>
    </w:p>
    <w:p>
      <w:r>
        <w:rPr>
          <w:b/>
          <w:u w:val="single"/>
        </w:rPr>
        <w:t>127604</w:t>
      </w:r>
    </w:p>
    <w:p>
      <w:r>
        <w:t xml:space="preserve">10. </w:t>
        <w:tab/>
        <w:tab/>
        <w:tab/>
        <w:tab/>
        <w:tab/>
        <w:tab/>
        <w:tab/>
        <w:tab/>
        <w:tab/>
        <w:t>Oh, you'll know what triggered really means.. one of these days soon.  BRING YOUR WAR, faggot.</w:t>
      </w:r>
    </w:p>
    <w:p>
      <w:r>
        <w:rPr>
          <w:b/>
          <w:u w:val="single"/>
        </w:rPr>
        <w:t>127605</w:t>
      </w:r>
    </w:p>
    <w:p>
      <w:r>
        <w:t>1. if these fuckers dont scare the shit out of you, check your pulse.</w:t>
      </w:r>
    </w:p>
    <w:p>
      <w:r>
        <w:rPr>
          <w:b/>
          <w:u w:val="single"/>
        </w:rPr>
        <w:t>127606</w:t>
      </w:r>
    </w:p>
    <w:p>
      <w:r>
        <w:t xml:space="preserve">2. </w:t>
        <w:tab/>
        <w:t>seems to me that shitty cunts with attitudes are worse than even a retard with a loaded gun, so maybe we should arrest all unhinged democrats, we have that list as well.</w:t>
      </w:r>
    </w:p>
    <w:p>
      <w:r>
        <w:rPr>
          <w:b/>
          <w:u w:val="single"/>
        </w:rPr>
        <w:t>127607</w:t>
      </w:r>
    </w:p>
    <w:p>
      <w:r>
        <w:t>1. Deal with the now ... the nigger is the gone.</w:t>
      </w:r>
    </w:p>
    <w:p>
      <w:r>
        <w:rPr>
          <w:b/>
          <w:u w:val="single"/>
        </w:rPr>
        <w:t>127608</w:t>
      </w:r>
    </w:p>
    <w:p>
      <w:r>
        <w:t>1. Sharia Law Scholar Defends M&amp;S School Headscarves, Some Nine-Year-Olds ‘Mature’   https://www.breitbart.com/europe/2018/10/16/sharia-law-scholar-defends-school-headscarves-some-nine-year-olds-mature/</w:t>
      </w:r>
    </w:p>
    <w:p>
      <w:r>
        <w:rPr>
          <w:b/>
          <w:u w:val="single"/>
        </w:rPr>
        <w:t>127609</w:t>
      </w:r>
    </w:p>
    <w:p>
      <w:r>
        <w:t xml:space="preserve">2. </w:t>
        <w:tab/>
        <w:t>String that cunt up by her rag! And surname Bone? Sounds like a dumb arse member of the indigenous population married it!</w:t>
      </w:r>
    </w:p>
    <w:p>
      <w:r>
        <w:rPr>
          <w:b/>
          <w:u w:val="single"/>
        </w:rPr>
        <w:t>127610</w:t>
      </w:r>
    </w:p>
    <w:p>
      <w:r>
        <w:t>1. Fled his war torn land, leaving his women&amp;children behind, traveled thousands miles to the land of milk &amp; honey in order to   Show his dick to, and punch, a 90 year old white woman-Its what allah would have wanted   https://www.kptv.com/news/year-old-woman-punched-in-face-in-downtown-portland-i/article_c4a74774-c3ac-11e8-9b0c-078a6cadc3ae.html</w:t>
      </w:r>
    </w:p>
    <w:p>
      <w:r>
        <w:rPr>
          <w:b/>
          <w:u w:val="single"/>
        </w:rPr>
        <w:t>127611</w:t>
      </w:r>
    </w:p>
    <w:p>
      <w:r>
        <w:t xml:space="preserve">2. </w:t>
        <w:tab/>
        <w:t>Kill this nigger</w:t>
      </w:r>
    </w:p>
    <w:p>
      <w:r>
        <w:rPr>
          <w:b/>
          <w:u w:val="single"/>
        </w:rPr>
        <w:t>127612</w:t>
      </w:r>
    </w:p>
    <w:p>
      <w:r>
        <w:t>1. Might as well care about the draft picks in the nigger football league</w:t>
      </w:r>
    </w:p>
    <w:p>
      <w:r>
        <w:rPr>
          <w:b/>
          <w:u w:val="single"/>
        </w:rPr>
        <w:t>127613</w:t>
      </w:r>
    </w:p>
    <w:p>
      <w:r>
        <w:t>1. German teenage girl called ‘Nazi’ for reading poem about migrant violence – Her house vandalised as well   During a Poetry Slam in Speyer, Ida-Marie Müller a 14-year-old girl dared to ridicule the welcome culture of the left and denounce refugee rapists all in one.   https://tinyurl.com/yd3rvvpp</w:t>
      </w:r>
    </w:p>
    <w:p>
      <w:r>
        <w:rPr>
          <w:b/>
          <w:u w:val="single"/>
        </w:rPr>
        <w:t>127614</w:t>
      </w:r>
    </w:p>
    <w:p>
      <w:r>
        <w:t xml:space="preserve">2. </w:t>
        <w:tab/>
        <w:t>She is a bonafide hero.</w:t>
      </w:r>
    </w:p>
    <w:p>
      <w:r>
        <w:rPr>
          <w:b/>
          <w:u w:val="single"/>
        </w:rPr>
        <w:t>127615</w:t>
      </w:r>
    </w:p>
    <w:p>
      <w:r>
        <w:t xml:space="preserve">3. </w:t>
        <w:tab/>
        <w:tab/>
        <w:t>Sounds like if I lived in that country I'd need an electric fence round my property.</w:t>
      </w:r>
    </w:p>
    <w:p>
      <w:r>
        <w:rPr>
          <w:b/>
          <w:u w:val="single"/>
        </w:rPr>
        <w:t>127616</w:t>
      </w:r>
    </w:p>
    <w:p>
      <w:r>
        <w:t xml:space="preserve">4. </w:t>
        <w:tab/>
        <w:tab/>
        <w:tab/>
        <w:t>Bit of a problem there, I never had kids, didn't get that far.  I had a controlling cunt for a mother who could never accept I was even old enough to have a girlfriend - so glad she's dead, she ruined my life.</w:t>
      </w:r>
    </w:p>
    <w:p>
      <w:r>
        <w:rPr>
          <w:b/>
          <w:u w:val="single"/>
        </w:rPr>
        <w:t>127617</w:t>
      </w:r>
    </w:p>
    <w:p>
      <w:r>
        <w:t>1. Remember the Bundy Ranch types who turned out to be mostly FBI informants? I forget the details, but at trial it turned out half the people involved were feds.   It is my assumption that all extreme JQ'ers and Hitler fans on-line are feds, either officially or unofficially.</w:t>
      </w:r>
    </w:p>
    <w:p>
      <w:r>
        <w:rPr>
          <w:b/>
          <w:u w:val="single"/>
        </w:rPr>
        <w:t>127618</w:t>
      </w:r>
    </w:p>
    <w:p>
      <w:r>
        <w:t xml:space="preserve">2. </w:t>
        <w:tab/>
        <w:t>Some of the jerks who call everyone who disagrees a Jew might be agents who are trying to disrupt us, but it would take a real retard to discuss illegal actions on line. So, anyone who does that highly suspect.</w:t>
      </w:r>
    </w:p>
    <w:p>
      <w:r>
        <w:rPr>
          <w:b/>
          <w:u w:val="single"/>
        </w:rPr>
        <w:t>127619</w:t>
      </w:r>
    </w:p>
    <w:p>
      <w:r>
        <w:t>1. Jane Fonda: ‘Hard for Me to Breathe’ in Donald Trump’s America   (Have Michael Moore sit on your face to finish the job, you stupid twat [Fonda].)   https://www.breitbart.com/entertainment/2018/10/22/jane-fonda-hard-for-me-to-breathe-trumps-america/</w:t>
      </w:r>
    </w:p>
    <w:p>
      <w:r>
        <w:rPr>
          <w:b/>
          <w:u w:val="single"/>
        </w:rPr>
        <w:t>127620</w:t>
      </w:r>
    </w:p>
    <w:p>
      <w:r>
        <w:t xml:space="preserve">2. </w:t>
        <w:tab/>
        <w:t>Feel like there is a noose around your scrawny neck? Better late than never.</w:t>
      </w:r>
    </w:p>
    <w:p>
      <w:r>
        <w:rPr>
          <w:b/>
          <w:u w:val="single"/>
        </w:rPr>
        <w:t>127621</w:t>
      </w:r>
    </w:p>
    <w:p>
      <w:r>
        <w:t xml:space="preserve">3. </w:t>
        <w:tab/>
        <w:tab/>
        <w:t>I do not think there is a statue of limitations on treason... Yep, those 2 are way past due for becoming windchimes.</w:t>
      </w:r>
    </w:p>
    <w:p>
      <w:r>
        <w:rPr>
          <w:b/>
          <w:u w:val="single"/>
        </w:rPr>
        <w:t>127622</w:t>
      </w:r>
    </w:p>
    <w:p>
      <w:r>
        <w:t xml:space="preserve">4. </w:t>
        <w:tab/>
        <w:t>no one is forcing her to stay , chances are,  there'd be a line of people wanting to help her pack ,should she decide to leave</w:t>
      </w:r>
    </w:p>
    <w:p>
      <w:r>
        <w:rPr>
          <w:b/>
          <w:u w:val="single"/>
        </w:rPr>
        <w:t>127623</w:t>
      </w:r>
    </w:p>
    <w:p>
      <w:r>
        <w:t>1.</w:t>
      </w:r>
    </w:p>
    <w:p>
      <w:r>
        <w:rPr>
          <w:b/>
          <w:u w:val="single"/>
        </w:rPr>
        <w:t>127624</w:t>
      </w:r>
    </w:p>
    <w:p>
      <w:r>
        <w:t xml:space="preserve">2. </w:t>
        <w:tab/>
        <w:t>LOL SEE! This shit TRIGGERS some little bitch slut faggot liberals!</w:t>
      </w:r>
    </w:p>
    <w:p>
      <w:r>
        <w:rPr>
          <w:b/>
          <w:u w:val="single"/>
        </w:rPr>
        <w:t>127625</w:t>
      </w:r>
    </w:p>
    <w:p>
      <w:r>
        <w:t>1. NOT FUNNY:  Chelsea Handler targets Republican senator on 'Coming Out Day'... https://kek.gg/u/HZJC</w:t>
      </w:r>
    </w:p>
    <w:p>
      <w:r>
        <w:rPr>
          <w:b/>
          <w:u w:val="single"/>
        </w:rPr>
        <w:t>127626</w:t>
      </w:r>
    </w:p>
    <w:p>
      <w:r>
        <w:t xml:space="preserve">2. </w:t>
        <w:tab/>
        <w:t>She is such a fucking cunt as far as I am concerned Chelsea handler and the rest of the pedophile elite in Hollywood can burn in a never-ending Lake of sulphur in hell because that's where they belong</w:t>
      </w:r>
    </w:p>
    <w:p>
      <w:r>
        <w:rPr>
          <w:b/>
          <w:u w:val="single"/>
        </w:rPr>
        <w:t>127627</w:t>
      </w:r>
    </w:p>
    <w:p>
      <w:r>
        <w:t>1. &gt;The testimony IS the evidence.  &gt;You may still be innocent, but you still don't "deserve" a Supreme Court seat.    #LunaticLeftists ACTUALLY believe this. There's just... there's so much wrong here. I've rarely seen anything so spectacularly wrongheaded laid out so plainly, by someone with no awareness.    We need to start teaching real civics and real American history in school again (and not this guilt-ridden, Marxist, "Oh, white men are evil colonizers" BS). These mush-brained morons shouldn't be allowed to vote as is, if this is the tripe their minds are producing.    Testimonies ARE NEVER considered evidence in and of themselves. EVIDENCE is evidence. A testimony can either be SUPPORTED or REFUTED by evidence. You know what you get when you treat testimonies as evidence?    You get Joseph locked in prison for years, for rejecting Potiphar's wife's advances. You get lynch mobs and To Kill a Mockingbird.    #BelieveWomen, my foot. You don't suddenly get to avoid questioning and cross examination simply because you're the owner of a vagina.    BTW, this moron's tag is @mattyglesias on twitter, if you want to counter this cancerous idiocy before it spreads further. I'd do it myself, but my tweets were too powerful for Twitter to contain - reaching literally millions at any given time - so naturally they banned me months ago.</w:t>
      </w:r>
    </w:p>
    <w:p>
      <w:r>
        <w:rPr>
          <w:b/>
          <w:u w:val="single"/>
        </w:rPr>
        <w:t>127628</w:t>
      </w:r>
    </w:p>
    <w:p>
      <w:r>
        <w:t xml:space="preserve">2. </w:t>
        <w:tab/>
        <w:t>About as retarded as they come</w:t>
      </w:r>
    </w:p>
    <w:p>
      <w:r>
        <w:rPr>
          <w:b/>
          <w:u w:val="single"/>
        </w:rPr>
        <w:t>127629</w:t>
      </w:r>
    </w:p>
    <w:p>
      <w:r>
        <w:t>1. “Trumptards” don’t cry they regroup and arm up. As a “trumptard” I will gladly become a two time “trumptard”. MAGA!</w:t>
      </w:r>
    </w:p>
    <w:p>
      <w:r>
        <w:rPr>
          <w:b/>
          <w:u w:val="single"/>
        </w:rPr>
        <w:t>127630</w:t>
      </w:r>
    </w:p>
    <w:p>
      <w:r>
        <w:t xml:space="preserve">2. </w:t>
        <w:tab/>
        <w:t>imagine being this retarded</w:t>
      </w:r>
    </w:p>
    <w:p>
      <w:r>
        <w:rPr>
          <w:b/>
          <w:u w:val="single"/>
        </w:rPr>
        <w:t>127631</w:t>
      </w:r>
    </w:p>
    <w:p>
      <w:r>
        <w:t xml:space="preserve">3. </w:t>
        <w:tab/>
        <w:tab/>
        <w:t>A maga profile with 666...you can't get any better.</w:t>
      </w:r>
    </w:p>
    <w:p>
      <w:r>
        <w:rPr>
          <w:b/>
          <w:u w:val="single"/>
        </w:rPr>
        <w:t>127632</w:t>
      </w:r>
    </w:p>
    <w:p>
      <w:r>
        <w:t xml:space="preserve">4. </w:t>
        <w:tab/>
        <w:tab/>
        <w:t>Lol I still love you and want the best for you despite our differing opinion. This is the true difference between you and I my misguided son.😘👌</w:t>
      </w:r>
    </w:p>
    <w:p>
      <w:r>
        <w:rPr>
          <w:b/>
          <w:u w:val="single"/>
        </w:rPr>
        <w:t>127633</w:t>
      </w:r>
    </w:p>
    <w:p>
      <w:r>
        <w:t xml:space="preserve">5. </w:t>
        <w:tab/>
        <w:tab/>
        <w:tab/>
        <w:t>&gt;says misguided   &gt;revoting for a piece of shit israeli shill that has met 0 campaign promises   lol....</w:t>
      </w:r>
    </w:p>
    <w:p>
      <w:r>
        <w:rPr>
          <w:b/>
          <w:u w:val="single"/>
        </w:rPr>
        <w:t>127634</w:t>
      </w:r>
    </w:p>
    <w:p>
      <w:r>
        <w:t>1. I see one of your retarded fucking monkeys shot some unarmed Jews in church ... like the little Nazi Nigger he was.   If you monkeys want to attack someone ... come attack me, or at least someone armed.    Attacking unarmed people is what little bitch Niggers, like you, do.</w:t>
      </w:r>
    </w:p>
    <w:p>
      <w:r>
        <w:rPr>
          <w:b/>
          <w:u w:val="single"/>
        </w:rPr>
        <w:t>127635</w:t>
      </w:r>
    </w:p>
    <w:p>
      <w:r>
        <w:t>1. Drudge is a faggot Jew, right?</w:t>
      </w:r>
    </w:p>
    <w:p>
      <w:r>
        <w:rPr>
          <w:b/>
          <w:u w:val="single"/>
        </w:rPr>
        <w:t>127636</w:t>
      </w:r>
    </w:p>
    <w:p>
      <w:r>
        <w:t>1. The pagan movement makes no distinction between Christians who work with other faiths for leftist goals like open borders and diversity (Christian Hindus) and Christians.  Remember, Jews hate Christianity because the WORD. “Never associate with a racial alien..drive them out of your lands before you..” based af.  Also Pagans =CryptoFeminism</w:t>
      </w:r>
    </w:p>
    <w:p>
      <w:r>
        <w:rPr>
          <w:b/>
          <w:u w:val="single"/>
        </w:rPr>
        <w:t>127637</w:t>
      </w:r>
    </w:p>
    <w:p>
      <w:r>
        <w:t xml:space="preserve">2. </w:t>
        <w:tab/>
        <w:t>No, actually you kinda seem like a bitter lonely man...  I don't care about your opinion, respectfully...  Please don't follow me, don't know why you want to....if you message me or follow me again I'll just mute / block your account.  Thanks. Goodbye.</w:t>
      </w:r>
    </w:p>
    <w:p>
      <w:r>
        <w:rPr>
          <w:b/>
          <w:u w:val="single"/>
        </w:rPr>
        <w:t>127638</w:t>
      </w:r>
    </w:p>
    <w:p>
      <w:r>
        <w:t xml:space="preserve">3. </w:t>
        <w:tab/>
        <w:tab/>
        <w:t>You have a safespace already, Feminist. It’s called Twitter</w:t>
      </w:r>
    </w:p>
    <w:p>
      <w:r>
        <w:rPr>
          <w:b/>
          <w:u w:val="single"/>
        </w:rPr>
        <w:t>127639</w:t>
      </w:r>
    </w:p>
    <w:p>
      <w:r>
        <w:t xml:space="preserve">4. </w:t>
        <w:tab/>
        <w:tab/>
        <w:tab/>
        <w:t>Is this really how our men should be spending their time.....  My safe space is Gab. You're pretty creepy and obsessive.  This conversation is over lol, stop stalking me.</w:t>
      </w:r>
    </w:p>
    <w:p>
      <w:r>
        <w:rPr>
          <w:b/>
          <w:u w:val="single"/>
        </w:rPr>
        <w:t>127640</w:t>
      </w:r>
    </w:p>
    <w:p>
      <w:r>
        <w:t xml:space="preserve">5. </w:t>
        <w:tab/>
        <w:tab/>
        <w:tab/>
        <w:tab/>
        <w:t>Paganism has a feminist problem, and just as in greater Western society, the corrupted out of control females are damseling, making falelse accusations and being hysterical when shown logic and reason.    Paganism is riddled with SJWs, therefore #PaganismIsAntiWhite</w:t>
      </w:r>
    </w:p>
    <w:p>
      <w:r>
        <w:rPr>
          <w:b/>
          <w:u w:val="single"/>
        </w:rPr>
        <w:t>127641</w:t>
      </w:r>
    </w:p>
    <w:p>
      <w:r>
        <w:t xml:space="preserve">6. </w:t>
        <w:tab/>
        <w:tab/>
        <w:tab/>
        <w:tab/>
        <w:tab/>
        <w:t>You heard it here first folks lol.  Please stop messaging my account. Thanks.</w:t>
      </w:r>
    </w:p>
    <w:p>
      <w:r>
        <w:rPr>
          <w:b/>
          <w:u w:val="single"/>
        </w:rPr>
        <w:t>127642</w:t>
      </w:r>
    </w:p>
    <w:p>
      <w:r>
        <w:t xml:space="preserve">7. </w:t>
        <w:tab/>
        <w:tab/>
        <w:tab/>
        <w:tab/>
        <w:tab/>
        <w:tab/>
        <w:t>Truth speakers and honest Christians are often slandered and hated. Used to it.</w:t>
      </w:r>
    </w:p>
    <w:p>
      <w:r>
        <w:rPr>
          <w:b/>
          <w:u w:val="single"/>
        </w:rPr>
        <w:t>127643</w:t>
      </w:r>
    </w:p>
    <w:p>
      <w:r>
        <w:t xml:space="preserve">8. </w:t>
        <w:tab/>
        <w:tab/>
        <w:tab/>
        <w:tab/>
        <w:tab/>
        <w:tab/>
        <w:tab/>
        <w:t>WE KNOW THE REAL REASON WHY YOU ARE HATED</w:t>
      </w:r>
    </w:p>
    <w:p>
      <w:r>
        <w:rPr>
          <w:b/>
          <w:u w:val="single"/>
        </w:rPr>
        <w:t>127644</w:t>
      </w:r>
    </w:p>
    <w:p>
      <w:r>
        <w:t xml:space="preserve">9. </w:t>
        <w:tab/>
        <w:tab/>
        <w:tab/>
        <w:tab/>
        <w:tab/>
        <w:tab/>
        <w:tab/>
        <w:tab/>
        <w:t>It’s not that whites are the real Jews, it’s that jews are not the true Israelites.</w:t>
      </w:r>
    </w:p>
    <w:p>
      <w:r>
        <w:rPr>
          <w:b/>
          <w:u w:val="single"/>
        </w:rPr>
        <w:t>127645</w:t>
      </w:r>
    </w:p>
    <w:p>
      <w:r>
        <w:t xml:space="preserve">10. </w:t>
        <w:tab/>
        <w:tab/>
        <w:tab/>
        <w:tab/>
        <w:tab/>
        <w:tab/>
        <w:tab/>
        <w:tab/>
        <w:tab/>
        <w:t>Well the half breed jews are a mutt mixture ,so their not white ,and White People are not Sand nigger israelites  that the jews are mixed with</w:t>
      </w:r>
    </w:p>
    <w:p>
      <w:r>
        <w:rPr>
          <w:b/>
          <w:u w:val="single"/>
        </w:rPr>
        <w:t>127646</w:t>
      </w:r>
    </w:p>
    <w:p>
      <w:r>
        <w:t>1. If you want the best for your son, stay with his dad.     Every other weekend won't cut it.     #StayMarried</w:t>
      </w:r>
    </w:p>
    <w:p>
      <w:r>
        <w:rPr>
          <w:b/>
          <w:u w:val="single"/>
        </w:rPr>
        <w:t>127647</w:t>
      </w:r>
    </w:p>
    <w:p>
      <w:r>
        <w:t xml:space="preserve">2. </w:t>
        <w:tab/>
        <w:t>Empress, all women condone womens perjury in divorce courts to ruin mens lives, there are no exceptions.  Here is the facebook link of my former son. I disowned him when he was 14, now he is 25.   You bitches do not even have the guts to ask him how the criminal abuse of his mother and me disowning him in response has affected his life.  He is now a pro-abortion, pro-gay rights, pro-women womans arse kissing mangina cuck. Pathetic.  You did this. You and all the women who condoned my wifes perjury.  Us men have no say in staying married because ALL you bitches condone the crimes of our wives.  F*** you bitches.   Marry each other and raise cats.  https://www.facebook.com/joshowasho #MGTOW</w:t>
      </w:r>
    </w:p>
    <w:p>
      <w:r>
        <w:rPr>
          <w:b/>
          <w:u w:val="single"/>
        </w:rPr>
        <w:t>127648</w:t>
      </w:r>
    </w:p>
    <w:p>
      <w:r>
        <w:t xml:space="preserve">3. </w:t>
        <w:tab/>
        <w:tab/>
        <w:t>@PAN9 I'm sorry you were abused and traumatized so badly by the family court system and your ex wife.  But you're a piece of shit for disowning your son.  You say that now he's "pro-abortion, pro-gay, pro-women arse kissing mangina cuck." I'm sorry but that's YOUR fault! You abandoned your son.</w:t>
      </w:r>
    </w:p>
    <w:p>
      <w:r>
        <w:rPr>
          <w:b/>
          <w:u w:val="single"/>
        </w:rPr>
        <w:t>127649</w:t>
      </w:r>
    </w:p>
    <w:p>
      <w:r>
        <w:t xml:space="preserve">4. </w:t>
        <w:tab/>
        <w:tab/>
        <w:tab/>
        <w:t>Lots of Aspies on GAB are very resentful about alienated Fathers.   Many Aspies have arrested development, lack social insight, and are socially retarded so they were easy for the Mom to brainwash and too socially retarded to ever realize they got had.   An Aspie child can create almost impossible challenges for the best marriage.</w:t>
      </w:r>
    </w:p>
    <w:p>
      <w:r>
        <w:rPr>
          <w:b/>
          <w:u w:val="single"/>
        </w:rPr>
        <w:t>127650</w:t>
      </w:r>
    </w:p>
    <w:p>
      <w:r>
        <w:t xml:space="preserve">5. </w:t>
        <w:tab/>
        <w:tab/>
        <w:tab/>
        <w:tab/>
        <w:t>And that has what to do with this discussion?   Also, what does that have to do with a man choosing a bad woman to have children with?</w:t>
      </w:r>
    </w:p>
    <w:p>
      <w:r>
        <w:rPr>
          <w:b/>
          <w:u w:val="single"/>
        </w:rPr>
        <w:t>127651</w:t>
      </w:r>
    </w:p>
    <w:p>
      <w:r>
        <w:t xml:space="preserve">6. </w:t>
        <w:tab/>
        <w:tab/>
        <w:tab/>
        <w:tab/>
        <w:tab/>
        <w:t>This site is loaded with pathological Aspie males who obsessively hate their father as if their Mommy can do no wrong.  Are you seriously asking what that has to do with their judgement of other fathers forced to disown their own brainwashed kids?</w:t>
      </w:r>
    </w:p>
    <w:p>
      <w:r>
        <w:rPr>
          <w:b/>
          <w:u w:val="single"/>
        </w:rPr>
        <w:t>127652</w:t>
      </w:r>
    </w:p>
    <w:p>
      <w:r>
        <w:t>1. Every other little house in Los Angeles IS A NIGGER CHURCH ,complete with a Cadillac outside</w:t>
      </w:r>
    </w:p>
    <w:p>
      <w:r>
        <w:rPr>
          <w:b/>
          <w:u w:val="single"/>
        </w:rPr>
        <w:t>127653</w:t>
      </w:r>
    </w:p>
    <w:p>
      <w:r>
        <w:t>1. did you ever meet your dad....?    Lol of course you didn't your nigger dad up and left before you were a spark in the cosmos.    and now you are jealous and angry Now, get back on your meds and do the world a favour.</w:t>
      </w:r>
    </w:p>
    <w:p>
      <w:r>
        <w:rPr>
          <w:b/>
          <w:u w:val="single"/>
        </w:rPr>
        <w:t>127654</w:t>
      </w:r>
    </w:p>
    <w:p>
      <w:r>
        <w:t>1. REPORT: Emily Ratajkowski Arrested At Kavanaugh Protest https://kek.gg/u/Zmgf</w:t>
      </w:r>
    </w:p>
    <w:p>
      <w:r>
        <w:rPr>
          <w:b/>
          <w:u w:val="single"/>
        </w:rPr>
        <w:t>127655</w:t>
      </w:r>
    </w:p>
    <w:p>
      <w:r>
        <w:t xml:space="preserve">2. </w:t>
        <w:tab/>
        <w:t>Who is this cunt?</w:t>
      </w:r>
    </w:p>
    <w:p>
      <w:r>
        <w:rPr>
          <w:b/>
          <w:u w:val="single"/>
        </w:rPr>
        <w:t>127656</w:t>
      </w:r>
    </w:p>
    <w:p>
      <w:r>
        <w:t xml:space="preserve">3. </w:t>
        <w:tab/>
        <w:tab/>
        <w:t>Some cunt</w:t>
      </w:r>
    </w:p>
    <w:p>
      <w:r>
        <w:rPr>
          <w:b/>
          <w:u w:val="single"/>
        </w:rPr>
        <w:t>127657</w:t>
      </w:r>
    </w:p>
    <w:p>
      <w:r>
        <w:t>1. BRITS WHO IS THIS METROPOLITAN POLICE OFFICER?   NAME HIM PLEASE   https://www.facebook.com/thetommyrobinson/videos/266565897324864/?t=39    #Britfam</w:t>
      </w:r>
    </w:p>
    <w:p>
      <w:r>
        <w:rPr>
          <w:b/>
          <w:u w:val="single"/>
        </w:rPr>
        <w:t>127658</w:t>
      </w:r>
    </w:p>
    <w:p>
      <w:r>
        <w:t xml:space="preserve">2. </w:t>
        <w:tab/>
        <w:t>Isn't it obvious that non-violent protests don't work?   The only reason the EDL were able to put the Muslim rape gangs on the national agenda was because in the first two years that EDL existed (2009-2010), multiple demonstrations descended into riots (Stoke, Manchester, Dudley).   It was the fear of the elite that a movement of thousands of hard men was growing, men who would smash up towns and smash up the police.  That fear meant that the police decided to end their 35 years of facilitating the rape gangs.  If the EDL had not been a violent threat, then there'd still be no prosecutions of those rape gangs.  The Muslim Council of Britain (representing 500 mosques) would still say "it's a racist myth", as they were saying in 2010.   The BNP tried the civilised route (political meetings, pamphlets, manifestos) to try and draw attention to the rape gangs.  It achieved nothing.  If Britain was a democracy instead of an oligarchy, the BNP might have been able to bring about change through the ballot box.    Muslims keep winning because they are prepared to kill and be killed.  The IRA are on the verge of getting a united Ireland, simply because people fear a return of terrorism from them.  In the same way, Britain will continue to cede ground to Muslims.     As Pompei the Great said: "don't quote your laws at us, we have swords".</w:t>
      </w:r>
    </w:p>
    <w:p>
      <w:r>
        <w:rPr>
          <w:b/>
          <w:u w:val="single"/>
        </w:rPr>
        <w:t>127659</w:t>
      </w:r>
    </w:p>
    <w:p>
      <w:r>
        <w:t xml:space="preserve">3. </w:t>
        <w:tab/>
        <w:tab/>
        <w:t>Do you see the police clubbing these aggressive invaders the way they club the indigenous elderly Brits?  https://www.youtube.com/watch?v=t8k05y_dOtY</w:t>
      </w:r>
    </w:p>
    <w:p>
      <w:r>
        <w:rPr>
          <w:b/>
          <w:u w:val="single"/>
        </w:rPr>
        <w:t>127660</w:t>
      </w:r>
    </w:p>
    <w:p>
      <w:r>
        <w:t xml:space="preserve">4. </w:t>
        <w:tab/>
        <w:tab/>
        <w:tab/>
        <w:t>No matter how violently Muslims or Leftists behave, the Quisling media gaslight the public into thinking that they are peaceful and it's everyone else who is violent.   Orwell showed you this working.  War is Peace. All animals are equal, but some animals are more equal than others.     The gaslighting is so pervasive that they can even teach Animal Farm and 1984 in schools, and most people don't get it.</w:t>
      </w:r>
    </w:p>
    <w:p>
      <w:r>
        <w:rPr>
          <w:b/>
          <w:u w:val="single"/>
        </w:rPr>
        <w:t>127661</w:t>
      </w:r>
    </w:p>
    <w:p>
      <w:r>
        <w:t xml:space="preserve">5. </w:t>
        <w:tab/>
        <w:tab/>
        <w:tab/>
        <w:tab/>
        <w:t>When the EDL leadership gave up their balaclavas, they were identified, isolated, and all of them were ham-strung by the courts.  EDL attempted to become a non-violent force.  The police (with hard-hats and riot shields) would form a circle around an EDL protest, and imprison the non-violent people inside this circle for hours, meanwhile permitting the Muslim thugs and their Leftist allies to hurl bricks and bottles into the circle.</w:t>
      </w:r>
    </w:p>
    <w:p>
      <w:r>
        <w:rPr>
          <w:b/>
          <w:u w:val="single"/>
        </w:rPr>
        <w:t>127662</w:t>
      </w:r>
    </w:p>
    <w:p>
      <w:r>
        <w:t xml:space="preserve">6. </w:t>
        <w:tab/>
        <w:tab/>
        <w:tab/>
        <w:tab/>
        <w:tab/>
        <w:t>the edl, lol. a bunch of retarded fuckwits plied with cheap lager and cocaine</w:t>
      </w:r>
    </w:p>
    <w:p>
      <w:r>
        <w:rPr>
          <w:b/>
          <w:u w:val="single"/>
        </w:rPr>
        <w:t>127663</w:t>
      </w:r>
    </w:p>
    <w:p>
      <w:r>
        <w:t>1. 🇬🇧 With 100 #Sharia courts and 423 new #mosques #London is more #Islamic than many #Muslim countries💥🔥   https://voiceofeurope.com/2018/10/with-100-sharia-courts-and-423-new-mosques-london-is-more-islamic-than-many-muslim-countries/    #UK🇬🇧 #KalergiPlan</w:t>
      </w:r>
    </w:p>
    <w:p>
      <w:r>
        <w:rPr>
          <w:b/>
          <w:u w:val="single"/>
        </w:rPr>
        <w:t>127664</w:t>
      </w:r>
    </w:p>
    <w:p>
      <w:r>
        <w:t xml:space="preserve">2. </w:t>
        <w:tab/>
        <w:t>One bright spot. since the muzzie invasion/conversions certainly put a halt to catholic/protestant frictions from the past.</w:t>
      </w:r>
    </w:p>
    <w:p>
      <w:r>
        <w:rPr>
          <w:b/>
          <w:u w:val="single"/>
        </w:rPr>
        <w:t>127665</w:t>
      </w:r>
    </w:p>
    <w:p>
      <w:r>
        <w:t>1. Lol. Apple.🤣   Apple Now Bricks MacBook Pros to Prevent Third-Party Repair   https://www.extremetech.com/computing/278261-apple-now-bricks-macbook-pros-to-prevent-third-party-repair</w:t>
      </w:r>
    </w:p>
    <w:p>
      <w:r>
        <w:rPr>
          <w:b/>
          <w:u w:val="single"/>
        </w:rPr>
        <w:t>127666</w:t>
      </w:r>
    </w:p>
    <w:p>
      <w:r>
        <w:t xml:space="preserve">2. </w:t>
        <w:tab/>
        <w:t>"Here at Apple, we treat our users like retarded children using the most revolutionary techniques ever conceived. Why? Because we believe we're the smartest humans in existence."</w:t>
      </w:r>
    </w:p>
    <w:p>
      <w:r>
        <w:rPr>
          <w:b/>
          <w:u w:val="single"/>
        </w:rPr>
        <w:t>127667</w:t>
      </w:r>
    </w:p>
    <w:p>
      <w:r>
        <w:t xml:space="preserve">3. </w:t>
        <w:tab/>
        <w:tab/>
        <w:t>And they just keep buying!🤣 Cult of idiots.😂 Fuck 'em.</w:t>
      </w:r>
    </w:p>
    <w:p>
      <w:r>
        <w:rPr>
          <w:b/>
          <w:u w:val="single"/>
        </w:rPr>
        <w:t>127668</w:t>
      </w:r>
    </w:p>
    <w:p>
      <w:r>
        <w:t>1. Virtue signalling is the cover for evil. In every single case.  Remember that next time you see someone virtue signalling. Start to dig into their character and their past.  Their true nature won't be very well hidden.</w:t>
      </w:r>
    </w:p>
    <w:p>
      <w:r>
        <w:rPr>
          <w:b/>
          <w:u w:val="single"/>
        </w:rPr>
        <w:t>127669</w:t>
      </w:r>
    </w:p>
    <w:p>
      <w:r>
        <w:t xml:space="preserve">2. </w:t>
        <w:tab/>
        <w:t>Leftists are a pure satanic cult complete with satanic blood human sacrifice!  They are all brainwashed retarded monkey brains and are useful idiots for the satanic JEW PIGS!</w:t>
      </w:r>
    </w:p>
    <w:p>
      <w:r>
        <w:rPr>
          <w:b/>
          <w:u w:val="single"/>
        </w:rPr>
        <w:t>127670</w:t>
      </w:r>
    </w:p>
    <w:p>
      <w:r>
        <w:t>1. I'm jealous of people over the age of 40. You dont have to date brainwashed millenial women.</w:t>
      </w:r>
    </w:p>
    <w:p>
      <w:r>
        <w:rPr>
          <w:b/>
          <w:u w:val="single"/>
        </w:rPr>
        <w:t>127671</w:t>
      </w:r>
    </w:p>
    <w:p>
      <w:r>
        <w:t xml:space="preserve">2. </w:t>
        <w:tab/>
        <w:t>Date women in church.</w:t>
      </w:r>
    </w:p>
    <w:p>
      <w:r>
        <w:rPr>
          <w:b/>
          <w:u w:val="single"/>
        </w:rPr>
        <w:t>127672</w:t>
      </w:r>
    </w:p>
    <w:p>
      <w:r>
        <w:t xml:space="preserve">3. </w:t>
        <w:tab/>
        <w:tab/>
        <w:t>Its funny I was never into politics for forever but thinking back 90% of my exs were libs.  They didn't know it either at the time. I always shame them and explain why they are retarded and backwards whenever I meet a lib, even back in the day. Every now and then one can deal with my criticisms and we reach a consensus and we're cool.</w:t>
      </w:r>
    </w:p>
    <w:p>
      <w:r>
        <w:rPr>
          <w:b/>
          <w:u w:val="single"/>
        </w:rPr>
        <w:t>127673</w:t>
      </w:r>
    </w:p>
    <w:p>
      <w:r>
        <w:t>1. Take you cunt ass back to Twatter were you belong!</w:t>
      </w:r>
    </w:p>
    <w:p>
      <w:r>
        <w:rPr>
          <w:b/>
          <w:u w:val="single"/>
        </w:rPr>
        <w:t>127674</w:t>
      </w:r>
    </w:p>
    <w:p>
      <w:r>
        <w:t xml:space="preserve">2. </w:t>
        <w:tab/>
        <w:t>Yes pretty pathetic the level of ignorance you find here.</w:t>
      </w:r>
    </w:p>
    <w:p>
      <w:r>
        <w:rPr>
          <w:b/>
          <w:u w:val="single"/>
        </w:rPr>
        <w:t>127675</w:t>
      </w:r>
    </w:p>
    <w:p>
      <w:r>
        <w:t>1. .0009765% ... with a high likelyhood of these genes being native American -   Doesn't fucking count   Maybe 6 to 10 generations back ... and you got special privileges?    END Affirmative Action NOW ... It is a JOKE - #FakeIndian</w:t>
      </w:r>
    </w:p>
    <w:p>
      <w:r>
        <w:rPr>
          <w:b/>
          <w:u w:val="single"/>
        </w:rPr>
        <w:t>127676</w:t>
      </w:r>
    </w:p>
    <w:p>
      <w:r>
        <w:t xml:space="preserve">2. </w:t>
        <w:tab/>
        <w:t>The Hill, a site of liberal faggots, is missing one point. In the usual out of place question, during the press conference in Florida, rather than ask Hurricane Relief questions, one cunt asked him about Pocahontas.   Before I provide his comment, remember the treachery of feinstein and schumer, in arranging bogus charges to sully the heretofore rock solid reputation of Judge Kavanaugh, having many organizations previously supporting him pull their support.   I suspect that if Pocahontas' complete DNA was examined, it'd be discovered she's part German Shepherd, part Beagle, part Dachshund, and part Mexican Chihuahua, with a little Indian.   The point is, for $1,000,000 - I'll get a DNA test avowing I'm Pocahontas' twin. She could have had anyone tested, and as to lie detectors and DNA lab technicians, the democrats, unsupervised, can get someone to say just about anything.  Trump said in order to fulfill his promise, he'd have to test her, not her have herself tested. And he also laughed about the tiny amount attributed to being an Indian. I had the test recently, I'm 1.1% Central American, and that's a swath on their map from Northern South America, through Latin America, Mexico, and slightly into the U.S.   Seriously, she committed fraud by listing herself as part Indian.</w:t>
      </w:r>
    </w:p>
    <w:p>
      <w:r>
        <w:rPr>
          <w:b/>
          <w:u w:val="single"/>
        </w:rPr>
        <w:t>127677</w:t>
      </w:r>
    </w:p>
    <w:p>
      <w:r>
        <w:t xml:space="preserve">3. </w:t>
        <w:tab/>
        <w:tab/>
        <w:t>You mean "a site of maggot jews"</w:t>
      </w:r>
    </w:p>
    <w:p>
      <w:r>
        <w:rPr>
          <w:b/>
          <w:u w:val="single"/>
        </w:rPr>
        <w:t>127678</w:t>
      </w:r>
    </w:p>
    <w:p>
      <w:r>
        <w:t xml:space="preserve">4. </w:t>
        <w:tab/>
        <w:tab/>
        <w:tab/>
        <w:t>That would explain much, never thought about it though.</w:t>
      </w:r>
    </w:p>
    <w:p>
      <w:r>
        <w:rPr>
          <w:b/>
          <w:u w:val="single"/>
        </w:rPr>
        <w:t>127679</w:t>
      </w:r>
    </w:p>
    <w:p>
      <w:r>
        <w:t>1. Oh’ I see... your pussy ass tried it ONCE... what will you and your dick suckin buddies do next??? Sit it out... you faggot big mouths love to spout off...all talk no action... when your balls drop, maybe you’ll get it... fucking degenerate...</w:t>
      </w:r>
    </w:p>
    <w:p>
      <w:r>
        <w:rPr>
          <w:b/>
          <w:u w:val="single"/>
        </w:rPr>
        <w:t>127680</w:t>
      </w:r>
    </w:p>
    <w:p>
      <w:r>
        <w:t>1. Never forget just how much these people hate you and want to see you suffer.</w:t>
      </w:r>
    </w:p>
    <w:p>
      <w:r>
        <w:rPr>
          <w:b/>
          <w:u w:val="single"/>
        </w:rPr>
        <w:t>127681</w:t>
      </w:r>
    </w:p>
    <w:p>
      <w:r>
        <w:t xml:space="preserve">2. </w:t>
        <w:tab/>
        <w:t>That Fair cunt can be first on the #DOTR. When we come into our country, people, it's gotta be Strike Hard, like the Chinese do...</w:t>
      </w:r>
    </w:p>
    <w:p>
      <w:r>
        <w:rPr>
          <w:b/>
          <w:u w:val="single"/>
        </w:rPr>
        <w:t>127682</w:t>
      </w:r>
    </w:p>
    <w:p>
      <w:r>
        <w:t>1. No Actually,Until 2 Years Ago I'd Never Typed A Text,Until 5 months Ago I'd Never Been On Any Social Media,I Served My Country For Long Time,I Never Had To Do Faggot TYPING,I Capitalize Every Word To Self Check My Spelling,You'll Probably Ignore,But,Why Do All Of You Read The 3 month Old Post &amp; Not See The Sarcasm,Is Everyone Dyslexic Or Retarded ?</w:t>
      </w:r>
    </w:p>
    <w:p>
      <w:r>
        <w:rPr>
          <w:b/>
          <w:u w:val="single"/>
        </w:rPr>
        <w:t>127683</w:t>
      </w:r>
    </w:p>
    <w:p>
      <w:r>
        <w:t>1. I pledge Allegiance to the Flag of the United States if America, and to the Republic for which it stands, one Nation under God, indivisible, with liberty and justice for all.   I LOVE offering this simple homage to my country every day. We used to offer it every morning in schools, just like these students. #America! #CountryLove</w:t>
      </w:r>
    </w:p>
    <w:p>
      <w:r>
        <w:rPr>
          <w:b/>
          <w:u w:val="single"/>
        </w:rPr>
        <w:t>127684</w:t>
      </w:r>
    </w:p>
    <w:p>
      <w:r>
        <w:t xml:space="preserve">2. </w:t>
        <w:tab/>
        <w:t>.Talk about peer pressure.  what if someone don't want to pledge allegiance with the phrase "One Nation under God?"  if they don't call on their creator by that title?  #YahwehIsOne</w:t>
      </w:r>
    </w:p>
    <w:p>
      <w:r>
        <w:rPr>
          <w:b/>
          <w:u w:val="single"/>
        </w:rPr>
        <w:t>127685</w:t>
      </w:r>
    </w:p>
    <w:p>
      <w:r>
        <w:t xml:space="preserve">3. </w:t>
        <w:tab/>
        <w:tab/>
        <w:t>YOU ARE IN  THE WRONG COUNTRY!!!!</w:t>
      </w:r>
    </w:p>
    <w:p>
      <w:r>
        <w:rPr>
          <w:b/>
          <w:u w:val="single"/>
        </w:rPr>
        <w:t>127686</w:t>
      </w:r>
    </w:p>
    <w:p>
      <w:r>
        <w:t xml:space="preserve">4. </w:t>
        <w:tab/>
        <w:tab/>
        <w:tab/>
        <w:t>.@CajunTexan - get the fuck out of Texas you piece of shit. nobody named you a nazi fascist King &amp; Emperor over people's lives or beliefs!  the word or title of GOD is a false deity based on ancient deceptions and your fell for it along w/many others! #STFU</w:t>
      </w:r>
    </w:p>
    <w:p>
      <w:r>
        <w:rPr>
          <w:b/>
          <w:u w:val="single"/>
        </w:rPr>
        <w:t>127687</w:t>
      </w:r>
    </w:p>
    <w:p>
      <w:r>
        <w:t xml:space="preserve">5. </w:t>
        <w:tab/>
        <w:tab/>
        <w:tab/>
        <w:tab/>
        <w:t>Well..... @JTz603, Feel free   To make me!   Thats my actual photo,   i don’t hide behind    some anonymous picture!!   and FYI,    Like it or not, believe it or not,   YOU ALSO, will stand before GOD   and answer for your life!   Sweet Dreams, boy!😘</w:t>
      </w:r>
    </w:p>
    <w:p>
      <w:r>
        <w:rPr>
          <w:b/>
          <w:u w:val="single"/>
        </w:rPr>
        <w:t>127688</w:t>
      </w:r>
    </w:p>
    <w:p>
      <w:r>
        <w:t xml:space="preserve">6. </w:t>
        <w:tab/>
        <w:tab/>
        <w:tab/>
        <w:tab/>
        <w:tab/>
        <w:t>.You look like a blond female singer from an old band named ABBA...</w:t>
      </w:r>
    </w:p>
    <w:p>
      <w:r>
        <w:rPr>
          <w:b/>
          <w:u w:val="single"/>
        </w:rPr>
        <w:t>127689</w:t>
      </w:r>
    </w:p>
    <w:p>
      <w:r>
        <w:t xml:space="preserve">7. </w:t>
        <w:tab/>
        <w:tab/>
        <w:tab/>
        <w:tab/>
        <w:tab/>
        <w:tab/>
        <w:t>Don’t hate me    ‘Cause I’m Beautiful!   😉😘</w:t>
      </w:r>
    </w:p>
    <w:p>
      <w:r>
        <w:rPr>
          <w:b/>
          <w:u w:val="single"/>
        </w:rPr>
        <w:t>127690</w:t>
      </w:r>
    </w:p>
    <w:p>
      <w:r>
        <w:t xml:space="preserve">8. </w:t>
        <w:tab/>
        <w:tab/>
        <w:tab/>
        <w:tab/>
        <w:tab/>
        <w:tab/>
        <w:tab/>
        <w:t>.@CajunTexan shut the fuck up faggot</w:t>
      </w:r>
    </w:p>
    <w:p>
      <w:r>
        <w:rPr>
          <w:b/>
          <w:u w:val="single"/>
        </w:rPr>
        <w:t>127691</w:t>
      </w:r>
    </w:p>
    <w:p>
      <w:r>
        <w:t xml:space="preserve">9. </w:t>
        <w:tab/>
        <w:tab/>
        <w:tab/>
        <w:tab/>
        <w:tab/>
        <w:tab/>
        <w:tab/>
        <w:tab/>
        <w:t>Just like a lefty,   accusing others,   of   what You are guilty of!!   Take care of those   stretch marks around your mouth!!</w:t>
      </w:r>
    </w:p>
    <w:p>
      <w:r>
        <w:rPr>
          <w:b/>
          <w:u w:val="single"/>
        </w:rPr>
        <w:t>127692</w:t>
      </w:r>
    </w:p>
    <w:p>
      <w:r>
        <w:t xml:space="preserve">10. </w:t>
        <w:tab/>
        <w:tab/>
        <w:tab/>
        <w:tab/>
        <w:tab/>
        <w:tab/>
        <w:tab/>
        <w:tab/>
        <w:tab/>
        <w:t>???</w:t>
      </w:r>
    </w:p>
    <w:p>
      <w:r>
        <w:rPr>
          <w:b/>
          <w:u w:val="single"/>
        </w:rPr>
        <w:t>127693</w:t>
      </w:r>
    </w:p>
    <w:p>
      <w:r>
        <w:t xml:space="preserve">11. </w:t>
        <w:tab/>
        <w:tab/>
        <w:tab/>
        <w:tab/>
        <w:tab/>
        <w:tab/>
        <w:tab/>
        <w:tab/>
        <w:tab/>
        <w:tab/>
        <w:t>Not directed at you,</w:t>
      </w:r>
    </w:p>
    <w:p>
      <w:r>
        <w:rPr>
          <w:b/>
          <w:u w:val="single"/>
        </w:rPr>
        <w:t>127694</w:t>
      </w:r>
    </w:p>
    <w:p>
      <w:r>
        <w:t xml:space="preserve">12. </w:t>
        <w:tab/>
        <w:tab/>
        <w:tab/>
        <w:tab/>
        <w:tab/>
        <w:tab/>
        <w:tab/>
        <w:tab/>
        <w:tab/>
        <w:tab/>
        <w:t>I had trouble with this platform at first, hard to tell who’ Talking to who. That Kmart dude is who I was referring to.</w:t>
      </w:r>
    </w:p>
    <w:p>
      <w:r>
        <w:rPr>
          <w:b/>
          <w:u w:val="single"/>
        </w:rPr>
        <w:t>127695</w:t>
      </w:r>
    </w:p>
    <w:p>
      <w:r>
        <w:t xml:space="preserve">13. </w:t>
        <w:tab/>
        <w:tab/>
        <w:tab/>
        <w:tab/>
        <w:tab/>
        <w:tab/>
        <w:tab/>
        <w:tab/>
        <w:tab/>
        <w:tab/>
        <w:t>.Kmart? Is that cuz it used to be the place ur mom bought you clothes from?</w:t>
      </w:r>
    </w:p>
    <w:p>
      <w:r>
        <w:rPr>
          <w:b/>
          <w:u w:val="single"/>
        </w:rPr>
        <w:t>127696</w:t>
      </w:r>
    </w:p>
    <w:p>
      <w:r>
        <w:t xml:space="preserve">14. </w:t>
        <w:tab/>
        <w:tab/>
        <w:tab/>
        <w:tab/>
        <w:tab/>
        <w:tab/>
        <w:tab/>
        <w:tab/>
        <w:tab/>
        <w:tab/>
        <w:t>.@CajunTexan - did you know the name Justin belonged to an ancient queer king in Rome?</w:t>
      </w:r>
    </w:p>
    <w:p>
      <w:r>
        <w:rPr>
          <w:b/>
          <w:u w:val="single"/>
        </w:rPr>
        <w:t>127697</w:t>
      </w:r>
    </w:p>
    <w:p>
      <w:r>
        <w:t xml:space="preserve">15. </w:t>
        <w:tab/>
        <w:tab/>
        <w:tab/>
        <w:tab/>
        <w:tab/>
        <w:tab/>
        <w:tab/>
        <w:tab/>
        <w:tab/>
        <w:t>.@CajunTexan - you seem to know a lot about the preparations and signals of homosexual activities.. blue light?  Wtf?  Lmaoo. Fuckin queerbait faggot. I don't ascribe to your idiotic left/right paradigms either so go fuck yourself there too dickhead.</w:t>
      </w:r>
    </w:p>
    <w:p>
      <w:r>
        <w:rPr>
          <w:b/>
          <w:u w:val="single"/>
        </w:rPr>
        <w:t>127698</w:t>
      </w:r>
    </w:p>
    <w:p>
      <w:r>
        <w:t xml:space="preserve">16. </w:t>
        <w:tab/>
        <w:tab/>
        <w:tab/>
        <w:tab/>
        <w:tab/>
        <w:tab/>
        <w:tab/>
        <w:tab/>
        <w:t>C’mn Kmart, give us a special, turn on your blue light Bro!!😘</w:t>
      </w:r>
    </w:p>
    <w:p>
      <w:r>
        <w:rPr>
          <w:b/>
          <w:u w:val="single"/>
        </w:rPr>
        <w:t>127699</w:t>
      </w:r>
    </w:p>
    <w:p>
      <w:r>
        <w:t>1. blacks want to spread their filthy, shitty inferior genetics on to the rest of the country so they can get revenge and  RUIN..DESTROY IT with the nigger plague!</w:t>
      </w:r>
    </w:p>
    <w:p>
      <w:r>
        <w:rPr>
          <w:b/>
          <w:u w:val="single"/>
        </w:rPr>
        <w:t>127700</w:t>
      </w:r>
    </w:p>
    <w:p>
      <w:r>
        <w:t>1. One of Christine Blasey Ford’s former boyfriends just dropped a bomb on the investigation, proving that she lied about nearly every part of her testimony.</w:t>
      </w:r>
    </w:p>
    <w:p>
      <w:r>
        <w:rPr>
          <w:b/>
          <w:u w:val="single"/>
        </w:rPr>
        <w:t>127701</w:t>
      </w:r>
    </w:p>
    <w:p>
      <w:r>
        <w:t xml:space="preserve">2. </w:t>
        <w:tab/>
        <w:t>I want to know where that $900k+ she received came from.  I doubt very much the majority of it came from concerned dog moms and cat ladies.</w:t>
      </w:r>
    </w:p>
    <w:p>
      <w:r>
        <w:rPr>
          <w:b/>
          <w:u w:val="single"/>
        </w:rPr>
        <w:t>127702</w:t>
      </w:r>
    </w:p>
    <w:p>
      <w:r>
        <w:t xml:space="preserve">3. </w:t>
        <w:tab/>
        <w:tab/>
        <w:t>Cunt hiLIARy of course No worries though. hiLIARy won't be around much longer.</w:t>
      </w:r>
    </w:p>
    <w:p>
      <w:r>
        <w:rPr>
          <w:b/>
          <w:u w:val="single"/>
        </w:rPr>
        <w:t>127703</w:t>
      </w:r>
    </w:p>
    <w:p>
      <w:r>
        <w:t>1. She wants to be believed... This non binary retard is perpetuating scenarios now and she's previously claimed that she's not a woman. So, the cat is out of the bag, dude! Selective gendering isn't going to help you, bro!</w:t>
      </w:r>
    </w:p>
    <w:p>
      <w:r>
        <w:rPr>
          <w:b/>
          <w:u w:val="single"/>
        </w:rPr>
        <w:t>127704</w:t>
      </w:r>
    </w:p>
    <w:p>
      <w:r>
        <w:t>1. Voice of Europe 🌐:   Muslim politician in Sweden asked to resign after it's exposed that he wants to kill the leaders of the US and Israel   https://voiceofeurope.com/2018/10/muslim-politician-in-sweden-asked-to-resign-after-its-exposed-that-he-wants-to-kill-the-leaders-of-the-us-and-israel/#.W8TYcx8dy4c.twitter</w:t>
      </w:r>
    </w:p>
    <w:p>
      <w:r>
        <w:rPr>
          <w:b/>
          <w:u w:val="single"/>
        </w:rPr>
        <w:t>127705</w:t>
      </w:r>
    </w:p>
    <w:p>
      <w:r>
        <w:t xml:space="preserve">2. </w:t>
        <w:tab/>
        <w:t>Typical muzzie</w:t>
      </w:r>
    </w:p>
    <w:p>
      <w:r>
        <w:rPr>
          <w:b/>
          <w:u w:val="single"/>
        </w:rPr>
        <w:t>127706</w:t>
      </w:r>
    </w:p>
    <w:p>
      <w:r>
        <w:t>1. What a faggot.</w:t>
      </w:r>
    </w:p>
    <w:p>
      <w:r>
        <w:rPr>
          <w:b/>
          <w:u w:val="single"/>
        </w:rPr>
        <w:t>127707</w:t>
      </w:r>
    </w:p>
    <w:p>
      <w:r>
        <w:t xml:space="preserve">2. </w:t>
        <w:tab/>
        <w:t>He definitely has aids now!</w:t>
      </w:r>
    </w:p>
    <w:p>
      <w:r>
        <w:rPr>
          <w:b/>
          <w:u w:val="single"/>
        </w:rPr>
        <w:t>127708</w:t>
      </w:r>
    </w:p>
    <w:p>
      <w:r>
        <w:t xml:space="preserve">3. </w:t>
        <w:tab/>
        <w:tab/>
        <w:t>Or a nasty case of Necrotizing Fasciitis (Flesh-Eating Disease)! This is a new 3rd world nigger disease brought to EVERYONE by jew Diversity!</w:t>
      </w:r>
    </w:p>
    <w:p>
      <w:r>
        <w:rPr>
          <w:b/>
          <w:u w:val="single"/>
        </w:rPr>
        <w:t>127709</w:t>
      </w:r>
    </w:p>
    <w:p>
      <w:r>
        <w:t>1. NYC birth certificates to offer third gender category - https://www.oann.com/nyc-birth-certificates-to-offer-third-gender-category/</w:t>
      </w:r>
    </w:p>
    <w:p>
      <w:r>
        <w:rPr>
          <w:b/>
          <w:u w:val="single"/>
        </w:rPr>
        <w:t>127710</w:t>
      </w:r>
    </w:p>
    <w:p>
      <w:r>
        <w:t xml:space="preserve">2. </w:t>
        <w:tab/>
        <w:t>Male Female Retard</w:t>
      </w:r>
    </w:p>
    <w:p>
      <w:r>
        <w:rPr>
          <w:b/>
          <w:u w:val="single"/>
        </w:rPr>
        <w:t>127711</w:t>
      </w:r>
    </w:p>
    <w:p>
      <w:r>
        <w:t>1. "A new commandment I give unto you, That ye love one another; as I have loved you, that ye also love one another." - John 13:34 #myfirstpost</w:t>
      </w:r>
    </w:p>
    <w:p>
      <w:r>
        <w:rPr>
          <w:b/>
          <w:u w:val="single"/>
        </w:rPr>
        <w:t>127712</w:t>
      </w:r>
    </w:p>
    <w:p>
      <w:r>
        <w:t xml:space="preserve">2. </w:t>
        <w:tab/>
        <w:t>I’m a conservative republican and I think we need illegal aliens to work the cotton fields and cotton gins.  #slavery</w:t>
      </w:r>
    </w:p>
    <w:p>
      <w:r>
        <w:rPr>
          <w:b/>
          <w:u w:val="single"/>
        </w:rPr>
        <w:t>127713</w:t>
      </w:r>
    </w:p>
    <w:p>
      <w:r>
        <w:t xml:space="preserve">3. </w:t>
        <w:tab/>
        <w:tab/>
        <w:t>Senator Collins from Maine called me a faggot #homophobia</w:t>
      </w:r>
    </w:p>
    <w:p>
      <w:r>
        <w:rPr>
          <w:b/>
          <w:u w:val="single"/>
        </w:rPr>
        <w:t>127714</w:t>
      </w:r>
    </w:p>
    <w:p>
      <w:r>
        <w:t>1.</w:t>
      </w:r>
    </w:p>
    <w:p>
      <w:r>
        <w:rPr>
          <w:b/>
          <w:u w:val="single"/>
        </w:rPr>
        <w:t>127715</w:t>
      </w:r>
    </w:p>
    <w:p>
      <w:r>
        <w:t xml:space="preserve">2. </w:t>
        <w:tab/>
        <w:t>a dumb nigger and liberal, double trouble.</w:t>
      </w:r>
    </w:p>
    <w:p>
      <w:r>
        <w:rPr>
          <w:b/>
          <w:u w:val="single"/>
        </w:rPr>
        <w:t>127716</w:t>
      </w:r>
    </w:p>
    <w:p>
      <w:r>
        <w:t>1. LOL! So... I had to check out Tom Hank’s son, White Chocolate, rapping. I am not going to be able to watch this entire video I can tell already, but I had to come share it.. I love how they sprayed the ground all wet for him, but only where he was HA! It only rained right where he was standing apparently. Wow, this is.. eeeee. https://youtu.be/Dn2jDg9H6q8</w:t>
      </w:r>
    </w:p>
    <w:p>
      <w:r>
        <w:rPr>
          <w:b/>
          <w:u w:val="single"/>
        </w:rPr>
        <w:t>127717</w:t>
      </w:r>
    </w:p>
    <w:p>
      <w:r>
        <w:t xml:space="preserve">2. </w:t>
        <w:tab/>
        <w:t>Another crack head Wigger thinking he's a hoodrat.</w:t>
      </w:r>
    </w:p>
    <w:p>
      <w:r>
        <w:rPr>
          <w:b/>
          <w:u w:val="single"/>
        </w:rPr>
        <w:t>127718</w:t>
      </w:r>
    </w:p>
    <w:p>
      <w:r>
        <w:t>1. Such bullshit. Black men don't kill men defending black women. They do kill each other every day out here, but it's over money, drugs, or disrespect.   I'm not running a background check on the men my daughters date. They date the sons of white families we already know.   Problem solved.</w:t>
      </w:r>
    </w:p>
    <w:p>
      <w:r>
        <w:rPr>
          <w:b/>
          <w:u w:val="single"/>
        </w:rPr>
        <w:t>127719</w:t>
      </w:r>
    </w:p>
    <w:p>
      <w:r>
        <w:t xml:space="preserve">2. </w:t>
        <w:tab/>
        <w:t>Be disconnected from reality, y'all</w:t>
      </w:r>
    </w:p>
    <w:p>
      <w:r>
        <w:rPr>
          <w:b/>
          <w:u w:val="single"/>
        </w:rPr>
        <w:t>127720</w:t>
      </w:r>
    </w:p>
    <w:p>
      <w:r>
        <w:t xml:space="preserve">3. </w:t>
        <w:tab/>
        <w:tab/>
        <w:t>Be a nigger elsewhere.</w:t>
      </w:r>
    </w:p>
    <w:p>
      <w:r>
        <w:rPr>
          <w:b/>
          <w:u w:val="single"/>
        </w:rPr>
        <w:t>127721</w:t>
      </w:r>
    </w:p>
    <w:p>
      <w:r>
        <w:t xml:space="preserve">4. </w:t>
        <w:tab/>
        <w:tab/>
        <w:tab/>
        <w:t>What if I don't? You're gonna call the cops?</w:t>
      </w:r>
    </w:p>
    <w:p>
      <w:r>
        <w:rPr>
          <w:b/>
          <w:u w:val="single"/>
        </w:rPr>
        <w:t>127722</w:t>
      </w:r>
    </w:p>
    <w:p>
      <w:r>
        <w:t xml:space="preserve">5. </w:t>
        <w:tab/>
        <w:tab/>
        <w:tab/>
        <w:tab/>
        <w:t>And if I did, you'd call CNN?   Be a nigger elsewhere or I'll ignore you. Cry to CNN and I'll ignore them too.</w:t>
      </w:r>
    </w:p>
    <w:p>
      <w:r>
        <w:rPr>
          <w:b/>
          <w:u w:val="single"/>
        </w:rPr>
        <w:t>127723</w:t>
      </w:r>
    </w:p>
    <w:p>
      <w:r>
        <w:t xml:space="preserve">6. </w:t>
        <w:tab/>
        <w:tab/>
        <w:tab/>
        <w:tab/>
        <w:tab/>
        <w:t>I'd rather take the mute trophy.</w:t>
      </w:r>
    </w:p>
    <w:p>
      <w:r>
        <w:rPr>
          <w:b/>
          <w:u w:val="single"/>
        </w:rPr>
        <w:t>127724</w:t>
      </w:r>
    </w:p>
    <w:p>
      <w:r>
        <w:t xml:space="preserve">7. </w:t>
        <w:tab/>
        <w:tab/>
        <w:tab/>
        <w:tab/>
        <w:tab/>
        <w:tab/>
        <w:t>You'll never get it. I don't mute niggers for being niggers. I only mute tranny porn, and that's more a jew thing, isn't it?</w:t>
      </w:r>
    </w:p>
    <w:p>
      <w:r>
        <w:rPr>
          <w:b/>
          <w:u w:val="single"/>
        </w:rPr>
        <w:t>127725</w:t>
      </w:r>
    </w:p>
    <w:p>
      <w:r>
        <w:t xml:space="preserve">8. </w:t>
        <w:tab/>
        <w:tab/>
        <w:tab/>
        <w:tab/>
        <w:tab/>
        <w:tab/>
        <w:tab/>
        <w:t>Well it sure isn't a black or a white thing.</w:t>
      </w:r>
    </w:p>
    <w:p>
      <w:r>
        <w:rPr>
          <w:b/>
          <w:u w:val="single"/>
        </w:rPr>
        <w:t>127726</w:t>
      </w:r>
    </w:p>
    <w:p>
      <w:r>
        <w:t xml:space="preserve">9. </w:t>
        <w:tab/>
        <w:tab/>
        <w:tab/>
        <w:tab/>
        <w:tab/>
        <w:tab/>
        <w:tab/>
        <w:tab/>
        <w:t>See? There are things we can agree on. Don't chimp out on my timeline. If you have a question or a point, make it. I'll treat you like a man if you act like one.</w:t>
      </w:r>
    </w:p>
    <w:p>
      <w:r>
        <w:rPr>
          <w:b/>
          <w:u w:val="single"/>
        </w:rPr>
        <w:t>127727</w:t>
      </w:r>
    </w:p>
    <w:p>
      <w:r>
        <w:t xml:space="preserve">10. </w:t>
        <w:tab/>
        <w:tab/>
        <w:tab/>
        <w:tab/>
        <w:tab/>
        <w:tab/>
        <w:tab/>
        <w:tab/>
        <w:tab/>
        <w:t>Fair enough.</w:t>
      </w:r>
    </w:p>
    <w:p>
      <w:r>
        <w:rPr>
          <w:b/>
          <w:u w:val="single"/>
        </w:rPr>
        <w:t>127728</w:t>
      </w:r>
    </w:p>
    <w:p>
      <w:r>
        <w:t xml:space="preserve">11. </w:t>
        <w:tab/>
        <w:tab/>
        <w:tab/>
        <w:tab/>
        <w:tab/>
        <w:tab/>
        <w:t>What a dumb cunt! Hi Cyph! Nice to see you this morning!</w:t>
      </w:r>
    </w:p>
    <w:p>
      <w:r>
        <w:rPr>
          <w:b/>
          <w:u w:val="single"/>
        </w:rPr>
        <w:t>127729</w:t>
      </w:r>
    </w:p>
    <w:p>
      <w:r>
        <w:t xml:space="preserve">12. </w:t>
        <w:tab/>
        <w:tab/>
        <w:tab/>
        <w:tab/>
        <w:tab/>
        <w:tab/>
        <w:tab/>
        <w:t>Nice to see my favorite biker chick around too. How are you? How's work?</w:t>
      </w:r>
    </w:p>
    <w:p>
      <w:r>
        <w:rPr>
          <w:b/>
          <w:u w:val="single"/>
        </w:rPr>
        <w:t>127730</w:t>
      </w:r>
    </w:p>
    <w:p>
      <w:r>
        <w:t xml:space="preserve">13. </w:t>
        <w:tab/>
        <w:tab/>
        <w:tab/>
        <w:tab/>
        <w:tab/>
        <w:tab/>
        <w:tab/>
        <w:t>I’m good! I’m in Mexico right now! Hanging out with a bunch of pro dirt biker dudes! 😎</w:t>
      </w:r>
    </w:p>
    <w:p>
      <w:r>
        <w:rPr>
          <w:b/>
          <w:u w:val="single"/>
        </w:rPr>
        <w:t>127731</w:t>
      </w:r>
    </w:p>
    <w:p>
      <w:r>
        <w:t xml:space="preserve">14. </w:t>
        <w:tab/>
        <w:tab/>
        <w:tab/>
        <w:tab/>
        <w:tab/>
        <w:tab/>
        <w:tab/>
        <w:t>be careful out there. don't run into the cartel.</w:t>
      </w:r>
    </w:p>
    <w:p>
      <w:r>
        <w:rPr>
          <w:b/>
          <w:u w:val="single"/>
        </w:rPr>
        <w:t>127732</w:t>
      </w:r>
    </w:p>
    <w:p>
      <w:r>
        <w:t xml:space="preserve">15. </w:t>
        <w:tab/>
        <w:tab/>
        <w:tab/>
        <w:tab/>
        <w:tab/>
        <w:tab/>
        <w:tab/>
        <w:t>Haha. We might on the way back! We have some big trucks that go fast and don’t stop tho. 😝</w:t>
      </w:r>
    </w:p>
    <w:p>
      <w:r>
        <w:rPr>
          <w:b/>
          <w:u w:val="single"/>
        </w:rPr>
        <w:t>127733</w:t>
      </w:r>
    </w:p>
    <w:p>
      <w:r>
        <w:t>1. actually, I DO. I've been interrogated by the FBI as well as the secret service. You see fuck boy, I've been at the front lines before while you were still playing finger the asshole with your nigger neighbor.</w:t>
      </w:r>
    </w:p>
    <w:p>
      <w:r>
        <w:rPr>
          <w:b/>
          <w:u w:val="single"/>
        </w:rPr>
        <w:t>127734</w:t>
      </w:r>
    </w:p>
    <w:p>
      <w:r>
        <w:t>1. Judge Sarah Munro let plod off with an absolute discharge for wrecking a shop (his drink was spiked except toxicology proved he lied) one wonders where Judge Munro the cunt lives?</w:t>
      </w:r>
    </w:p>
    <w:p>
      <w:r>
        <w:rPr>
          <w:b/>
          <w:u w:val="single"/>
        </w:rPr>
        <w:t>127735</w:t>
      </w:r>
    </w:p>
    <w:p>
      <w:r>
        <w:t>1.</w:t>
      </w:r>
    </w:p>
    <w:p>
      <w:r>
        <w:rPr>
          <w:b/>
          <w:u w:val="single"/>
        </w:rPr>
        <w:t>127736</w:t>
      </w:r>
    </w:p>
    <w:p>
      <w:r>
        <w:t xml:space="preserve">2. </w:t>
        <w:tab/>
        <w:t>Or maybe after 60 years it's nice to see a president doing what he promised. But yeah, keep screaming Jew at everything 🙄</w:t>
      </w:r>
    </w:p>
    <w:p>
      <w:r>
        <w:rPr>
          <w:b/>
          <w:u w:val="single"/>
        </w:rPr>
        <w:t>127737</w:t>
      </w:r>
    </w:p>
    <w:p>
      <w:r>
        <w:t xml:space="preserve">3. </w:t>
        <w:tab/>
        <w:tab/>
        <w:t>No wall? More lies it's being built as you lie. He's done a shit ton. I agree on Syria, as we should burn all filthy muzzie countries.</w:t>
      </w:r>
    </w:p>
    <w:p>
      <w:r>
        <w:rPr>
          <w:b/>
          <w:u w:val="single"/>
        </w:rPr>
        <w:t>127738</w:t>
      </w:r>
    </w:p>
    <w:p>
      <w:r>
        <w:t>1. Now that Pussy Destroyer Kavanaugh has unilaterally legalized Rape in the US, are you American Gab Bros gonna take advantage of your new right and rape a bitch?</w:t>
      </w:r>
    </w:p>
    <w:p>
      <w:r>
        <w:rPr>
          <w:b/>
          <w:u w:val="single"/>
        </w:rPr>
        <w:t>127739</w:t>
      </w:r>
    </w:p>
    <w:p>
      <w:r>
        <w:t xml:space="preserve">2. </w:t>
        <w:tab/>
        <w:t>ANOTHER libtard outed on GAB. How special. Hey buddy, get over it and grow up. Get a job and get out of Mom's basement. Do something productive with your life. Quit watching the Obama koolaid media (who are ALWAYS wrong).</w:t>
      </w:r>
    </w:p>
    <w:p>
      <w:r>
        <w:rPr>
          <w:b/>
          <w:u w:val="single"/>
        </w:rPr>
        <w:t>127740</w:t>
      </w:r>
    </w:p>
    <w:p>
      <w:r>
        <w:t xml:space="preserve">3. </w:t>
        <w:tab/>
        <w:tab/>
        <w:t>Dude, are you seriously gonna pretend that Kavanaugh isn't about to snap his fingers and instantly kill 50% of the world's womyn?   Get #Woke you rapist!</w:t>
      </w:r>
    </w:p>
    <w:p>
      <w:r>
        <w:rPr>
          <w:b/>
          <w:u w:val="single"/>
        </w:rPr>
        <w:t>127741</w:t>
      </w:r>
    </w:p>
    <w:p>
      <w:r>
        <w:t xml:space="preserve">4. </w:t>
        <w:tab/>
        <w:tab/>
        <w:tab/>
        <w:t>He's not a rapist. He's a very fair guy but you mentally retarded idiots only get your talking points from TEEVEE. I'm laughing at you, YES YOU! HAHAHAHA!</w:t>
      </w:r>
    </w:p>
    <w:p>
      <w:r>
        <w:rPr>
          <w:b/>
          <w:u w:val="single"/>
        </w:rPr>
        <w:t>127742</w:t>
      </w:r>
    </w:p>
    <w:p>
      <w:r>
        <w:t xml:space="preserve">5. </w:t>
        <w:tab/>
        <w:tab/>
        <w:tab/>
        <w:tab/>
        <w:t>Kavanaugh is literally gang-raping Ruth Bader Ginsburg (by himself) RIGHT NOW!</w:t>
      </w:r>
    </w:p>
    <w:p>
      <w:r>
        <w:rPr>
          <w:b/>
          <w:u w:val="single"/>
        </w:rPr>
        <w:t>127743</w:t>
      </w:r>
    </w:p>
    <w:p>
      <w:r>
        <w:t xml:space="preserve">6. </w:t>
        <w:tab/>
        <w:tab/>
        <w:tab/>
        <w:tab/>
        <w:tab/>
        <w:t>That old bat wouldn't even remember where her cunt is. I think Justice Kavanaugh is about to dump some major whupass on Deep State criminals and THAT is what THEY are afraid of as catlady libtards go shrieking off into the night as the distraction. Boo Fucking Hoo on Feminist idiots. They lost. We won. :-)</w:t>
      </w:r>
    </w:p>
    <w:p>
      <w:r>
        <w:rPr>
          <w:b/>
          <w:u w:val="single"/>
        </w:rPr>
        <w:t>127744</w:t>
      </w:r>
    </w:p>
    <w:p>
      <w:r>
        <w:t>1. @Johnny_Benitez will be my guest on the Radical Agenda today.    https://christophercantwell.com/2018/10/05/radical-agenda-s04e030-johnny-benitez/</w:t>
      </w:r>
    </w:p>
    <w:p>
      <w:r>
        <w:rPr>
          <w:b/>
          <w:u w:val="single"/>
        </w:rPr>
        <w:t>127745</w:t>
      </w:r>
    </w:p>
    <w:p>
      <w:r>
        <w:t xml:space="preserve">2. </w:t>
        <w:tab/>
        <w:t>"Johnny Benitez is a Right wing event organizer out of California who Univision has called a “Hispanic white supremacist” for his support of President Trump"  Hispanic white supremacists are good people. Tan and brown illegal aliens invading our country from Mexico aren't.</w:t>
      </w:r>
    </w:p>
    <w:p>
      <w:r>
        <w:rPr>
          <w:b/>
          <w:u w:val="single"/>
        </w:rPr>
        <w:t>127746</w:t>
      </w:r>
    </w:p>
    <w:p>
      <w:r>
        <w:t xml:space="preserve">3. </w:t>
        <w:tab/>
        <w:tab/>
        <w:t>NO, not "as long as they're legal." Who do you take me for? Some retarded CivNat?  Johnny is not a tan or brown spic. His family legally immigrated to the U.S. from Columbia. Here's his photo. Make up your own mind.  https://image.ibb.co/muXeYe/Johnny_Benitez.jpg</w:t>
      </w:r>
    </w:p>
    <w:p>
      <w:r>
        <w:rPr>
          <w:b/>
          <w:u w:val="single"/>
        </w:rPr>
        <w:t>127747</w:t>
      </w:r>
    </w:p>
    <w:p>
      <w:r>
        <w:t>1. https://youtu.be/SIAyudtNicY</w:t>
      </w:r>
    </w:p>
    <w:p>
      <w:r>
        <w:rPr>
          <w:b/>
          <w:u w:val="single"/>
        </w:rPr>
        <w:t>127748</w:t>
      </w:r>
    </w:p>
    <w:p>
      <w:r>
        <w:t xml:space="preserve">2. </w:t>
        <w:tab/>
        <w:t>send this faggot to his embassy. It's time for him to go back home.</w:t>
      </w:r>
    </w:p>
    <w:p>
      <w:r>
        <w:rPr>
          <w:b/>
          <w:u w:val="single"/>
        </w:rPr>
        <w:t>127749</w:t>
      </w:r>
    </w:p>
    <w:p>
      <w:r>
        <w:t>1. UPDATE: NOW OVER TWO MILES LONG! Caravan Swells to Well Over 7,200; Mexico Police Stand Down as Illegal Migrants March to US https://www.thegatewaypundit.com/2018/10/invasion-caravan-swells-to-over-7200-mexico-police-stand-down-as-illegal-migrants-march-to-us/ via @gatewaypundit   ME: Send the military on the border now #POTUS about 100 ISIS members have already been caught blending into the caravan. How can we know for sure who is attempting to enter? I know I do not need to tell you this but I had to get it off my chest. Time to stop the invasion by any means necessary.</w:t>
      </w:r>
    </w:p>
    <w:p>
      <w:r>
        <w:rPr>
          <w:b/>
          <w:u w:val="single"/>
        </w:rPr>
        <w:t>127750</w:t>
      </w:r>
    </w:p>
    <w:p>
      <w:r>
        <w:t xml:space="preserve">2. </w:t>
        <w:tab/>
        <w:t>#Trumpo isn't doing shit about defending our borders. Same old catch and release bullshit! If the #Republicans lose their majority in Congress it will be their own damn fault.   #GOP</w:t>
      </w:r>
    </w:p>
    <w:p>
      <w:r>
        <w:rPr>
          <w:b/>
          <w:u w:val="single"/>
        </w:rPr>
        <w:t>127751</w:t>
      </w:r>
    </w:p>
    <w:p>
      <w:r>
        <w:t xml:space="preserve">3. </w:t>
        <w:tab/>
        <w:tab/>
        <w:t>ALL US CITIZENS should be allowed to gather at the border, armed, and shoot every wetback who comes near the border.</w:t>
      </w:r>
    </w:p>
    <w:p>
      <w:r>
        <w:rPr>
          <w:b/>
          <w:u w:val="single"/>
        </w:rPr>
        <w:t>127752</w:t>
      </w:r>
    </w:p>
    <w:p>
      <w:r>
        <w:t>1.</w:t>
      </w:r>
    </w:p>
    <w:p>
      <w:r>
        <w:rPr>
          <w:b/>
          <w:u w:val="single"/>
        </w:rPr>
        <w:t>127753</w:t>
      </w:r>
    </w:p>
    <w:p>
      <w:r>
        <w:t xml:space="preserve">2. </w:t>
        <w:tab/>
        <w:t>It takes a depraved cunt like that to fuck a nigger.</w:t>
      </w:r>
    </w:p>
    <w:p>
      <w:r>
        <w:rPr>
          <w:b/>
          <w:u w:val="single"/>
        </w:rPr>
        <w:t>127754</w:t>
      </w:r>
    </w:p>
    <w:p>
      <w:r>
        <w:t xml:space="preserve">3. </w:t>
        <w:tab/>
        <w:tab/>
        <w:t>lot of little white depraved teenage cunts in the US who think it's cool.. America is so fucked...</w:t>
      </w:r>
    </w:p>
    <w:p>
      <w:r>
        <w:rPr>
          <w:b/>
          <w:u w:val="single"/>
        </w:rPr>
        <w:t>127755</w:t>
      </w:r>
    </w:p>
    <w:p>
      <w:r>
        <w:t>1. Roger Stone debunks Mueller investigation https://www.youtube.com/watch?v=EKuUPF8DIUE</w:t>
      </w:r>
    </w:p>
    <w:p>
      <w:r>
        <w:rPr>
          <w:b/>
          <w:u w:val="single"/>
        </w:rPr>
        <w:t>127756</w:t>
      </w:r>
    </w:p>
    <w:p>
      <w:r>
        <w:t xml:space="preserve">2. </w:t>
        <w:tab/>
        <w:t>Roger is a bit of a fashion fop. Note the faggot shirt collar.</w:t>
      </w:r>
    </w:p>
    <w:p>
      <w:r>
        <w:rPr>
          <w:b/>
          <w:u w:val="single"/>
        </w:rPr>
        <w:t>127757</w:t>
      </w:r>
    </w:p>
    <w:p>
      <w:r>
        <w:t>1. Alt-right shills for Trump frequently accuse his detractors (i.e. the mentally sane) of having unreasonably high expectations. "You're whining because he hasn't gone full RAHOWA!"   Nope. Actually, we would have been fine with basic civic nationalism &amp; populism, at least for the time being.   This orange motherfucker fails BASIC tests for competence.</w:t>
      </w:r>
    </w:p>
    <w:p>
      <w:r>
        <w:rPr>
          <w:b/>
          <w:u w:val="single"/>
        </w:rPr>
        <w:t>127758</w:t>
      </w:r>
    </w:p>
    <w:p>
      <w:r>
        <w:t xml:space="preserve">2. </w:t>
        <w:tab/>
        <w:t>More:   "Hey Trump. Can you not put Goldman Sachs Jews in charge of the Fed?"   "Trump, can you not waste your political capital over a stupid tax bill, again, drafted by GS Jews?"   "Trump, the GOP is full of traitors. So how about you help us replace them with populists in the primaries? Could you at least praise them on twitter? Please?"   This nigger ain't done SHIT.</w:t>
      </w:r>
    </w:p>
    <w:p>
      <w:r>
        <w:rPr>
          <w:b/>
          <w:u w:val="single"/>
        </w:rPr>
        <w:t>127759</w:t>
      </w:r>
    </w:p>
    <w:p>
      <w:r>
        <w:t>1. Mundane Matt is fighting with Razorfist on Twitter. I'm sure that's going to go real well for Matt. https://twitter.com/mundanematt/status/1053823275145383936</w:t>
      </w:r>
    </w:p>
    <w:p>
      <w:r>
        <w:rPr>
          <w:b/>
          <w:u w:val="single"/>
        </w:rPr>
        <w:t>127760</w:t>
      </w:r>
    </w:p>
    <w:p>
      <w:r>
        <w:t xml:space="preserve">2. </w:t>
        <w:tab/>
        <w:t>Did that worthless fat faggot even see what Razor did to MovieBlob after Chipman tried going after him?</w:t>
      </w:r>
    </w:p>
    <w:p>
      <w:r>
        <w:rPr>
          <w:b/>
          <w:u w:val="single"/>
        </w:rPr>
        <w:t>127761</w:t>
      </w:r>
    </w:p>
    <w:p>
      <w:r>
        <w:t>1. Looks like Striker got booted off Heel Turn. I missed it but I heard about it. Joachim may be retarded. His racial partisanship is so extreme that he frames the Americans as the real victims in the Vietnam War. No one is buying that, not even pro-whites.   The unfortunate side effect of that is that every war for Jewish interests is supported just because the cannon fodder are white.</w:t>
      </w:r>
    </w:p>
    <w:p>
      <w:r>
        <w:rPr>
          <w:b/>
          <w:u w:val="single"/>
        </w:rPr>
        <w:t>127762</w:t>
      </w:r>
    </w:p>
    <w:p>
      <w:r>
        <w:t xml:space="preserve">2. </w:t>
        <w:tab/>
        <w:t>Joachim believes it is possible to be pro-America and a National Socialist, that's all anyone really needs to know about his intellectual acumen.</w:t>
      </w:r>
    </w:p>
    <w:p>
      <w:r>
        <w:rPr>
          <w:b/>
          <w:u w:val="single"/>
        </w:rPr>
        <w:t>127763</w:t>
      </w:r>
    </w:p>
    <w:p>
      <w:r>
        <w:t xml:space="preserve">3. </w:t>
        <w:tab/>
        <w:tab/>
        <w:t>He was acting like a weak sperg frankly. His position is so retarded that he had to ban the only guy worth listening to not look like a complete idiot anymore</w:t>
      </w:r>
    </w:p>
    <w:p>
      <w:r>
        <w:rPr>
          <w:b/>
          <w:u w:val="single"/>
        </w:rPr>
        <w:t>127764</w:t>
      </w:r>
    </w:p>
    <w:p>
      <w:r>
        <w:t>1. ***BREAKING*** The suspect’s sketch has just been released</w:t>
      </w:r>
    </w:p>
    <w:p>
      <w:r>
        <w:rPr>
          <w:b/>
          <w:u w:val="single"/>
        </w:rPr>
        <w:t>127765</w:t>
      </w:r>
    </w:p>
    <w:p>
      <w:r>
        <w:t xml:space="preserve">2. </w:t>
        <w:tab/>
        <w:t>You are a retard and I hope you get aids.</w:t>
      </w:r>
    </w:p>
    <w:p>
      <w:r>
        <w:rPr>
          <w:b/>
          <w:u w:val="single"/>
        </w:rPr>
        <w:t>127766</w:t>
      </w:r>
    </w:p>
    <w:p>
      <w:r>
        <w:t xml:space="preserve">3. </w:t>
        <w:tab/>
        <w:tab/>
        <w:t>This is the quote appearing on your page: "Since men are neither omniscient nor infallible, they must be free to agree or disagree, to cooperate or to pursue their own independent course, each according to his own rational judgment. Freedom is the fundamental requirement of man’s mind." -Ayn Rand  Regressive leftists have NO sense of humor.</w:t>
      </w:r>
    </w:p>
    <w:p>
      <w:r>
        <w:rPr>
          <w:b/>
          <w:u w:val="single"/>
        </w:rPr>
        <w:t>127767</w:t>
      </w:r>
    </w:p>
    <w:p>
      <w:r>
        <w:t>1. This just in: Nigger woman is the worst driver</w:t>
      </w:r>
    </w:p>
    <w:p>
      <w:r>
        <w:rPr>
          <w:b/>
          <w:u w:val="single"/>
        </w:rPr>
        <w:t>127768</w:t>
      </w:r>
    </w:p>
    <w:p>
      <w:r>
        <w:t>1. It depends. If the permit is "shall issue" unless clear reason not to (like being a retard or mentally ill).  It doesn't strike me that states or cities that do "permits" act that way. It is purely intended as an impediment to buying what is your inherent right to own. It is a way for libtard officials to try and deny you your RIGHT to own firearms.  Hell, any state that doesn't do concealed carry should, by federal law and the 2nd Amendment, be required to allow for open carry. They cannot restrict your 1st, 4th, 5th, 6th, etc, Amendments so why should they be allowed to restrict your 2nd?</w:t>
      </w:r>
    </w:p>
    <w:p>
      <w:r>
        <w:rPr>
          <w:b/>
          <w:u w:val="single"/>
        </w:rPr>
        <w:t>127769</w:t>
      </w:r>
    </w:p>
    <w:p>
      <w:r>
        <w:t>1. 'Let down'? Isn't that like when you don't turn up at someone's party?   I think hiding in a locked car with 2 other officers while you're colleague is butchered to death by a knife wielding terrorist goes beyond letting someone down.   https://www.telegraph.co.uk/women/life/pc-keith-palmer-let-police-chief-not-brave-enough-help-save/</w:t>
      </w:r>
    </w:p>
    <w:p>
      <w:r>
        <w:rPr>
          <w:b/>
          <w:u w:val="single"/>
        </w:rPr>
        <w:t>127770</w:t>
      </w:r>
    </w:p>
    <w:p>
      <w:r>
        <w:t xml:space="preserve">2. </w:t>
        <w:tab/>
        <w:t>bah. Routinely sending UK officers out, knowing full well they face the risk of being pitted -unarmed- against a raging Muslim madman with a knife, is a screaming PC cowardly policy in itself. Eh, Creepy Cressida? Let's see the gong-chasing, photo preening 'top cops' tackle IQ retard All-to-the Snackbar when he's gone crazy. Hell, no. Getting stabbed &amp; chopped up is for the beat cops. I'm too valuable! Hypocrites. Give 'em guns, FFS.</w:t>
      </w:r>
    </w:p>
    <w:p>
      <w:r>
        <w:rPr>
          <w:b/>
          <w:u w:val="single"/>
        </w:rPr>
        <w:t>127771</w:t>
      </w:r>
    </w:p>
    <w:p>
      <w:r>
        <w:t xml:space="preserve">3. </w:t>
        <w:tab/>
        <w:tab/>
        <w:t>Exactly Francis. We want to support and be proud of our police in the UK, we really do. But they've been subverted and neutered by political correctness via EU Common Purpose management. We need PC purged from their ranks and an end to politicised decision making. Finally, arm them all so they can face today's threats, we're in a war.</w:t>
      </w:r>
    </w:p>
    <w:p>
      <w:r>
        <w:rPr>
          <w:b/>
          <w:u w:val="single"/>
        </w:rPr>
        <w:t>127772</w:t>
      </w:r>
    </w:p>
    <w:p>
      <w:r>
        <w:t xml:space="preserve">4. </w:t>
        <w:tab/>
        <w:tab/>
        <w:t>I've fought a guy with a knife. Got the scar to prove it. Bled like a stuck pig as well. I would unhesitatingly, from bitter experience, state that tackling a Muslim madman with a knife, when you are armed with an iffy taser and joke pepper spray, is MADNESS &amp; IRRESPONSIBLE POLICY. The official Police line in the UK should be: "Regrettably, Force Continuum requires escalation to the use of lethal force, due extremely high safety risk to Officers."  (translated, non-PC? "Shoot the bast*rd.")</w:t>
      </w:r>
    </w:p>
    <w:p>
      <w:r>
        <w:rPr>
          <w:b/>
          <w:u w:val="single"/>
        </w:rPr>
        <w:t>127773</w:t>
      </w:r>
    </w:p>
    <w:p>
      <w:r>
        <w:t xml:space="preserve">5. </w:t>
        <w:tab/>
        <w:tab/>
        <w:t>There Were Three Of Them Locked In That Car Though, Not Just The Fat Fuck.</w:t>
      </w:r>
    </w:p>
    <w:p>
      <w:r>
        <w:rPr>
          <w:b/>
          <w:u w:val="single"/>
        </w:rPr>
        <w:t>127774</w:t>
      </w:r>
    </w:p>
    <w:p>
      <w:r>
        <w:t xml:space="preserve">6. </w:t>
        <w:tab/>
        <w:tab/>
        <w:t>Exactly, it could have been 4 on 1 instead of 1 on 1</w:t>
      </w:r>
    </w:p>
    <w:p>
      <w:r>
        <w:rPr>
          <w:b/>
          <w:u w:val="single"/>
        </w:rPr>
        <w:t>127775</w:t>
      </w:r>
    </w:p>
    <w:p>
      <w:r>
        <w:t>1. Frankie goes to Hollywood - Welcome to the Pleasuredome - Peters Popshow - 1985   https://www.youtube.com/watch?v=japK6UGyYEs</w:t>
      </w:r>
    </w:p>
    <w:p>
      <w:r>
        <w:rPr>
          <w:b/>
          <w:u w:val="single"/>
        </w:rPr>
        <w:t>127776</w:t>
      </w:r>
    </w:p>
    <w:p>
      <w:r>
        <w:t xml:space="preserve">2. </w:t>
        <w:tab/>
        <w:t>faggot</w:t>
      </w:r>
    </w:p>
    <w:p>
      <w:r>
        <w:rPr>
          <w:b/>
          <w:u w:val="single"/>
        </w:rPr>
        <w:t>127777</w:t>
      </w:r>
    </w:p>
    <w:p>
      <w:r>
        <w:t>1. NOEL IGNATIEV   genocidist Noel Ignatiev's anti-white ranting  https://www.bitchute.com/video/Mq86SUDErtgf/ #altright #whitenationalism #trump #bernier #trudeau #liberal #maga #freespeech #itsoktobewhite</w:t>
      </w:r>
    </w:p>
    <w:p>
      <w:r>
        <w:rPr>
          <w:b/>
          <w:u w:val="single"/>
        </w:rPr>
        <w:t>127778</w:t>
      </w:r>
    </w:p>
    <w:p>
      <w:r>
        <w:t xml:space="preserve">2. </w:t>
        <w:tab/>
        <w:t>If this faggot still lives... I certainly want him dead. #RWDS #TARGETAQUIRED #GOBERSERK</w:t>
      </w:r>
    </w:p>
    <w:p>
      <w:r>
        <w:rPr>
          <w:b/>
          <w:u w:val="single"/>
        </w:rPr>
        <w:t>127779</w:t>
      </w:r>
    </w:p>
    <w:p>
      <w:r>
        <w:t>1. https://voat.co/v/whatever/2780117</w:t>
      </w:r>
    </w:p>
    <w:p>
      <w:r>
        <w:rPr>
          <w:b/>
          <w:u w:val="single"/>
        </w:rPr>
        <w:t>127780</w:t>
      </w:r>
    </w:p>
    <w:p>
      <w:r>
        <w:t xml:space="preserve">2. </w:t>
        <w:tab/>
        <w:t>LMAO, Demons would not associate themselves with either of the retarded political parties operating the US or the EU for that matter...</w:t>
      </w:r>
    </w:p>
    <w:p>
      <w:r>
        <w:rPr>
          <w:b/>
          <w:u w:val="single"/>
        </w:rPr>
        <w:t>127781</w:t>
      </w:r>
    </w:p>
    <w:p>
      <w:r>
        <w:t>1. Same to you cunt</w:t>
      </w:r>
    </w:p>
    <w:p>
      <w:r>
        <w:rPr>
          <w:b/>
          <w:u w:val="single"/>
        </w:rPr>
        <w:t>127782</w:t>
      </w:r>
    </w:p>
    <w:p>
      <w:r>
        <w:t>1. America’s future could look a lot like Rhodesia if we don’t solve our most pressing issues soon.   Demographics is destiny.</w:t>
      </w:r>
    </w:p>
    <w:p>
      <w:r>
        <w:rPr>
          <w:b/>
          <w:u w:val="single"/>
        </w:rPr>
        <w:t>127783</w:t>
      </w:r>
    </w:p>
    <w:p>
      <w:r>
        <w:t xml:space="preserve">2. </w:t>
        <w:tab/>
        <w:t>KEEP NIGGER ABORTIONS FREE</w:t>
      </w:r>
    </w:p>
    <w:p>
      <w:r>
        <w:rPr>
          <w:b/>
          <w:u w:val="single"/>
        </w:rPr>
        <w:t>127784</w:t>
      </w:r>
    </w:p>
    <w:p>
      <w:r>
        <w:t>1. @The_Outsider faggot</w:t>
      </w:r>
    </w:p>
    <w:p>
      <w:r>
        <w:rPr>
          <w:b/>
          <w:u w:val="single"/>
        </w:rPr>
        <w:t>127785</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127786</w:t>
      </w:r>
    </w:p>
    <w:p>
      <w:r>
        <w:t>1.</w:t>
      </w:r>
    </w:p>
    <w:p>
      <w:r>
        <w:rPr>
          <w:b/>
          <w:u w:val="single"/>
        </w:rPr>
        <w:t>127787</w:t>
      </w:r>
    </w:p>
    <w:p>
      <w:r>
        <w:t xml:space="preserve">2. </w:t>
        <w:tab/>
        <w:t>Got his MD license out of a crackerjacks box ...i see !!!  I seriously fear for any patient this twat MD treats !!!</w:t>
      </w:r>
    </w:p>
    <w:p>
      <w:r>
        <w:rPr>
          <w:b/>
          <w:u w:val="single"/>
        </w:rPr>
        <w:t>127788</w:t>
      </w:r>
    </w:p>
    <w:p>
      <w:r>
        <w:t>1. "Attracks", good to see Bloomberg's crack editorial team is on the case @meh6000 @lukeobrien do all you journowhores daydrink or are you just functionally retarded</w:t>
      </w:r>
    </w:p>
    <w:p>
      <w:r>
        <w:rPr>
          <w:b/>
          <w:u w:val="single"/>
        </w:rPr>
        <w:t>127789</w:t>
      </w:r>
    </w:p>
    <w:p>
      <w:r>
        <w:t>1. @IsaacBaranoff who is the leftist troll responsible for the outrage of this downboat???</w:t>
      </w:r>
    </w:p>
    <w:p>
      <w:r>
        <w:rPr>
          <w:b/>
          <w:u w:val="single"/>
        </w:rPr>
        <w:t>127790</w:t>
      </w:r>
    </w:p>
    <w:p>
      <w:r>
        <w:t xml:space="preserve">2. </w:t>
        <w:tab/>
        <w:t>You're a leftist troll. You have no one to blame for your posts getting downvoted but you.</w:t>
      </w:r>
    </w:p>
    <w:p>
      <w:r>
        <w:rPr>
          <w:b/>
          <w:u w:val="single"/>
        </w:rPr>
        <w:t>127791</w:t>
      </w:r>
    </w:p>
    <w:p>
      <w:r>
        <w:t xml:space="preserve">3. </w:t>
        <w:tab/>
        <w:tab/>
        <w:t>&gt;people who downvote me are leftist trolls!  &gt;I'm downvoting you because you're a leftist troll!  Ladies and gentlemen, we've found the leftist troll:</w:t>
      </w:r>
    </w:p>
    <w:p>
      <w:r>
        <w:rPr>
          <w:b/>
          <w:u w:val="single"/>
        </w:rPr>
        <w:t>127792</w:t>
      </w:r>
    </w:p>
    <w:p>
      <w:r>
        <w:t xml:space="preserve">4. </w:t>
        <w:tab/>
        <w:tab/>
        <w:tab/>
        <w:t>You are a moron. How the fuck am I a leftist? I am a capitalist. I never trolled. I destroy trolls. Go fuck yourself with a curling iron. Be sure to plug it in first.</w:t>
      </w:r>
    </w:p>
    <w:p>
      <w:r>
        <w:rPr>
          <w:b/>
          <w:u w:val="single"/>
        </w:rPr>
        <w:t>127793</w:t>
      </w:r>
    </w:p>
    <w:p>
      <w:r>
        <w:t xml:space="preserve">5. </w:t>
        <w:tab/>
        <w:tab/>
        <w:tab/>
        <w:tab/>
        <w:t>Shaking rn mister troll destroyer man :(</w:t>
      </w:r>
    </w:p>
    <w:p>
      <w:r>
        <w:rPr>
          <w:b/>
          <w:u w:val="single"/>
        </w:rPr>
        <w:t>127794</w:t>
      </w:r>
    </w:p>
    <w:p>
      <w:r>
        <w:t xml:space="preserve">6. </w:t>
        <w:tab/>
        <w:tab/>
        <w:tab/>
        <w:tab/>
        <w:tab/>
        <w:t>And once again  @alcade demonstrates he is the ultimate faggot magnet...</w:t>
      </w:r>
    </w:p>
    <w:p>
      <w:r>
        <w:rPr>
          <w:b/>
          <w:u w:val="single"/>
        </w:rPr>
        <w:t>127795</w:t>
      </w:r>
    </w:p>
    <w:p>
      <w:r>
        <w:t xml:space="preserve">7. </w:t>
        <w:tab/>
        <w:tab/>
        <w:tab/>
        <w:tab/>
        <w:tab/>
        <w:tab/>
        <w:t>I went looking tonight.</w:t>
      </w:r>
    </w:p>
    <w:p>
      <w:r>
        <w:rPr>
          <w:b/>
          <w:u w:val="single"/>
        </w:rPr>
        <w:t>127796</w:t>
      </w:r>
    </w:p>
    <w:p>
      <w:r>
        <w:t>1. Here's the faggot . . .  https://bnonews.com/site/index.php/2018/10/jackson-cosko-arrested-for-doxxing-republican-senators/</w:t>
      </w:r>
    </w:p>
    <w:p>
      <w:r>
        <w:rPr>
          <w:b/>
          <w:u w:val="single"/>
        </w:rPr>
        <w:t>127797</w:t>
      </w:r>
    </w:p>
    <w:p>
      <w:r>
        <w:t xml:space="preserve">2. </w:t>
        <w:tab/>
        <w:t>someone should release his address.</w:t>
      </w:r>
    </w:p>
    <w:p>
      <w:r>
        <w:rPr>
          <w:b/>
          <w:u w:val="single"/>
        </w:rPr>
        <w:t>127798</w:t>
      </w:r>
    </w:p>
    <w:p>
      <w:r>
        <w:t>1. Ann Coulter on Gab (1:07-1:57):  A lot of things used to seem indispensable, like buggy whips and MySpace. You're not always indispensable. And all of this censorship isn't that popular. Something will come along to displace you—though it is admittedly difficult in the case of social media giants like Facebook and Twitter. Especially Gab—you know, Gab was the alternative to Twitter that wasn't going to censor people. Yet they get—their bank refuses to do business with them, Google won't carry them, the server pulls out on them. You know, It's one thing to say, "Well, if you don't like how Twitter or Google do business, just start your own." Okay, but do we have to lay our own internet lines? Do we have to build our own bank first?  https://youtube.com/watch?v=eAE2NzEpYMQ    https://invidio.us/watch?v=eAE2NzEpYMQ   attn: @a</w:t>
      </w:r>
    </w:p>
    <w:p>
      <w:r>
        <w:rPr>
          <w:b/>
          <w:u w:val="single"/>
        </w:rPr>
        <w:t>127799</w:t>
      </w:r>
    </w:p>
    <w:p>
      <w:r>
        <w:t xml:space="preserve">2. </w:t>
        <w:tab/>
        <w:t>LOL. What faggot downvoted this?</w:t>
      </w:r>
    </w:p>
    <w:p>
      <w:r>
        <w:rPr>
          <w:b/>
          <w:u w:val="single"/>
        </w:rPr>
        <w:t>127800</w:t>
      </w:r>
    </w:p>
    <w:p>
      <w:r>
        <w:t>1. Eat a dick, you faggot pinko.  https://twitter.com/jordanbpeterson/status/1048320826376740865</w:t>
      </w:r>
    </w:p>
    <w:p>
      <w:r>
        <w:rPr>
          <w:b/>
          <w:u w:val="single"/>
        </w:rPr>
        <w:t>127801</w:t>
      </w:r>
    </w:p>
    <w:p>
      <w:r>
        <w:t>1. Jeremy Corbyn says impact of British empire should be taught in schools   OK Jeremy (i HATE the British culture) Corbyn  just show this video to the school kids.   #politics #school #education #slavery #britfam   https://www.youtube.com/watch?v=2vFO0OlcE4Y</w:t>
      </w:r>
    </w:p>
    <w:p>
      <w:r>
        <w:rPr>
          <w:b/>
          <w:u w:val="single"/>
        </w:rPr>
        <w:t>127802</w:t>
      </w:r>
    </w:p>
    <w:p>
      <w:r>
        <w:t xml:space="preserve">2. </w:t>
        <w:tab/>
        <w:t>Excuse me Jeremy you Cunt for your information</w:t>
      </w:r>
    </w:p>
    <w:p>
      <w:r>
        <w:rPr>
          <w:b/>
          <w:u w:val="single"/>
        </w:rPr>
        <w:t>127803</w:t>
      </w:r>
    </w:p>
    <w:p>
      <w:r>
        <w:t>1. Leo, I assure you, I lived through it, and, you're a lying half paki, half Welsh faggot   https://m.belfasttelegraph.co.uk/news/brexit/varadkar-shows-eu27-dinner-guests-border-bomb-horror-picture-brexit-tensions-intensify-over-ireland-backstop-37433917.html</w:t>
      </w:r>
    </w:p>
    <w:p>
      <w:r>
        <w:rPr>
          <w:b/>
          <w:u w:val="single"/>
        </w:rPr>
        <w:t>127804</w:t>
      </w:r>
    </w:p>
    <w:p>
      <w:r>
        <w:t xml:space="preserve">2. </w:t>
        <w:tab/>
        <w:t>What UK does is no one's business but ours</w:t>
      </w:r>
    </w:p>
    <w:p>
      <w:r>
        <w:rPr>
          <w:b/>
          <w:u w:val="single"/>
        </w:rPr>
        <w:t>127805</w:t>
      </w:r>
    </w:p>
    <w:p>
      <w:r>
        <w:t xml:space="preserve">3. </w:t>
        <w:tab/>
        <w:tab/>
        <w:t>Frankly the CTA preceeded the EEC by 50 years, free movement of persons, of Irish and UK origin, per Pachero can and must continue, others,no</w:t>
      </w:r>
    </w:p>
    <w:p>
      <w:r>
        <w:rPr>
          <w:b/>
          <w:u w:val="single"/>
        </w:rPr>
        <w:t>127806</w:t>
      </w:r>
    </w:p>
    <w:p>
      <w:r>
        <w:t xml:space="preserve">4. </w:t>
        <w:tab/>
        <w:t>Dear Keyser, Regarding that BLUE-FACE NIT-WIT MOTIF (upper left of post), have you any idea how the bloody hell that came about all of a sudden on Monday this week ? (I managed to replace the one I got but it took some doing). Regards, W..</w:t>
      </w:r>
    </w:p>
    <w:p>
      <w:r>
        <w:rPr>
          <w:b/>
          <w:u w:val="single"/>
        </w:rPr>
        <w:t>127807</w:t>
      </w:r>
    </w:p>
    <w:p>
      <w:r>
        <w:t xml:space="preserve">5. </w:t>
        <w:tab/>
        <w:t>Show him what aborted babies look like.</w:t>
      </w:r>
    </w:p>
    <w:p>
      <w:r>
        <w:rPr>
          <w:b/>
          <w:u w:val="single"/>
        </w:rPr>
        <w:t>127808</w:t>
      </w:r>
    </w:p>
    <w:p>
      <w:r>
        <w:t>1. Just keep listening &amp; we'll tell your just how important we are to you....</w:t>
      </w:r>
    </w:p>
    <w:p>
      <w:r>
        <w:rPr>
          <w:b/>
          <w:u w:val="single"/>
        </w:rPr>
        <w:t>127809</w:t>
      </w:r>
    </w:p>
    <w:p>
      <w:r>
        <w:t xml:space="preserve">2. </w:t>
        <w:tab/>
        <w:t>Hello buddy I just got suspended from Shitter lost all followers so it looks like im on Gab full time</w:t>
      </w:r>
    </w:p>
    <w:p>
      <w:r>
        <w:rPr>
          <w:b/>
          <w:u w:val="single"/>
        </w:rPr>
        <w:t>127810</w:t>
      </w:r>
    </w:p>
    <w:p>
      <w:r>
        <w:t xml:space="preserve">3. </w:t>
        <w:tab/>
        <w:tab/>
        <w:t>Ya never know what's gonna set the lil faggot bastards off..lol</w:t>
      </w:r>
    </w:p>
    <w:p>
      <w:r>
        <w:rPr>
          <w:b/>
          <w:u w:val="single"/>
        </w:rPr>
        <w:t>127811</w:t>
      </w:r>
    </w:p>
    <w:p>
      <w:r>
        <w:t>1. https://rightoftheright.com/museum-of-the-bible-hires-jewish-director-to-push-anti-christian-multicultural-agenda/</w:t>
      </w:r>
    </w:p>
    <w:p>
      <w:r>
        <w:rPr>
          <w:b/>
          <w:u w:val="single"/>
        </w:rPr>
        <w:t>127812</w:t>
      </w:r>
    </w:p>
    <w:p>
      <w:r>
        <w:t xml:space="preserve">2. </w:t>
        <w:tab/>
        <w:t>All the stupid redneck evangelists will fall over themselves trying to get there</w:t>
      </w:r>
    </w:p>
    <w:p>
      <w:r>
        <w:rPr>
          <w:b/>
          <w:u w:val="single"/>
        </w:rPr>
        <w:t>127813</w:t>
      </w:r>
    </w:p>
    <w:p>
      <w:r>
        <w:t>1. I thought she was a wetback when they dumped her off in our tribe, I told them she was full of evil spirits &amp; they should throw her in the river..</w:t>
      </w:r>
    </w:p>
    <w:p>
      <w:r>
        <w:rPr>
          <w:b/>
          <w:u w:val="single"/>
        </w:rPr>
        <w:t>127814</w:t>
      </w:r>
    </w:p>
    <w:p>
      <w:r>
        <w:t>2.</w:t>
      </w:r>
    </w:p>
    <w:p>
      <w:r>
        <w:rPr>
          <w:b/>
          <w:u w:val="single"/>
        </w:rPr>
        <w:t>127815</w:t>
      </w:r>
    </w:p>
    <w:p>
      <w:r>
        <w:t xml:space="preserve">3. </w:t>
        <w:tab/>
        <w:t>A wise man.</w:t>
      </w:r>
    </w:p>
    <w:p>
      <w:r>
        <w:rPr>
          <w:b/>
          <w:u w:val="single"/>
        </w:rPr>
        <w:t>127816</w:t>
      </w:r>
    </w:p>
    <w:p>
      <w:r>
        <w:t xml:space="preserve">4. </w:t>
        <w:tab/>
        <w:t>Is this about the Pretendian? (rhetorical)</w:t>
      </w:r>
    </w:p>
    <w:p>
      <w:r>
        <w:rPr>
          <w:b/>
          <w:u w:val="single"/>
        </w:rPr>
        <w:t>127817</w:t>
      </w:r>
    </w:p>
    <w:p>
      <w:r>
        <w:t>1. Share if you think Feminism is a mental illness.</w:t>
      </w:r>
    </w:p>
    <w:p>
      <w:r>
        <w:rPr>
          <w:b/>
          <w:u w:val="single"/>
        </w:rPr>
        <w:t>127818</w:t>
      </w:r>
    </w:p>
    <w:p>
      <w:r>
        <w:t xml:space="preserve">2. </w:t>
        <w:tab/>
        <w:t>I suppose if your that ugly and Retarded to start with there's not much you could do to yourself to make it any worse. #MercyKillingsShouldBeLegal</w:t>
      </w:r>
    </w:p>
    <w:p>
      <w:r>
        <w:rPr>
          <w:b/>
          <w:u w:val="single"/>
        </w:rPr>
        <w:t>127819</w:t>
      </w:r>
    </w:p>
    <w:p>
      <w:r>
        <w:t>1. Just look at the Manlet, I think Macron bats for the other side.    https://www.rt.com/news/439989-macron-picture-finger-scandal/</w:t>
      </w:r>
    </w:p>
    <w:p>
      <w:r>
        <w:rPr>
          <w:b/>
          <w:u w:val="single"/>
        </w:rPr>
        <w:t>127820</w:t>
      </w:r>
    </w:p>
    <w:p>
      <w:r>
        <w:t xml:space="preserve">2. </w:t>
        <w:tab/>
        <w:t>Jewish faggot and his nigger vermin.</w:t>
      </w:r>
    </w:p>
    <w:p>
      <w:r>
        <w:rPr>
          <w:b/>
          <w:u w:val="single"/>
        </w:rPr>
        <w:t>127821</w:t>
      </w:r>
    </w:p>
    <w:p>
      <w:r>
        <w:t>1. ROFLMFAO. I peed my pants too!</w:t>
      </w:r>
    </w:p>
    <w:p>
      <w:r>
        <w:rPr>
          <w:b/>
          <w:u w:val="single"/>
        </w:rPr>
        <w:t>127822</w:t>
      </w:r>
    </w:p>
    <w:p>
      <w:r>
        <w:t xml:space="preserve">2. </w:t>
        <w:tab/>
        <w:t>Brace yourselves little Antifa hoodlums. There will be more of this to come . BAWHAHAHAHA.</w:t>
      </w:r>
    </w:p>
    <w:p>
      <w:r>
        <w:rPr>
          <w:b/>
          <w:u w:val="single"/>
        </w:rPr>
        <w:t>127823</w:t>
      </w:r>
    </w:p>
    <w:p>
      <w:r>
        <w:t xml:space="preserve">3. </w:t>
        <w:tab/>
        <w:tab/>
        <w:t>U let us do it because you are a frightened bunch of faggot lard asses or anemic skinny turds. Love the unicorn horn on his head..lol</w:t>
      </w:r>
    </w:p>
    <w:p>
      <w:r>
        <w:rPr>
          <w:b/>
          <w:u w:val="single"/>
        </w:rPr>
        <w:t>127824</w:t>
      </w:r>
    </w:p>
    <w:p>
      <w:r>
        <w:t>1. Yes they are. Mainly for anti-Islam bollocks. Despite the fact that British hate laws specifically say criticism of religion/ideology is NOT hate speech.</w:t>
      </w:r>
    </w:p>
    <w:p>
      <w:r>
        <w:rPr>
          <w:b/>
          <w:u w:val="single"/>
        </w:rPr>
        <w:t>127825</w:t>
      </w:r>
    </w:p>
    <w:p>
      <w:r>
        <w:t xml:space="preserve">2. </w:t>
        <w:tab/>
        <w:t>I ridicule the kikes all day long - and there's nothing that New Scotland Yard or MI5 can do about it.</w:t>
      </w:r>
    </w:p>
    <w:p>
      <w:r>
        <w:rPr>
          <w:b/>
          <w:u w:val="single"/>
        </w:rPr>
        <w:t>127826</w:t>
      </w:r>
    </w:p>
    <w:p>
      <w:r>
        <w:t xml:space="preserve">3. </w:t>
        <w:tab/>
        <w:tab/>
        <w:t>Lol No! That's why I make a twat of you on their behalf ;)</w:t>
      </w:r>
    </w:p>
    <w:p>
      <w:r>
        <w:rPr>
          <w:b/>
          <w:u w:val="single"/>
        </w:rPr>
        <w:t>127827</w:t>
      </w:r>
    </w:p>
    <w:p>
      <w:r>
        <w:t>1. 2)...I suppose I only have myself to blame for being lulled into a sense of BROTHERHOOD. I know we don't agree on every little detail, but damn. Reminds me of nigger brotherhood; we 'tight' on the surface, but sell each other out when things get rough. So...</w:t>
      </w:r>
    </w:p>
    <w:p>
      <w:r>
        <w:rPr>
          <w:b/>
          <w:u w:val="single"/>
        </w:rPr>
        <w:t>127828</w:t>
      </w:r>
    </w:p>
    <w:p>
      <w:r>
        <w:t>1. Oh look, another fat cunt, sucking nigger and Jew dick, because no White man will have her.</w:t>
      </w:r>
    </w:p>
    <w:p>
      <w:r>
        <w:rPr>
          <w:b/>
          <w:u w:val="single"/>
        </w:rPr>
        <w:t>127829</w:t>
      </w:r>
    </w:p>
    <w:p>
      <w:r>
        <w:t>1. Minnesota Dems worry about domestic abuse allegations against Ellison as state AG race tightens   https://files.catbox.moe/pktnhi.jpg  https://kek.gg/u/7gBb</w:t>
      </w:r>
    </w:p>
    <w:p>
      <w:r>
        <w:rPr>
          <w:b/>
          <w:u w:val="single"/>
        </w:rPr>
        <w:t>127830</w:t>
      </w:r>
    </w:p>
    <w:p>
      <w:r>
        <w:t xml:space="preserve">2. </w:t>
        <w:tab/>
        <w:t>The guy in fornt of the mic looks like a nigger that beats his wife all day imho</w:t>
      </w:r>
    </w:p>
    <w:p>
      <w:r>
        <w:rPr>
          <w:b/>
          <w:u w:val="single"/>
        </w:rPr>
        <w:t>127831</w:t>
      </w:r>
    </w:p>
    <w:p>
      <w:r>
        <w:t>1. https://www.facebook.com/100022016480857/videos/362077404536139/?t=132</w:t>
      </w:r>
    </w:p>
    <w:p>
      <w:r>
        <w:rPr>
          <w:b/>
          <w:u w:val="single"/>
        </w:rPr>
        <w:t>127832</w:t>
      </w:r>
    </w:p>
    <w:p>
      <w:r>
        <w:t xml:space="preserve">2. </w:t>
        <w:tab/>
        <w:t>i'd have knocked the stupid out of both civies, stupid mother fuckers have no right to breathe</w:t>
      </w:r>
    </w:p>
    <w:p>
      <w:r>
        <w:rPr>
          <w:b/>
          <w:u w:val="single"/>
        </w:rPr>
        <w:t>127833</w:t>
      </w:r>
    </w:p>
    <w:p>
      <w:r>
        <w:t xml:space="preserve">3. </w:t>
        <w:tab/>
        <w:tab/>
        <w:t>you mookie are the stupid sick cunt. you belong locked up away from any society or even better in your 6 ft deep safe space, stupid cunt</w:t>
      </w:r>
    </w:p>
    <w:p>
      <w:r>
        <w:rPr>
          <w:b/>
          <w:u w:val="single"/>
        </w:rPr>
        <w:t>127834</w:t>
      </w:r>
    </w:p>
    <w:p>
      <w:r>
        <w:t>1. "they are NPC degenerates and they are programmed with reprobate and blasphemous code. So, this is what they are consumed with... an utterly despicable and hopeless life that is chained to this type of demonic behavior." @lf6    https://lightfightersix.blogspot.com/2018/10/npc-degenerates.html</w:t>
      </w:r>
    </w:p>
    <w:p>
      <w:r>
        <w:rPr>
          <w:b/>
          <w:u w:val="single"/>
        </w:rPr>
        <w:t>127835</w:t>
      </w:r>
    </w:p>
    <w:p>
      <w:r>
        <w:t xml:space="preserve">2. </w:t>
        <w:tab/>
        <w:t>They are all brainwashed retarded monkey brains!  Morally degenerate human sewage!</w:t>
      </w:r>
    </w:p>
    <w:p>
      <w:r>
        <w:rPr>
          <w:b/>
          <w:u w:val="single"/>
        </w:rPr>
        <w:t>127836</w:t>
      </w:r>
    </w:p>
    <w:p>
      <w:r>
        <w:t>1.</w:t>
      </w:r>
    </w:p>
    <w:p>
      <w:r>
        <w:rPr>
          <w:b/>
          <w:u w:val="single"/>
        </w:rPr>
        <w:t>127837</w:t>
      </w:r>
    </w:p>
    <w:p>
      <w:r>
        <w:t xml:space="preserve">2. </w:t>
        <w:tab/>
        <w:t>These fucking retarded people. I hate them all.</w:t>
      </w:r>
    </w:p>
    <w:p>
      <w:r>
        <w:rPr>
          <w:b/>
          <w:u w:val="single"/>
        </w:rPr>
        <w:t>127838</w:t>
      </w:r>
    </w:p>
    <w:p>
      <w:r>
        <w:t>1. any faggot bitch of a man that dresses like this is as irrelevant as his useless nut sac.   https://i.4cdn.org/pol/1540477339454.jpg</w:t>
      </w:r>
    </w:p>
    <w:p>
      <w:r>
        <w:rPr>
          <w:b/>
          <w:u w:val="single"/>
        </w:rPr>
        <w:t>127839</w:t>
      </w:r>
    </w:p>
    <w:p>
      <w:r>
        <w:t>1. @Cantwell You made it on CNN.   https://youtu.be/My4VshOrBCU</w:t>
      </w:r>
    </w:p>
    <w:p>
      <w:r>
        <w:rPr>
          <w:b/>
          <w:u w:val="single"/>
        </w:rPr>
        <w:t>127840</w:t>
      </w:r>
    </w:p>
    <w:p>
      <w:r>
        <w:t xml:space="preserve">2. </w:t>
        <w:tab/>
        <w:t>Don Lemon is a fucking nigger retard who can barely read a fucking teleprompter.</w:t>
      </w:r>
    </w:p>
    <w:p>
      <w:r>
        <w:rPr>
          <w:b/>
          <w:u w:val="single"/>
        </w:rPr>
        <w:t>127841</w:t>
      </w:r>
    </w:p>
    <w:p>
      <w:r>
        <w:t xml:space="preserve">3. </w:t>
        <w:tab/>
        <w:tab/>
        <w:t>Don Lemon is a queer.</w:t>
      </w:r>
    </w:p>
    <w:p>
      <w:r>
        <w:rPr>
          <w:b/>
          <w:u w:val="single"/>
        </w:rPr>
        <w:t>127842</w:t>
      </w:r>
    </w:p>
    <w:p>
      <w:r>
        <w:t xml:space="preserve">4. </w:t>
        <w:tab/>
        <w:tab/>
        <w:t>Lemon seemed distracted during this.</w:t>
      </w:r>
    </w:p>
    <w:p>
      <w:r>
        <w:rPr>
          <w:b/>
          <w:u w:val="single"/>
        </w:rPr>
        <w:t>127843</w:t>
      </w:r>
    </w:p>
    <w:p>
      <w:r>
        <w:t xml:space="preserve">5. </w:t>
        <w:tab/>
        <w:tab/>
        <w:t>Lemon is doing way too many drugs these days. I'm personally turned off and offended by his inability to even read off this story with a modicum of credibility. He gets paid to do it. They're not even really trying anymore.</w:t>
      </w:r>
    </w:p>
    <w:p>
      <w:r>
        <w:rPr>
          <w:b/>
          <w:u w:val="single"/>
        </w:rPr>
        <w:t>127844</w:t>
      </w:r>
    </w:p>
    <w:p>
      <w:r>
        <w:t xml:space="preserve">6. </w:t>
        <w:tab/>
        <w:tab/>
        <w:t>Lemonjuice has an anal fissure and can't concentrate on anything or even read a script written by #Jews</w:t>
      </w:r>
    </w:p>
    <w:p>
      <w:r>
        <w:rPr>
          <w:b/>
          <w:u w:val="single"/>
        </w:rPr>
        <w:t>127845</w:t>
      </w:r>
    </w:p>
    <w:p>
      <w:r>
        <w:t>1. Trump = Jewish   Trump = Zionist   Trump = Israel First   Americans = retarded</w:t>
      </w:r>
    </w:p>
    <w:p>
      <w:r>
        <w:rPr>
          <w:b/>
          <w:u w:val="single"/>
        </w:rPr>
        <w:t>127846</w:t>
      </w:r>
    </w:p>
    <w:p>
      <w:r>
        <w:t xml:space="preserve">2. </w:t>
        <w:tab/>
        <w:t>Yeah.... no.</w:t>
      </w:r>
    </w:p>
    <w:p>
      <w:r>
        <w:rPr>
          <w:b/>
          <w:u w:val="single"/>
        </w:rPr>
        <w:t>127847</w:t>
      </w:r>
    </w:p>
    <w:p>
      <w:r>
        <w:t>1.</w:t>
      </w:r>
    </w:p>
    <w:p>
      <w:r>
        <w:rPr>
          <w:b/>
          <w:u w:val="single"/>
        </w:rPr>
        <w:t>127848</w:t>
      </w:r>
    </w:p>
    <w:p>
      <w:r>
        <w:t xml:space="preserve">2. </w:t>
        <w:tab/>
        <w:t>another devious dyke</w:t>
      </w:r>
    </w:p>
    <w:p>
      <w:r>
        <w:rPr>
          <w:b/>
          <w:u w:val="single"/>
        </w:rPr>
        <w:t>127849</w:t>
      </w:r>
    </w:p>
    <w:p>
      <w:r>
        <w:t>1. &gt;MUH SPANIARDS ARE MUDS HUR  If your mentally retarded ass knew anything about Spain, you would know that Spain under Muslim rule was segregated in the extreme with little to no mixing whatsoever and that they along with the kikes were expelled in 1492. And anyone who has looked at what the Mexican ruling class looks like would know that's wrong.</w:t>
      </w:r>
    </w:p>
    <w:p>
      <w:r>
        <w:rPr>
          <w:b/>
          <w:u w:val="single"/>
        </w:rPr>
        <w:t>127850</w:t>
      </w:r>
    </w:p>
    <w:p>
      <w:r>
        <w:t>1. Ever wonder what kind of byke the kyke dyke rides? Yah, me neither.</w:t>
      </w:r>
    </w:p>
    <w:p>
      <w:r>
        <w:rPr>
          <w:b/>
          <w:u w:val="single"/>
        </w:rPr>
        <w:t>127851</w:t>
      </w:r>
    </w:p>
    <w:p>
      <w:r>
        <w:t>1. Michigan Begins Enforcing Work Requirements for Food Stamps   https://www.breitbart.com/big-government/2018/10/01/michigan-begins-enforcing-work-requirements-for-food-stamps/   #JobsReport #No Layoffs #MAGA #TrumpTrain #Winning #Jobs #Economy #Hiring #Trump #Business #Fox #Win #Jobs #Recovery #America #USA #JobReport #Consumer</w:t>
      </w:r>
    </w:p>
    <w:p>
      <w:r>
        <w:rPr>
          <w:b/>
          <w:u w:val="single"/>
        </w:rPr>
        <w:t>127852</w:t>
      </w:r>
    </w:p>
    <w:p>
      <w:r>
        <w:t xml:space="preserve">2. </w:t>
        <w:tab/>
        <w:t>I wonder how many in their muzzie tribes are going to relocate elsewhere after this?</w:t>
      </w:r>
    </w:p>
    <w:p>
      <w:r>
        <w:rPr>
          <w:b/>
          <w:u w:val="single"/>
        </w:rPr>
        <w:t>127853</w:t>
      </w:r>
    </w:p>
    <w:p>
      <w:r>
        <w:t>1. Wetback vs wetback! Cousin vs cousin! What will go down tomorrow on my YouTube live stream when we discuss the Trump wall. I am FOR the wall &amp; Emilio of Front and Center Podcast is AGAINST the wall!   Tune in tomorrow at around 7.30pm to watch!   Also discussing Identity Politics &amp; Victimization.</w:t>
      </w:r>
    </w:p>
    <w:p>
      <w:r>
        <w:rPr>
          <w:b/>
          <w:u w:val="single"/>
        </w:rPr>
        <w:t>127854</w:t>
      </w:r>
    </w:p>
    <w:p>
      <w:r>
        <w:t>1. Who sucked the biggest cock   Hitler   mohammedan obama    don lemon    Hogg   andy cooper    Buy the articles it’s a tie between hitler and Mohammedan obama</w:t>
      </w:r>
    </w:p>
    <w:p>
      <w:r>
        <w:rPr>
          <w:b/>
          <w:u w:val="single"/>
        </w:rPr>
        <w:t>127855</w:t>
      </w:r>
    </w:p>
    <w:p>
      <w:r>
        <w:t xml:space="preserve">2. </w:t>
        <w:tab/>
        <w:t>I think you've angered the fairy gay neo-Nazi faggot socialist bitches here. LOL</w:t>
      </w:r>
    </w:p>
    <w:p>
      <w:r>
        <w:rPr>
          <w:b/>
          <w:u w:val="single"/>
        </w:rPr>
        <w:t>127856</w:t>
      </w:r>
    </w:p>
    <w:p>
      <w:r>
        <w:t>1. One might think with all those bribes, the cunt could buy new glasses. ..</w:t>
      </w:r>
    </w:p>
    <w:p>
      <w:r>
        <w:rPr>
          <w:b/>
          <w:u w:val="single"/>
        </w:rPr>
        <w:t>127857</w:t>
      </w:r>
    </w:p>
    <w:p>
      <w:r>
        <w:t>1. This POS traitor Globalist ball slobberer was a propped FAKE PRESIDENT.    https://www.lifenews.com/2018/10/18/obama-admin-took-teen-girls-out-of-state-for-secret-abortions-without-their-parents-knowing/</w:t>
      </w:r>
    </w:p>
    <w:p>
      <w:r>
        <w:rPr>
          <w:b/>
          <w:u w:val="single"/>
        </w:rPr>
        <w:t>127858</w:t>
      </w:r>
    </w:p>
    <w:p>
      <w:r>
        <w:t xml:space="preserve">2. </w:t>
        <w:tab/>
        <w:t>half nigger piece of shit</w:t>
      </w:r>
    </w:p>
    <w:p>
      <w:r>
        <w:rPr>
          <w:b/>
          <w:u w:val="single"/>
        </w:rPr>
        <w:t>127859</w:t>
      </w:r>
    </w:p>
    <w:p>
      <w:r>
        <w:t>1. It isn’t a myth cuntface and no cunt ducked children where I come from that is solely a Moslem cunt practice. Now fuck off cunt you are annoying me.</w:t>
      </w:r>
    </w:p>
    <w:p>
      <w:r>
        <w:rPr>
          <w:b/>
          <w:u w:val="single"/>
        </w:rPr>
        <w:t>127860</w:t>
      </w:r>
    </w:p>
    <w:p>
      <w:r>
        <w:t>1. I dont think the word nigger is racist, it has many meanings. To me it means a foolish, dangerous and unbalanced dumb person. I call a lot of people nigger, and as a biracial male I dont care if it bothers you.    Because im using a word to call out dumb dangerous people. Deal with it son.</w:t>
      </w:r>
    </w:p>
    <w:p>
      <w:r>
        <w:rPr>
          <w:b/>
          <w:u w:val="single"/>
        </w:rPr>
        <w:t>127861</w:t>
      </w:r>
    </w:p>
    <w:p>
      <w:r>
        <w:t>1. this is what JEWS do --</w:t>
      </w:r>
    </w:p>
    <w:p>
      <w:r>
        <w:rPr>
          <w:b/>
          <w:u w:val="single"/>
        </w:rPr>
        <w:t>127862</w:t>
      </w:r>
    </w:p>
    <w:p>
      <w:r>
        <w:t xml:space="preserve">2. </w:t>
        <w:tab/>
        <w:t>you fucking pieces of shit need to shoot yourselves in the damn face with a shotgun you nutball cocksuckers...smfh. Get a life you fucking piece of shit pathetic miserable loser in life. Always got to be jealous of the jews to make you miserable self fell better huh. Shoot yourself faggot</w:t>
      </w:r>
    </w:p>
    <w:p>
      <w:r>
        <w:rPr>
          <w:b/>
          <w:u w:val="single"/>
        </w:rPr>
        <w:t>127863</w:t>
      </w:r>
    </w:p>
    <w:p>
      <w:r>
        <w:t>3.</w:t>
      </w:r>
    </w:p>
    <w:p>
      <w:r>
        <w:rPr>
          <w:b/>
          <w:u w:val="single"/>
        </w:rPr>
        <w:t>127864</w:t>
      </w:r>
    </w:p>
    <w:p>
      <w:r>
        <w:t xml:space="preserve">4. </w:t>
        <w:tab/>
        <w:tab/>
        <w:t>“Anti Semitism is a healthy feeling towards murdering anti-Christian destroyers of nations.“ If it hurts to read this, that’s on you. I’m not jew. I do not support the destruction of goyim. I do not support child abuse. I do not support jewish supremacy!! Jews are NOT Gods! Jews are NOT better than goyim!!!</w:t>
      </w:r>
    </w:p>
    <w:p>
      <w:r>
        <w:rPr>
          <w:b/>
          <w:u w:val="single"/>
        </w:rPr>
        <w:t>127865</w:t>
      </w:r>
    </w:p>
    <w:p>
      <w:r>
        <w:t>5.</w:t>
      </w:r>
    </w:p>
    <w:p>
      <w:r>
        <w:rPr>
          <w:b/>
          <w:u w:val="single"/>
        </w:rPr>
        <w:t>127866</w:t>
      </w:r>
    </w:p>
    <w:p>
      <w:r>
        <w:t xml:space="preserve">6. </w:t>
        <w:tab/>
        <w:tab/>
        <w:t>This is what jews believe! JEWS ARE DEMONS!</w:t>
      </w:r>
    </w:p>
    <w:p>
      <w:r>
        <w:rPr>
          <w:b/>
          <w:u w:val="single"/>
        </w:rPr>
        <w:t>127867</w:t>
      </w:r>
    </w:p>
    <w:p>
      <w:r>
        <w:t xml:space="preserve">7. </w:t>
        <w:tab/>
        <w:tab/>
        <w:t>JEWS ARE PEDOPHILES!</w:t>
      </w:r>
    </w:p>
    <w:p>
      <w:r>
        <w:rPr>
          <w:b/>
          <w:u w:val="single"/>
        </w:rPr>
        <w:t>127868</w:t>
      </w:r>
    </w:p>
    <w:p>
      <w:r>
        <w:t>1. HUMA ABEDIN, CHERYL MILLS LOSE SECURITY CLEARANCE WITH HILLARY CLINTON. STAFF LOSES ITS CLEARANCES 10-12-18 https://youtu.be/oNsTGVoKflA     MUST WATCH</w:t>
      </w:r>
    </w:p>
    <w:p>
      <w:r>
        <w:rPr>
          <w:b/>
          <w:u w:val="single"/>
        </w:rPr>
        <w:t>127869</w:t>
      </w:r>
    </w:p>
    <w:p>
      <w:r>
        <w:t xml:space="preserve">2. </w:t>
        <w:tab/>
        <w:t>I'll bet Crooked Cunt is cussing up a storm over the loss of her security clearance! I wonder who she's going to blame? Will she order that person to be "Arkancided"?</w:t>
      </w:r>
    </w:p>
    <w:p>
      <w:r>
        <w:rPr>
          <w:b/>
          <w:u w:val="single"/>
        </w:rPr>
        <w:t>127870</w:t>
      </w:r>
    </w:p>
    <w:p>
      <w:r>
        <w:t>1. If you give a Nigger a Dime, he'll Beg for a Dollar, &amp; if you Give Him a Dollar, he'll Jack you for your Wallet. Best just to Steer Well Clear &amp; keep a good Distance Away, for Elbow Room, Breathing Space &amp; Utmost Security, from the Demonoid Ape Fucker from Hell...</w:t>
      </w:r>
    </w:p>
    <w:p>
      <w:r>
        <w:rPr>
          <w:b/>
          <w:u w:val="single"/>
        </w:rPr>
        <w:t>127871</w:t>
      </w:r>
    </w:p>
    <w:p>
      <w:r>
        <w:t xml:space="preserve">2. </w:t>
        <w:tab/>
        <w:t>This MACHO RACIST NAZI DOES NOT FEAR ANYTHIG well except a single solitary black man.... just one single black man..... and to prove he isn’t scared shitless of a lone.... single black man he is going to post a pic telling everyone to cross the street if you see a single solitary white man. Positively fearless.... right...got it....😂</w:t>
      </w:r>
    </w:p>
    <w:p>
      <w:r>
        <w:rPr>
          <w:b/>
          <w:u w:val="single"/>
        </w:rPr>
        <w:t>127872</w:t>
      </w:r>
    </w:p>
    <w:p>
      <w:r>
        <w:t xml:space="preserve">3. </w:t>
        <w:tab/>
        <w:tab/>
        <w:t>Pray we continue crossing the street.  I don't fear the Nigger.  I fear ZOG's Thugs putting me in a cage for dealing with the Nigger as it ought to be dealt with.  When we decide to stop crossing the street there will be a strong uptick in appearances of Mississippi Windchimes, and not just in Mississippi.</w:t>
      </w:r>
    </w:p>
    <w:p>
      <w:r>
        <w:rPr>
          <w:b/>
          <w:u w:val="single"/>
        </w:rPr>
        <w:t>127873</w:t>
      </w:r>
    </w:p>
    <w:p>
      <w:r>
        <w:t>1. I didn't say they were the same. I said neither have progressed civilisation wise for 1000s of years. Africa is a harsh continent, black folk there have an excuse. What's the excuse for the Middle East? None except Islam.</w:t>
      </w:r>
    </w:p>
    <w:p>
      <w:r>
        <w:rPr>
          <w:b/>
          <w:u w:val="single"/>
        </w:rPr>
        <w:t>127874</w:t>
      </w:r>
    </w:p>
    <w:p>
      <w:r>
        <w:t xml:space="preserve">2. </w:t>
        <w:tab/>
        <w:t>Is Australia a "harsh continent" huh? cuz Anglo Saxons have been doing fine there and they've only been there a few centuries</w:t>
      </w:r>
    </w:p>
    <w:p>
      <w:r>
        <w:rPr>
          <w:b/>
          <w:u w:val="single"/>
        </w:rPr>
        <w:t>127875</w:t>
      </w:r>
    </w:p>
    <w:p>
      <w:r>
        <w:t xml:space="preserve">3. </w:t>
        <w:tab/>
        <w:tab/>
        <w:t>I've been to Australia and Africa. Australia is a doddle by comparison.</w:t>
      </w:r>
    </w:p>
    <w:p>
      <w:r>
        <w:rPr>
          <w:b/>
          <w:u w:val="single"/>
        </w:rPr>
        <w:t>127876</w:t>
      </w:r>
    </w:p>
    <w:p>
      <w:r>
        <w:t xml:space="preserve">4. </w:t>
        <w:tab/>
        <w:tab/>
        <w:tab/>
        <w:t>Which explains the aborigines, right? You do realize that Africa is the most resource abundant continent on the planet, right? Also, White people seem to have done just fine in Africa when we didn't worship the false God of egalitarianism, so how do you explain that unless we're superior?</w:t>
      </w:r>
    </w:p>
    <w:p>
      <w:r>
        <w:rPr>
          <w:b/>
          <w:u w:val="single"/>
        </w:rPr>
        <w:t>127877</w:t>
      </w:r>
    </w:p>
    <w:p>
      <w:r>
        <w:t xml:space="preserve">5. </w:t>
        <w:tab/>
        <w:tab/>
        <w:tab/>
        <w:tab/>
        <w:t>Technology fella. Technology. We were the first to undergo the Industrial Revolution. Before that Europeans were fighting their bollocks off like African tribes. Then the East started developing. Africa will be last.</w:t>
      </w:r>
    </w:p>
    <w:p>
      <w:r>
        <w:rPr>
          <w:b/>
          <w:u w:val="single"/>
        </w:rPr>
        <w:t>127878</w:t>
      </w:r>
    </w:p>
    <w:p>
      <w:r>
        <w:t xml:space="preserve">6. </w:t>
        <w:tab/>
        <w:tab/>
        <w:tab/>
        <w:tab/>
        <w:tab/>
        <w:t>And our having gone through the industrial revolution prior to everyone else happened by mere chance and had nothing to do with, nor is it indicative of our superiority? Is that what you're saying?</w:t>
      </w:r>
    </w:p>
    <w:p>
      <w:r>
        <w:rPr>
          <w:b/>
          <w:u w:val="single"/>
        </w:rPr>
        <w:t>127879</w:t>
      </w:r>
    </w:p>
    <w:p>
      <w:r>
        <w:t xml:space="preserve">7. </w:t>
        <w:tab/>
        <w:tab/>
        <w:tab/>
        <w:tab/>
        <w:tab/>
        <w:tab/>
        <w:t>We went through the Industrial Revolution before Asia did. The same Bell Curve YOU use to show blacks have a lower average IQ than whites also shows Asians have a higher average IQ than whites.   So how was the Industrial Revolution related to intellect or superiority again?   #FullNelson lol</w:t>
      </w:r>
    </w:p>
    <w:p>
      <w:r>
        <w:rPr>
          <w:b/>
          <w:u w:val="single"/>
        </w:rPr>
        <w:t>127880</w:t>
      </w:r>
    </w:p>
    <w:p>
      <w:r>
        <w:t xml:space="preserve">8. </w:t>
        <w:tab/>
        <w:tab/>
        <w:tab/>
        <w:tab/>
        <w:tab/>
        <w:tab/>
        <w:tab/>
        <w:t>"Asia went through the industrial revolution AFTER you White people did therefore you're NOT superior to asians" 🤔   That's a new one</w:t>
      </w:r>
    </w:p>
    <w:p>
      <w:r>
        <w:rPr>
          <w:b/>
          <w:u w:val="single"/>
        </w:rPr>
        <w:t>127881</w:t>
      </w:r>
    </w:p>
    <w:p>
      <w:r>
        <w:t xml:space="preserve">9. </w:t>
        <w:tab/>
        <w:tab/>
        <w:tab/>
        <w:tab/>
        <w:tab/>
        <w:tab/>
        <w:tab/>
        <w:tab/>
        <w:t>Idiot. They are saying whites are superior because we had the Industrial Revolution first. However Asians are in fact intellectually superior so IQ clearly has nothing to do with it. Read the bloody posts properly.</w:t>
      </w:r>
    </w:p>
    <w:p>
      <w:r>
        <w:rPr>
          <w:b/>
          <w:u w:val="single"/>
        </w:rPr>
        <w:t>127882</w:t>
      </w:r>
    </w:p>
    <w:p>
      <w:r>
        <w:t xml:space="preserve">10. </w:t>
        <w:tab/>
        <w:tab/>
        <w:tab/>
        <w:tab/>
        <w:tab/>
        <w:tab/>
        <w:tab/>
        <w:tab/>
        <w:tab/>
        <w:t>Only if you chalk up the entirety of "superiority" to avg IQ as you're insisting we do which is funny cuz I've never met a single person who does. Our sense of self-superiority comes from non-Whites' desire to be around us and our lack of desire to be around them which people always claim to disagree with but never fail to agree with in practice.</w:t>
      </w:r>
    </w:p>
    <w:p>
      <w:r>
        <w:rPr>
          <w:b/>
          <w:u w:val="single"/>
        </w:rPr>
        <w:t>127883</w:t>
      </w:r>
    </w:p>
    <w:p>
      <w:r>
        <w:t xml:space="preserve">11. </w:t>
        <w:tab/>
        <w:tab/>
        <w:tab/>
        <w:tab/>
        <w:tab/>
        <w:tab/>
        <w:tab/>
        <w:tab/>
        <w:tab/>
        <w:tab/>
        <w:t>That is the single most common reason I get told for blacks being inferior to whites. Don't try and pretend it doesn't matter now lol</w:t>
      </w:r>
    </w:p>
    <w:p>
      <w:r>
        <w:rPr>
          <w:b/>
          <w:u w:val="single"/>
        </w:rPr>
        <w:t>127884</w:t>
      </w:r>
    </w:p>
    <w:p>
      <w:r>
        <w:t xml:space="preserve">12. </w:t>
        <w:tab/>
        <w:tab/>
        <w:tab/>
        <w:tab/>
        <w:tab/>
        <w:tab/>
        <w:tab/>
        <w:tab/>
        <w:tab/>
        <w:tab/>
        <w:tab/>
        <w:t>It's part of it but you're a retard if you think it's the only thing that matters. Life's complicated and full of parameters to measure. So do you disagree that non-Whites want to be around Whites more than we want to be around them or not?</w:t>
      </w:r>
    </w:p>
    <w:p>
      <w:r>
        <w:rPr>
          <w:b/>
          <w:u w:val="single"/>
        </w:rPr>
        <w:t>127885</w:t>
      </w:r>
    </w:p>
    <w:p>
      <w:r>
        <w:t xml:space="preserve">13. </w:t>
        <w:tab/>
        <w:tab/>
        <w:tab/>
        <w:tab/>
        <w:tab/>
        <w:tab/>
        <w:tab/>
        <w:tab/>
        <w:tab/>
        <w:tab/>
        <w:tab/>
        <w:tab/>
        <w:t>Exactly. You lot are the retards throwing me the Bell Curve to show superiority. It's a lot more complex than that why Africa has never had a successful civilisation.   And yes, I agree YOU want to be around blacks less. Normal people don't really worry about it when they go on holiday to Africa or Jamaica.</w:t>
      </w:r>
    </w:p>
    <w:p>
      <w:r>
        <w:rPr>
          <w:b/>
          <w:u w:val="single"/>
        </w:rPr>
        <w:t>127886</w:t>
      </w:r>
    </w:p>
    <w:p>
      <w:r>
        <w:t xml:space="preserve">14. </w:t>
        <w:tab/>
        <w:tab/>
        <w:tab/>
        <w:tab/>
        <w:tab/>
        <w:tab/>
        <w:tab/>
        <w:tab/>
        <w:tab/>
        <w:tab/>
        <w:tab/>
        <w:tab/>
        <w:tab/>
        <w:t>"Normal people don't really worry about it when they go on holiday to Africa or Jamaica"   Some friends of mine went to Jamaica recently. They were strongly advised not to leave the hotel complex without armed security provided by the hotel.    I suppose Jamaica has that 'bad dirt' as well as Africa...</w:t>
      </w:r>
    </w:p>
    <w:p>
      <w:r>
        <w:rPr>
          <w:b/>
          <w:u w:val="single"/>
        </w:rPr>
        <w:t>127887</w:t>
      </w:r>
    </w:p>
    <w:p>
      <w:r>
        <w:t xml:space="preserve">15. </w:t>
        <w:tab/>
        <w:tab/>
        <w:tab/>
        <w:tab/>
        <w:tab/>
        <w:tab/>
        <w:tab/>
        <w:tab/>
        <w:tab/>
        <w:tab/>
        <w:tab/>
        <w:tab/>
        <w:tab/>
        <w:tab/>
        <w:t>God Damn this fucking monkey is most definitely JIDF or some sort of Hasbara! To retarded to be anything genuine.</w:t>
      </w:r>
    </w:p>
    <w:p>
      <w:r>
        <w:rPr>
          <w:b/>
          <w:u w:val="single"/>
        </w:rPr>
        <w:t>127888</w:t>
      </w:r>
    </w:p>
    <w:p>
      <w:r>
        <w:t>1. Dana Perino Says Alexandria Ocasio-Cortez Is Wrong To Claim Electoral College System Is Racist   https://image.ibb.co/kzPK8p/Dp_Er_Ukd_W0_AUco_QR.jpg  https://kek.gg/u/L4q4</w:t>
      </w:r>
    </w:p>
    <w:p>
      <w:r>
        <w:rPr>
          <w:b/>
          <w:u w:val="single"/>
        </w:rPr>
        <w:t>127889</w:t>
      </w:r>
    </w:p>
    <w:p>
      <w:r>
        <w:t xml:space="preserve">2. </w:t>
        <w:tab/>
        <w:t>Cortez is retarded</w:t>
      </w:r>
    </w:p>
    <w:p>
      <w:r>
        <w:rPr>
          <w:b/>
          <w:u w:val="single"/>
        </w:rPr>
        <w:t>127890</w:t>
      </w:r>
    </w:p>
    <w:p>
      <w:r>
        <w:t>1. Wow just wow. New low    https://redd.it/9kxbyt</w:t>
      </w:r>
    </w:p>
    <w:p>
      <w:r>
        <w:rPr>
          <w:b/>
          <w:u w:val="single"/>
        </w:rPr>
        <w:t>127891</w:t>
      </w:r>
    </w:p>
    <w:p>
      <w:r>
        <w:t xml:space="preserve">2. </w:t>
        <w:tab/>
        <w:t>Whoopi: nigger jew - jew nigger - nigger jew - jew nigger, etc., ad infinitum!!!</w:t>
      </w:r>
    </w:p>
    <w:p>
      <w:r>
        <w:rPr>
          <w:b/>
          <w:u w:val="single"/>
        </w:rPr>
        <w:t>127892</w:t>
      </w:r>
    </w:p>
    <w:p>
      <w:r>
        <w:t>1. #GabFam   One of the better rap songs to come out.   Coolio - Gangsta's Paradise   https://youtu.be/fPO76Jlnz6c</w:t>
      </w:r>
    </w:p>
    <w:p>
      <w:r>
        <w:rPr>
          <w:b/>
          <w:u w:val="single"/>
        </w:rPr>
        <w:t>127893</w:t>
      </w:r>
    </w:p>
    <w:p>
      <w:r>
        <w:t xml:space="preserve">2. </w:t>
        <w:tab/>
        <w:t>you're a nigger lover too</w:t>
      </w:r>
    </w:p>
    <w:p>
      <w:r>
        <w:rPr>
          <w:b/>
          <w:u w:val="single"/>
        </w:rPr>
        <w:t>127894</w:t>
      </w:r>
    </w:p>
    <w:p>
      <w:r>
        <w:t xml:space="preserve">3. </w:t>
        <w:tab/>
        <w:tab/>
        <w:t>Blacks only get upset with shootings and being called a nigger when another race gets involved</w:t>
      </w:r>
    </w:p>
    <w:p>
      <w:r>
        <w:rPr>
          <w:b/>
          <w:u w:val="single"/>
        </w:rPr>
        <w:t>127895</w:t>
      </w:r>
    </w:p>
    <w:p>
      <w:r>
        <w:t>1. #Qdrop 2325 -  Today's testimony by Baker was explosive.  Oh to be a fly on that wall!    Q !!mG7VJxZNCI No.327    Oct 3 2018 21:29:00 (EST) NEW  &gt;&gt;324  https://www.foxnews.com/politics/top-fbi-lawyer-baker-offers-explosive-testimony-on-abnormal-handling-of-russia-probe-into-trump-campaign-lawmakers    Read carefully.  Sessions tomorrow [doc related]  Justice K confirmation [weekend]  [RR] next week [probe-not update]  Follow the pattern.  &gt;&gt;&gt;RED OCTOBER&lt;&lt;&lt;  Q  - somebody has to be really nervous right now as they were named for the first time ever today.    "During the time that the FBI was putting -- that DOJ and FBI were putting together the FISA (surveillance warrant) during the time prior to the election -- there was another source giving information directly to the FBI, which we found the source to be pretty explosive," said Rep. Jim Jordan, R-Ohio.  Tags for #Q drops, saucy notables and Breaking News: If you would like your name added (or removed) to these posts, please let me know below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@Geirmund @BetterNot2Know @CecilRoper @TheSentry @oakvalley @Hamuf @Alicemary @kriswithak @smileyshelly  @Knowledgeispower @ISA-BELLA  @QuodVerum @Reefz @Preppedtogo1964 @PatriotHelene @janisu</w:t>
      </w:r>
    </w:p>
    <w:p>
      <w:r>
        <w:rPr>
          <w:b/>
          <w:u w:val="single"/>
        </w:rPr>
        <w:t>127896</w:t>
      </w:r>
    </w:p>
    <w:p>
      <w:r>
        <w:t xml:space="preserve">2. </w:t>
        <w:tab/>
        <w:t>Gotta be a retard to not know Q = Soros.</w:t>
      </w:r>
    </w:p>
    <w:p>
      <w:r>
        <w:rPr>
          <w:b/>
          <w:u w:val="single"/>
        </w:rPr>
        <w:t>127897</w:t>
      </w:r>
    </w:p>
    <w:p>
      <w:r>
        <w:t>1. Imagine a bachelorette party going to a strip club and that retarded roided up Flip started grinding on them and doing wrestling impressions.</w:t>
      </w:r>
    </w:p>
    <w:p>
      <w:r>
        <w:rPr>
          <w:b/>
          <w:u w:val="single"/>
        </w:rPr>
        <w:t>127898</w:t>
      </w:r>
    </w:p>
    <w:p>
      <w:r>
        <w:t>1. 100%#WHITETRIBALISM #RETRIBALIZE #PGTOW #FOLKRIGHT  #VOLKISH #SLAVA#FOLKFIRST #HEATHENS #WEARENOTSEMITES</w:t>
      </w:r>
    </w:p>
    <w:p>
      <w:r>
        <w:rPr>
          <w:b/>
          <w:u w:val="single"/>
        </w:rPr>
        <w:t>127899</w:t>
      </w:r>
    </w:p>
    <w:p>
      <w:r>
        <w:t xml:space="preserve">2. </w:t>
        <w:tab/>
        <w:t>Robert, how is your moral fagging going? When will you stand and protect our white right wing trad women? Carolyn attacked them.</w:t>
      </w:r>
    </w:p>
    <w:p>
      <w:r>
        <w:rPr>
          <w:b/>
          <w:u w:val="single"/>
        </w:rPr>
        <w:t>127900</w:t>
      </w:r>
    </w:p>
    <w:p>
      <w:r>
        <w:t xml:space="preserve">3. </w:t>
        <w:tab/>
        <w:tab/>
        <w:t>just like a sand nigger kike</w:t>
      </w:r>
    </w:p>
    <w:p>
      <w:r>
        <w:rPr>
          <w:b/>
          <w:u w:val="single"/>
        </w:rPr>
        <w:t>127901</w:t>
      </w:r>
    </w:p>
    <w:p>
      <w:r>
        <w:t>1. why are all you retards obsessed with being a cuckold and why is it so hard to spell the whole word? i'd rather be on twitter being ignored and then quickly banned than be here and followed by a bunch of faggot morons. no caps for you tards.</w:t>
      </w:r>
    </w:p>
    <w:p>
      <w:r>
        <w:rPr>
          <w:b/>
          <w:u w:val="single"/>
        </w:rPr>
        <w:t>127902</w:t>
      </w:r>
    </w:p>
    <w:p>
      <w:r>
        <w:t>1. https://www.thegatewaypundit.com/2018/10/breaking-hillary-clinton-loses-security-clearance-amid-email-scandal/</w:t>
      </w:r>
    </w:p>
    <w:p>
      <w:r>
        <w:rPr>
          <w:b/>
          <w:u w:val="single"/>
        </w:rPr>
        <w:t>127903</w:t>
      </w:r>
    </w:p>
    <w:p>
      <w:r>
        <w:t xml:space="preserve">2. </w:t>
        <w:tab/>
        <w:t>FFS! This malignant cunt and everyone who leaves Government Office, should have their clearance revoked the moment that the step out of their office door! WTFF?! 😡</w:t>
      </w:r>
    </w:p>
    <w:p>
      <w:r>
        <w:rPr>
          <w:b/>
          <w:u w:val="single"/>
        </w:rPr>
        <w:t>127904</w:t>
      </w:r>
    </w:p>
    <w:p>
      <w:r>
        <w:t>1. Hello, Gab wannabe Nazis....I know you're listening. There are 15,000,000 Jews worldwide. There are nearly 2 BILLION Muslims, whom you've seen on TV decapitating Christian social workers and missionaries. You guys never make a post that you don't call out a Jew. I'm thinking that you are massive cowards(Odin'sScrotum) to be so afraid of Woody Allen.</w:t>
      </w:r>
    </w:p>
    <w:p>
      <w:r>
        <w:rPr>
          <w:b/>
          <w:u w:val="single"/>
        </w:rPr>
        <w:t>127905</w:t>
      </w:r>
    </w:p>
    <w:p>
      <w:r>
        <w:t xml:space="preserve">2. </w:t>
        <w:tab/>
        <w:t>IT'S ALL PIG JEW TO ME</w:t>
      </w:r>
    </w:p>
    <w:p>
      <w:r>
        <w:rPr>
          <w:b/>
          <w:u w:val="single"/>
        </w:rPr>
        <w:t>127906</w:t>
      </w:r>
    </w:p>
    <w:p>
      <w:r>
        <w:t xml:space="preserve">3. </w:t>
        <w:tab/>
        <w:tab/>
        <w:t>Look Dumb ass  read what their nasty talmud say's about us ,And you expect me to not hate those fucking sand nigger fuck's ,and go fuck your self</w:t>
      </w:r>
    </w:p>
    <w:p>
      <w:r>
        <w:rPr>
          <w:b/>
          <w:u w:val="single"/>
        </w:rPr>
        <w:t>127907</w:t>
      </w:r>
    </w:p>
    <w:p>
      <w:r>
        <w:t>1. Niggers</w:t>
      </w:r>
    </w:p>
    <w:p>
      <w:r>
        <w:rPr>
          <w:b/>
          <w:u w:val="single"/>
        </w:rPr>
        <w:t>127908</w:t>
      </w:r>
    </w:p>
    <w:p>
      <w:r>
        <w:t xml:space="preserve">2. </w:t>
        <w:tab/>
        <w:t>Niggers are such idiots    That's how their mums and dads treat them</w:t>
      </w:r>
    </w:p>
    <w:p>
      <w:r>
        <w:rPr>
          <w:b/>
          <w:u w:val="single"/>
        </w:rPr>
        <w:t>127909</w:t>
      </w:r>
    </w:p>
    <w:p>
      <w:r>
        <w:t xml:space="preserve">3. </w:t>
        <w:tab/>
        <w:tab/>
        <w:t>These are fatherless teenagers, the color of their skin is of no consequence</w:t>
      </w:r>
    </w:p>
    <w:p>
      <w:r>
        <w:rPr>
          <w:b/>
          <w:u w:val="single"/>
        </w:rPr>
        <w:t>127910</w:t>
      </w:r>
    </w:p>
    <w:p>
      <w:r>
        <w:t xml:space="preserve">4. </w:t>
        <w:tab/>
        <w:tab/>
        <w:tab/>
        <w:t>Hold on buddy. You can't sit there and say that x has no consequences. EVERYTHING has consequences. You think the Rockefellers didn't knowtice that the 10% of the population they pushed welfare, thug culture, and drugs on happened to have an easily identifiable skin color?</w:t>
      </w:r>
    </w:p>
    <w:p>
      <w:r>
        <w:rPr>
          <w:b/>
          <w:u w:val="single"/>
        </w:rPr>
        <w:t>127911</w:t>
      </w:r>
    </w:p>
    <w:p>
      <w:r>
        <w:t xml:space="preserve">5. </w:t>
        <w:tab/>
        <w:tab/>
        <w:tab/>
        <w:tab/>
        <w:t>DC, Stop being a faggot and stand up for your race, white man.</w:t>
      </w:r>
    </w:p>
    <w:p>
      <w:r>
        <w:rPr>
          <w:b/>
          <w:u w:val="single"/>
        </w:rPr>
        <w:t>127912</w:t>
      </w:r>
    </w:p>
    <w:p>
      <w:r>
        <w:t>1. Doctor Who Refuses to Acknowledge Gender Choice Challenged by Trans Woman | This Morning https://www.youtube.com/watch?v=mrt-4rWnBbI</w:t>
      </w:r>
    </w:p>
    <w:p>
      <w:r>
        <w:rPr>
          <w:b/>
          <w:u w:val="single"/>
        </w:rPr>
        <w:t>127913</w:t>
      </w:r>
    </w:p>
    <w:p>
      <w:r>
        <w:t xml:space="preserve">2. </w:t>
        <w:tab/>
        <w:t>If you believe that your a woman a man a gerbil or a packet of fruit pastilles that’s fine just don’t make me believe it. the evil cunt in the yellow dress is a white hating cultural Marxist. Had the audacity to rip him on his religious belief by saying ‘you can believe what you want to believe but don’t force it on others’ 😂😂😂 Sweet sweet irony.</w:t>
      </w:r>
    </w:p>
    <w:p>
      <w:r>
        <w:rPr>
          <w:b/>
          <w:u w:val="single"/>
        </w:rPr>
        <w:t>127914</w:t>
      </w:r>
    </w:p>
    <w:p>
      <w:r>
        <w:t>1. Blacks in South Africa brutally rape a white girl and then kill her by smashing her head in with a stone. Now more than ever, we whites need our own ethno-states.   https://www.dailymail.co.uk/news/article-6293729/Two-foot-82lb-rock-used-smash-South-African-student-death-gang-raped.html #SouthAfrica #WhiteGenocide</w:t>
      </w:r>
    </w:p>
    <w:p>
      <w:r>
        <w:rPr>
          <w:b/>
          <w:u w:val="single"/>
        </w:rPr>
        <w:t>127915</w:t>
      </w:r>
    </w:p>
    <w:p>
      <w:r>
        <w:t xml:space="preserve">2. </w:t>
        <w:tab/>
        <w:t>End Cultural Marxism @genophilia  is a nazi propagandist ... do not be fooled gabbers ... this is a modern day goebbels</w:t>
      </w:r>
    </w:p>
    <w:p>
      <w:r>
        <w:rPr>
          <w:b/>
          <w:u w:val="single"/>
        </w:rPr>
        <w:t>127916</w:t>
      </w:r>
    </w:p>
    <w:p>
      <w:r>
        <w:t xml:space="preserve">3. </w:t>
        <w:tab/>
        <w:tab/>
        <w:t>Nigger, you're retarded</w:t>
      </w:r>
    </w:p>
    <w:p>
      <w:r>
        <w:rPr>
          <w:b/>
          <w:u w:val="single"/>
        </w:rPr>
        <w:t>127917</w:t>
      </w:r>
    </w:p>
    <w:p>
      <w:r>
        <w:t>1. He who lives by the gun dies by the gun....</w:t>
      </w:r>
    </w:p>
    <w:p>
      <w:r>
        <w:rPr>
          <w:b/>
          <w:u w:val="single"/>
        </w:rPr>
        <w:t>127918</w:t>
      </w:r>
    </w:p>
    <w:p>
      <w:r>
        <w:t xml:space="preserve">2. </w:t>
        <w:tab/>
        <w:t>Guns save lives. A fact.</w:t>
      </w:r>
    </w:p>
    <w:p>
      <w:r>
        <w:rPr>
          <w:b/>
          <w:u w:val="single"/>
        </w:rPr>
        <w:t>127919</w:t>
      </w:r>
    </w:p>
    <w:p>
      <w:r>
        <w:t xml:space="preserve">3. </w:t>
        <w:tab/>
        <w:tab/>
        <w:t>How does shooting someone save lives?</w:t>
      </w:r>
    </w:p>
    <w:p>
      <w:r>
        <w:rPr>
          <w:b/>
          <w:u w:val="single"/>
        </w:rPr>
        <w:t>127920</w:t>
      </w:r>
    </w:p>
    <w:p>
      <w:r>
        <w:t xml:space="preserve">4. </w:t>
        <w:tab/>
        <w:tab/>
        <w:tab/>
        <w:t>Let me tell you a story: About 14 years ago, two armed teen-aged Dindus broke into my house while my wife and I and our child were sleeping. I got the drop on them with a shotgun. One died instantly, and the other ended up losing his right arm. I wasn't arrested, but there was a hearing. My actions were declared justifiable homicide and self defense. I found out through my lawyer that the survivor confessed that they both intended to kill whoever they found inside my house "to see what it felt like to kill someone." I ended up suing the parents of both of the boys for damages to my house, and won the suit. When the families wouldn't pay, I had my lawyer put liens on their houses, cars, and bank accounts. Eventually, I got paid for the door they broke, as well as fresh paint and new carpet for the living room I shot them in. To this day, my living room looks freshly painted and the carpet looks brand new. My gun saved the lives of my wife, my child, and myself. That is ALL that matters to me. That's why I have no patience for gun-grabbers and their bullshit.</w:t>
      </w:r>
    </w:p>
    <w:p>
      <w:r>
        <w:rPr>
          <w:b/>
          <w:u w:val="single"/>
        </w:rPr>
        <w:t>127921</w:t>
      </w:r>
    </w:p>
    <w:p>
      <w:r>
        <w:t xml:space="preserve">5. </w:t>
        <w:tab/>
        <w:tab/>
        <w:tab/>
        <w:tab/>
        <w:t>Nigger blood spray is the only thing I fear. All the HIV and other diseases. As long as its not in my kitchen I guess. If I ever shoot a nigger in my kitchen I'll move. Good on you.</w:t>
      </w:r>
    </w:p>
    <w:p>
      <w:r>
        <w:rPr>
          <w:b/>
          <w:u w:val="single"/>
        </w:rPr>
        <w:t>127922</w:t>
      </w:r>
    </w:p>
    <w:p>
      <w:r>
        <w:t>1. Dear white people...</w:t>
      </w:r>
    </w:p>
    <w:p>
      <w:r>
        <w:rPr>
          <w:b/>
          <w:u w:val="single"/>
        </w:rPr>
        <w:t>127923</w:t>
      </w:r>
    </w:p>
    <w:p>
      <w:r>
        <w:t xml:space="preserve">2. </w:t>
        <w:tab/>
        <w:t>You truly are a dumb cunt gupta</w:t>
      </w:r>
    </w:p>
    <w:p>
      <w:r>
        <w:rPr>
          <w:b/>
          <w:u w:val="single"/>
        </w:rPr>
        <w:t>127924</w:t>
      </w:r>
    </w:p>
    <w:p>
      <w:r>
        <w:t>1. Rapper gets 4 years probabation for recording a naked 13 year old white girl performing oral sex on an adult nigger and posting it online . The rapper also performed sex acts on her. Where's the outrage from American conservatives?   https://www.foxnews.com/entertainment/rapper-tekashi-6ix9ine-escapes-jail-time-in-child-sex-case-report</w:t>
      </w:r>
    </w:p>
    <w:p>
      <w:r>
        <w:rPr>
          <w:b/>
          <w:u w:val="single"/>
        </w:rPr>
        <w:t>127925</w:t>
      </w:r>
    </w:p>
    <w:p>
      <w:r>
        <w:t xml:space="preserve">2. </w:t>
        <w:tab/>
        <w:t>That nigger pos should've been sent to Attica for 20 long...</w:t>
      </w:r>
    </w:p>
    <w:p>
      <w:r>
        <w:rPr>
          <w:b/>
          <w:u w:val="single"/>
        </w:rPr>
        <w:t>127926</w:t>
      </w:r>
    </w:p>
    <w:p>
      <w:r>
        <w:t>1. Chinese Reporter Throws Fit in U.K., Calls Hong Kong Panel ‘Liars’ and ‘Traitors’   https://www.breitbart.com/national-security/2018/10/02/chinese-reporter-fit-calls-hong-kong-panel-liars-traitors/</w:t>
      </w:r>
    </w:p>
    <w:p>
      <w:r>
        <w:rPr>
          <w:b/>
          <w:u w:val="single"/>
        </w:rPr>
        <w:t>127927</w:t>
      </w:r>
    </w:p>
    <w:p>
      <w:r>
        <w:t xml:space="preserve">2. </w:t>
        <w:tab/>
        <w:t>This cunt should be happy her father didn't toss her off a cliff in favor of a son.</w:t>
      </w:r>
    </w:p>
    <w:p>
      <w:r>
        <w:rPr>
          <w:b/>
          <w:u w:val="single"/>
        </w:rPr>
        <w:t>127928</w:t>
      </w:r>
    </w:p>
    <w:p>
      <w:r>
        <w:t>1. Imagine being so retarded you take your political views wholesale from people whose JOB it is to pretend to be someone else and parrot a script in front of a camera.    Now imagine that's the majority's extent of political awareness. "I voted Democrat cuz my favorite Marvel character told me"</w:t>
      </w:r>
    </w:p>
    <w:p>
      <w:r>
        <w:rPr>
          <w:b/>
          <w:u w:val="single"/>
        </w:rPr>
        <w:t>127929</w:t>
      </w:r>
    </w:p>
    <w:p>
      <w:r>
        <w:t>1. Shockingly, Chris Wallace tries to smack some sense into Shepard Smith - Heated Debate on FOX NEWS    Trump Fan Network    https://www.youtube.com/watch?v=RPhk6N7eiXc</w:t>
      </w:r>
    </w:p>
    <w:p>
      <w:r>
        <w:rPr>
          <w:b/>
          <w:u w:val="single"/>
        </w:rPr>
        <w:t>127930</w:t>
      </w:r>
    </w:p>
    <w:p>
      <w:r>
        <w:t xml:space="preserve">2. </w:t>
        <w:tab/>
        <w:t>Shep is Dirty Stinking HOMOSEXUAL   I've asked Fox get rid of him. They can't bc he is a HOMO &amp; will use it against   Fox.</w:t>
      </w:r>
    </w:p>
    <w:p>
      <w:r>
        <w:rPr>
          <w:b/>
          <w:u w:val="single"/>
        </w:rPr>
        <w:t>127931</w:t>
      </w:r>
    </w:p>
    <w:p>
      <w:r>
        <w:t xml:space="preserve">3. </w:t>
        <w:tab/>
        <w:tab/>
        <w:t>SHEP THE FAGGOT !!   EVERYONE KNOWS IT !!</w:t>
      </w:r>
    </w:p>
    <w:p>
      <w:r>
        <w:rPr>
          <w:b/>
          <w:u w:val="single"/>
        </w:rPr>
        <w:t>127932</w:t>
      </w:r>
    </w:p>
    <w:p>
      <w:r>
        <w:t>1. After one of Christine Blasey Ford’s former boyfriends made a statement to the FBI proving that Ford lied to Congress numerous times, CNN rushed to Ford’s defense with a hastily written error-filled attack article.   The former boyfriend asked that his name remain redacted, but CNN doxxed him anyway as a warning to ensure nobody else speaks up.</w:t>
      </w:r>
    </w:p>
    <w:p>
      <w:r>
        <w:rPr>
          <w:b/>
          <w:u w:val="single"/>
        </w:rPr>
        <w:t>127933</w:t>
      </w:r>
    </w:p>
    <w:p>
      <w:r>
        <w:t xml:space="preserve">2. </w:t>
        <w:tab/>
        <w:t>Dox War I</w:t>
      </w:r>
    </w:p>
    <w:p>
      <w:r>
        <w:rPr>
          <w:b/>
          <w:u w:val="single"/>
        </w:rPr>
        <w:t>127934</w:t>
      </w:r>
    </w:p>
    <w:p>
      <w:r>
        <w:t xml:space="preserve">3. </w:t>
        <w:tab/>
        <w:tab/>
        <w:t>Wait WTAF?   Dude sent his shit confidentially to the Senate, complete with FULL obvious instructions to maintain OpSec, and *somebody* hot-potatoed it over to CNfuckingN?   How did a NEWS organization get a hold of ANYTHING private to the Judiciary Committee?   If THIS can happen then sorry McConnell, the whole damn thing has to get public air.</w:t>
      </w:r>
    </w:p>
    <w:p>
      <w:r>
        <w:rPr>
          <w:b/>
          <w:u w:val="single"/>
        </w:rPr>
        <w:t>127935</w:t>
      </w:r>
    </w:p>
    <w:p>
      <w:r>
        <w:t xml:space="preserve">4. </w:t>
        <w:tab/>
        <w:tab/>
        <w:tab/>
        <w:t>Two words: Feinstein's Office</w:t>
      </w:r>
    </w:p>
    <w:p>
      <w:r>
        <w:rPr>
          <w:b/>
          <w:u w:val="single"/>
        </w:rPr>
        <w:t>127936</w:t>
      </w:r>
    </w:p>
    <w:p>
      <w:r>
        <w:t xml:space="preserve">5. </w:t>
        <w:tab/>
        <w:tab/>
        <w:tab/>
        <w:tab/>
        <w:t>Feinberg's Nexus 3 dyke is helping her become more leaky than Leahy.</w:t>
      </w:r>
    </w:p>
    <w:p>
      <w:r>
        <w:rPr>
          <w:b/>
          <w:u w:val="single"/>
        </w:rPr>
        <w:t>127937</w:t>
      </w:r>
    </w:p>
    <w:p>
      <w:r>
        <w:t>1. Redneck ISIS or Y'all queda is a liberal trope.   Maybe an Antifa operation</w:t>
      </w:r>
    </w:p>
    <w:p>
      <w:r>
        <w:rPr>
          <w:b/>
          <w:u w:val="single"/>
        </w:rPr>
        <w:t>127938</w:t>
      </w:r>
    </w:p>
    <w:p>
      <w:r>
        <w:t>1. 2018: Mail Bombs   What do we have, here?</w:t>
      </w:r>
    </w:p>
    <w:p>
      <w:r>
        <w:rPr>
          <w:b/>
          <w:u w:val="single"/>
        </w:rPr>
        <w:t>127939</w:t>
      </w:r>
    </w:p>
    <w:p>
      <w:r>
        <w:t xml:space="preserve">2. </w:t>
        <w:tab/>
        <w:t>They look absolutely nothing alike..smdh</w:t>
      </w:r>
    </w:p>
    <w:p>
      <w:r>
        <w:rPr>
          <w:b/>
          <w:u w:val="single"/>
        </w:rPr>
        <w:t>127940</w:t>
      </w:r>
    </w:p>
    <w:p>
      <w:r>
        <w:t xml:space="preserve">3. </w:t>
        <w:tab/>
        <w:tab/>
        <w:t>2018: Mail Bombs   So @Luvmybykr...You’re saying these look nothing alike?   Not even a smidge?</w:t>
      </w:r>
    </w:p>
    <w:p>
      <w:r>
        <w:rPr>
          <w:b/>
          <w:u w:val="single"/>
        </w:rPr>
        <w:t>127941</w:t>
      </w:r>
    </w:p>
    <w:p>
      <w:r>
        <w:t xml:space="preserve">4. </w:t>
        <w:tab/>
        <w:tab/>
        <w:tab/>
        <w:t>I’m not seeing it hun..but good luck with it</w:t>
      </w:r>
    </w:p>
    <w:p>
      <w:r>
        <w:rPr>
          <w:b/>
          <w:u w:val="single"/>
        </w:rPr>
        <w:t>127942</w:t>
      </w:r>
    </w:p>
    <w:p>
      <w:r>
        <w:t xml:space="preserve">5. </w:t>
        <w:tab/>
        <w:tab/>
        <w:tab/>
        <w:tab/>
        <w:t>Btw nutbag..wtf would Isis target Dems/libs..they thrived under them you clueless twat</w:t>
      </w:r>
    </w:p>
    <w:p>
      <w:r>
        <w:rPr>
          <w:b/>
          <w:u w:val="single"/>
        </w:rPr>
        <w:t>127943</w:t>
      </w:r>
    </w:p>
    <w:p>
      <w:r>
        <w:t>1. "That also means we have the very real opportunity to screw up robots by infusing them with exaggerated, overly simplified gender stereotypes."   oh fuck off  Carl.png  https://www.wired.com/story/robot-gender-stereotypes/</w:t>
      </w:r>
    </w:p>
    <w:p>
      <w:r>
        <w:rPr>
          <w:b/>
          <w:u w:val="single"/>
        </w:rPr>
        <w:t>127944</w:t>
      </w:r>
    </w:p>
    <w:p>
      <w:r>
        <w:t xml:space="preserve">2. </w:t>
        <w:tab/>
        <w:t>Great.. Are going to get stuck with lazy nigger bots too?</w:t>
      </w:r>
    </w:p>
    <w:p>
      <w:r>
        <w:rPr>
          <w:b/>
          <w:u w:val="single"/>
        </w:rPr>
        <w:t>127945</w:t>
      </w:r>
    </w:p>
    <w:p>
      <w:r>
        <w:t>1. faggot</w:t>
      </w:r>
    </w:p>
    <w:p>
      <w:r>
        <w:rPr>
          <w:b/>
          <w:u w:val="single"/>
        </w:rPr>
        <w:t>127946</w:t>
      </w:r>
    </w:p>
    <w:p>
      <w:r>
        <w:t>1. I want an apology from the people in my timeline that called me a "retard" when I said the army corps of engineers would not build the wall.</w:t>
      </w:r>
    </w:p>
    <w:p>
      <w:r>
        <w:rPr>
          <w:b/>
          <w:u w:val="single"/>
        </w:rPr>
        <w:t>127947</w:t>
      </w:r>
    </w:p>
    <w:p>
      <w:r>
        <w:t xml:space="preserve">2. </w:t>
        <w:tab/>
        <w:t>What would make you retarded is to think that anonymous strangers on the internet would apologize 😂</w:t>
      </w:r>
    </w:p>
    <w:p>
      <w:r>
        <w:rPr>
          <w:b/>
          <w:u w:val="single"/>
        </w:rPr>
        <w:t>127948</w:t>
      </w:r>
    </w:p>
    <w:p>
      <w:r>
        <w:t xml:space="preserve">3. </w:t>
        <w:tab/>
        <w:tab/>
        <w:t>You are right. I probably won't get an apology. Its a sad reflection of where we are at.</w:t>
      </w:r>
    </w:p>
    <w:p>
      <w:r>
        <w:rPr>
          <w:b/>
          <w:u w:val="single"/>
        </w:rPr>
        <w:t>127949</w:t>
      </w:r>
    </w:p>
    <w:p>
      <w:r>
        <w:t>1. “Game of Thrones” star Kit Harington is favored to be the man to play Batman in the next movie.   REALLY???   A Soy-Boy as Batman???   https://kek.gg/u/363DN    He plays action heros while decrying "toxic masculinity!"   And he'll be the skinniest Batman EVER!   Just say No!</w:t>
      </w:r>
    </w:p>
    <w:p>
      <w:r>
        <w:rPr>
          <w:b/>
          <w:u w:val="single"/>
        </w:rPr>
        <w:t>127950</w:t>
      </w:r>
    </w:p>
    <w:p>
      <w:r>
        <w:t xml:space="preserve">2. </w:t>
        <w:tab/>
        <w:t>Faggot</w:t>
      </w:r>
    </w:p>
    <w:p>
      <w:r>
        <w:rPr>
          <w:b/>
          <w:u w:val="single"/>
        </w:rPr>
        <w:t>127951</w:t>
      </w:r>
    </w:p>
    <w:p>
      <w:r>
        <w:t>1. Laura Ingraham:  ‏  Find this little slime. RePOST pls   https://twitter.com/DevinSenaUI/status/1047478113544888321</w:t>
      </w:r>
    </w:p>
    <w:p>
      <w:r>
        <w:rPr>
          <w:b/>
          <w:u w:val="single"/>
        </w:rPr>
        <w:t>127952</w:t>
      </w:r>
    </w:p>
    <w:p>
      <w:r>
        <w:t xml:space="preserve">2. </w:t>
        <w:tab/>
        <w:t>His name is: Jordan Hunt.  (aka. Jordan Cunt)   He's a hairdresser in Toronto.   https://humandefense.com/identified-man-who-roundhouse-kicked-pro-life-leader/</w:t>
      </w:r>
    </w:p>
    <w:p>
      <w:r>
        <w:rPr>
          <w:b/>
          <w:u w:val="single"/>
        </w:rPr>
        <w:t>127953</w:t>
      </w:r>
    </w:p>
    <w:p>
      <w:r>
        <w:t xml:space="preserve">3. </w:t>
        <w:tab/>
        <w:tab/>
        <w:t>Let me give this fairy gay faggot a roundhouse kick. Bloody coward. :/  Guaranteed he won't wake up from it.</w:t>
      </w:r>
    </w:p>
    <w:p>
      <w:r>
        <w:rPr>
          <w:b/>
          <w:u w:val="single"/>
        </w:rPr>
        <w:t>127954</w:t>
      </w:r>
    </w:p>
    <w:p>
      <w:r>
        <w:t>1. So, halfwit Harry has announced that 'pregnancy is taking tool' on MegNog, and she will be cutting back on her public engagements   Because walking and shaking hands are apprently much of a gruelling, tiring activity for a half caste nigger to deal with   MegNog has spent $36,367 in just 5 days, and she is still flat as an ironing board.   Four months pregnant my a$%.</w:t>
      </w:r>
    </w:p>
    <w:p>
      <w:r>
        <w:rPr>
          <w:b/>
          <w:u w:val="single"/>
        </w:rPr>
        <w:t>127955</w:t>
      </w:r>
    </w:p>
    <w:p>
      <w:r>
        <w:t xml:space="preserve">2. </w:t>
        <w:tab/>
        <w:t>Kate Middleton's bump attire will be swapped over to Meg shortly, you watch.</w:t>
      </w:r>
    </w:p>
    <w:p>
      <w:r>
        <w:rPr>
          <w:b/>
          <w:u w:val="single"/>
        </w:rPr>
        <w:t>127956</w:t>
      </w:r>
    </w:p>
    <w:p>
      <w:r>
        <w:t xml:space="preserve">3. </w:t>
        <w:tab/>
        <w:tab/>
        <w:t>I don't think so. Kate is much, much taller than MegNog, and Kate is build like a woman, MegNog is build like a man.  And I don't buy into her being 4 months pregnant, as announced.  I am a woman and I know how 4 mon prego woman looks. MegNog looks like she isn't pregnant at all.She is flat as ironing board</w:t>
      </w:r>
    </w:p>
    <w:p>
      <w:r>
        <w:rPr>
          <w:b/>
          <w:u w:val="single"/>
        </w:rPr>
        <w:t>127957</w:t>
      </w:r>
    </w:p>
    <w:p>
      <w:r>
        <w:t xml:space="preserve">4. </w:t>
        <w:tab/>
        <w:tab/>
        <w:t>By her bump attire, I meant the prosthetic attachment that Ms Middleton wore prior to parading out her surrogate children one by one, as described by Chris Spivey.</w:t>
      </w:r>
    </w:p>
    <w:p>
      <w:r>
        <w:rPr>
          <w:b/>
          <w:u w:val="single"/>
        </w:rPr>
        <w:t>127958</w:t>
      </w:r>
    </w:p>
    <w:p>
      <w:r>
        <w:t xml:space="preserve">5. </w:t>
        <w:tab/>
        <w:tab/>
        <w:t>Well, what you say is just silly.  I am a woman and rest assured that Kate was pregnant all 3 times.  Her face was changing according to how long into pregnancy she was.</w:t>
      </w:r>
    </w:p>
    <w:p>
      <w:r>
        <w:rPr>
          <w:b/>
          <w:u w:val="single"/>
        </w:rPr>
        <w:t>127959</w:t>
      </w:r>
    </w:p>
    <w:p>
      <w:r>
        <w:t xml:space="preserve">6. </w:t>
        <w:tab/>
        <w:tab/>
        <w:t>Woman shows pregnancy both on her body and on her face. I accept that body shape can be faked with prosthetics, but you can't fake face, especially not THAT look every woman has during 3rd trimester. Too many men here talking about things they know nothing of :-P.</w:t>
      </w:r>
    </w:p>
    <w:p>
      <w:r>
        <w:rPr>
          <w:b/>
          <w:u w:val="single"/>
        </w:rPr>
        <w:t>127960</w:t>
      </w:r>
    </w:p>
    <w:p>
      <w:r>
        <w:t xml:space="preserve">7. </w:t>
        <w:tab/>
        <w:tab/>
        <w:t>I already said I agree that pregnant body can be faked with prosthetics. But a pregnant woman's face can't. Kate was pregnant all 3 times, sorry Lol. There are women who change their face even before they know they are pregnant, and who knows the look ( another woman) can see it.</w:t>
      </w:r>
    </w:p>
    <w:p>
      <w:r>
        <w:rPr>
          <w:b/>
          <w:u w:val="single"/>
        </w:rPr>
        <w:t>127961</w:t>
      </w:r>
    </w:p>
    <w:p>
      <w:r>
        <w:t>1. GABONIAN ALERT!                       HURRICANE MICHAEL IS NOW A CATEGORY 4!   Surge in Panhandle Might Not Be Survivable, Depending Where it Lands                                                 LAND FALL LOOMS   https://www.foxnews.com/us/hurricane-michael-strengthens-to-category-4-storm-considered-extremely-dangerous</w:t>
      </w:r>
    </w:p>
    <w:p>
      <w:r>
        <w:rPr>
          <w:b/>
          <w:u w:val="single"/>
        </w:rPr>
        <w:t>127962</w:t>
      </w:r>
    </w:p>
    <w:p>
      <w:r>
        <w:t xml:space="preserve">2. </w:t>
        <w:tab/>
        <w:t>Let me know when it hits NIGGER LOOTING level...gotta get my guns ready.</w:t>
      </w:r>
    </w:p>
    <w:p>
      <w:r>
        <w:rPr>
          <w:b/>
          <w:u w:val="single"/>
        </w:rPr>
        <w:t>127963</w:t>
      </w:r>
    </w:p>
    <w:p>
      <w:r>
        <w:t>1. I am still a little worried about the final confirmation vote but I'm keeping my fingers crossed. I'm just worried one of these Republicans pussying out at the last minute. Or Flake giving one last fuck you stab in the back before leaving.</w:t>
      </w:r>
    </w:p>
    <w:p>
      <w:r>
        <w:rPr>
          <w:b/>
          <w:u w:val="single"/>
        </w:rPr>
        <w:t>127964</w:t>
      </w:r>
    </w:p>
    <w:p>
      <w:r>
        <w:t xml:space="preserve">2. </w:t>
        <w:tab/>
        <w:t>It's gonna be really hard for both Collins and Manchin to back down on Kavanaugh after today. With them on board, you don't even need that contemptible Alaska cunt and Beta boy Flake, just Mike Pence to break the tie.</w:t>
      </w:r>
    </w:p>
    <w:p>
      <w:r>
        <w:rPr>
          <w:b/>
          <w:u w:val="single"/>
        </w:rPr>
        <w:t>127965</w:t>
      </w:r>
    </w:p>
    <w:p>
      <w:r>
        <w:t xml:space="preserve">3. </w:t>
        <w:tab/>
        <w:tab/>
        <w:t>Boy am I pissed about that Alaska switch. At first I thought it was some Rhino in a potential blue district, but fucking Alaska? Really?!?!</w:t>
      </w:r>
    </w:p>
    <w:p>
      <w:r>
        <w:rPr>
          <w:b/>
          <w:u w:val="single"/>
        </w:rPr>
        <w:t>127966</w:t>
      </w:r>
    </w:p>
    <w:p>
      <w:r>
        <w:t xml:space="preserve">4. </w:t>
        <w:tab/>
        <w:tab/>
        <w:t>From what I hear, she lost the Republican primary the last time around, but the party supported this bitch running as an independent over the candidate elected by their voters. And here we are.</w:t>
      </w:r>
    </w:p>
    <w:p>
      <w:r>
        <w:rPr>
          <w:b/>
          <w:u w:val="single"/>
        </w:rPr>
        <w:t>127967</w:t>
      </w:r>
    </w:p>
    <w:p>
      <w:r>
        <w:t xml:space="preserve">5. </w:t>
        <w:tab/>
        <w:tab/>
        <w:t>Boy I'm sure that pissed people off. I hope her phone is blowing up because the Alaskan people should definitely call her out on that.</w:t>
      </w:r>
    </w:p>
    <w:p>
      <w:r>
        <w:rPr>
          <w:b/>
          <w:u w:val="single"/>
        </w:rPr>
        <w:t>127968</w:t>
      </w:r>
    </w:p>
    <w:p>
      <w:r>
        <w:t>1. Trump supporters "prepared to forgive all of his sins," says former Boston Globe editor https://kek.gg/u/H8c_ https://kek.gg/u/7rzG</w:t>
      </w:r>
    </w:p>
    <w:p>
      <w:r>
        <w:rPr>
          <w:b/>
          <w:u w:val="single"/>
        </w:rPr>
        <w:t>127969</w:t>
      </w:r>
    </w:p>
    <w:p>
      <w:r>
        <w:t xml:space="preserve">2. </w:t>
        <w:tab/>
        <w:t>The whole article in three sentences:  We forgive Trump for his comment about "shooting someone" on Main St USA and getting away with it. (Uhhh yeah because hyperbole)  We forgive Trump for not accomplishing "some of his campaign promises," because of Democratic obstruction in the House. (Uhhh yeah because it's a real thing, not like they are trying to hide that, only the retarded can't see it)  He hasn't pulled out of Iraq and Afghanistan completely yet. (Uhhh yeah because his generals thought it was a bad idea and too soon)  They are pointing out nothingburger ideas and driving it home like we should hate the president for this. This kind of knee-jerk response may be common to Lefties but not our party, who prefers a more logical and rational approach to matters, you know, think before you leap? The Left may want to try this sometime, maybe you won't look like such violent maniacs everyday...  Winning! LOL!</w:t>
      </w:r>
    </w:p>
    <w:p>
      <w:r>
        <w:rPr>
          <w:b/>
          <w:u w:val="single"/>
        </w:rPr>
        <w:t>127970</w:t>
      </w:r>
    </w:p>
    <w:p>
      <w:r>
        <w:t>1. you can't vouch for that sand nigger cock lover, get in line you swine</w:t>
      </w:r>
    </w:p>
    <w:p>
      <w:r>
        <w:rPr>
          <w:b/>
          <w:u w:val="single"/>
        </w:rPr>
        <w:t>127971</w:t>
      </w:r>
    </w:p>
    <w:p>
      <w:r>
        <w:t>1. Are you wishing Jean Hatchet/Vonny Watts a happy birthday? She has cancer so last chance! Half nigger Haslam is 71 next week, he will be in jail soon;))</w:t>
      </w:r>
    </w:p>
    <w:p>
      <w:r>
        <w:rPr>
          <w:b/>
          <w:u w:val="single"/>
        </w:rPr>
        <w:t>127972</w:t>
      </w:r>
    </w:p>
    <w:p>
      <w:r>
        <w:t xml:space="preserve">2. </w:t>
        <w:tab/>
        <w:t>Why don't you try Nick?</w:t>
      </w:r>
    </w:p>
    <w:p>
      <w:r>
        <w:rPr>
          <w:b/>
          <w:u w:val="single"/>
        </w:rPr>
        <w:t>127973</w:t>
      </w:r>
    </w:p>
    <w:p>
      <w:r>
        <w:t xml:space="preserve">3. </w:t>
        <w:tab/>
        <w:t>You are a hippy who does not wear a poppy therefore you and your opinion are invalid.</w:t>
      </w:r>
    </w:p>
    <w:p>
      <w:r>
        <w:rPr>
          <w:b/>
          <w:u w:val="single"/>
        </w:rPr>
        <w:t>127974</w:t>
      </w:r>
    </w:p>
    <w:p>
      <w:r>
        <w:t xml:space="preserve">4. </w:t>
        <w:tab/>
        <w:t>You are a hippy who does not wear a poppy, therefore your opinion is worthless.</w:t>
      </w:r>
    </w:p>
    <w:p>
      <w:r>
        <w:rPr>
          <w:b/>
          <w:u w:val="single"/>
        </w:rPr>
        <w:t>127975</w:t>
      </w:r>
    </w:p>
    <w:p>
      <w:r>
        <w:t xml:space="preserve">5. </w:t>
        <w:tab/>
        <w:t>So a 7 year old playground taunt is all you can come up with? I like Jews and Muslims so "nazi"? One needs evidence for a rape charge. Now, about your pal Simon Lindsell, no poppy and he molests kids like Nick Raybould does.</w:t>
      </w:r>
    </w:p>
    <w:p>
      <w:r>
        <w:rPr>
          <w:b/>
          <w:u w:val="single"/>
        </w:rPr>
        <w:t>127976</w:t>
      </w:r>
    </w:p>
    <w:p>
      <w:r>
        <w:t xml:space="preserve">6. </w:t>
        <w:tab/>
        <w:t>Word salad. From a non poppy wearing nonce. Muted.</w:t>
      </w:r>
    </w:p>
    <w:p>
      <w:r>
        <w:rPr>
          <w:b/>
          <w:u w:val="single"/>
        </w:rPr>
        <w:t>127977</w:t>
      </w:r>
    </w:p>
    <w:p>
      <w:r>
        <w:t xml:space="preserve">7. </w:t>
        <w:tab/>
        <w:t>Wearing my poppy with pride, unlike far Fran;)</w:t>
      </w:r>
    </w:p>
    <w:p>
      <w:r>
        <w:rPr>
          <w:b/>
          <w:u w:val="single"/>
        </w:rPr>
        <w:t>127978</w:t>
      </w:r>
    </w:p>
    <w:p>
      <w:r>
        <w:t>1. That little walking turd did ok...   https://news.yahoo.com/9-old-boy-helps-police-132200940.html    Iyonna Hodo was his mother, the murder victim. Need a race on her? Hope not. Nigger perp got caught after a 6-hour hunt. He'll be lethaled after about 25 years... see my last post...</w:t>
      </w:r>
    </w:p>
    <w:p>
      <w:r>
        <w:rPr>
          <w:b/>
          <w:u w:val="single"/>
        </w:rPr>
        <w:t>127979</w:t>
      </w:r>
    </w:p>
    <w:p>
      <w:r>
        <w:t xml:space="preserve">2. </w:t>
        <w:tab/>
        <w:t>He only cares/helped because it's his mama. Otherwise he'd stick to the no snitching creed.</w:t>
      </w:r>
    </w:p>
    <w:p>
      <w:r>
        <w:rPr>
          <w:b/>
          <w:u w:val="single"/>
        </w:rPr>
        <w:t>127980</w:t>
      </w:r>
    </w:p>
    <w:p>
      <w:r>
        <w:t>1. Boys do not wear girls clothing. This is why it will tank.   https://deadline.com/2018/10/the-conners-ratings-debut-roseanne-john-goodman-the-rookie-abc-1202484091/amp/</w:t>
      </w:r>
    </w:p>
    <w:p>
      <w:r>
        <w:rPr>
          <w:b/>
          <w:u w:val="single"/>
        </w:rPr>
        <w:t>127981</w:t>
      </w:r>
    </w:p>
    <w:p>
      <w:r>
        <w:t xml:space="preserve">2. </w:t>
        <w:tab/>
        <w:t>CONNERS without Roseanne is nothing</w:t>
      </w:r>
    </w:p>
    <w:p>
      <w:r>
        <w:rPr>
          <w:b/>
          <w:u w:val="single"/>
        </w:rPr>
        <w:t>127982</w:t>
      </w:r>
    </w:p>
    <w:p>
      <w:r>
        <w:t xml:space="preserve">3. </w:t>
        <w:tab/>
        <w:tab/>
        <w:t>With Roseanne it was too. Faking conservatism to try to “back door” liberal values. She went back to full feminist retard after the comment debacle.</w:t>
      </w:r>
    </w:p>
    <w:p>
      <w:r>
        <w:rPr>
          <w:b/>
          <w:u w:val="single"/>
        </w:rPr>
        <w:t>127983</w:t>
      </w:r>
    </w:p>
    <w:p>
      <w:r>
        <w:t>1. Popular #MGTOW YouTuber #TurdFlingingMonkey deleted his #Gab account over the recent Loli ban.   http://archive.is/oqSkU</w:t>
      </w:r>
    </w:p>
    <w:p>
      <w:r>
        <w:rPr>
          <w:b/>
          <w:u w:val="single"/>
        </w:rPr>
        <w:t>127984</w:t>
      </w:r>
    </w:p>
    <w:p>
      <w:r>
        <w:t xml:space="preserve">2. </w:t>
        <w:tab/>
        <w:t>&gt;posted on twitter lol ok, faggot</w:t>
      </w:r>
    </w:p>
    <w:p>
      <w:r>
        <w:rPr>
          <w:b/>
          <w:u w:val="single"/>
        </w:rPr>
        <w:t>127985</w:t>
      </w:r>
    </w:p>
    <w:p>
      <w:r>
        <w:t>1. #NSFW</w:t>
      </w:r>
    </w:p>
    <w:p>
      <w:r>
        <w:rPr>
          <w:b/>
          <w:u w:val="single"/>
        </w:rPr>
        <w:t>127986</w:t>
      </w:r>
    </w:p>
    <w:p>
      <w:r>
        <w:t xml:space="preserve">2. </w:t>
        <w:tab/>
        <w:t>Why are these white bitches proud of or think their nigger ass ghetto booty is attractive??  More mind fucking by media.</w:t>
      </w:r>
    </w:p>
    <w:p>
      <w:r>
        <w:rPr>
          <w:b/>
          <w:u w:val="single"/>
        </w:rPr>
        <w:t>127987</w:t>
      </w:r>
    </w:p>
    <w:p>
      <w:r>
        <w:t xml:space="preserve">3. </w:t>
        <w:tab/>
        <w:tab/>
        <w:t>kill yourself nigger. Go swing from a tree.</w:t>
      </w:r>
    </w:p>
    <w:p>
      <w:r>
        <w:rPr>
          <w:b/>
          <w:u w:val="single"/>
        </w:rPr>
        <w:t>127988</w:t>
      </w:r>
    </w:p>
    <w:p>
      <w:r>
        <w:t xml:space="preserve">4. </w:t>
        <w:tab/>
        <w:tab/>
        <w:t>Me?</w:t>
      </w:r>
    </w:p>
    <w:p>
      <w:r>
        <w:rPr>
          <w:b/>
          <w:u w:val="single"/>
        </w:rPr>
        <w:t>127989</w:t>
      </w:r>
    </w:p>
    <w:p>
      <w:r>
        <w:t xml:space="preserve">5. </w:t>
        <w:tab/>
        <w:tab/>
        <w:t>Why?</w:t>
      </w:r>
    </w:p>
    <w:p>
      <w:r>
        <w:rPr>
          <w:b/>
          <w:u w:val="single"/>
        </w:rPr>
        <w:t>127990</w:t>
      </w:r>
    </w:p>
    <w:p>
      <w:r>
        <w:t xml:space="preserve">6. </w:t>
        <w:tab/>
        <w:tab/>
        <w:t>Maybe read post again more slowly...</w:t>
      </w:r>
    </w:p>
    <w:p>
      <w:r>
        <w:rPr>
          <w:b/>
          <w:u w:val="single"/>
        </w:rPr>
        <w:t>127991</w:t>
      </w:r>
    </w:p>
    <w:p>
      <w:r>
        <w:t xml:space="preserve">7. </w:t>
        <w:tab/>
        <w:tab/>
        <w:t>@FreedomEnforcer   What is your problem?  Re-read my post...</w:t>
      </w:r>
    </w:p>
    <w:p>
      <w:r>
        <w:rPr>
          <w:b/>
          <w:u w:val="single"/>
        </w:rPr>
        <w:t>127992</w:t>
      </w:r>
    </w:p>
    <w:p>
      <w:r>
        <w:t>1. Harley Miss You and all the Patriots so much.  Dum ass Twitter kicked me off going after far left libs.  Please tell everyone I miss them.  Found Robin on here!  I can still see your non private posts in Twat land.  Keep up the good fight.  Always.  Jeff.</w:t>
      </w:r>
    </w:p>
    <w:p>
      <w:r>
        <w:rPr>
          <w:b/>
          <w:u w:val="single"/>
        </w:rPr>
        <w:t>127993</w:t>
      </w:r>
    </w:p>
    <w:p>
      <w:r>
        <w:t>1. Schiff to Trump: "We know you have no decency, but have you no shame?"   https://i.imgur.com/fX7sMIq.jpg  https://kek.gg/u/Yj4m</w:t>
      </w:r>
    </w:p>
    <w:p>
      <w:r>
        <w:rPr>
          <w:b/>
          <w:u w:val="single"/>
        </w:rPr>
        <w:t>127994</w:t>
      </w:r>
    </w:p>
    <w:p>
      <w:r>
        <w:t xml:space="preserve">2. </w:t>
        <w:tab/>
        <w:t>The Democrats are really panicking when they send out this feckless CUNT the declassification is coming it will be after the midterms and every corrupt Democrat will be fully exposed...</w:t>
      </w:r>
    </w:p>
    <w:p>
      <w:r>
        <w:rPr>
          <w:b/>
          <w:u w:val="single"/>
        </w:rPr>
        <w:t>127995</w:t>
      </w:r>
    </w:p>
    <w:p>
      <w:r>
        <w:t>1. Geology has proven there was no global flood so the Bible cannot be accurate.   If it is inaccurate in its basic story about the history of the world there is no reason to believe it when it describes miracles that cannot be documented one way or the other.   It is one thing to believe without evidence, it is quite another to believe AGAINST evidence.</w:t>
      </w:r>
    </w:p>
    <w:p>
      <w:r>
        <w:rPr>
          <w:b/>
          <w:u w:val="single"/>
        </w:rPr>
        <w:t>127996</w:t>
      </w:r>
    </w:p>
    <w:p>
      <w:r>
        <w:t xml:space="preserve">2. </w:t>
        <w:tab/>
        <w:t>So you don't know what happened, but it wasn't according to the Bible ... OK.</w:t>
      </w:r>
    </w:p>
    <w:p>
      <w:r>
        <w:rPr>
          <w:b/>
          <w:u w:val="single"/>
        </w:rPr>
        <w:t>127997</w:t>
      </w:r>
    </w:p>
    <w:p>
      <w:r>
        <w:t xml:space="preserve">3. </w:t>
        <w:tab/>
        <w:tab/>
        <w:t>If you're a Biblical creationist your mind is a sewer of retard.</w:t>
      </w:r>
    </w:p>
    <w:p>
      <w:r>
        <w:rPr>
          <w:b/>
          <w:u w:val="single"/>
        </w:rPr>
        <w:t>127998</w:t>
      </w:r>
    </w:p>
    <w:p>
      <w:r>
        <w:t xml:space="preserve">4. </w:t>
        <w:tab/>
        <w:tab/>
        <w:tab/>
        <w:t>That's not exactly the kind of science I expected.  I expected to be called a poopyhead.  That must be your calculated margin of error.</w:t>
      </w:r>
    </w:p>
    <w:p>
      <w:r>
        <w:rPr>
          <w:b/>
          <w:u w:val="single"/>
        </w:rPr>
        <w:t>127999</w:t>
      </w:r>
    </w:p>
    <w:p>
      <w:r>
        <w:t xml:space="preserve">5. </w:t>
        <w:tab/>
        <w:tab/>
        <w:tab/>
        <w:tab/>
        <w:t>The rapid collapse of Christianity is a credibility collapse. Guys like Elon Musk and Neil Armstrong just aren't dumb enough to believe the Bible.   The specifics are above your pay grade, dimwit.</w:t>
      </w:r>
    </w:p>
    <w:p>
      <w:r>
        <w:rPr>
          <w:b/>
          <w:u w:val="single"/>
        </w:rPr>
        <w:t>128000</w:t>
      </w:r>
    </w:p>
    <w:p>
      <w:r>
        <w:t xml:space="preserve">6. </w:t>
        <w:tab/>
        <w:tab/>
        <w:tab/>
        <w:tab/>
        <w:tab/>
        <w:t>Ahh.  Didn't take long to reach for the appeal to false authority and another failed ad hominem.</w:t>
      </w:r>
    </w:p>
    <w:p>
      <w:r>
        <w:rPr>
          <w:b/>
          <w:u w:val="single"/>
        </w:rPr>
        <w:t>128001</w:t>
      </w:r>
    </w:p>
    <w:p>
      <w:r>
        <w:t xml:space="preserve">7. </w:t>
        <w:tab/>
        <w:tab/>
        <w:tab/>
        <w:tab/>
        <w:tab/>
        <w:tab/>
        <w:t>You think a smelly corpse is god.   What else can I do but laugh?</w:t>
      </w:r>
    </w:p>
    <w:p>
      <w:r>
        <w:rPr>
          <w:b/>
          <w:u w:val="single"/>
        </w:rPr>
        <w:t>128002</w:t>
      </w:r>
    </w:p>
    <w:p>
      <w:r>
        <w:t xml:space="preserve">8. </w:t>
        <w:tab/>
        <w:tab/>
        <w:tab/>
        <w:tab/>
        <w:tab/>
        <w:tab/>
        <w:tab/>
        <w:t>You f*d up Dread.  You never, ever choose to defend bad ground.  You should only attack the Bible.  It's your burden to prove your immutable Earth theory.   Remember.  It never, ever happened because just because.  "Everybody" knows. It would be best to just fade away now.  All you can do is tantrum.</w:t>
      </w:r>
    </w:p>
    <w:p>
      <w:r>
        <w:rPr>
          <w:b/>
          <w:u w:val="single"/>
        </w:rPr>
        <w:t>128003</w:t>
      </w:r>
    </w:p>
    <w:p>
      <w:r>
        <w:t xml:space="preserve">9. </w:t>
        <w:tab/>
        <w:tab/>
        <w:tab/>
        <w:tab/>
        <w:tab/>
        <w:tab/>
        <w:tab/>
        <w:tab/>
        <w:t>I don't have an immutable Earth theory.   There was no global flood in Biblical times. No mass extermination of mankind, culling the species down to Noah and family.   You lose.</w:t>
      </w:r>
    </w:p>
    <w:p>
      <w:r>
        <w:rPr>
          <w:b/>
          <w:u w:val="single"/>
        </w:rPr>
        <w:t>128004</w:t>
      </w:r>
    </w:p>
    <w:p>
      <w:r>
        <w:t xml:space="preserve">10. </w:t>
        <w:tab/>
        <w:tab/>
        <w:tab/>
        <w:tab/>
        <w:tab/>
        <w:tab/>
        <w:tab/>
        <w:tab/>
        <w:tab/>
        <w:t>Of course, "everybody" knows.  It was in all the papers when it didn't happen ...</w:t>
      </w:r>
    </w:p>
    <w:p>
      <w:r>
        <w:rPr>
          <w:b/>
          <w:u w:val="single"/>
        </w:rPr>
        <w:t>128005</w:t>
      </w:r>
    </w:p>
    <w:p>
      <w:r>
        <w:t xml:space="preserve">11. </w:t>
        <w:tab/>
        <w:tab/>
        <w:tab/>
        <w:tab/>
        <w:tab/>
        <w:tab/>
        <w:tab/>
        <w:tab/>
        <w:tab/>
        <w:tab/>
        <w:t>Geological record. It convinced Christian geologists that the Bible was wrong.   Christianity didn't collapse among the ruling class due to sin, it collapsed due to evidence.   The moment criticizing it became legal it went down like a chump.</w:t>
      </w:r>
    </w:p>
    <w:p>
      <w:r>
        <w:rPr>
          <w:b/>
          <w:u w:val="single"/>
        </w:rPr>
        <w:t>128006</w:t>
      </w:r>
    </w:p>
    <w:p>
      <w:r>
        <w:t xml:space="preserve">12. </w:t>
        <w:tab/>
        <w:tab/>
        <w:tab/>
        <w:tab/>
        <w:tab/>
        <w:tab/>
        <w:tab/>
        <w:tab/>
        <w:tab/>
        <w:tab/>
        <w:tab/>
        <w:t>Oh.  OK it's documented that it didn't happen.  That's different.</w:t>
      </w:r>
    </w:p>
    <w:p>
      <w:r>
        <w:rPr>
          <w:b/>
          <w:u w:val="single"/>
        </w:rPr>
        <w:t>128007</w:t>
      </w:r>
    </w:p>
    <w:p>
      <w:r>
        <w:t xml:space="preserve">13. </w:t>
        <w:tab/>
        <w:tab/>
        <w:tab/>
        <w:tab/>
        <w:tab/>
        <w:tab/>
        <w:tab/>
        <w:tab/>
        <w:tab/>
        <w:tab/>
        <w:tab/>
        <w:tab/>
        <w:t>It is. If I saw someone was killed and they show up unharmed the crime did not happen, documented by the living alleged victim.   Chinese civilization was never wiped out by a global flood, so it never happened.   That is one of many chains of evidence proving no global flood.</w:t>
      </w:r>
    </w:p>
    <w:p>
      <w:r>
        <w:rPr>
          <w:b/>
          <w:u w:val="single"/>
        </w:rPr>
        <w:t>128008</w:t>
      </w:r>
    </w:p>
    <w:p>
      <w:r>
        <w:t xml:space="preserve">14. </w:t>
        <w:tab/>
        <w:tab/>
        <w:tab/>
        <w:tab/>
        <w:tab/>
        <w:tab/>
        <w:tab/>
        <w:tab/>
        <w:tab/>
        <w:tab/>
        <w:tab/>
        <w:tab/>
        <w:tab/>
        <w:t>Pssssst! https://en.m.wikipedia.org/wiki/Great_Flood_(China)</w:t>
      </w:r>
    </w:p>
    <w:p>
      <w:r>
        <w:rPr>
          <w:b/>
          <w:u w:val="single"/>
        </w:rPr>
        <w:t>128009</w:t>
      </w:r>
    </w:p>
    <w:p>
      <w:r>
        <w:t xml:space="preserve">15. </w:t>
        <w:tab/>
        <w:tab/>
        <w:tab/>
        <w:tab/>
        <w:tab/>
        <w:tab/>
        <w:tab/>
        <w:tab/>
        <w:tab/>
        <w:tab/>
        <w:tab/>
        <w:tab/>
        <w:tab/>
        <w:tab/>
        <w:t>Not a global flood, crackpot.</w:t>
      </w:r>
    </w:p>
    <w:p>
      <w:r>
        <w:rPr>
          <w:b/>
          <w:u w:val="single"/>
        </w:rPr>
        <w:t>128010</w:t>
      </w:r>
    </w:p>
    <w:p>
      <w:r>
        <w:t xml:space="preserve">16. </w:t>
        <w:tab/>
        <w:tab/>
        <w:tab/>
        <w:tab/>
        <w:tab/>
        <w:tab/>
        <w:tab/>
        <w:tab/>
        <w:tab/>
        <w:tab/>
        <w:tab/>
        <w:tab/>
        <w:tab/>
        <w:tab/>
        <w:tab/>
        <w:t>According to you, dipshit. Where in the narrative does it say that it only affected China? And do you not know how mythology evolves over time? Anyway, just posted it to refute your bullshit "zero evidence" claim about a flood wiping out China.</w:t>
      </w:r>
    </w:p>
    <w:p>
      <w:r>
        <w:rPr>
          <w:b/>
          <w:u w:val="single"/>
        </w:rPr>
        <w:t>128011</w:t>
      </w:r>
    </w:p>
    <w:p>
      <w:r>
        <w:t xml:space="preserve">17. </w:t>
        <w:tab/>
        <w:tab/>
        <w:tab/>
        <w:tab/>
        <w:tab/>
        <w:tab/>
        <w:tab/>
        <w:tab/>
        <w:tab/>
        <w:tab/>
        <w:tab/>
        <w:tab/>
        <w:tab/>
        <w:tab/>
        <w:tab/>
        <w:tab/>
        <w:t>Yeah. Answer this: How would a water logged Chinaman know that Egypt wasn't also being flooded at the time? They didn't seek out a dry valley. They all took to the heights. Shit, did you read it?</w:t>
      </w:r>
    </w:p>
    <w:p>
      <w:r>
        <w:rPr>
          <w:b/>
          <w:u w:val="single"/>
        </w:rPr>
        <w:t>128012</w:t>
      </w:r>
    </w:p>
    <w:p>
      <w:r>
        <w:t>1. There are people in Georgia, that will place her head on a pike... It’s advisable for this twat to re-think this publicity stunt... #DemoKKKrats</w:t>
      </w:r>
    </w:p>
    <w:p>
      <w:r>
        <w:rPr>
          <w:b/>
          <w:u w:val="single"/>
        </w:rPr>
        <w:t>128013</w:t>
      </w:r>
    </w:p>
    <w:p>
      <w:r>
        <w:t>1. You were shut down on Twitter because Jack Dorsey is a fairy gay faggot that supports pedophilia on Twitter.</w:t>
      </w:r>
    </w:p>
    <w:p>
      <w:r>
        <w:rPr>
          <w:b/>
          <w:u w:val="single"/>
        </w:rPr>
        <w:t>128014</w:t>
      </w:r>
    </w:p>
    <w:p>
      <w:r>
        <w:t>1. are you raging at your monitor again you ineffectual twat ? are gingers like you really aryans or are you actually genetic freaks ? i think the latter.</w:t>
      </w:r>
    </w:p>
    <w:p>
      <w:r>
        <w:rPr>
          <w:b/>
          <w:u w:val="single"/>
        </w:rPr>
        <w:t>128015</w:t>
      </w:r>
    </w:p>
    <w:p>
      <w:r>
        <w:t>1. WORST FALSE FLAG EVER</w:t>
      </w:r>
    </w:p>
    <w:p>
      <w:r>
        <w:rPr>
          <w:b/>
          <w:u w:val="single"/>
        </w:rPr>
        <w:t>128016</w:t>
      </w:r>
    </w:p>
    <w:p>
      <w:r>
        <w:t xml:space="preserve">2. </w:t>
        <w:tab/>
        <w:t>And the one "found" by DWS was there because it was addressed to Holder but the wrong address so it was returned. At the same time. By USPS, unlike the others, but presumably with all the issues pointed out by Matt Graver.  They think we're stupid because their followers ARE stupid.</w:t>
      </w:r>
    </w:p>
    <w:p>
      <w:r>
        <w:rPr>
          <w:b/>
          <w:u w:val="single"/>
        </w:rPr>
        <w:t>128017</w:t>
      </w:r>
    </w:p>
    <w:p>
      <w:r>
        <w:t xml:space="preserve">3. </w:t>
        <w:tab/>
        <w:tab/>
        <w:t>Dems know their retarded npc followers will believe any narrative they push, so they don't even bother trying to make the FF look real.</w:t>
      </w:r>
    </w:p>
    <w:p>
      <w:r>
        <w:rPr>
          <w:b/>
          <w:u w:val="single"/>
        </w:rPr>
        <w:t>128018</w:t>
      </w:r>
    </w:p>
    <w:p>
      <w:r>
        <w:t>1.</w:t>
      </w:r>
    </w:p>
    <w:p>
      <w:r>
        <w:rPr>
          <w:b/>
          <w:u w:val="single"/>
        </w:rPr>
        <w:t>128019</w:t>
      </w:r>
    </w:p>
    <w:p>
      <w:r>
        <w:t xml:space="preserve">2. </w:t>
        <w:tab/>
        <w:t>what a lyin cunt</w:t>
      </w:r>
    </w:p>
    <w:p>
      <w:r>
        <w:rPr>
          <w:b/>
          <w:u w:val="single"/>
        </w:rPr>
        <w:t>128020</w:t>
      </w:r>
    </w:p>
    <w:p>
      <w:r>
        <w:t>1. Proud of yerself? So many WORDS wasted on your OWN feeble virtue-signaling. Your swastika boy scout badges were stomped to death in 1945. Get a REAL cause!</w:t>
      </w:r>
    </w:p>
    <w:p>
      <w:r>
        <w:rPr>
          <w:b/>
          <w:u w:val="single"/>
        </w:rPr>
        <w:t>128021</w:t>
      </w:r>
    </w:p>
    <w:p>
      <w:r>
        <w:t xml:space="preserve">2. </w:t>
        <w:tab/>
        <w:t>What, over at your house, fake name guy? With all your faggot friends?</w:t>
      </w:r>
    </w:p>
    <w:p>
      <w:r>
        <w:rPr>
          <w:b/>
          <w:u w:val="single"/>
        </w:rPr>
        <w:t>128022</w:t>
      </w:r>
    </w:p>
    <w:p>
      <w:r>
        <w:t>1.</w:t>
      </w:r>
    </w:p>
    <w:p>
      <w:r>
        <w:rPr>
          <w:b/>
          <w:u w:val="single"/>
        </w:rPr>
        <w:t>128023</w:t>
      </w:r>
    </w:p>
    <w:p>
      <w:r>
        <w:t xml:space="preserve">2. </w:t>
        <w:tab/>
        <w:t>TRUMP HAS THE PERFECT MOUTH FOR SUCKING DICK</w:t>
      </w:r>
    </w:p>
    <w:p>
      <w:r>
        <w:rPr>
          <w:b/>
          <w:u w:val="single"/>
        </w:rPr>
        <w:t>128024</w:t>
      </w:r>
    </w:p>
    <w:p>
      <w:r>
        <w:t xml:space="preserve">3. </w:t>
        <w:tab/>
        <w:tab/>
        <w:t>Just like you, cock sucking little faggot</w:t>
      </w:r>
    </w:p>
    <w:p>
      <w:r>
        <w:rPr>
          <w:b/>
          <w:u w:val="single"/>
        </w:rPr>
        <w:t>128025</w:t>
      </w:r>
    </w:p>
    <w:p>
      <w:r>
        <w:t>1. Hello, Gab wannabe Nazis....I know you're listening. There are 15,000,000 Jews worldwide. There are nearly 2 BILLION Muslims, whom you've seen on TV decapitating Christian social workers and missionaries. You guys never make a post that you don't call out a Jew. I'm thinking that you are massive cowards(Odin'sScrotum) to be so afraid of Woody Allen.</w:t>
      </w:r>
    </w:p>
    <w:p>
      <w:r>
        <w:rPr>
          <w:b/>
          <w:u w:val="single"/>
        </w:rPr>
        <w:t>128026</w:t>
      </w:r>
    </w:p>
    <w:p>
      <w:r>
        <w:t xml:space="preserve">2. </w:t>
        <w:tab/>
        <w:t>IT'S ALL PIG JEW TO ME</w:t>
      </w:r>
    </w:p>
    <w:p>
      <w:r>
        <w:rPr>
          <w:b/>
          <w:u w:val="single"/>
        </w:rPr>
        <w:t>128027</w:t>
      </w:r>
    </w:p>
    <w:p>
      <w:r>
        <w:t xml:space="preserve">3. </w:t>
        <w:tab/>
        <w:tab/>
        <w:t>Wow, what a cum back. Nigger Cum all OVER your back!</w:t>
      </w:r>
    </w:p>
    <w:p>
      <w:r>
        <w:rPr>
          <w:b/>
          <w:u w:val="single"/>
        </w:rPr>
        <w:t>128028</w:t>
      </w:r>
    </w:p>
    <w:p>
      <w:r>
        <w:t>1. Wetback caught raping miniature horse   https://torontosun.com/news/weird/man-shot-by-mini-horse-owner-also-accused-of-having-sex-with-animal/wcm/7b9c02bb-5e1b-40b1-9500-9b212734348f</w:t>
      </w:r>
    </w:p>
    <w:p>
      <w:r>
        <w:rPr>
          <w:b/>
          <w:u w:val="single"/>
        </w:rPr>
        <w:t>128029</w:t>
      </w:r>
    </w:p>
    <w:p>
      <w:r>
        <w:t xml:space="preserve">2. </w:t>
        <w:tab/>
        <w:t>MORE than happy to hear this disgusting wetback got his ass shot. That's what they all need.</w:t>
      </w:r>
    </w:p>
    <w:p>
      <w:r>
        <w:rPr>
          <w:b/>
          <w:u w:val="single"/>
        </w:rPr>
        <w:t>128030</w:t>
      </w:r>
    </w:p>
    <w:p>
      <w:r>
        <w:t>1. Recent Poll of GAB users show 78% do not believe Nazis are enemies of America.</w:t>
      </w:r>
    </w:p>
    <w:p>
      <w:r>
        <w:rPr>
          <w:b/>
          <w:u w:val="single"/>
        </w:rPr>
        <w:t>128031</w:t>
      </w:r>
    </w:p>
    <w:p>
      <w:r>
        <w:t xml:space="preserve">2. </w:t>
        <w:tab/>
        <w:t>Nazis are democrat operatives calling themselves "alt-right" they are just as much an enemy of freedom as democrats. George Soros funded to make the right wing look as hateful as the democrats. They are leftists.</w:t>
      </w:r>
    </w:p>
    <w:p>
      <w:r>
        <w:rPr>
          <w:b/>
          <w:u w:val="single"/>
        </w:rPr>
        <w:t>128032</w:t>
      </w:r>
    </w:p>
    <w:p>
      <w:r>
        <w:t xml:space="preserve">3. </w:t>
        <w:tab/>
        <w:tab/>
        <w:t>The Founding Fathers implemented white nationalist immigration policies. The National Origins Formula expressly intended to keep America White. The "Alt-Right," therefore, has more in common with Traditional America than lame cuckservatism. George Soros wants whites replaced with non-whites.   Soros has completely opposing goals to the Founders.</w:t>
      </w:r>
    </w:p>
    <w:p>
      <w:r>
        <w:rPr>
          <w:b/>
          <w:u w:val="single"/>
        </w:rPr>
        <w:t>128033</w:t>
      </w:r>
    </w:p>
    <w:p>
      <w:r>
        <w:t xml:space="preserve">4. </w:t>
        <w:tab/>
        <w:tab/>
        <w:tab/>
        <w:t>What is white?</w:t>
      </w:r>
    </w:p>
    <w:p>
      <w:r>
        <w:rPr>
          <w:b/>
          <w:u w:val="single"/>
        </w:rPr>
        <w:t>128034</w:t>
      </w:r>
    </w:p>
    <w:p>
      <w:r>
        <w:t xml:space="preserve">5. </w:t>
        <w:tab/>
        <w:tab/>
        <w:tab/>
        <w:tab/>
        <w:t>WTF does that even mean?  What is white?</w:t>
      </w:r>
    </w:p>
    <w:p>
      <w:r>
        <w:rPr>
          <w:b/>
          <w:u w:val="single"/>
        </w:rPr>
        <w:t>128035</w:t>
      </w:r>
    </w:p>
    <w:p>
      <w:r>
        <w:t xml:space="preserve">6. </w:t>
        <w:tab/>
        <w:tab/>
        <w:tab/>
        <w:tab/>
        <w:tab/>
        <w:t>What is a white person? What makes a person white? What asshole did you pull this notion out of? Because it is a shit notion.</w:t>
      </w:r>
    </w:p>
    <w:p>
      <w:r>
        <w:rPr>
          <w:b/>
          <w:u w:val="single"/>
        </w:rPr>
        <w:t>128036</w:t>
      </w:r>
    </w:p>
    <w:p>
      <w:r>
        <w:t xml:space="preserve">7. </w:t>
        <w:tab/>
        <w:tab/>
        <w:tab/>
        <w:tab/>
        <w:tab/>
        <w:tab/>
        <w:t>What makes a black person black?  Your questions are retarded as fuck.</w:t>
      </w:r>
    </w:p>
    <w:p>
      <w:r>
        <w:rPr>
          <w:b/>
          <w:u w:val="single"/>
        </w:rPr>
        <w:t>128037</w:t>
      </w:r>
    </w:p>
    <w:p>
      <w:r>
        <w:t xml:space="preserve">8. </w:t>
        <w:tab/>
        <w:tab/>
        <w:tab/>
        <w:tab/>
        <w:tab/>
        <w:tab/>
        <w:tab/>
        <w:t>Rape   Murder   Theft   Larceny   Deception   Body odor   Bad hair   Horrible music  Those are my initial guesses.</w:t>
      </w:r>
    </w:p>
    <w:p>
      <w:r>
        <w:rPr>
          <w:b/>
          <w:u w:val="single"/>
        </w:rPr>
        <w:t>128038</w:t>
      </w:r>
    </w:p>
    <w:p>
      <w:r>
        <w:t xml:space="preserve">9. </w:t>
        <w:tab/>
        <w:tab/>
        <w:tab/>
        <w:tab/>
        <w:tab/>
        <w:tab/>
        <w:tab/>
        <w:tab/>
        <w:t>Larceny -&gt; Refer to the previous question you retard.  Deception -&gt; Whites never lie, ask HRC.  Body odor -&gt; God man are you serious you Pachulia smelling fuck.  Bad hair -&gt; Base on what standard? I think I have the best hair around, look at all I can do with it.  Horrible music -&gt; Okay something we can agree on if you had said Rap music.</w:t>
      </w:r>
    </w:p>
    <w:p>
      <w:r>
        <w:rPr>
          <w:b/>
          <w:u w:val="single"/>
        </w:rPr>
        <w:t>128039</w:t>
      </w:r>
    </w:p>
    <w:p>
      <w:r>
        <w:t xml:space="preserve">10. </w:t>
        <w:tab/>
        <w:tab/>
        <w:tab/>
        <w:tab/>
        <w:tab/>
        <w:tab/>
        <w:tab/>
        <w:tab/>
        <w:tab/>
        <w:t>You have proven my point.   I'm a Sand Nigger. I'm well aware of what my people do. And own up to it. Your lack of awareness is telling. You won't even fess up to what's seen on the daily news.   I grew up in the city of Detroit. I've also spent time in other various black ghettos growning up around America.   I've lived in India, China and Europe and always, with out fail, the darker the skin the less you trusted someone.   Around Blacks, never relax.</w:t>
      </w:r>
    </w:p>
    <w:p>
      <w:r>
        <w:rPr>
          <w:b/>
          <w:u w:val="single"/>
        </w:rPr>
        <w:t>128040</w:t>
      </w:r>
    </w:p>
    <w:p>
      <w:r>
        <w:t xml:space="preserve">11. </w:t>
        <w:tab/>
        <w:tab/>
        <w:tab/>
        <w:tab/>
        <w:tab/>
        <w:tab/>
        <w:tab/>
        <w:tab/>
        <w:tab/>
        <w:tab/>
        <w:t>Go back to the litter box sand nigger</w:t>
      </w:r>
    </w:p>
    <w:p>
      <w:r>
        <w:rPr>
          <w:b/>
          <w:u w:val="single"/>
        </w:rPr>
        <w:t>128041</w:t>
      </w:r>
    </w:p>
    <w:p>
      <w:r>
        <w:t xml:space="preserve">12. </w:t>
        <w:tab/>
        <w:tab/>
        <w:tab/>
        <w:tab/>
        <w:tab/>
        <w:tab/>
        <w:tab/>
        <w:tab/>
        <w:tab/>
        <w:tab/>
        <w:tab/>
        <w:t>I'm going to give you the same courtesy that I give everyone else.   I'll fly you out to San Diego and you pick the place and I'll even pay for your hotel and you're going to stand in front of me and say that to my face. Last man standing buys the other one the first drink.   But you're like everyone else a coward so after this I won't waste my time on you.</w:t>
      </w:r>
    </w:p>
    <w:p>
      <w:r>
        <w:rPr>
          <w:b/>
          <w:u w:val="single"/>
        </w:rPr>
        <w:t>128042</w:t>
      </w:r>
    </w:p>
    <w:p>
      <w:r>
        <w:t xml:space="preserve">13. </w:t>
        <w:tab/>
        <w:tab/>
        <w:tab/>
        <w:tab/>
        <w:tab/>
        <w:tab/>
        <w:tab/>
        <w:tab/>
        <w:tab/>
        <w:tab/>
        <w:tab/>
        <w:t>Go fuck yourself libtard</w:t>
      </w:r>
    </w:p>
    <w:p>
      <w:r>
        <w:rPr>
          <w:b/>
          <w:u w:val="single"/>
        </w:rPr>
        <w:t>128043</w:t>
      </w:r>
    </w:p>
    <w:p>
      <w:r>
        <w:t>1. Bono-bono Obama's religion.</w:t>
      </w:r>
    </w:p>
    <w:p>
      <w:r>
        <w:rPr>
          <w:b/>
          <w:u w:val="single"/>
        </w:rPr>
        <w:t>128044</w:t>
      </w:r>
    </w:p>
    <w:p>
      <w:r>
        <w:t xml:space="preserve">2. </w:t>
        <w:tab/>
        <w:t>No Muzzie should be able to run for office in the U S😡‼️  Look at what a CRAP example Keith Ellison turned out to be.  Look at that BIGMOUTH WITCH Linda Sarsour 😱‼️</w:t>
      </w:r>
    </w:p>
    <w:p>
      <w:r>
        <w:rPr>
          <w:b/>
          <w:u w:val="single"/>
        </w:rPr>
        <w:t>128045</w:t>
      </w:r>
    </w:p>
    <w:p>
      <w:r>
        <w:t xml:space="preserve">3. </w:t>
        <w:tab/>
        <w:tab/>
        <w:t>https://youtu.be/F-NiwQZM-KA</w:t>
      </w:r>
    </w:p>
    <w:p>
      <w:r>
        <w:rPr>
          <w:b/>
          <w:u w:val="single"/>
        </w:rPr>
        <w:t>128046</w:t>
      </w:r>
    </w:p>
    <w:p>
      <w:r>
        <w:t xml:space="preserve">4. </w:t>
        <w:tab/>
        <w:tab/>
        <w:t>Ban Islam from America Walter Mccarran act</w:t>
      </w:r>
    </w:p>
    <w:p>
      <w:r>
        <w:rPr>
          <w:b/>
          <w:u w:val="single"/>
        </w:rPr>
        <w:t>128047</w:t>
      </w:r>
    </w:p>
    <w:p>
      <w:r>
        <w:t xml:space="preserve">5. </w:t>
        <w:tab/>
        <w:tab/>
        <w:t>we need to ban jews as well, and christians for good measure/ No semitic influences should be allowed into our nation, or our government</w:t>
      </w:r>
    </w:p>
    <w:p>
      <w:r>
        <w:rPr>
          <w:b/>
          <w:u w:val="single"/>
        </w:rPr>
        <w:t>128048</w:t>
      </w:r>
    </w:p>
    <w:p>
      <w:r>
        <w:t>1. https://www.bbc.co.uk/news/uk-45810709</w:t>
      </w:r>
    </w:p>
    <w:p>
      <w:r>
        <w:rPr>
          <w:b/>
          <w:u w:val="single"/>
        </w:rPr>
        <w:t>128049</w:t>
      </w:r>
    </w:p>
    <w:p>
      <w:r>
        <w:t xml:space="preserve">2. </w:t>
        <w:tab/>
        <w:t>Let's do it! Accelerate the collapse! Faggots cannot faggot when Folk have to focus on essential matters.</w:t>
      </w:r>
    </w:p>
    <w:p>
      <w:r>
        <w:rPr>
          <w:b/>
          <w:u w:val="single"/>
        </w:rPr>
        <w:t>128050</w:t>
      </w:r>
    </w:p>
    <w:p>
      <w:r>
        <w:t>1. It's better if you search dick van dyke death hoax, or read gab posts about it.</w:t>
      </w:r>
    </w:p>
    <w:p>
      <w:r>
        <w:rPr>
          <w:b/>
          <w:u w:val="single"/>
        </w:rPr>
        <w:t>128051</w:t>
      </w:r>
    </w:p>
    <w:p>
      <w:r>
        <w:t>1. Thats why #BrettsFIBS were so retarded sorry to say 🍺😊📅 Move on #MAGA #MIDTERMS</w:t>
      </w:r>
    </w:p>
    <w:p>
      <w:r>
        <w:rPr>
          <w:b/>
          <w:u w:val="single"/>
        </w:rPr>
        <w:t>128052</w:t>
      </w:r>
    </w:p>
    <w:p>
      <w:r>
        <w:t xml:space="preserve">2. </w:t>
        <w:tab/>
        <w:t>Criminals thrive on the indulgence of society's understanding.  https://youtu.be/7yBVmvpczPI Child Brides = pe·do·phil·i·a  We are in a War but refuse to admit that we are. #BanSharia  The Unholy Alliance between The LEFT and ISLAM. #BanIslam  @DewsNewz @KitDaniels1776 @realnewsx2‍ @JeromeCorsi‍  @PoliticalIslam #ShariaKills #Q @WWG1WGA #NRA ✝️</w:t>
      </w:r>
    </w:p>
    <w:p>
      <w:r>
        <w:rPr>
          <w:b/>
          <w:u w:val="single"/>
        </w:rPr>
        <w:t>128053</w:t>
      </w:r>
    </w:p>
    <w:p>
      <w:r>
        <w:t>1. Love and support your race, my white brothers and sisters.   Whites (European-descended peoples) are only 7% of the world's population. We have the right to exist and the right to our own ethno-states.   #AltRight #ProudBoys #NewRight #MAGA #Pegida #AfD #Orban #Putin #Brexit #BritFam #QAnon #Q  #WhiteGenocide #svpol</w:t>
      </w:r>
    </w:p>
    <w:p>
      <w:r>
        <w:rPr>
          <w:b/>
          <w:u w:val="single"/>
        </w:rPr>
        <w:t>128054</w:t>
      </w:r>
    </w:p>
    <w:p>
      <w:r>
        <w:t xml:space="preserve">2. </w:t>
        <w:tab/>
        <w:t>.@genophilia so far you've had 103 morons agree w/your lame ass meme? fuckin hilarious. You are a total degenerate jerk off dude. your mind is totally fucked! Anyone who agrees with you is a jerk off also! fucking piece of shit!</w:t>
      </w:r>
    </w:p>
    <w:p>
      <w:r>
        <w:rPr>
          <w:b/>
          <w:u w:val="single"/>
        </w:rPr>
        <w:t>128055</w:t>
      </w:r>
    </w:p>
    <w:p>
      <w:r>
        <w:t xml:space="preserve">3. </w:t>
        <w:tab/>
        <w:tab/>
        <w:t>Stop being a faggot and stand up for your race, white man.</w:t>
      </w:r>
    </w:p>
    <w:p>
      <w:r>
        <w:rPr>
          <w:b/>
          <w:u w:val="single"/>
        </w:rPr>
        <w:t>128056</w:t>
      </w:r>
    </w:p>
    <w:p>
      <w:r>
        <w:t>1. There is a new era for Black Americans upon us. No longer a monolithic vote for the Dems who failed them.   When one tries to leave he is pulled back to the "DNC Plantation". Called a "Negro who can't read".   The Republicans will fight for you. We will win for you. You are us.   Dean C PhD   ….   You are us...because we are AMERICANS FIRST.   PATRIOTS.   #MAGA</w:t>
      </w:r>
    </w:p>
    <w:p>
      <w:r>
        <w:rPr>
          <w:b/>
          <w:u w:val="single"/>
        </w:rPr>
        <w:t>128057</w:t>
      </w:r>
    </w:p>
    <w:p>
      <w:r>
        <w:t xml:space="preserve">2. </w:t>
        <w:tab/>
        <w:t>We call it the dawn of the age of the magic negro.</w:t>
      </w:r>
    </w:p>
    <w:p>
      <w:r>
        <w:rPr>
          <w:b/>
          <w:u w:val="single"/>
        </w:rPr>
        <w:t>128058</w:t>
      </w:r>
    </w:p>
    <w:p>
      <w:r>
        <w:t xml:space="preserve">3. </w:t>
        <w:tab/>
        <w:tab/>
        <w:t>He's still a nigger, this #KanyeWest, but he could make for a useful one. Blacks who stand up for Whites and a truly equal America should be able to be promoted from nigger to negro to colored to righteous black, the highest level any African could ever be. #BenCarson: righetous black. #AlSharpton: nigger. And tax evader...</w:t>
      </w:r>
    </w:p>
    <w:p>
      <w:r>
        <w:rPr>
          <w:b/>
          <w:u w:val="single"/>
        </w:rPr>
        <w:t>128059</w:t>
      </w:r>
    </w:p>
    <w:p>
      <w:r>
        <w:t>1. all the little kids love it when I say anything remotely edgy, if I say nigger they lose their shit its hilarious</w:t>
      </w:r>
    </w:p>
    <w:p>
      <w:r>
        <w:rPr>
          <w:b/>
          <w:u w:val="single"/>
        </w:rPr>
        <w:t>128060</w:t>
      </w:r>
    </w:p>
    <w:p>
      <w:r>
        <w:t>1.</w:t>
      </w:r>
    </w:p>
    <w:p>
      <w:r>
        <w:rPr>
          <w:b/>
          <w:u w:val="single"/>
        </w:rPr>
        <w:t>128061</w:t>
      </w:r>
    </w:p>
    <w:p>
      <w:r>
        <w:t xml:space="preserve">2. </w:t>
        <w:tab/>
        <w:t>Pelosi looks like a retarded whore</w:t>
      </w:r>
    </w:p>
    <w:p>
      <w:r>
        <w:rPr>
          <w:b/>
          <w:u w:val="single"/>
        </w:rPr>
        <w:t>128062</w:t>
      </w:r>
    </w:p>
    <w:p>
      <w:r>
        <w:t>1. http://www.eternallifestyle.com/living/girl-booted-prom-volunteers/23/   Clare's dress is too short.  She's a nigger loving whore that should have been lynched before she could enter the school.   She thinks she is above the rules and she should be used as an example to deter others.</w:t>
      </w:r>
    </w:p>
    <w:p>
      <w:r>
        <w:rPr>
          <w:b/>
          <w:u w:val="single"/>
        </w:rPr>
        <w:t>128063</w:t>
      </w:r>
    </w:p>
    <w:p>
      <w:r>
        <w:t xml:space="preserve">2. </w:t>
        <w:tab/>
        <w:t>Here's a fun contest: How many synonyms for awful can you come up with to describe eternallifestyle.com?</w:t>
      </w:r>
    </w:p>
    <w:p>
      <w:r>
        <w:rPr>
          <w:b/>
          <w:u w:val="single"/>
        </w:rPr>
        <w:t>128064</w:t>
      </w:r>
    </w:p>
    <w:p>
      <w:r>
        <w:t>1. 2018 Western Man:   &gt;homeland being raped  &gt;🙄 🍴    &gt;can't get good bud  &gt;😠 🤐</w:t>
      </w:r>
    </w:p>
    <w:p>
      <w:r>
        <w:rPr>
          <w:b/>
          <w:u w:val="single"/>
        </w:rPr>
        <w:t>128065</w:t>
      </w:r>
    </w:p>
    <w:p>
      <w:r>
        <w:t xml:space="preserve">2. </w:t>
        <w:tab/>
        <w:t>I call bullshit. This faggot wants to have his own stash to get high with.</w:t>
      </w:r>
    </w:p>
    <w:p>
      <w:r>
        <w:rPr>
          <w:b/>
          <w:u w:val="single"/>
        </w:rPr>
        <w:t>128066</w:t>
      </w:r>
    </w:p>
    <w:p>
      <w:r>
        <w:t>1. Sayoc Family lawyer doubts Cesar has the mental capacity to make functional bombs, suggests someone may be using him.   https://www.floridatoday.com/story/news/2018/10/26/family-lawyer-mail-bomb-suspect-cesar-sayoc-sick-individual/1779906002/</w:t>
      </w:r>
    </w:p>
    <w:p>
      <w:r>
        <w:rPr>
          <w:b/>
          <w:u w:val="single"/>
        </w:rPr>
        <w:t>128067</w:t>
      </w:r>
    </w:p>
    <w:p>
      <w:r>
        <w:t xml:space="preserve">2. </w:t>
        <w:tab/>
        <w:t>Certainly looks retarded and did some really retarded mailings, more likely he's just crazy or a plant.</w:t>
      </w:r>
    </w:p>
    <w:p>
      <w:r>
        <w:rPr>
          <w:b/>
          <w:u w:val="single"/>
        </w:rPr>
        <w:t>128068</w:t>
      </w:r>
    </w:p>
    <w:p>
      <w:r>
        <w:t>1. This sounds a lot like the 4 that tortured the retarded boy &amp; got a very short sentence or no jail at all.   We have to get the mentally ill off our streets.   Progressives want as much chaos and violence on the streets as the people will tolerate.   Portland Antifa &amp; Detroit in general are prime examples   https://kek.gg/u/DyVX    I'll post vids in comments for them</w:t>
      </w:r>
    </w:p>
    <w:p>
      <w:r>
        <w:rPr>
          <w:b/>
          <w:u w:val="single"/>
        </w:rPr>
        <w:t>128069</w:t>
      </w:r>
    </w:p>
    <w:p>
      <w:r>
        <w:t xml:space="preserve">2. </w:t>
        <w:tab/>
        <w:t>Portland Antifa https://davidharrisjr.com/politics/portland-mayor-ted-wheeler-lets-antifa-take-control-of-the-streets/ https://twitter.com/FarleyFilms/status/1046701524699602944/video/1 . Detroit https://twitter.com/Jamierodr10/status/1050000213497339904?s=09</w:t>
      </w:r>
    </w:p>
    <w:p>
      <w:r>
        <w:rPr>
          <w:b/>
          <w:u w:val="single"/>
        </w:rPr>
        <w:t>128070</w:t>
      </w:r>
    </w:p>
    <w:p>
      <w:r>
        <w:t>1. Serious question: Why is it all the loudest optics cucks never criticize Trump's foul language, womanizing, off the cuff remarks, socialist style language about defending working people, and other things they nag about?     If only Trump had more optics cucks running his campaign in 2016, he could've lost and become irrelevant too.</w:t>
      </w:r>
    </w:p>
    <w:p>
      <w:r>
        <w:rPr>
          <w:b/>
          <w:u w:val="single"/>
        </w:rPr>
        <w:t>128071</w:t>
      </w:r>
    </w:p>
    <w:p>
      <w:r>
        <w:t xml:space="preserve">2. </w:t>
        <w:tab/>
        <w:t>This is relative to what normie conservatives find acceptable. It is a mixture of being in the normie mindset and desire to appeal to normies.   We need to break the conditioning.</w:t>
      </w:r>
    </w:p>
    <w:p>
      <w:r>
        <w:rPr>
          <w:b/>
          <w:u w:val="single"/>
        </w:rPr>
        <w:t>128072</w:t>
      </w:r>
    </w:p>
    <w:p>
      <w:r>
        <w:t xml:space="preserve">3. </w:t>
        <w:tab/>
        <w:tab/>
        <w:t>If you call ordinary people in your community "normies", maybe you're the off putting and abnormal one.     You get more of a sense for normal people's aspirations and interests by going outside and talking to them, instead of sitting around plotting on how to trick them with Pinky and the Brain on the internet.</w:t>
      </w:r>
    </w:p>
    <w:p>
      <w:r>
        <w:rPr>
          <w:b/>
          <w:u w:val="single"/>
        </w:rPr>
        <w:t>128073</w:t>
      </w:r>
    </w:p>
    <w:p>
      <w:r>
        <w:t xml:space="preserve">4. </w:t>
        <w:tab/>
        <w:tab/>
        <w:tab/>
        <w:t>To be honest, our values are so radically different from normies that we really are worlds apart. Normies are people covered in tattoos, suck nigger dick, single mothers, listen to rap and music with degenerate lyrics.  Have you went out and talked to the average Joe recently?  It's changed a lot in the past 20 years.</w:t>
      </w:r>
    </w:p>
    <w:p>
      <w:r>
        <w:rPr>
          <w:b/>
          <w:u w:val="single"/>
        </w:rPr>
        <w:t>128074</w:t>
      </w:r>
    </w:p>
    <w:p>
      <w:r>
        <w:t xml:space="preserve">5. </w:t>
        <w:tab/>
        <w:tab/>
        <w:tab/>
        <w:tab/>
        <w:t>Agreed normies are disgusting people see come to my college striker would see.No waking up some of these people no matter how good we speak to them</w:t>
      </w:r>
    </w:p>
    <w:p>
      <w:r>
        <w:rPr>
          <w:b/>
          <w:u w:val="single"/>
        </w:rPr>
        <w:t>128075</w:t>
      </w:r>
    </w:p>
    <w:p>
      <w:r>
        <w:t>1. You heard the lady, Hillary said we’re allowed to start being uncivil.</w:t>
      </w:r>
    </w:p>
    <w:p>
      <w:r>
        <w:rPr>
          <w:b/>
          <w:u w:val="single"/>
        </w:rPr>
        <w:t>128076</w:t>
      </w:r>
    </w:p>
    <w:p>
      <w:r>
        <w:t xml:space="preserve">2. </w:t>
        <w:tab/>
        <w:t>Mark my words, many will take her serious. There will be more attacks now thanks to her and NIGGER ERIC HOLDER. Us Conservatives will faggot out and not return the violence as usual.  Something must happen to this woman.</w:t>
      </w:r>
    </w:p>
    <w:p>
      <w:r>
        <w:rPr>
          <w:b/>
          <w:u w:val="single"/>
        </w:rPr>
        <w:t>128077</w:t>
      </w:r>
    </w:p>
    <w:p>
      <w:r>
        <w:t>1. So many things that get claimed to be conspiracy turn out to be fact.    A few years back in a small town pretty much in the middle of nowhere, they started building all of these new duplexes. Someone asked me, "Who's going to move there?" I told them, "They're going to bring in niggers and govt. will pay for it"    Well couple of years have gone by now. Guess who was right</w:t>
      </w:r>
    </w:p>
    <w:p>
      <w:r>
        <w:rPr>
          <w:b/>
          <w:u w:val="single"/>
        </w:rPr>
        <w:t>128078</w:t>
      </w:r>
    </w:p>
    <w:p>
      <w:r>
        <w:t xml:space="preserve">2. </w:t>
        <w:tab/>
        <w:t>Luxury Affordable Apartments = Subsidized nigger housing</w:t>
      </w:r>
    </w:p>
    <w:p>
      <w:r>
        <w:rPr>
          <w:b/>
          <w:u w:val="single"/>
        </w:rPr>
        <w:t>128079</w:t>
      </w:r>
    </w:p>
    <w:p>
      <w:r>
        <w:t>1. Travis LeBlanc offers a witty and profound reading of the anti-white racial dynamics of the movie version of West Side Story  https://www.counter-currents.com/2018/10/were-all-jets-now-the-racial-politics-of-west-side-story/</w:t>
      </w:r>
    </w:p>
    <w:p>
      <w:r>
        <w:rPr>
          <w:b/>
          <w:u w:val="single"/>
        </w:rPr>
        <w:t>128080</w:t>
      </w:r>
    </w:p>
    <w:p>
      <w:r>
        <w:t xml:space="preserve">2. </w:t>
        <w:tab/>
        <w:t>of course,now they will replace the Latinos with niggers..  Spielberg has shown himself to be a big time nigger lover..</w:t>
      </w:r>
    </w:p>
    <w:p>
      <w:r>
        <w:rPr>
          <w:b/>
          <w:u w:val="single"/>
        </w:rPr>
        <w:t>128081</w:t>
      </w:r>
    </w:p>
    <w:p>
      <w:r>
        <w:t>1. Dont yah wanna just run up and kick him right in the cunt</w:t>
      </w:r>
    </w:p>
    <w:p>
      <w:r>
        <w:rPr>
          <w:b/>
          <w:u w:val="single"/>
        </w:rPr>
        <w:t>128082</w:t>
      </w:r>
    </w:p>
    <w:p>
      <w:r>
        <w:t>1. AL SHARPTON MUST BE FROTHING AT THE MOUTH BY THE WALK AWAY MOVEMENT....FUCKING NIGGER.THERE I FINALLY SAID=  AL SHARPTON IS A    N I G G E R !!!!!THATS WHAT A REAL NIGGER LOOKS LIKE- A MANIPULATOR AND LYING THIEF. FUCKING SCUMBAG. A CON JOB-AND QUITE HONESTLY IVE MET MANY MORE WHITE NIGGERS THAN BLACK ANYDAY.MAYBE ITS TIME WE KILL THE PC AND REWRITE THE DEFINITION OF "NIGGER" ACROSS THE BOARD-IT MEAN ASSHOLE COMPOUNDED TO ME.</w:t>
      </w:r>
    </w:p>
    <w:p>
      <w:r>
        <w:rPr>
          <w:b/>
          <w:u w:val="single"/>
        </w:rPr>
        <w:t>128083</w:t>
      </w:r>
    </w:p>
    <w:p>
      <w:r>
        <w:t xml:space="preserve">2. </w:t>
        <w:tab/>
        <w:t>You are right that it ain't about skin color</w:t>
      </w:r>
    </w:p>
    <w:p>
      <w:r>
        <w:rPr>
          <w:b/>
          <w:u w:val="single"/>
        </w:rPr>
        <w:t>128084</w:t>
      </w:r>
    </w:p>
    <w:p>
      <w:r>
        <w:t>1. Poll: 75% Likely Voters Say Celebrity Endorsements Not Important for Vote. The Other 25% Are Retarded and Shouldn't Be Allowed to Vote!   https://tiny.iavian.net/p596</w:t>
      </w:r>
    </w:p>
    <w:p>
      <w:r>
        <w:rPr>
          <w:b/>
          <w:u w:val="single"/>
        </w:rPr>
        <w:t>128085</w:t>
      </w:r>
    </w:p>
    <w:p>
      <w:r>
        <w:t>1. This is what the left is really scared of.    https://redd.it/9rfkts</w:t>
      </w:r>
    </w:p>
    <w:p>
      <w:r>
        <w:rPr>
          <w:b/>
          <w:u w:val="single"/>
        </w:rPr>
        <w:t>128086</w:t>
      </w:r>
    </w:p>
    <w:p>
      <w:r>
        <w:t xml:space="preserve">2. </w:t>
        <w:tab/>
        <w:t>That literally looks like a monkey. Why are we supposed to pretend it’s a person bc it’s wearing a red hat?</w:t>
      </w:r>
    </w:p>
    <w:p>
      <w:r>
        <w:rPr>
          <w:b/>
          <w:u w:val="single"/>
        </w:rPr>
        <w:t>128087</w:t>
      </w:r>
    </w:p>
    <w:p>
      <w:r>
        <w:t xml:space="preserve">3. </w:t>
        <w:tab/>
        <w:tab/>
        <w:t>Go be a nigger lover somewhere else please.</w:t>
      </w:r>
    </w:p>
    <w:p>
      <w:r>
        <w:rPr>
          <w:b/>
          <w:u w:val="single"/>
        </w:rPr>
        <w:t>128088</w:t>
      </w:r>
    </w:p>
    <w:p>
      <w:r>
        <w:t>1. fuck off nigger! Thank Nature for the Sickle Cell!  @paulmbure</w:t>
      </w:r>
    </w:p>
    <w:p>
      <w:r>
        <w:rPr>
          <w:b/>
          <w:u w:val="single"/>
        </w:rPr>
        <w:t>128089</w:t>
      </w:r>
    </w:p>
    <w:p>
      <w:r>
        <w:t xml:space="preserve">2. </w:t>
        <w:tab/>
        <w:t>A Racist world! Black and proud, and don't hate on any color</w:t>
      </w:r>
    </w:p>
    <w:p>
      <w:r>
        <w:rPr>
          <w:b/>
          <w:u w:val="single"/>
        </w:rPr>
        <w:t>128090</w:t>
      </w:r>
    </w:p>
    <w:p>
      <w:r>
        <w:t xml:space="preserve">3. </w:t>
        <w:tab/>
        <w:tab/>
        <w:t>len guini, you are a jack ass. what race is guini. are you a nigger cause your guini. no just a jack ass.</w:t>
      </w:r>
    </w:p>
    <w:p>
      <w:r>
        <w:rPr>
          <w:b/>
          <w:u w:val="single"/>
        </w:rPr>
        <w:t>128091</w:t>
      </w:r>
    </w:p>
    <w:p>
      <w:r>
        <w:t>1. Sodomwealth Bank   #AusFam #AusPol #ausfam #auspol #Ausfam #Auspol #Australia</w:t>
      </w:r>
    </w:p>
    <w:p>
      <w:r>
        <w:rPr>
          <w:b/>
          <w:u w:val="single"/>
        </w:rPr>
        <w:t>128092</w:t>
      </w:r>
    </w:p>
    <w:p>
      <w:r>
        <w:t xml:space="preserve">2. </w:t>
        <w:tab/>
        <w:t>Faggot Finance</w:t>
      </w:r>
    </w:p>
    <w:p>
      <w:r>
        <w:rPr>
          <w:b/>
          <w:u w:val="single"/>
        </w:rPr>
        <w:t>128093</w:t>
      </w:r>
    </w:p>
    <w:p>
      <w:r>
        <w:t>1. For those of you who remember the fat Democrat commie slob on Fox's The Five a few years back, Bob Beckel, he was married to this cunt Leland Keyser, who is Christine Ford's friend.   Anyone who thinks this doesn't stink and wasn't a scripted hit on Kavanaugh is an utter fool.</w:t>
      </w:r>
    </w:p>
    <w:p>
      <w:r>
        <w:rPr>
          <w:b/>
          <w:u w:val="single"/>
        </w:rPr>
        <w:t>128094</w:t>
      </w:r>
    </w:p>
    <w:p>
      <w:r>
        <w:t xml:space="preserve">2. </w:t>
        <w:tab/>
        <w:t>I HAD FORGOTTEN ABOUT THAT FAT PILE OF SHIT... THANKS FOR THE REMIND....</w:t>
      </w:r>
    </w:p>
    <w:p>
      <w:r>
        <w:rPr>
          <w:b/>
          <w:u w:val="single"/>
        </w:rPr>
        <w:t>128095</w:t>
      </w:r>
    </w:p>
    <w:p>
      <w:r>
        <w:t>1. Princess my ass....just another mulatto nigger</w:t>
      </w:r>
    </w:p>
    <w:p>
      <w:r>
        <w:rPr>
          <w:b/>
          <w:u w:val="single"/>
        </w:rPr>
        <w:t>128096</w:t>
      </w:r>
    </w:p>
    <w:p>
      <w:r>
        <w:t>1. Can someone tell me why anyone gives a shit about this kavana fiasco? I don't even know what its about. It just seems like some retarded , unnecessary drama.  The democrats are just constantly trying to stop the republicans from accomplishing anything. The democrats are just openly trying to destroy the country. Could you imagine when whites really start taking control of the american destiny? I'm not saying we will take everything back. But we will secure a white plot of land, for america. And when shit really starts picking up, the left is just going to start running people over with cars and shit. The left is very violent and they keep on getting worse. They are these deranged monsters. They aren't human. Their monsters , where they don't think for themselves. Walking, talking , zombies, where they yell phrases that they heard from their jewish televsion propaganda. We are dealing with hordes of mental patients, who belong in insane asylums. Never in history have we ever have to deal with such disturbed, freaks. The Left has become the kraken</w:t>
      </w:r>
    </w:p>
    <w:p>
      <w:r>
        <w:rPr>
          <w:b/>
          <w:u w:val="single"/>
        </w:rPr>
        <w:t>128097</w:t>
      </w:r>
    </w:p>
    <w:p>
      <w:r>
        <w:t>1. Rick Scott is known as easily one of the best Governors in the USA. Florida is setting records in almost every category of success. Amazing achievement-the envy of the World. Ron DeSantis will build on this success. His incompetent opponent will destroy Florida - next Venezuela!  8:03 am - 20 Oct 2018</w:t>
      </w:r>
    </w:p>
    <w:p>
      <w:r>
        <w:rPr>
          <w:b/>
          <w:u w:val="single"/>
        </w:rPr>
        <w:t>128098</w:t>
      </w:r>
    </w:p>
    <w:p>
      <w:r>
        <w:t xml:space="preserve">2. </w:t>
        <w:tab/>
        <w:t>Rick Scott is a lying piece of shit that is stealing from the Sun Pass system and is the indirect cause of many red tides by letting the sugar cane deal fall through. He's a greedy cunt and needs to be banished.</w:t>
      </w:r>
    </w:p>
    <w:p>
      <w:r>
        <w:rPr>
          <w:b/>
          <w:u w:val="single"/>
        </w:rPr>
        <w:t>128099</w:t>
      </w:r>
    </w:p>
    <w:p>
      <w:r>
        <w:t>1. White House Preparing Executive Order to Stop Migrant Caravan http://www.wcbm.com/?p=209529  #FridayFeeling #BuildTheWall</w:t>
      </w:r>
    </w:p>
    <w:p>
      <w:r>
        <w:rPr>
          <w:b/>
          <w:u w:val="single"/>
        </w:rPr>
        <w:t>128100</w:t>
      </w:r>
    </w:p>
    <w:p>
      <w:r>
        <w:t xml:space="preserve">2. </w:t>
        <w:tab/>
        <w:t>Issue it the day before the wetback vermin get to the border. Don't give the communists time to contest it.</w:t>
      </w:r>
    </w:p>
    <w:p>
      <w:r>
        <w:rPr>
          <w:b/>
          <w:u w:val="single"/>
        </w:rPr>
        <w:t>128101</w:t>
      </w:r>
    </w:p>
    <w:p>
      <w:r>
        <w:t>1. Republicans will totally protect people with Pre-Existing Conditions, Democrats will not! Vote Republican.   https://twitter.com/realDonaldTrump/status/1055077740792160256</w:t>
      </w:r>
    </w:p>
    <w:p>
      <w:r>
        <w:rPr>
          <w:b/>
          <w:u w:val="single"/>
        </w:rPr>
        <w:t>128102</w:t>
      </w:r>
    </w:p>
    <w:p>
      <w:r>
        <w:t xml:space="preserve">2. </w:t>
        <w:tab/>
        <w:t>Republicans will TOTALLY BOMB CHRISTIAN VILLAGES AND CHRISTIAN AIRPORTS who claim to be fighting "FOR Al Qaeda".  oh and "Democrats will not"  BUT what i said is TRUE?? LOLLLLL Do you see how RETARDED IT ALL IS??? BOTH PARTIES SUCK ASS!!!!</w:t>
      </w:r>
    </w:p>
    <w:p>
      <w:r>
        <w:rPr>
          <w:b/>
          <w:u w:val="single"/>
        </w:rPr>
        <w:t>128103</w:t>
      </w:r>
    </w:p>
    <w:p>
      <w:r>
        <w:t xml:space="preserve">3. </w:t>
        <w:tab/>
        <w:tab/>
        <w:t>Sorry, I stand with the President!</w:t>
      </w:r>
    </w:p>
    <w:p>
      <w:r>
        <w:rPr>
          <w:b/>
          <w:u w:val="single"/>
        </w:rPr>
        <w:t>128104</w:t>
      </w:r>
    </w:p>
    <w:p>
      <w:r>
        <w:t xml:space="preserve">4. </w:t>
        <w:tab/>
        <w:tab/>
        <w:tab/>
        <w:t>so BOMBING CHRISTIANS is worth standing by him for?</w:t>
      </w:r>
    </w:p>
    <w:p>
      <w:r>
        <w:rPr>
          <w:b/>
          <w:u w:val="single"/>
        </w:rPr>
        <w:t>128105</w:t>
      </w:r>
    </w:p>
    <w:p>
      <w:r>
        <w:t xml:space="preserve">5. </w:t>
        <w:tab/>
        <w:tab/>
        <w:tab/>
        <w:t>(because that is EXACTLY what he did!!!!) TRUMP BOMBED CHRISTIANS IN SYRIA!!!!!!! :( THIS IS WHY I STOPPED SUPPORTING HIM https://cruxnow.com/global-church/2018/04/15/syrian-christian-leaders-denounce-us-air-raid-as-brutal-aggression/</w:t>
      </w:r>
    </w:p>
    <w:p>
      <w:r>
        <w:rPr>
          <w:b/>
          <w:u w:val="single"/>
        </w:rPr>
        <w:t>128106</w:t>
      </w:r>
    </w:p>
    <w:p>
      <w:r>
        <w:t xml:space="preserve">6. </w:t>
        <w:tab/>
        <w:tab/>
        <w:tab/>
        <w:t>I guess when a president BOMBS CHRISTIANS in Syria, it's still worth it to "stand by him" :(   (because that is EXACTLY what he did!!!!)  TRUMP BOMBED CHRISTIANS IN SYRIA!!!!!!! :(  THIS IS WHY I STOPPED SUPPORTING HIM  https://cruxnow.com/global-church/2018/04/15/syrian-christian-leaders-denounce-us-air-raid-as-brutal-aggression/</w:t>
      </w:r>
    </w:p>
    <w:p>
      <w:r>
        <w:rPr>
          <w:b/>
          <w:u w:val="single"/>
        </w:rPr>
        <w:t>128107</w:t>
      </w:r>
    </w:p>
    <w:p>
      <w:r>
        <w:t xml:space="preserve">7. </w:t>
        <w:tab/>
        <w:tab/>
        <w:tab/>
        <w:t>standing with anyone just because of your own personal bias towards them?  is NOT MORAL THE BIBLE says that ALL MEN AND WOMEN ARE FILTHY SINNERS NEVER EVER EVER put your trust in any man or woman</w:t>
      </w:r>
    </w:p>
    <w:p>
      <w:r>
        <w:rPr>
          <w:b/>
          <w:u w:val="single"/>
        </w:rPr>
        <w:t>128108</w:t>
      </w:r>
    </w:p>
    <w:p>
      <w:r>
        <w:t xml:space="preserve">8. </w:t>
        <w:tab/>
        <w:tab/>
        <w:tab/>
        <w:t>standing with anyone just because of your own personal bias towards them? is NOT MORAL  THE BIBLE says that ALL MEN AND WOMEN ARE FILTHY SINNERS  NEVER EVER EVER put your trust in any man or woman</w:t>
      </w:r>
    </w:p>
    <w:p>
      <w:r>
        <w:rPr>
          <w:b/>
          <w:u w:val="single"/>
        </w:rPr>
        <w:t>128109</w:t>
      </w:r>
    </w:p>
    <w:p>
      <w:r>
        <w:t>1. Hitler is like the Bob Marley album “Legend.” I’ve heard enough of it for one lifetime.</w:t>
      </w:r>
    </w:p>
    <w:p>
      <w:r>
        <w:rPr>
          <w:b/>
          <w:u w:val="single"/>
        </w:rPr>
        <w:t>128110</w:t>
      </w:r>
    </w:p>
    <w:p>
      <w:r>
        <w:t xml:space="preserve">2. </w:t>
        <w:tab/>
        <w:t>Same can be said for your faggotry.   Sage this leaf nigger from my feed!</w:t>
      </w:r>
    </w:p>
    <w:p>
      <w:r>
        <w:rPr>
          <w:b/>
          <w:u w:val="single"/>
        </w:rPr>
        <w:t>128111</w:t>
      </w:r>
    </w:p>
    <w:p>
      <w:r>
        <w:t>1. Hate ads are being seen in NYC that call for the removal of "trash" which depicts Christians and Trump supporters.   This is OUTRAGEOUS!</w:t>
      </w:r>
    </w:p>
    <w:p>
      <w:r>
        <w:rPr>
          <w:b/>
          <w:u w:val="single"/>
        </w:rPr>
        <w:t>128112</w:t>
      </w:r>
    </w:p>
    <w:p>
      <w:r>
        <w:t xml:space="preserve">2. </w:t>
        <w:tab/>
        <w:t>OMG What next??</w:t>
      </w:r>
    </w:p>
    <w:p>
      <w:r>
        <w:rPr>
          <w:b/>
          <w:u w:val="single"/>
        </w:rPr>
        <w:t>128113</w:t>
      </w:r>
    </w:p>
    <w:p>
      <w:r>
        <w:t xml:space="preserve">3. </w:t>
        <w:tab/>
        <w:tab/>
        <w:t>Keep the Heartland nigger free.</w:t>
      </w:r>
    </w:p>
    <w:p>
      <w:r>
        <w:rPr>
          <w:b/>
          <w:u w:val="single"/>
        </w:rPr>
        <w:t>128114</w:t>
      </w:r>
    </w:p>
    <w:p>
      <w:r>
        <w:t>1. yep , full retard .. political grandstanding</w:t>
      </w:r>
    </w:p>
    <w:p>
      <w:r>
        <w:rPr>
          <w:b/>
          <w:u w:val="single"/>
        </w:rPr>
        <w:t>128115</w:t>
      </w:r>
    </w:p>
    <w:p>
      <w:r>
        <w:t xml:space="preserve">2. </w:t>
        <w:tab/>
        <w:t>Someone needs to tell the asshat that by deploying the national guard he has already ”succumbed”.</w:t>
      </w:r>
    </w:p>
    <w:p>
      <w:r>
        <w:rPr>
          <w:b/>
          <w:u w:val="single"/>
        </w:rPr>
        <w:t>128116</w:t>
      </w:r>
    </w:p>
    <w:p>
      <w:r>
        <w:t xml:space="preserve">3. </w:t>
        <w:tab/>
        <w:tab/>
        <w:t>.. give em' enough rope ...</w:t>
      </w:r>
    </w:p>
    <w:p>
      <w:r>
        <w:rPr>
          <w:b/>
          <w:u w:val="single"/>
        </w:rPr>
        <w:t>128117</w:t>
      </w:r>
    </w:p>
    <w:p>
      <w:r>
        <w:t xml:space="preserve">4. </w:t>
        <w:tab/>
        <w:t>Lol When we ask if he can top his saying 12yo girls should get used to showering with men, is he testing us?  They're all doing it now.  They really need to be removed. They're scarier then zombies.</w:t>
      </w:r>
    </w:p>
    <w:p>
      <w:r>
        <w:rPr>
          <w:b/>
          <w:u w:val="single"/>
        </w:rPr>
        <w:t>128118</w:t>
      </w:r>
    </w:p>
    <w:p>
      <w:r>
        <w:t xml:space="preserve">5. </w:t>
        <w:tab/>
        <w:tab/>
        <w:t>NYC is CABAL/NWO  HQ ... it's gonna be a fight.</w:t>
      </w:r>
    </w:p>
    <w:p>
      <w:r>
        <w:rPr>
          <w:b/>
          <w:u w:val="single"/>
        </w:rPr>
        <w:t>128119</w:t>
      </w:r>
    </w:p>
    <w:p>
      <w:r>
        <w:t xml:space="preserve">6. </w:t>
        <w:tab/>
        <w:t>Cuomo is a grandstander, for sure. The cops deserve more respect than to be used in this way.</w:t>
      </w:r>
    </w:p>
    <w:p>
      <w:r>
        <w:rPr>
          <w:b/>
          <w:u w:val="single"/>
        </w:rPr>
        <w:t>128120</w:t>
      </w:r>
    </w:p>
    <w:p>
      <w:r>
        <w:t xml:space="preserve">7. </w:t>
        <w:tab/>
        <w:t>Hahahahahahahhahahhahahahahahahahahhahahahhahah.   Hes VERY important.</w:t>
      </w:r>
    </w:p>
    <w:p>
      <w:r>
        <w:rPr>
          <w:b/>
          <w:u w:val="single"/>
        </w:rPr>
        <w:t>128121</w:t>
      </w:r>
    </w:p>
    <w:p>
      <w:r>
        <w:t xml:space="preserve">8. </w:t>
        <w:tab/>
        <w:t>Hey Cuomo   Deploy more troops.    The bomb sent to Brennan has a photo of him and what appears to be an upside-down Islamic State flag.Actually, the fake Arabic lettering on the flag spells out "TRUMP."Compare the writing on the bomb to the writing on a real upside down Islamic State flag.</w:t>
      </w:r>
    </w:p>
    <w:p>
      <w:r>
        <w:rPr>
          <w:b/>
          <w:u w:val="single"/>
        </w:rPr>
        <w:t>128122</w:t>
      </w:r>
    </w:p>
    <w:p>
      <w:r>
        <w:t xml:space="preserve">9. </w:t>
        <w:tab/>
        <w:tab/>
        <w:t>it's bs in all caps ! ALL OF IT! did'nt go thru postal, they said so . had to be hand delivered. So how and who and why ... Sperg Alert !</w:t>
      </w:r>
    </w:p>
    <w:p>
      <w:r>
        <w:rPr>
          <w:b/>
          <w:u w:val="single"/>
        </w:rPr>
        <w:t>128123</w:t>
      </w:r>
    </w:p>
    <w:p>
      <w:r>
        <w:t xml:space="preserve">10. </w:t>
        <w:tab/>
        <w:t>Who's he fooling? He only doubled security at the S&amp;M chamber in his home...</w:t>
      </w:r>
    </w:p>
    <w:p>
      <w:r>
        <w:rPr>
          <w:b/>
          <w:u w:val="single"/>
        </w:rPr>
        <w:t>128124</w:t>
      </w:r>
    </w:p>
    <w:p>
      <w:r>
        <w:t xml:space="preserve">11. </w:t>
        <w:tab/>
        <w:t>Chris, NPC, Cuomo is his CNN brother</w:t>
      </w:r>
    </w:p>
    <w:p>
      <w:r>
        <w:rPr>
          <w:b/>
          <w:u w:val="single"/>
        </w:rPr>
        <w:t>128125</w:t>
      </w:r>
    </w:p>
    <w:p>
      <w:r>
        <w:t xml:space="preserve">12. </w:t>
        <w:tab/>
        <w:t>Cuomo is the one fearmongering, along with the rest of his incompetent party. How desperate do you have to be to send yourselves fake bombs as a hoax?</w:t>
      </w:r>
    </w:p>
    <w:p>
      <w:r>
        <w:rPr>
          <w:b/>
          <w:u w:val="single"/>
        </w:rPr>
        <w:t>128126</w:t>
      </w:r>
    </w:p>
    <w:p>
      <w:r>
        <w:t xml:space="preserve">13. </w:t>
        <w:tab/>
        <w:tab/>
        <w:t>it's blatant to anyone ... look at me look at me boohooboohoo... makes me ill</w:t>
      </w:r>
    </w:p>
    <w:p>
      <w:r>
        <w:rPr>
          <w:b/>
          <w:u w:val="single"/>
        </w:rPr>
        <w:t>128127</w:t>
      </w:r>
    </w:p>
    <w:p>
      <w:r>
        <w:t>1. Remembering the HoloHoax Money Scam Most Important Part of being Jewish!</w:t>
      </w:r>
    </w:p>
    <w:p>
      <w:r>
        <w:rPr>
          <w:b/>
          <w:u w:val="single"/>
        </w:rPr>
        <w:t>128128</w:t>
      </w:r>
    </w:p>
    <w:p>
      <w:r>
        <w:t xml:space="preserve">2. </w:t>
        <w:tab/>
        <w:t>Fitting that a subversive LYING JEW has to remember a fucking LIE!  Jews are not only retarded but they are STUPID!</w:t>
      </w:r>
    </w:p>
    <w:p>
      <w:r>
        <w:rPr>
          <w:b/>
          <w:u w:val="single"/>
        </w:rPr>
        <w:t>128129</w:t>
      </w:r>
    </w:p>
    <w:p>
      <w:r>
        <w:t>1. Guys the alt right is so mad about Milennial Woes getting banned from Twitter! Even if you hate him hashtag blablabla free speech!   (Except if it's Sinead or Kyle getting banned then don't).  :/  PS Woes is a faggot who likes beastiality. :S</w:t>
      </w:r>
    </w:p>
    <w:p>
      <w:r>
        <w:rPr>
          <w:b/>
          <w:u w:val="single"/>
        </w:rPr>
        <w:t>128130</w:t>
      </w:r>
    </w:p>
    <w:p>
      <w:r>
        <w:t xml:space="preserve">2. </w:t>
        <w:tab/>
        <w:t>Mw is a fag. Prob has banged little boys. Gurantee hes thought about it. Fuck all faggots.</w:t>
      </w:r>
    </w:p>
    <w:p>
      <w:r>
        <w:rPr>
          <w:b/>
          <w:u w:val="single"/>
        </w:rPr>
        <w:t>128131</w:t>
      </w:r>
    </w:p>
    <w:p>
      <w:r>
        <w:t xml:space="preserve">3. </w:t>
        <w:tab/>
        <w:tab/>
        <w:t>Woes literally said before that he likes "pretty boys". Absolutely disgusting.</w:t>
      </w:r>
    </w:p>
    <w:p>
      <w:r>
        <w:rPr>
          <w:b/>
          <w:u w:val="single"/>
        </w:rPr>
        <w:t>128132</w:t>
      </w:r>
    </w:p>
    <w:p>
      <w:r>
        <w:t xml:space="preserve">4. </w:t>
        <w:tab/>
        <w:tab/>
        <w:t>All homos are pedos</w:t>
      </w:r>
    </w:p>
    <w:p>
      <w:r>
        <w:rPr>
          <w:b/>
          <w:u w:val="single"/>
        </w:rPr>
        <w:t>128133</w:t>
      </w:r>
    </w:p>
    <w:p>
      <w:r>
        <w:t xml:space="preserve">5. </w:t>
        <w:tab/>
        <w:t>Woes is doing what he can to help. Quit being so obnoxious.</w:t>
      </w:r>
    </w:p>
    <w:p>
      <w:r>
        <w:rPr>
          <w:b/>
          <w:u w:val="single"/>
        </w:rPr>
        <w:t>128134</w:t>
      </w:r>
    </w:p>
    <w:p>
      <w:r>
        <w:t xml:space="preserve">6. </w:t>
        <w:tab/>
        <w:tab/>
        <w:t>Sinead and Kyle do a LOT more. They're the only ones calling out controlled-opposition.</w:t>
      </w:r>
    </w:p>
    <w:p>
      <w:r>
        <w:rPr>
          <w:b/>
          <w:u w:val="single"/>
        </w:rPr>
        <w:t>128135</w:t>
      </w:r>
    </w:p>
    <w:p>
      <w:r>
        <w:t>1. Lol faggot</w:t>
      </w:r>
    </w:p>
    <w:p>
      <w:r>
        <w:rPr>
          <w:b/>
          <w:u w:val="single"/>
        </w:rPr>
        <w:t>128136</w:t>
      </w:r>
    </w:p>
    <w:p>
      <w:r>
        <w:t>1. Jason Selvig‏ is a faggot and he was harassing Brian Kilmead today.  Anybody know where he lives?</w:t>
      </w:r>
    </w:p>
    <w:p>
      <w:r>
        <w:rPr>
          <w:b/>
          <w:u w:val="single"/>
        </w:rPr>
        <w:t>128137</w:t>
      </w:r>
    </w:p>
    <w:p>
      <w:r>
        <w:t>1. Among other retards every retard has convinced themselves they are smart, really smart.......</w:t>
      </w:r>
    </w:p>
    <w:p>
      <w:r>
        <w:rPr>
          <w:b/>
          <w:u w:val="single"/>
        </w:rPr>
        <w:t>128138</w:t>
      </w:r>
    </w:p>
    <w:p>
      <w:r>
        <w:t>1. you going to kill yourself now that g+ is closing down nigger. hahahahahaha!  film it for us so we can all watch and replay it over and over.  let me know where your grave site is so i can come out and piss and take a shit on it little faggit. hahahahahahahaha!</w:t>
      </w:r>
    </w:p>
    <w:p>
      <w:r>
        <w:rPr>
          <w:b/>
          <w:u w:val="single"/>
        </w:rPr>
        <w:t>128139</w:t>
      </w:r>
    </w:p>
    <w:p>
      <w:r>
        <w:t xml:space="preserve">2. </w:t>
        <w:tab/>
        <w:t>keep using the word Nigger he hates that word . lol</w:t>
      </w:r>
    </w:p>
    <w:p>
      <w:r>
        <w:rPr>
          <w:b/>
          <w:u w:val="single"/>
        </w:rPr>
        <w:t>128140</w:t>
      </w:r>
    </w:p>
    <w:p>
      <w:r>
        <w:t>1. When this story broke I suspected and sure enough here it is confirmed.    #Tollpaid   https://www.dailymail.co.uk/news/article-6307157/PICTURED-Female-student-athlete-shot-dead-University-Utah.html</w:t>
      </w:r>
    </w:p>
    <w:p>
      <w:r>
        <w:rPr>
          <w:b/>
          <w:u w:val="single"/>
        </w:rPr>
        <w:t>128141</w:t>
      </w:r>
    </w:p>
    <w:p>
      <w:r>
        <w:t xml:space="preserve">2. </w:t>
        <w:tab/>
        <w:t>Don't feel sorry for her at all. She was asking for it. That's just the life of a nigger loving crack whore. Idk how you can expect anything else. You'll either be beaten killed or get aids if you engage in beastiality. She was a nasty disgusting human and deserves to die.</w:t>
      </w:r>
    </w:p>
    <w:p>
      <w:r>
        <w:rPr>
          <w:b/>
          <w:u w:val="single"/>
        </w:rPr>
        <w:t>128142</w:t>
      </w:r>
    </w:p>
    <w:p>
      <w:r>
        <w:t>1. RT Jonteinspain    We voted to leave the EU and should have gone within 12 months. May has Kept us in for two and a half years and now has negotiated even more time in this EU prison. This is taking the piss. No one is this incompetent. Her EU conspiracy is working well but not for the people.</w:t>
      </w:r>
    </w:p>
    <w:p>
      <w:r>
        <w:rPr>
          <w:b/>
          <w:u w:val="single"/>
        </w:rPr>
        <w:t>128143</w:t>
      </w:r>
    </w:p>
    <w:p>
      <w:r>
        <w:t xml:space="preserve">2. </w:t>
        <w:tab/>
        <w:t>The UK successfully votes to leave the EU, and everyone loses their mind!  But this May cunt lied through her teeth that she would honor the will of the people, and no one bats an eye.  it's all, part of the plan.  Almost, isn't it?</w:t>
      </w:r>
    </w:p>
    <w:p>
      <w:r>
        <w:rPr>
          <w:b/>
          <w:u w:val="single"/>
        </w:rPr>
        <w:t>128144</w:t>
      </w:r>
    </w:p>
    <w:p>
      <w:r>
        <w:t>1. Anjem Choudary released from prison: Here's what's next | Jack Buckby   https://www.youtube.com/watch?v=erV8k2vwljs</w:t>
      </w:r>
    </w:p>
    <w:p>
      <w:r>
        <w:rPr>
          <w:b/>
          <w:u w:val="single"/>
        </w:rPr>
        <w:t>128145</w:t>
      </w:r>
    </w:p>
    <w:p>
      <w:r>
        <w:t xml:space="preserve">2. </w:t>
        <w:tab/>
        <w:t>Just shoot that cunt in the head. His perspective is ONLY that of a jihadistic flog, so just take the cunt out.  Be done with.</w:t>
      </w:r>
    </w:p>
    <w:p>
      <w:r>
        <w:rPr>
          <w:b/>
          <w:u w:val="single"/>
        </w:rPr>
        <w:t>128146</w:t>
      </w:r>
    </w:p>
    <w:p>
      <w:r>
        <w:t xml:space="preserve">3. </w:t>
        <w:tab/>
        <w:tab/>
        <w:t>Wish it were that simple Drew, there who be a line from Lands End to John O'Groats of people willing to pull the trigger on this piece of filth, alas the shitbag has 'Uman Rights and we have no handguns.  (Legally)</w:t>
      </w:r>
    </w:p>
    <w:p>
      <w:r>
        <w:rPr>
          <w:b/>
          <w:u w:val="single"/>
        </w:rPr>
        <w:t>128147</w:t>
      </w:r>
    </w:p>
    <w:p>
      <w:r>
        <w:t xml:space="preserve">4. </w:t>
        <w:tab/>
        <w:tab/>
        <w:t>Tsk. Guess I'll just has t'doo it meself. Plonk in, bastards...… (well, a 'hit' farking costs, dunnit?!!).</w:t>
      </w:r>
    </w:p>
    <w:p>
      <w:r>
        <w:rPr>
          <w:b/>
          <w:u w:val="single"/>
        </w:rPr>
        <w:t>128148</w:t>
      </w:r>
    </w:p>
    <w:p>
      <w:r>
        <w:t>1. Why aren't all the American blacktivists crying about slavery flying to Libya where a black person can be purchased for $200 and used for labor and sex, or harvested for organs? 🤔   https://www.zambianobserver.com/libyan-government-must-be-condemned-for-allowing-slave-trade-au-where-are-you/</w:t>
      </w:r>
    </w:p>
    <w:p>
      <w:r>
        <w:rPr>
          <w:b/>
          <w:u w:val="single"/>
        </w:rPr>
        <w:t>128149</w:t>
      </w:r>
    </w:p>
    <w:p>
      <w:r>
        <w:t xml:space="preserve">2. </w:t>
        <w:tab/>
        <w:t>NIGGER THINK TANK</w:t>
      </w:r>
    </w:p>
    <w:p>
      <w:r>
        <w:rPr>
          <w:b/>
          <w:u w:val="single"/>
        </w:rPr>
        <w:t>128150</w:t>
      </w:r>
    </w:p>
    <w:p>
      <w:r>
        <w:t>1. &gt;Andrew "gook fucker" Anglin    This is why Anglin is 100% my guy.</w:t>
      </w:r>
    </w:p>
    <w:p>
      <w:r>
        <w:rPr>
          <w:b/>
          <w:u w:val="single"/>
        </w:rPr>
        <w:t>128151</w:t>
      </w:r>
    </w:p>
    <w:p>
      <w:r>
        <w:t xml:space="preserve">2. </w:t>
        <w:tab/>
        <w:t>do you have red new balance shoes? are you a completely worthless piece of shit working with a jew on subverting white resistance?</w:t>
      </w:r>
    </w:p>
    <w:p>
      <w:r>
        <w:rPr>
          <w:b/>
          <w:u w:val="single"/>
        </w:rPr>
        <w:t>128152</w:t>
      </w:r>
    </w:p>
    <w:p>
      <w:r>
        <w:t xml:space="preserve">3. </w:t>
        <w:tab/>
        <w:tab/>
        <w:t>No, and it wouldn't take a jew to subvert this trainwreck lmao</w:t>
      </w:r>
    </w:p>
    <w:p>
      <w:r>
        <w:rPr>
          <w:b/>
          <w:u w:val="single"/>
        </w:rPr>
        <w:t>128153</w:t>
      </w:r>
    </w:p>
    <w:p>
      <w:r>
        <w:t xml:space="preserve">4. </w:t>
        <w:tab/>
        <w:tab/>
        <w:tab/>
        <w:t>no, that's the kike weev I'm referring to, the one who started the optics debate</w:t>
      </w:r>
    </w:p>
    <w:p>
      <w:r>
        <w:rPr>
          <w:b/>
          <w:u w:val="single"/>
        </w:rPr>
        <w:t>128154</w:t>
      </w:r>
    </w:p>
    <w:p>
      <w:r>
        <w:t xml:space="preserve">5. </w:t>
        <w:tab/>
        <w:tab/>
        <w:tab/>
        <w:tab/>
        <w:t>I know who you are referring to.     I remember when he tried to subvert Cville by telling people to only discuss it over burner phones. Fortunately many were too clever for his tricks and got their friends thrown into jewish jail instead.</w:t>
      </w:r>
    </w:p>
    <w:p>
      <w:r>
        <w:rPr>
          <w:b/>
          <w:u w:val="single"/>
        </w:rPr>
        <w:t>128155</w:t>
      </w:r>
    </w:p>
    <w:p>
      <w:r>
        <w:t xml:space="preserve">6. </w:t>
        <w:tab/>
        <w:tab/>
        <w:tab/>
        <w:tab/>
        <w:tab/>
        <w:t>Why only on burner phones, it's not like anything the whites did was actually illegal.</w:t>
      </w:r>
    </w:p>
    <w:p>
      <w:r>
        <w:rPr>
          <w:b/>
          <w:u w:val="single"/>
        </w:rPr>
        <w:t>128156</w:t>
      </w:r>
    </w:p>
    <w:p>
      <w:r>
        <w:t xml:space="preserve">7. </w:t>
        <w:tab/>
        <w:tab/>
        <w:tab/>
        <w:tab/>
        <w:tab/>
        <w:tab/>
        <w:t>Because when you shitpost on record that gets used to speak for your character and intent, and intent is difference between a legal and illegal action. Same reason Discord completely fucked us, and still is.</w:t>
      </w:r>
    </w:p>
    <w:p>
      <w:r>
        <w:rPr>
          <w:b/>
          <w:u w:val="single"/>
        </w:rPr>
        <w:t>128157</w:t>
      </w:r>
    </w:p>
    <w:p>
      <w:r>
        <w:t xml:space="preserve">8. </w:t>
        <w:tab/>
        <w:tab/>
        <w:tab/>
        <w:tab/>
        <w:tab/>
        <w:tab/>
        <w:tab/>
        <w:t>LOL character and intent, so what was the intent of the right besides "uniting the right" and giving speeches?   Communists openly stated they were there for violence, next retarded argument?   Discord is run by communist jews and simply gives out meeting places so communists can physically assault them</w:t>
      </w:r>
    </w:p>
    <w:p>
      <w:r>
        <w:rPr>
          <w:b/>
          <w:u w:val="single"/>
        </w:rPr>
        <w:t>128158</w:t>
      </w:r>
    </w:p>
    <w:p>
      <w:r>
        <w:t xml:space="preserve">9. </w:t>
        <w:tab/>
        <w:tab/>
        <w:tab/>
        <w:tab/>
        <w:tab/>
        <w:tab/>
        <w:tab/>
        <w:tab/>
        <w:t>If you don't understand how "i love to smash n1ggers" changes a self defense situation against a black man into something that can easily be framed as assault, then I'm not wasting anymore time with you.    I don't know you and hopefully never will.</w:t>
      </w:r>
    </w:p>
    <w:p>
      <w:r>
        <w:rPr>
          <w:b/>
          <w:u w:val="single"/>
        </w:rPr>
        <w:t>128159</w:t>
      </w:r>
    </w:p>
    <w:p>
      <w:r>
        <w:t xml:space="preserve">10. </w:t>
        <w:tab/>
        <w:tab/>
        <w:tab/>
        <w:tab/>
        <w:tab/>
        <w:tab/>
        <w:tab/>
        <w:tab/>
        <w:tab/>
        <w:t>Which of the convicted people said that, oh yea, none of them, and that was never used as evidence either, it was kikes + black jury + refusal for change of venue.</w:t>
      </w:r>
    </w:p>
    <w:p>
      <w:r>
        <w:rPr>
          <w:b/>
          <w:u w:val="single"/>
        </w:rPr>
        <w:t>128160</w:t>
      </w:r>
    </w:p>
    <w:p>
      <w:r>
        <w:t>1. Well...That didn’t take long:  https://www.thegatewaypundit.com/2018/10/here-we-go-nbcs-chuck-todd-i-fear-russians-behind-mail-bomb-packages-video/   #BombHoax #RussiaRussia #ChuckTodd   @wocassity @ConspiracyTheory @StacyF @Cheyza   @Hempoilcures @Tootickedoff @Infowarrior @christophheer   @ZaneTyler @critterbugger @MarkT4USA @Angelicanang @Is4Realz   @AlvinB1959 @LadyMarianne @BlueGood @Kryptex   @Ambassador4Christ   @Gypsy124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 @studentoflife    @crow_count @ramcclean @margerine2000   @blogdog @CookieMuffen @The_Western_Man @ZNews</w:t>
      </w:r>
    </w:p>
    <w:p>
      <w:r>
        <w:rPr>
          <w:b/>
          <w:u w:val="single"/>
        </w:rPr>
        <w:t>128161</w:t>
      </w:r>
    </w:p>
    <w:p>
      <w:r>
        <w:t xml:space="preserve">2. </w:t>
        <w:tab/>
        <w:t>Chuck Todd is out of his nigger loving cotton picking mind! You can’t make this shit up, but these commie shills can!</w:t>
      </w:r>
    </w:p>
    <w:p>
      <w:r>
        <w:rPr>
          <w:b/>
          <w:u w:val="single"/>
        </w:rPr>
        <w:t>128162</w:t>
      </w:r>
    </w:p>
    <w:p>
      <w:r>
        <w:t xml:space="preserve">3. </w:t>
        <w:tab/>
        <w:tab/>
        <w:t>https://youtu.be/Aay_XxMr1LM</w:t>
      </w:r>
    </w:p>
    <w:p>
      <w:r>
        <w:rPr>
          <w:b/>
          <w:u w:val="single"/>
        </w:rPr>
        <w:t>128163</w:t>
      </w:r>
    </w:p>
    <w:p>
      <w:r>
        <w:t xml:space="preserve">4. </w:t>
        <w:tab/>
        <w:tab/>
        <w:t>LAFFIN...I LOVE IT..</w:t>
      </w:r>
    </w:p>
    <w:p>
      <w:r>
        <w:rPr>
          <w:b/>
          <w:u w:val="single"/>
        </w:rPr>
        <w:t>128164</w:t>
      </w:r>
    </w:p>
    <w:p>
      <w:r>
        <w:t>1. She died a nigger   Now that is funny shit   https://www.dailymotion.com/video/x3utu6r</w:t>
      </w:r>
    </w:p>
    <w:p>
      <w:r>
        <w:rPr>
          <w:b/>
          <w:u w:val="single"/>
        </w:rPr>
        <w:t>128165</w:t>
      </w:r>
    </w:p>
    <w:p>
      <w:r>
        <w:t>1. reminder that all the false idols crumbled before the one true god</w:t>
      </w:r>
    </w:p>
    <w:p>
      <w:r>
        <w:rPr>
          <w:b/>
          <w:u w:val="single"/>
        </w:rPr>
        <w:t>128166</w:t>
      </w:r>
    </w:p>
    <w:p>
      <w:r>
        <w:t xml:space="preserve">2. </w:t>
        <w:tab/>
        <w:t>Just a reminder that your 'god' is some long dead jew, if he ever existed.   And European civilization was destroyed  by  Christians in name of your  alien, desert 'god'.   Thanks for proving that Christianity is an enemy to Europe.   Christianity and  islam are indeed identical in your hatred for civilization and beauty</w:t>
      </w:r>
    </w:p>
    <w:p>
      <w:r>
        <w:rPr>
          <w:b/>
          <w:u w:val="single"/>
        </w:rPr>
        <w:t>128167</w:t>
      </w:r>
    </w:p>
    <w:p>
      <w:r>
        <w:t xml:space="preserve">3. </w:t>
        <w:tab/>
        <w:tab/>
        <w:t>Christianity is islam for whites   Christians are isis terrorists, who destroy our white communities, with their africans &amp; sand nigger converts</w:t>
      </w:r>
    </w:p>
    <w:p>
      <w:r>
        <w:rPr>
          <w:b/>
          <w:u w:val="single"/>
        </w:rPr>
        <w:t>128168</w:t>
      </w:r>
    </w:p>
    <w:p>
      <w:r>
        <w:t>1. https://www.puppetstringnews.com/blog/hillary-clinton-spokesman-claims-hillary-gave-up-her-security-clearance-in-protest-of-trump Hillary Clinton spokesman claims Hillary gave up her security clearance in protest of Trump</w:t>
      </w:r>
    </w:p>
    <w:p>
      <w:r>
        <w:rPr>
          <w:b/>
          <w:u w:val="single"/>
        </w:rPr>
        <w:t>128169</w:t>
      </w:r>
    </w:p>
    <w:p>
      <w:r>
        <w:t xml:space="preserve">2. </w:t>
        <w:tab/>
        <w:t>I didn't know "Security Clearances" meant anything anymore since that hideous cunt Hillary and her boy toy Sorros bought the FBI.</w:t>
      </w:r>
    </w:p>
    <w:p>
      <w:r>
        <w:rPr>
          <w:b/>
          <w:u w:val="single"/>
        </w:rPr>
        <w:t>128170</w:t>
      </w:r>
    </w:p>
    <w:p>
      <w:r>
        <w:t>1. don't waste your breath. He's a fucking commie faggot asshole who doesn't have a fucking clue as to who the real enemies are!</w:t>
      </w:r>
    </w:p>
    <w:p>
      <w:r>
        <w:rPr>
          <w:b/>
          <w:u w:val="single"/>
        </w:rPr>
        <w:t>128171</w:t>
      </w:r>
    </w:p>
    <w:p>
      <w:r>
        <w:t>1. Bring it on bitches.    https://www.thegatewaypundit.com/2018/10/eric-holder-calls-for-violence-when-republicans-go-low-we-kick-them-video/</w:t>
      </w:r>
    </w:p>
    <w:p>
      <w:r>
        <w:rPr>
          <w:b/>
          <w:u w:val="single"/>
        </w:rPr>
        <w:t>128172</w:t>
      </w:r>
    </w:p>
    <w:p>
      <w:r>
        <w:t xml:space="preserve">2. </w:t>
        <w:tab/>
        <w:t>I have and entire family of veterans and police who have Concealed Weapons permits bring it on Chicago nigger.  The faster we exterminate your asses the better.</w:t>
      </w:r>
    </w:p>
    <w:p>
      <w:r>
        <w:rPr>
          <w:b/>
          <w:u w:val="single"/>
        </w:rPr>
        <w:t>128173</w:t>
      </w:r>
    </w:p>
    <w:p>
      <w:r>
        <w:t xml:space="preserve">3. </w:t>
        <w:tab/>
        <w:tab/>
        <w:t>Make no mistake this nigger should have been hung years ago................It's a lose lose game for the Chicago nigger.</w:t>
      </w:r>
    </w:p>
    <w:p>
      <w:r>
        <w:rPr>
          <w:b/>
          <w:u w:val="single"/>
        </w:rPr>
        <w:t>128174</w:t>
      </w:r>
    </w:p>
    <w:p>
      <w:r>
        <w:t>1. @spacehonkey is a douche bag who likes being a bitch.</w:t>
      </w:r>
    </w:p>
    <w:p>
      <w:r>
        <w:rPr>
          <w:b/>
          <w:u w:val="single"/>
        </w:rPr>
        <w:t>128175</w:t>
      </w:r>
    </w:p>
    <w:p>
      <w:r>
        <w:t xml:space="preserve">2. </w:t>
        <w:tab/>
        <w:t>Ah you looked up how-to spell douche you inbred faggot mamas boy. Go back and suck your mamas teet soyboy. No one is fooled by you.</w:t>
      </w:r>
    </w:p>
    <w:p>
      <w:r>
        <w:rPr>
          <w:b/>
          <w:u w:val="single"/>
        </w:rPr>
        <w:t>128176</w:t>
      </w:r>
    </w:p>
    <w:p>
      <w:r>
        <w:t>1. IMPROVE YOUR CRYPTO PORTFOLIO WITH THESE WEIRD TRICKS</w:t>
      </w:r>
    </w:p>
    <w:p>
      <w:r>
        <w:rPr>
          <w:b/>
          <w:u w:val="single"/>
        </w:rPr>
        <w:t>128177</w:t>
      </w:r>
    </w:p>
    <w:p>
      <w:r>
        <w:t xml:space="preserve">2. </w:t>
        <w:tab/>
        <w:t>Nigger Huts Up</w:t>
      </w:r>
    </w:p>
    <w:p>
      <w:r>
        <w:rPr>
          <w:b/>
          <w:u w:val="single"/>
        </w:rPr>
        <w:t>128178</w:t>
      </w:r>
    </w:p>
    <w:p>
      <w:r>
        <w:t>1. THIS IS CIVIL WAR.   Daniel Greenfield: "Guns Are How A Civil War Ends... Politics Is How It Starts"   Transcript of speech that SHOOK Tea Party Coalition Convention in Myrtle Beach 2018   IMPORTANT &gt; EVERY AMERICAN READ  &gt; https://www.zerohedge.com/news/2018-01-27/daniel-greenfield-guns-are-how-civil-war-ends-politics-how-it-starts</w:t>
      </w:r>
    </w:p>
    <w:p>
      <w:r>
        <w:rPr>
          <w:b/>
          <w:u w:val="single"/>
        </w:rPr>
        <w:t>128179</w:t>
      </w:r>
    </w:p>
    <w:p>
      <w:r>
        <w:t xml:space="preserve">2. </w:t>
        <w:tab/>
        <w:t>If you are an American, read it!</w:t>
      </w:r>
    </w:p>
    <w:p>
      <w:r>
        <w:rPr>
          <w:b/>
          <w:u w:val="single"/>
        </w:rPr>
        <w:t>128180</w:t>
      </w:r>
    </w:p>
    <w:p>
      <w:r>
        <w:t xml:space="preserve">3. </w:t>
        <w:tab/>
        <w:tab/>
        <w:t>.#Patriotism exist only because stupid people say it does. We went beyond the actions of self defense to being a destructive hammer for the Faggot ass #CatholicChurch a long time ago as scripture rightfully describes the 4th Beast of Daniyl &amp; Revelations!</w:t>
      </w:r>
    </w:p>
    <w:p>
      <w:r>
        <w:rPr>
          <w:b/>
          <w:u w:val="single"/>
        </w:rPr>
        <w:t>128181</w:t>
      </w:r>
    </w:p>
    <w:p>
      <w:r>
        <w:t>1. found this  tweet from the summer. What a stupid  cunt this clown was....likely still is</w:t>
      </w:r>
    </w:p>
    <w:p>
      <w:r>
        <w:rPr>
          <w:b/>
          <w:u w:val="single"/>
        </w:rPr>
        <w:t>128182</w:t>
      </w:r>
    </w:p>
    <w:p>
      <w:r>
        <w:t>1.</w:t>
      </w:r>
    </w:p>
    <w:p>
      <w:r>
        <w:rPr>
          <w:b/>
          <w:u w:val="single"/>
        </w:rPr>
        <w:t>128183</w:t>
      </w:r>
    </w:p>
    <w:p>
      <w:r>
        <w:t xml:space="preserve">2. </w:t>
        <w:tab/>
        <w:t>Nigger can try to take them if he wants to</w:t>
      </w:r>
    </w:p>
    <w:p>
      <w:r>
        <w:rPr>
          <w:b/>
          <w:u w:val="single"/>
        </w:rPr>
        <w:t>128184</w:t>
      </w:r>
    </w:p>
    <w:p>
      <w:r>
        <w:t>1. And when we have a Republican candidate for governor of Florida telling Jews that if elected he will be the most pro Israel governor in America ,my response is FUCK YOU ! I'LL VOTE FOR THE FUCKING NIGGER ! Will Republicans ever wake up to the reality of race and act accordingly? Until then they are useless ,gutless wonders. Voting for them changes nothing for us.</w:t>
      </w:r>
    </w:p>
    <w:p>
      <w:r>
        <w:rPr>
          <w:b/>
          <w:u w:val="single"/>
        </w:rPr>
        <w:t>128185</w:t>
      </w:r>
    </w:p>
    <w:p>
      <w:r>
        <w:t>1. "T.I. posts a video of a Melania Trump lookalike stripteasing for him at the Oval Office."   I don't know what you guys think but it really seems like rappers and celebrities think they are above everyone nowadays.......   https://theblogroom.com/t-i-posts-a-video-of-a-melania-trump-lookalike-striptea</w:t>
      </w:r>
    </w:p>
    <w:p>
      <w:r>
        <w:rPr>
          <w:b/>
          <w:u w:val="single"/>
        </w:rPr>
        <w:t>128186</w:t>
      </w:r>
    </w:p>
    <w:p>
      <w:r>
        <w:t xml:space="preserve">2. </w:t>
        <w:tab/>
        <w:t>Whatever they can do to show they’re “down,” even though they're the first to move away from “their people” when they get a little money</w:t>
      </w:r>
    </w:p>
    <w:p>
      <w:r>
        <w:rPr>
          <w:b/>
          <w:u w:val="single"/>
        </w:rPr>
        <w:t>128187</w:t>
      </w:r>
    </w:p>
    <w:p>
      <w:r>
        <w:t xml:space="preserve">3. </w:t>
        <w:tab/>
        <w:tab/>
        <w:t>Yup. And now they’re saying all sorts of fucked up shit about him to make him seem confused, stupid, retarded.. the saddest, most desperate shit is saying that his mom would be ashamed of him..just like that faggot cuomo saying that Trump was “probably having racist thoughts” when they met. Lol</w:t>
      </w:r>
    </w:p>
    <w:p>
      <w:r>
        <w:rPr>
          <w:b/>
          <w:u w:val="single"/>
        </w:rPr>
        <w:t>128188</w:t>
      </w:r>
    </w:p>
    <w:p>
      <w:r>
        <w:t>1. Acosta Furious After Trump Rally Staff Blast Loud Music To Drown Out His Live Report https://www.westernjournal.com/ct/acosta-furious-trump-rally-staff-blast-loud-music-live-report/</w:t>
      </w:r>
    </w:p>
    <w:p>
      <w:r>
        <w:rPr>
          <w:b/>
          <w:u w:val="single"/>
        </w:rPr>
        <w:t>128189</w:t>
      </w:r>
    </w:p>
    <w:p>
      <w:r>
        <w:t xml:space="preserve">2. </w:t>
        <w:tab/>
        <w:t>Poor little retarded baby.....Whine some more....your mental deficiencies are showing...I'm waiting for the FCC to get some teeth and start pulling broadcasting licenses....They should have put a brass band right behind him...</w:t>
      </w:r>
    </w:p>
    <w:p>
      <w:r>
        <w:rPr>
          <w:b/>
          <w:u w:val="single"/>
        </w:rPr>
        <w:t>128190</w:t>
      </w:r>
    </w:p>
    <w:p>
      <w:r>
        <w:t>1. #potus  Federal Judge "Shocked" To Find Obama State Dept Lied To Protect Hillary From Email Server Lawsuits | Zero Hedge https://www.zerohedge.com/news/2018-10-18/federal-judge-shocked-find-obama-state-dept-lied-protect-hillary-email-server</w:t>
      </w:r>
    </w:p>
    <w:p>
      <w:r>
        <w:rPr>
          <w:b/>
          <w:u w:val="single"/>
        </w:rPr>
        <w:t>128191</w:t>
      </w:r>
    </w:p>
    <w:p>
      <w:r>
        <w:t xml:space="preserve">2. </w:t>
        <w:tab/>
        <w:t>Federal Judge discovers that Obama State Dept. lied to protect Hillary from Email Server Lawsuits.    It is only a matter of time Cankles!   #LockherUp   @wocassity  @ConspiracyTheory   @StacyF @Cheyza    @Hempoilcures @Tootickedoff @Infowarrior  @christophheer   @ZaneTyler @critterbugger @MarkT4USA @Angelicanang @Is4Realz   @AlvinB1959 @LadyMarianne @BlueGood @Kryptex    @Ambassador4Christ   @Gypsy124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@Steelpaulo@studentoflife    @crow_count @ramcclean @margerine2000    @blogdog @CookieMuffen @The_Western_Man @Znews</w:t>
      </w:r>
    </w:p>
    <w:p>
      <w:r>
        <w:rPr>
          <w:b/>
          <w:u w:val="single"/>
        </w:rPr>
        <w:t>128192</w:t>
      </w:r>
    </w:p>
    <w:p>
      <w:r>
        <w:t xml:space="preserve">3. </w:t>
        <w:tab/>
        <w:tab/>
        <w:t>Crooked Cunt has a chinaman's chance of being sent to prison. Stop being so naive.</w:t>
      </w:r>
    </w:p>
    <w:p>
      <w:r>
        <w:rPr>
          <w:b/>
          <w:u w:val="single"/>
        </w:rPr>
        <w:t>128193</w:t>
      </w:r>
    </w:p>
    <w:p>
      <w:r>
        <w:t xml:space="preserve">4. </w:t>
        <w:tab/>
        <w:tab/>
        <w:tab/>
        <w:t>I love the "c" alliteration in that post. Do you write poetry by any chance?</w:t>
      </w:r>
    </w:p>
    <w:p>
      <w:r>
        <w:rPr>
          <w:b/>
          <w:u w:val="single"/>
        </w:rPr>
        <w:t>128194</w:t>
      </w:r>
    </w:p>
    <w:p>
      <w:r>
        <w:t>1. CUCKS BRIGADING HARD TONIGHT. QUICK. POST TRIGGERS!    https://redd.it/9rpq8w</w:t>
      </w:r>
    </w:p>
    <w:p>
      <w:r>
        <w:rPr>
          <w:b/>
          <w:u w:val="single"/>
        </w:rPr>
        <w:t>128195</w:t>
      </w:r>
    </w:p>
    <w:p>
      <w:r>
        <w:t xml:space="preserve">2. </w:t>
        <w:tab/>
        <w:t>trigger not nigger</w:t>
      </w:r>
    </w:p>
    <w:p>
      <w:r>
        <w:rPr>
          <w:b/>
          <w:u w:val="single"/>
        </w:rPr>
        <w:t>128196</w:t>
      </w:r>
    </w:p>
    <w:p>
      <w:r>
        <w:t xml:space="preserve">3. </w:t>
        <w:tab/>
        <w:tab/>
        <w:t>Nigger is animal. I am glad my country do not allow many in. Enjoy your nigger problem.</w:t>
      </w:r>
    </w:p>
    <w:p>
      <w:r>
        <w:rPr>
          <w:b/>
          <w:u w:val="single"/>
        </w:rPr>
        <w:t>128197</w:t>
      </w:r>
    </w:p>
    <w:p>
      <w:r>
        <w:t>1. White race explained in this picture #trump #whitepeople #altright #rightwing  Follow my page for more cynical views on the white race</w:t>
      </w:r>
    </w:p>
    <w:p>
      <w:r>
        <w:rPr>
          <w:b/>
          <w:u w:val="single"/>
        </w:rPr>
        <w:t>128198</w:t>
      </w:r>
    </w:p>
    <w:p>
      <w:r>
        <w:t xml:space="preserve">2. </w:t>
        <w:tab/>
        <w:t>The faggot in the picture is a jew</w:t>
      </w:r>
    </w:p>
    <w:p>
      <w:r>
        <w:rPr>
          <w:b/>
          <w:u w:val="single"/>
        </w:rPr>
        <w:t>128199</w:t>
      </w:r>
    </w:p>
    <w:p>
      <w:r>
        <w:t xml:space="preserve">3. </w:t>
        <w:tab/>
        <w:tab/>
        <w:t>No its a degenerate subhuman white man</w:t>
      </w:r>
    </w:p>
    <w:p>
      <w:r>
        <w:rPr>
          <w:b/>
          <w:u w:val="single"/>
        </w:rPr>
        <w:t>128200</w:t>
      </w:r>
    </w:p>
    <w:p>
      <w:r>
        <w:t xml:space="preserve">4. </w:t>
        <w:tab/>
        <w:tab/>
        <w:t>It's ok uncle ruckus I know negroes can't tell the difference between whites and Jews. Leave this to the big brains</w:t>
      </w:r>
    </w:p>
    <w:p>
      <w:r>
        <w:rPr>
          <w:b/>
          <w:u w:val="single"/>
        </w:rPr>
        <w:t>128201</w:t>
      </w:r>
    </w:p>
    <w:p>
      <w:r>
        <w:t>1. So it's all made up, eh?   https://www.thegatewaypundit.com/2018/10/huge-christine-ford-published-2008-article-on-self-hypnosis-used-to-retrieve-and-create-artificial-situations/</w:t>
      </w:r>
    </w:p>
    <w:p>
      <w:r>
        <w:rPr>
          <w:b/>
          <w:u w:val="single"/>
        </w:rPr>
        <w:t>128202</w:t>
      </w:r>
    </w:p>
    <w:p>
      <w:r>
        <w:t xml:space="preserve">2. </w:t>
        <w:tab/>
        <w:t>Who the hell would want to see her other 50 publications let alone read it.  She is not a real Professor, she is A member of Porky Pigs farm,  grunting like a pig, snorting like a pig, and looks like a pig.  Somebody forgot to stuff a dildo up all three openings, mouth, cunt and ass.  If you see a pig, talking like a pig, and eats like a pig, then she is a Democratic Socialist Pig.</w:t>
      </w:r>
    </w:p>
    <w:p>
      <w:r>
        <w:rPr>
          <w:b/>
          <w:u w:val="single"/>
        </w:rPr>
        <w:t>128203</w:t>
      </w:r>
    </w:p>
    <w:p>
      <w:r>
        <w:t>1. Was Hillary asking for "something to be done" 2 days BEFORE the mail bombs started &amp; then this synagogue shooting that even had FOX News try to tie to #Q &amp; #Qanon and call us "right wing conspir-racists".   We need to remind the Normies who are just waking up that we are at WAR with the Deep State &amp; remind them of just how evil they are!</w:t>
      </w:r>
    </w:p>
    <w:p>
      <w:r>
        <w:rPr>
          <w:b/>
          <w:u w:val="single"/>
        </w:rPr>
        <w:t>128204</w:t>
      </w:r>
    </w:p>
    <w:p>
      <w:r>
        <w:t xml:space="preserve">2. </w:t>
        <w:tab/>
        <w:t>The US has already had a man, a nigger and others... maybe we need a woman or a tranny to fuck us ? lol</w:t>
      </w:r>
    </w:p>
    <w:p>
      <w:r>
        <w:rPr>
          <w:b/>
          <w:u w:val="single"/>
        </w:rPr>
        <w:t>128205</w:t>
      </w:r>
    </w:p>
    <w:p>
      <w:r>
        <w:t>1. This might be a little controversial for Gab, but I just want to say    It's OK to be Jewish  *Update: I'm not Jewish</w:t>
      </w:r>
    </w:p>
    <w:p>
      <w:r>
        <w:rPr>
          <w:b/>
          <w:u w:val="single"/>
        </w:rPr>
        <w:t>128206</w:t>
      </w:r>
    </w:p>
    <w:p>
      <w:r>
        <w:t xml:space="preserve">2. </w:t>
        <w:tab/>
        <w:t>fuck the kikes and fuck you too for empathizing with those traitorous baby raping cunts!</w:t>
      </w:r>
    </w:p>
    <w:p>
      <w:r>
        <w:rPr>
          <w:b/>
          <w:u w:val="single"/>
        </w:rPr>
        <w:t>128207</w:t>
      </w:r>
    </w:p>
    <w:p>
      <w:r>
        <w:t xml:space="preserve">3. </w:t>
        <w:tab/>
        <w:tab/>
        <w:t>whites are NOT kikes thus nullifying your reference to circumcision, dumbass! gee, another leftist cunt who doesn't know shit trying to interject some wisdom into the posts.</w:t>
      </w:r>
    </w:p>
    <w:p>
      <w:r>
        <w:rPr>
          <w:b/>
          <w:u w:val="single"/>
        </w:rPr>
        <w:t>128208</w:t>
      </w:r>
    </w:p>
    <w:p>
      <w:r>
        <w:t>1. I never said this you stupid cunt.   You got the wrong person.</w:t>
      </w:r>
    </w:p>
    <w:p>
      <w:r>
        <w:rPr>
          <w:b/>
          <w:u w:val="single"/>
        </w:rPr>
        <w:t>128209</w:t>
      </w:r>
    </w:p>
    <w:p>
      <w:r>
        <w:t xml:space="preserve">2. </w:t>
        <w:tab/>
        <w:t>He didn't get the wrong person, he's a socialist fucking with you and you took the bait! That's what kind of ppl they are!</w:t>
      </w:r>
    </w:p>
    <w:p>
      <w:r>
        <w:rPr>
          <w:b/>
          <w:u w:val="single"/>
        </w:rPr>
        <w:t>128210</w:t>
      </w:r>
    </w:p>
    <w:p>
      <w:r>
        <w:t xml:space="preserve">3. </w:t>
        <w:tab/>
        <w:tab/>
        <w:t>Lady Halibut   She/He tricked me w/the name   I'll just mute the cunt</w:t>
      </w:r>
    </w:p>
    <w:p>
      <w:r>
        <w:rPr>
          <w:b/>
          <w:u w:val="single"/>
        </w:rPr>
        <w:t>128211</w:t>
      </w:r>
    </w:p>
    <w:p>
      <w:r>
        <w:t>1. This treasonous traitorous Hollywood Tramp needs to shut up about our President Trump and Judge Kavanaugh we will never forget what she did to the POWS in Vietnam</w:t>
      </w:r>
    </w:p>
    <w:p>
      <w:r>
        <w:rPr>
          <w:b/>
          <w:u w:val="single"/>
        </w:rPr>
        <w:t>128212</w:t>
      </w:r>
    </w:p>
    <w:p>
      <w:r>
        <w:t xml:space="preserve">2. </w:t>
        <w:tab/>
        <w:t>Cunt</w:t>
      </w:r>
    </w:p>
    <w:p>
      <w:r>
        <w:rPr>
          <w:b/>
          <w:u w:val="single"/>
        </w:rPr>
        <w:t>128213</w:t>
      </w:r>
    </w:p>
    <w:p>
      <w:r>
        <w:t>1. Africa’s youngest billionaire kidnapped outside luxury hotel  Mohammed “Mo (money Mo Problems)” Dewji was abducted outside the oceanfront Colosseum Hotel and Fitness Club in Dar es Salaam, Tanzania   https://nypost.com/2018/10/11/africas-youngest-billionaire-kidnapped-outside-luxury-hotel/</w:t>
      </w:r>
    </w:p>
    <w:p>
      <w:r>
        <w:rPr>
          <w:b/>
          <w:u w:val="single"/>
        </w:rPr>
        <w:t>128214</w:t>
      </w:r>
    </w:p>
    <w:p>
      <w:r>
        <w:t xml:space="preserve">2. </w:t>
        <w:tab/>
        <w:t>You'd think a billionaire would have better security, unless they are talking about billions in nigger dollars, then he could afford one KFC bucket.</w:t>
      </w:r>
    </w:p>
    <w:p>
      <w:r>
        <w:rPr>
          <w:b/>
          <w:u w:val="single"/>
        </w:rPr>
        <w:t>128215</w:t>
      </w:r>
    </w:p>
    <w:p>
      <w:r>
        <w:t>1. Most of our senate just officially declared that they do not agree with such a simple, innocent and honest phrase. Too many of our politicians cave in to political correctness and falling in line with the establishment. We need more Hanson's and Anning's in our government.</w:t>
      </w:r>
    </w:p>
    <w:p>
      <w:r>
        <w:rPr>
          <w:b/>
          <w:u w:val="single"/>
        </w:rPr>
        <w:t>128216</w:t>
      </w:r>
    </w:p>
    <w:p>
      <w:r>
        <w:t xml:space="preserve">2. </w:t>
        <w:tab/>
        <w:t>Reading some of the tripe in the media about all of this issue is just... ergh!   I want to scoop my eyes out after reading the bullshit stories that to try paint  "it's ok to be white" as neo-nazi hate speech.    Australian politics is soooo fucking retarded.  We're sprinting after the UK to be the most retarded western country in the world.  The day Q pulls the trigger cannot come soon enough. Hopefully our political landscape is transformed too, we desperately need it.</w:t>
      </w:r>
    </w:p>
    <w:p>
      <w:r>
        <w:rPr>
          <w:b/>
          <w:u w:val="single"/>
        </w:rPr>
        <w:t>128217</w:t>
      </w:r>
    </w:p>
    <w:p>
      <w:r>
        <w:t>1. #KillKavanaugh is beginning to trend on Twitter, an outright call for violence against a member of the Supreme Court.   But Google and Apple say that Gab isn’t allowed to have an app on the App Store because some posts on Gab contain calls for violence and “hate speech.”</w:t>
      </w:r>
    </w:p>
    <w:p>
      <w:r>
        <w:rPr>
          <w:b/>
          <w:u w:val="single"/>
        </w:rPr>
        <w:t>128218</w:t>
      </w:r>
    </w:p>
    <w:p>
      <w:r>
        <w:t xml:space="preserve">2. </w:t>
        <w:tab/>
        <w:t>Pathetic whiny dildo liberal imbeciles, all of them . Talk is cheap cunt , ha, ha, ha. You're about as tough as a saggy tit.</w:t>
      </w:r>
    </w:p>
    <w:p>
      <w:r>
        <w:rPr>
          <w:b/>
          <w:u w:val="single"/>
        </w:rPr>
        <w:t>128219</w:t>
      </w:r>
    </w:p>
    <w:p>
      <w:r>
        <w:t>1. MuriKa! #TrumpNation! Fuck yeah!   Decorated Silver Star Veteran, POW Sentenced to 7 Years for a Gun He Bought 40 Years Ago   https://thefreethoughtproject.com/decorated-silver-star-veteran-pow-sentenced-to-7-years-for-a-gun-he-bought-40-years-ago/    But, but... Trump is the #2A president!</w:t>
      </w:r>
    </w:p>
    <w:p>
      <w:r>
        <w:rPr>
          <w:b/>
          <w:u w:val="single"/>
        </w:rPr>
        <w:t>128220</w:t>
      </w:r>
    </w:p>
    <w:p>
      <w:r>
        <w:t xml:space="preserve">2. </w:t>
        <w:tab/>
        <w:t>What's this have to do with Trump?   Do you think the ATF asks his permission before every raid they make?   Incidentally the ATF is one of the numerous unnecessary and out of control federal agencies we could close tomorrow and no one would even know they were gone</w:t>
      </w:r>
    </w:p>
    <w:p>
      <w:r>
        <w:rPr>
          <w:b/>
          <w:u w:val="single"/>
        </w:rPr>
        <w:t>128221</w:t>
      </w:r>
    </w:p>
    <w:p>
      <w:r>
        <w:t xml:space="preserve">3. </w:t>
        <w:tab/>
        <w:tab/>
        <w:t>What are the agencies that operate under executive control?</w:t>
      </w:r>
    </w:p>
    <w:p>
      <w:r>
        <w:rPr>
          <w:b/>
          <w:u w:val="single"/>
        </w:rPr>
        <w:t>128222</w:t>
      </w:r>
    </w:p>
    <w:p>
      <w:r>
        <w:t xml:space="preserve">4. </w:t>
        <w:tab/>
        <w:tab/>
        <w:tab/>
        <w:t>Do you think the ATF asks Trump's permission before every raid they make?</w:t>
      </w:r>
    </w:p>
    <w:p>
      <w:r>
        <w:rPr>
          <w:b/>
          <w:u w:val="single"/>
        </w:rPr>
        <w:t>128223</w:t>
      </w:r>
    </w:p>
    <w:p>
      <w:r>
        <w:t xml:space="preserve">5. </w:t>
        <w:tab/>
        <w:tab/>
        <w:tab/>
        <w:tab/>
        <w:t>No. But Trump certainly has executive authority over these executive agencies.   But the reality is, show us were you got hurt on your Trumpy Bear doll by my post.</w:t>
      </w:r>
    </w:p>
    <w:p>
      <w:r>
        <w:rPr>
          <w:b/>
          <w:u w:val="single"/>
        </w:rPr>
        <w:t>128224</w:t>
      </w:r>
    </w:p>
    <w:p>
      <w:r>
        <w:t xml:space="preserve">6. </w:t>
        <w:tab/>
        <w:tab/>
        <w:tab/>
        <w:tab/>
        <w:tab/>
        <w:t>I made no mention of being "hurt" I just asked what this raid has to do with Trump   The correct answer is of course NOTHING</w:t>
      </w:r>
    </w:p>
    <w:p>
      <w:r>
        <w:rPr>
          <w:b/>
          <w:u w:val="single"/>
        </w:rPr>
        <w:t>128225</w:t>
      </w:r>
    </w:p>
    <w:p>
      <w:r>
        <w:t xml:space="preserve">7. </w:t>
        <w:tab/>
        <w:tab/>
        <w:tab/>
        <w:tab/>
        <w:tab/>
        <w:tab/>
        <w:t>Because you lame-ass #MAGA-ites believe that #Trump is the #2A president.</w:t>
      </w:r>
    </w:p>
    <w:p>
      <w:r>
        <w:rPr>
          <w:b/>
          <w:u w:val="single"/>
        </w:rPr>
        <w:t>128226</w:t>
      </w:r>
    </w:p>
    <w:p>
      <w:r>
        <w:t xml:space="preserve">8. </w:t>
        <w:tab/>
        <w:tab/>
        <w:tab/>
        <w:tab/>
        <w:tab/>
        <w:tab/>
        <w:tab/>
        <w:t>W T F does your reply even mean?</w:t>
      </w:r>
    </w:p>
    <w:p>
      <w:r>
        <w:rPr>
          <w:b/>
          <w:u w:val="single"/>
        </w:rPr>
        <w:t>128227</w:t>
      </w:r>
    </w:p>
    <w:p>
      <w:r>
        <w:t xml:space="preserve">9. </w:t>
        <w:tab/>
        <w:tab/>
        <w:tab/>
        <w:tab/>
        <w:tab/>
        <w:tab/>
        <w:tab/>
        <w:tab/>
        <w:t>Why are you so upset about this:   MuriKa! #TrumpNation! Fuck yeah!   Decorated Silver Star Veteran, POW Sentenced to 7 Years for a Gun He Bought 40 Years Ago   https://thefreethoughtproject.com/decorated-silver-star-veteran-pow-sentenced-to-7-years-for-a-gun-he-bought-40-years-ago/   But, but... Trump is the #2A president!</w:t>
      </w:r>
    </w:p>
    <w:p>
      <w:r>
        <w:rPr>
          <w:b/>
          <w:u w:val="single"/>
        </w:rPr>
        <w:t>128228</w:t>
      </w:r>
    </w:p>
    <w:p>
      <w:r>
        <w:t xml:space="preserve">10. </w:t>
        <w:tab/>
        <w:tab/>
        <w:tab/>
        <w:tab/>
        <w:tab/>
        <w:tab/>
        <w:tab/>
        <w:tab/>
        <w:tab/>
        <w:t>AGAIN, I'm not upset   I only asked what this event has to do with Trump   You're implying he's directing responsible, which IS absurd</w:t>
      </w:r>
    </w:p>
    <w:p>
      <w:r>
        <w:rPr>
          <w:b/>
          <w:u w:val="single"/>
        </w:rPr>
        <w:t>128229</w:t>
      </w:r>
    </w:p>
    <w:p>
      <w:r>
        <w:t xml:space="preserve">11. </w:t>
        <w:tab/>
        <w:tab/>
        <w:tab/>
        <w:tab/>
        <w:tab/>
        <w:tab/>
        <w:tab/>
        <w:tab/>
        <w:tab/>
        <w:tab/>
        <w:t>For the same reason he is responsible for this:   https://duckduckgo.com/?q=Trump%27s+Bump+Stock+Ban&amp;t=ffab&amp;df=w&amp;ia=web    But, but, but... our #2A president!</w:t>
      </w:r>
    </w:p>
    <w:p>
      <w:r>
        <w:rPr>
          <w:b/>
          <w:u w:val="single"/>
        </w:rPr>
        <w:t>128230</w:t>
      </w:r>
    </w:p>
    <w:p>
      <w:r>
        <w:t xml:space="preserve">12. </w:t>
        <w:tab/>
        <w:tab/>
        <w:tab/>
        <w:tab/>
        <w:tab/>
        <w:tab/>
        <w:tab/>
        <w:tab/>
        <w:tab/>
        <w:tab/>
        <w:tab/>
        <w:t>Wring your hands. Clutch your pearls. Concern trolling is so low tier. Please turn to Page 3 of the #ShareBlue Handbook. Then? GFY #MAGA #QAnon #Q</w:t>
      </w:r>
    </w:p>
    <w:p>
      <w:r>
        <w:rPr>
          <w:b/>
          <w:u w:val="single"/>
        </w:rPr>
        <w:t>128231</w:t>
      </w:r>
    </w:p>
    <w:p>
      <w:r>
        <w:t xml:space="preserve">13. </w:t>
        <w:tab/>
        <w:tab/>
        <w:tab/>
        <w:tab/>
        <w:tab/>
        <w:tab/>
        <w:tab/>
        <w:tab/>
        <w:tab/>
        <w:tab/>
        <w:tab/>
        <w:tab/>
        <w:t>Another lib faggot twatter troll</w:t>
      </w:r>
    </w:p>
    <w:p>
      <w:r>
        <w:rPr>
          <w:b/>
          <w:u w:val="single"/>
        </w:rPr>
        <w:t>128232</w:t>
      </w:r>
    </w:p>
    <w:p>
      <w:r>
        <w:t>1. Just Fake It.</w:t>
      </w:r>
    </w:p>
    <w:p>
      <w:r>
        <w:rPr>
          <w:b/>
          <w:u w:val="single"/>
        </w:rPr>
        <w:t>128233</w:t>
      </w:r>
    </w:p>
    <w:p>
      <w:r>
        <w:t xml:space="preserve">2. </w:t>
        <w:tab/>
        <w:t>Is it because of the Ronaldo #metoo lies that Nike chose a Queer Moslem arse bandit knowing faggot can't come out without being tossed off for doing so, no not that tossed off tossed off a fucking roof by other Moslems!</w:t>
      </w:r>
    </w:p>
    <w:p>
      <w:r>
        <w:rPr>
          <w:b/>
          <w:u w:val="single"/>
        </w:rPr>
        <w:t>128234</w:t>
      </w:r>
    </w:p>
    <w:p>
      <w:r>
        <w:t>1. SHEP SMITH GOES ON A RANT AGAINST TRUMP AND POMPEO OVER THE SUSPECTED MURDER OF A  TURKISH JOURNALIST BY SAUDI ASSASSINS.       TELL SHEP SMITH THE US HAS NO POLICE JURISDICTION  IN TURKEY OR SAUDI ARABIA.   THATS THE JOB OF THE UNITED NATIONS     SMITH IS NOT A JOURNALIST.  HE IS A FAGGOT WHO  OPPOSES  THE TRUMP ADMINISTRATION NO MATTER THEIR ACCOMPLISHMENTS</w:t>
      </w:r>
    </w:p>
    <w:p>
      <w:r>
        <w:rPr>
          <w:b/>
          <w:u w:val="single"/>
        </w:rPr>
        <w:t>128235</w:t>
      </w:r>
    </w:p>
    <w:p>
      <w:r>
        <w:t>1. You reach a point when you no longer give a f*cking shit about being called racist or sexist.   I'm sick of black niggershit like him and twat feminist crap like her.</w:t>
      </w:r>
    </w:p>
    <w:p>
      <w:r>
        <w:rPr>
          <w:b/>
          <w:u w:val="single"/>
        </w:rPr>
        <w:t>128236</w:t>
      </w:r>
    </w:p>
    <w:p>
      <w:r>
        <w:t>1. Resistance Leader Remains Silent On Ellison   https://bigleaguepolitics.com/resistance-leader-remains-silent-on-ellison/</w:t>
      </w:r>
    </w:p>
    <w:p>
      <w:r>
        <w:rPr>
          <w:b/>
          <w:u w:val="single"/>
        </w:rPr>
        <w:t>128237</w:t>
      </w:r>
    </w:p>
    <w:p>
      <w:r>
        <w:t xml:space="preserve">2. </w:t>
        <w:tab/>
        <w:t>this MUSLIM CUNT NEEDS ENDED.</w:t>
      </w:r>
    </w:p>
    <w:p>
      <w:r>
        <w:rPr>
          <w:b/>
          <w:u w:val="single"/>
        </w:rPr>
        <w:t>128238</w:t>
      </w:r>
    </w:p>
    <w:p>
      <w:r>
        <w:t>1. I saw a picture of the French president  preparing for gay pride with his nigger fags. I am still vomiting.</w:t>
      </w:r>
    </w:p>
    <w:p>
      <w:r>
        <w:rPr>
          <w:b/>
          <w:u w:val="single"/>
        </w:rPr>
        <w:t>128239</w:t>
      </w:r>
    </w:p>
    <w:p>
      <w:r>
        <w:t>1. You might be mistaking Ben Shapiro for someone the world gives a fuck about. Though he admittedly makes sense; a nigger roaming St. Louis streets is arguably worse than a Polish or a South African migrant who actually will work.</w:t>
      </w:r>
    </w:p>
    <w:p>
      <w:r>
        <w:rPr>
          <w:b/>
          <w:u w:val="single"/>
        </w:rPr>
        <w:t>128240</w:t>
      </w:r>
    </w:p>
    <w:p>
      <w:r>
        <w:t>1. Stop it. Get help.   @Heartiste @Ricotta @sdfgefgsdf @PNN @JohnRivers</w:t>
      </w:r>
    </w:p>
    <w:p>
      <w:r>
        <w:rPr>
          <w:b/>
          <w:u w:val="single"/>
        </w:rPr>
        <w:t>128241</w:t>
      </w:r>
    </w:p>
    <w:p>
      <w:r>
        <w:t xml:space="preserve">2. </w:t>
        <w:tab/>
        <w:t>"divorce your clean Republican husband and go fuck some beta faggot w/ Aids!" - The Left</w:t>
      </w:r>
    </w:p>
    <w:p>
      <w:r>
        <w:rPr>
          <w:b/>
          <w:u w:val="single"/>
        </w:rPr>
        <w:t>128242</w:t>
      </w:r>
    </w:p>
    <w:p>
      <w:r>
        <w:t>1. Soooo goys Im starting a new show interviewed Patrick little and trying to get mcnabb once I got it together it will be released I got shoahed so I got to make new stuff just have patience this hillbilly gona bring it to you</w:t>
      </w:r>
    </w:p>
    <w:p>
      <w:r>
        <w:rPr>
          <w:b/>
          <w:u w:val="single"/>
        </w:rPr>
        <w:t>128243</w:t>
      </w:r>
    </w:p>
    <w:p>
      <w:r>
        <w:t xml:space="preserve">2. </w:t>
        <w:tab/>
        <w:t>Sounds like as gas....lol</w:t>
      </w:r>
    </w:p>
    <w:p>
      <w:r>
        <w:rPr>
          <w:b/>
          <w:u w:val="single"/>
        </w:rPr>
        <w:t>128244</w:t>
      </w:r>
    </w:p>
    <w:p>
      <w:r>
        <w:t>1. What the hell, Aussies?!    I strolled by a TV today and caught a minute or two of a snake-catching guy covered in tattoos.   After he bags a snake and hands off the bag to his chunky tatted gf, he walks over and shakes hands with two AFRICAN looking cops, not Abos, but AFRICANS.   Why would you let them in your country? They're a plague here in the USA.</w:t>
      </w:r>
    </w:p>
    <w:p>
      <w:r>
        <w:rPr>
          <w:b/>
          <w:u w:val="single"/>
        </w:rPr>
        <w:t>128245</w:t>
      </w:r>
    </w:p>
    <w:p>
      <w:r>
        <w:t xml:space="preserve">2. </w:t>
        <w:tab/>
        <w:t>Why would you let a plague into the USA???</w:t>
      </w:r>
    </w:p>
    <w:p>
      <w:r>
        <w:rPr>
          <w:b/>
          <w:u w:val="single"/>
        </w:rPr>
        <w:t>128246</w:t>
      </w:r>
    </w:p>
    <w:p>
      <w:r>
        <w:t xml:space="preserve">3. </w:t>
        <w:tab/>
        <w:tab/>
        <w:t>I was under the impression that you had a drunken Abo problem in the same way Canadians have a drunken First Nations problem.  Also, I had the belief that you had a Chinamen problem of recent origin as well as a Muzzie problem of recent problem.   To my shock, I see your shitbag pols have imported Africans too.</w:t>
      </w:r>
    </w:p>
    <w:p>
      <w:r>
        <w:rPr>
          <w:b/>
          <w:u w:val="single"/>
        </w:rPr>
        <w:t>128247</w:t>
      </w:r>
    </w:p>
    <w:p>
      <w:r>
        <w:t>1. Gab Nazi:  "Jews control the world"   Me: Actually Jews only represent 0.2% of the world's population and besides.  Muslims make up 24% of the population.  Do Jews control them too?   Gab Nazi:  ".........KIKE !"</w:t>
      </w:r>
    </w:p>
    <w:p>
      <w:r>
        <w:rPr>
          <w:b/>
          <w:u w:val="single"/>
        </w:rPr>
        <w:t>128248</w:t>
      </w:r>
    </w:p>
    <w:p>
      <w:r>
        <w:t xml:space="preserve">2. </w:t>
        <w:tab/>
        <w:t>I believe in fighting all the filthy despicable askeNAZI JEWS also!  But I look at FACTS which is something a RETARD such as yourself has no CLUE!</w:t>
      </w:r>
    </w:p>
    <w:p>
      <w:r>
        <w:rPr>
          <w:b/>
          <w:u w:val="single"/>
        </w:rPr>
        <w:t>128249</w:t>
      </w:r>
    </w:p>
    <w:p>
      <w:r>
        <w:t xml:space="preserve">3. </w:t>
        <w:tab/>
        <w:tab/>
        <w:t>LOL   you're a legend in your own mind aren't ya David</w:t>
      </w:r>
    </w:p>
    <w:p>
      <w:r>
        <w:rPr>
          <w:b/>
          <w:u w:val="single"/>
        </w:rPr>
        <w:t>128250</w:t>
      </w:r>
    </w:p>
    <w:p>
      <w:r>
        <w:t xml:space="preserve">4. </w:t>
        <w:tab/>
        <w:tab/>
        <w:tab/>
        <w:t>Unlike you, I actually have a functioning mind!  Since your head is up your ass you haven't had oxygen for a long time!</w:t>
      </w:r>
    </w:p>
    <w:p>
      <w:r>
        <w:rPr>
          <w:b/>
          <w:u w:val="single"/>
        </w:rPr>
        <w:t>128251</w:t>
      </w:r>
    </w:p>
    <w:p>
      <w:r>
        <w:t xml:space="preserve">5. </w:t>
        <w:tab/>
        <w:tab/>
        <w:tab/>
        <w:tab/>
        <w:t>you have the intellect of a cockroach</w:t>
      </w:r>
    </w:p>
    <w:p>
      <w:r>
        <w:rPr>
          <w:b/>
          <w:u w:val="single"/>
        </w:rPr>
        <w:t>128252</w:t>
      </w:r>
    </w:p>
    <w:p>
      <w:r>
        <w:t xml:space="preserve">6. </w:t>
        <w:tab/>
        <w:tab/>
        <w:tab/>
        <w:tab/>
        <w:tab/>
        <w:t>How cute! I am used to having Brainwashed RETARDS like yourself calling me exactly what they are!  You are as RETARDED as a FUCKING RACIST JEW!  LOL</w:t>
      </w:r>
    </w:p>
    <w:p>
      <w:r>
        <w:rPr>
          <w:b/>
          <w:u w:val="single"/>
        </w:rPr>
        <w:t>128253</w:t>
      </w:r>
    </w:p>
    <w:p>
      <w:r>
        <w:t>1. These are the people who think they’re going to be fighting in a “revolution.”</w:t>
      </w:r>
    </w:p>
    <w:p>
      <w:r>
        <w:rPr>
          <w:b/>
          <w:u w:val="single"/>
        </w:rPr>
        <w:t>128254</w:t>
      </w:r>
    </w:p>
    <w:p>
      <w:r>
        <w:t xml:space="preserve">2. </w:t>
        <w:tab/>
        <w:t>a plane ticket and a hotel room will be all I need to smack the shit out of this retard</w:t>
      </w:r>
    </w:p>
    <w:p>
      <w:r>
        <w:rPr>
          <w:b/>
          <w:u w:val="single"/>
        </w:rPr>
        <w:t>128255</w:t>
      </w:r>
    </w:p>
    <w:p>
      <w:r>
        <w:t xml:space="preserve">3. </w:t>
        <w:tab/>
        <w:tab/>
        <w:t>oh don't forget the knuckles and your coffee</w:t>
      </w:r>
    </w:p>
    <w:p>
      <w:r>
        <w:rPr>
          <w:b/>
          <w:u w:val="single"/>
        </w:rPr>
        <w:t>128256</w:t>
      </w:r>
    </w:p>
    <w:p>
      <w:r>
        <w:t>1. Doctor rape kids these days, stupid Dems party control MSM !!!</w:t>
      </w:r>
    </w:p>
    <w:p>
      <w:r>
        <w:rPr>
          <w:b/>
          <w:u w:val="single"/>
        </w:rPr>
        <w:t>128257</w:t>
      </w:r>
    </w:p>
    <w:p>
      <w:r>
        <w:t xml:space="preserve">2. </w:t>
        <w:tab/>
        <w:t>Cunt is always well known by the alcohol she consumes just before a lovely so called Rape that she whished it happen</w:t>
      </w:r>
    </w:p>
    <w:p>
      <w:r>
        <w:rPr>
          <w:b/>
          <w:u w:val="single"/>
        </w:rPr>
        <w:t>128258</w:t>
      </w:r>
    </w:p>
    <w:p>
      <w:r>
        <w:t>1. Corruption filters all the way down to mayoral elections!  It was so blatantly obvious in Toronto, Canada.  I would think that even people whose party won would see the censorship and obstruction of a candidate to participate, and find that alarming and a threat once the tides eventually turn on them.  Canadians deserve better and so does Faith Goldy.</w:t>
      </w:r>
    </w:p>
    <w:p>
      <w:r>
        <w:rPr>
          <w:b/>
          <w:u w:val="single"/>
        </w:rPr>
        <w:t>128259</w:t>
      </w:r>
    </w:p>
    <w:p>
      <w:r>
        <w:t xml:space="preserve">2. </w:t>
        <w:tab/>
        <w:t>I'm glad I'm not the only one who noticed the blatant election tampering that took place. Every media outlet colluded to get Tory re-elected. They completely suppressed the campaigns of more than 12 candidates. They took Faith Goldy's campaign money to buy ad time, and sat on it throughout the campaign, waiting until the last business day before the election to announce that they refused to run her ads, no reason given. She tried to sue Bell and the liberal judge "declined" to hear the case, again without providing a reason.   I believe that this election fix was orchestrated by outside influences (Soros et al) who don't want Toronto to drop its "Sanctuary City" designation. They want Toronto to continue to be the cesspool where they can continue dumping the world's subhuman trash. They also want the rampant nigger violence to continue, because niggers are their useful idiots along with the muzz.  I believe that this election tampering is just the dress rehearsal for next year's federal election. The globalists got away with it in Toronto so they'll do it again at the federal level. Why do you think we've heard nothing about Maxime Bernier's new party? It will be the target of suppression, as will the NDP to a lesser extent. Canadians don't vote directly for our Prime Minister, we vote in local ridings and whichever party wins the most ridings gets to be PM. This means much of the election tampering will occur at the municipal or riding level where it won't be as obvious. That's why Toronto's election is so important - it's a glimpse into the globalist anti-democratic playbook.</w:t>
      </w:r>
    </w:p>
    <w:p>
      <w:r>
        <w:rPr>
          <w:b/>
          <w:u w:val="single"/>
        </w:rPr>
        <w:t>128260</w:t>
      </w:r>
    </w:p>
    <w:p>
      <w:r>
        <w:t>1. No way in hell would I do this to any cat!</w:t>
      </w:r>
    </w:p>
    <w:p>
      <w:r>
        <w:rPr>
          <w:b/>
          <w:u w:val="single"/>
        </w:rPr>
        <w:t>128261</w:t>
      </w:r>
    </w:p>
    <w:p>
      <w:r>
        <w:t xml:space="preserve">2. </w:t>
        <w:tab/>
        <w:t>Speaks volumes about it's retarded owner.</w:t>
      </w:r>
    </w:p>
    <w:p>
      <w:r>
        <w:rPr>
          <w:b/>
          <w:u w:val="single"/>
        </w:rPr>
        <w:t>128262</w:t>
      </w:r>
    </w:p>
    <w:p>
      <w:r>
        <w:t>1. “New” web sites look like they are being designed by retarded schizophrenics who are high on LSD. The old functional look was better.</w:t>
      </w:r>
    </w:p>
    <w:p>
      <w:r>
        <w:rPr>
          <w:b/>
          <w:u w:val="single"/>
        </w:rPr>
        <w:t>128263</w:t>
      </w:r>
    </w:p>
    <w:p>
      <w:r>
        <w:t>1. Get that checkbook ready, Stormy 😀👌   https://www.cnn.com/2018/10/15/politics/stormy-daniels-lawsuit-dismissed/index.html</w:t>
      </w:r>
    </w:p>
    <w:p>
      <w:r>
        <w:rPr>
          <w:b/>
          <w:u w:val="single"/>
        </w:rPr>
        <w:t>128264</w:t>
      </w:r>
    </w:p>
    <w:p>
      <w:r>
        <w:t xml:space="preserve">2. </w:t>
        <w:tab/>
        <w:t>Never could figure out how anyone could 'defame' an old tarred road whore. What is the worst thing one could say about her? "This sloppy old cunt is so stupid she hired the CPL Mike Avannetti to represent her. No ne could be that stupid!" Or would that be a compliment?</w:t>
      </w:r>
    </w:p>
    <w:p>
      <w:r>
        <w:rPr>
          <w:b/>
          <w:u w:val="single"/>
        </w:rPr>
        <w:t>128265</w:t>
      </w:r>
    </w:p>
    <w:p>
      <w:r>
        <w:t>1. Joe Biden: Trump Supporters Have 'Cultish Devotion' | Breitbart   https://kek.gg/u/dM7V</w:t>
      </w:r>
    </w:p>
    <w:p>
      <w:r>
        <w:rPr>
          <w:b/>
          <w:u w:val="single"/>
        </w:rPr>
        <w:t>128266</w:t>
      </w:r>
    </w:p>
    <w:p>
      <w:r>
        <w:t xml:space="preserve">2. </w:t>
        <w:tab/>
        <w:t>And your retarded and a pervert. Next question 😒</w:t>
      </w:r>
    </w:p>
    <w:p>
      <w:r>
        <w:rPr>
          <w:b/>
          <w:u w:val="single"/>
        </w:rPr>
        <w:t>128267</w:t>
      </w:r>
    </w:p>
    <w:p>
      <w:r>
        <w:t>1. CNN’s Jeffrey Toobin Praises Jeff Flake After Calling Him ‘Pathetic’ Just Three Days Before   http://dailycaller.com/2018/10/01/jeffrey-toobin-praises-jeff-flake/</w:t>
      </w:r>
    </w:p>
    <w:p>
      <w:r>
        <w:rPr>
          <w:b/>
          <w:u w:val="single"/>
        </w:rPr>
        <w:t>128268</w:t>
      </w:r>
    </w:p>
    <w:p>
      <w:r>
        <w:t xml:space="preserve">2. </w:t>
        <w:tab/>
        <w:t>Flake is a raging faggot for his behavior during all this - this is a man who is being blackmailed.</w:t>
      </w:r>
    </w:p>
    <w:p>
      <w:r>
        <w:rPr>
          <w:b/>
          <w:u w:val="single"/>
        </w:rPr>
        <w:t>128269</w:t>
      </w:r>
    </w:p>
    <w:p>
      <w:r>
        <w:t>1. Andrew Torba is a nigger</w:t>
      </w:r>
    </w:p>
    <w:p>
      <w:r>
        <w:rPr>
          <w:b/>
          <w:u w:val="single"/>
        </w:rPr>
        <w:t>128270</w:t>
      </w:r>
    </w:p>
    <w:p>
      <w:r>
        <w:t>1. No! I ignored your point and ridiculed you. There is a difference :)</w:t>
      </w:r>
    </w:p>
    <w:p>
      <w:r>
        <w:rPr>
          <w:b/>
          <w:u w:val="single"/>
        </w:rPr>
        <w:t>128271</w:t>
      </w:r>
    </w:p>
    <w:p>
      <w:r>
        <w:t xml:space="preserve">2. </w:t>
        <w:tab/>
        <w:t>That is what an NPC does!  Ignore FACTS and is intellectually incapable of Debate!  You ignore them simply because you cannot comprehend FACTS.  You need to go down like the Titanic that the Jews sunk!</w:t>
      </w:r>
    </w:p>
    <w:p>
      <w:r>
        <w:rPr>
          <w:b/>
          <w:u w:val="single"/>
        </w:rPr>
        <w:t>128272</w:t>
      </w:r>
    </w:p>
    <w:p>
      <w:r>
        <w:t xml:space="preserve">3. </w:t>
        <w:tab/>
        <w:tab/>
        <w:t>You mean the fact that the Jews sunk the Titanic? Not an iceberg as everyone thinks?   Facts like that?   I'll pass thanks 😂🤣   #Muppet</w:t>
      </w:r>
    </w:p>
    <w:p>
      <w:r>
        <w:rPr>
          <w:b/>
          <w:u w:val="single"/>
        </w:rPr>
        <w:t>128273</w:t>
      </w:r>
    </w:p>
    <w:p>
      <w:r>
        <w:t xml:space="preserve">4. </w:t>
        <w:tab/>
        <w:tab/>
        <w:tab/>
        <w:t>Yes!  The wealthy gentile bankers who would oppose the disgusting FED were on that ship in 1912.  The filthy JEW passed the world war act of the Federal Reserve in 1913.  This is no coincidence.  Just like 911, The fucking JEWS did it!</w:t>
      </w:r>
    </w:p>
    <w:p>
      <w:r>
        <w:rPr>
          <w:b/>
          <w:u w:val="single"/>
        </w:rPr>
        <w:t>128274</w:t>
      </w:r>
    </w:p>
    <w:p>
      <w:r>
        <w:t xml:space="preserve">5. </w:t>
        <w:tab/>
        <w:tab/>
        <w:tab/>
        <w:tab/>
        <w:t>Aye. There are some old photographs that clearly show 5 boatloads of orthordox Jews rowing along like nutters, pulling that iceberg into place. The naughty buggers :)</w:t>
      </w:r>
    </w:p>
    <w:p>
      <w:r>
        <w:rPr>
          <w:b/>
          <w:u w:val="single"/>
        </w:rPr>
        <w:t>128275</w:t>
      </w:r>
    </w:p>
    <w:p>
      <w:r>
        <w:t xml:space="preserve">6. </w:t>
        <w:tab/>
        <w:tab/>
        <w:tab/>
        <w:tab/>
        <w:tab/>
        <w:t>Yes, it would require critical thinking skills to figure it out which clearly you do not have! Sure as hell was not an Iceberg dipshit! My god you are RETARDED!</w:t>
      </w:r>
    </w:p>
    <w:p>
      <w:r>
        <w:rPr>
          <w:b/>
          <w:u w:val="single"/>
        </w:rPr>
        <w:t>128276</w:t>
      </w:r>
    </w:p>
    <w:p>
      <w:r>
        <w:t xml:space="preserve">7. </w:t>
        <w:tab/>
        <w:tab/>
        <w:tab/>
        <w:tab/>
        <w:tab/>
        <w:tab/>
        <w:t>David here knows it wasn't an iceberg that sank the Titanic.   Please provide us with your evidence that contradicts all the survivors and records of the time.</w:t>
      </w:r>
    </w:p>
    <w:p>
      <w:r>
        <w:rPr>
          <w:b/>
          <w:u w:val="single"/>
        </w:rPr>
        <w:t>128277</w:t>
      </w:r>
    </w:p>
    <w:p>
      <w:r>
        <w:t xml:space="preserve">8. </w:t>
        <w:tab/>
        <w:tab/>
        <w:tab/>
        <w:tab/>
        <w:tab/>
        <w:tab/>
        <w:tab/>
        <w:t>Why don't you provide me with a piece of the Iceberg?  What evidence do you have?  It may have even hit an iceberg on purpose to coincide with the bombs that were placed.  But very few people would have been awake in the middle of the night.  Just more Jew bullshit!  Jews are inferior feral beasts! A Jew is not even worth one of my fingernails they are such scum!</w:t>
      </w:r>
    </w:p>
    <w:p>
      <w:r>
        <w:rPr>
          <w:b/>
          <w:u w:val="single"/>
        </w:rPr>
        <w:t>128278</w:t>
      </w:r>
    </w:p>
    <w:p>
      <w:r>
        <w:t xml:space="preserve">9. </w:t>
        <w:tab/>
        <w:tab/>
        <w:tab/>
        <w:tab/>
        <w:tab/>
        <w:tab/>
        <w:tab/>
        <w:tab/>
        <w:t>Dave. I'm making you famous with my normal followers on Twitter. You're an "Antisemitic mentalist" 😂🤣</w:t>
      </w:r>
    </w:p>
    <w:p>
      <w:r>
        <w:rPr>
          <w:b/>
          <w:u w:val="single"/>
        </w:rPr>
        <w:t>128279</w:t>
      </w:r>
    </w:p>
    <w:p>
      <w:r>
        <w:t xml:space="preserve">10. </w:t>
        <w:tab/>
        <w:tab/>
        <w:tab/>
        <w:tab/>
        <w:tab/>
        <w:tab/>
        <w:tab/>
        <w:tab/>
        <w:tab/>
        <w:t>Thanks!  I appreciate that!  But I certaintly I support the semitic Palestinians!  I am agasint the anti-semitic piece of human sewage despicable scum RACIST JEW SCUM!  They are not really Jews but Barbarians and they are certainly not Semitic!  But that would be looking at FACTS again! Since you are such a piece of shit you will not! Why are you such a LIAR!</w:t>
      </w:r>
    </w:p>
    <w:p>
      <w:r>
        <w:rPr>
          <w:b/>
          <w:u w:val="single"/>
        </w:rPr>
        <w:t>128280</w:t>
      </w:r>
    </w:p>
    <w:p>
      <w:r>
        <w:t xml:space="preserve">11. </w:t>
        <w:tab/>
        <w:tab/>
        <w:tab/>
        <w:tab/>
        <w:tab/>
        <w:tab/>
        <w:tab/>
        <w:tab/>
        <w:tab/>
        <w:tab/>
        <w:t>You appear to be shouting at me. I've made you famous. What's the problem?   And Palestine is a fictitious place. You get to it through the wardrobe next to the one for Narnia. Ok :)</w:t>
      </w:r>
    </w:p>
    <w:p>
      <w:r>
        <w:rPr>
          <w:b/>
          <w:u w:val="single"/>
        </w:rPr>
        <w:t>128281</w:t>
      </w:r>
    </w:p>
    <w:p>
      <w:r>
        <w:t xml:space="preserve">12. </w:t>
        <w:tab/>
        <w:tab/>
        <w:tab/>
        <w:tab/>
        <w:tab/>
        <w:tab/>
        <w:tab/>
        <w:tab/>
        <w:tab/>
        <w:tab/>
        <w:tab/>
        <w:t>Well, IsraHELL is a fictiicious place as it is land stolen from Palestine. But that is a  FACT which is obvious something your retarded brain cannot comprehend!  I do appreciate you putting out the Truth instead of the old conspiracy theory that an Iceberg sank the Titanic.  It's the same conspiracy type theory that Planes took down steel buildings on 911.  Absolutley ludicris!  It is amazing how gullible people are isn't it?  Since twatter bans the Truth, I am guessing you have a bunch of RACIST SEXIST pieces of morally degenerate human sewage LEFTIES following you?  You know, the ones with the mother who made the WRONG CHOICE!</w:t>
      </w:r>
    </w:p>
    <w:p>
      <w:r>
        <w:rPr>
          <w:b/>
          <w:u w:val="single"/>
        </w:rPr>
        <w:t>128282</w:t>
      </w:r>
    </w:p>
    <w:p>
      <w:r>
        <w:t>1. I wonder if the soldiers in the video with Tommy Robinson would be getting the same treatment if they were videoed with that cunt Choudry? Call me cynical but I doubt it</w:t>
      </w:r>
    </w:p>
    <w:p>
      <w:r>
        <w:rPr>
          <w:b/>
          <w:u w:val="single"/>
        </w:rPr>
        <w:t>128283</w:t>
      </w:r>
    </w:p>
    <w:p>
      <w:r>
        <w:t xml:space="preserve">2. </w:t>
        <w:tab/>
        <w:t>Get bloody medals.</w:t>
      </w:r>
    </w:p>
    <w:p>
      <w:r>
        <w:rPr>
          <w:b/>
          <w:u w:val="single"/>
        </w:rPr>
        <w:t>128284</w:t>
      </w:r>
    </w:p>
    <w:p>
      <w:r>
        <w:t xml:space="preserve">3. </w:t>
        <w:tab/>
        <w:tab/>
        <w:t>Diversity medals no doubt, mate</w:t>
      </w:r>
    </w:p>
    <w:p>
      <w:r>
        <w:rPr>
          <w:b/>
          <w:u w:val="single"/>
        </w:rPr>
        <w:t>128285</w:t>
      </w:r>
    </w:p>
    <w:p>
      <w:r>
        <w:t>1. https://www.breitbart.com/entertainment/2018/10/22/jane-fonda-hard-for-me-to-breathe-trumps-america/</w:t>
      </w:r>
    </w:p>
    <w:p>
      <w:r>
        <w:rPr>
          <w:b/>
          <w:u w:val="single"/>
        </w:rPr>
        <w:t>128286</w:t>
      </w:r>
    </w:p>
    <w:p>
      <w:r>
        <w:t xml:space="preserve">2. </w:t>
        <w:tab/>
        <w:t>Simple. Go back to Vietnam.</w:t>
      </w:r>
    </w:p>
    <w:p>
      <w:r>
        <w:rPr>
          <w:b/>
          <w:u w:val="single"/>
        </w:rPr>
        <w:t>128287</w:t>
      </w:r>
    </w:p>
    <w:p>
      <w:r>
        <w:t xml:space="preserve">3. </w:t>
        <w:tab/>
        <w:tab/>
        <w:t>cunt</w:t>
      </w:r>
    </w:p>
    <w:p>
      <w:r>
        <w:rPr>
          <w:b/>
          <w:u w:val="single"/>
        </w:rPr>
        <w:t>128288</w:t>
      </w:r>
    </w:p>
    <w:p>
      <w:r>
        <w:t>1. Afghan Asylum Seeker Who Stabbed Three in Germany Has 'Psychiatric Illness', May Be Found Not Culpable | Breitbart https://www.breitbart.com/london/2018/10/01/afghan-asylum-seeker-stabbed-three-germany-psychiatric-illness/</w:t>
      </w:r>
    </w:p>
    <w:p>
      <w:r>
        <w:rPr>
          <w:b/>
          <w:u w:val="single"/>
        </w:rPr>
        <w:t>128289</w:t>
      </w:r>
    </w:p>
    <w:p>
      <w:r>
        <w:t xml:space="preserve">2. </w:t>
        <w:tab/>
        <w:t>Of course he has a Psychiatric Illness....he practices the muzzie shit, does he not???????????</w:t>
      </w:r>
    </w:p>
    <w:p>
      <w:r>
        <w:rPr>
          <w:b/>
          <w:u w:val="single"/>
        </w:rPr>
        <w:t>128290</w:t>
      </w:r>
    </w:p>
    <w:p>
      <w:r>
        <w:t xml:space="preserve">3. </w:t>
        <w:tab/>
        <w:tab/>
        <w:t>Islam is a mental disorder.</w:t>
      </w:r>
    </w:p>
    <w:p>
      <w:r>
        <w:rPr>
          <w:b/>
          <w:u w:val="single"/>
        </w:rPr>
        <w:t>128291</w:t>
      </w:r>
    </w:p>
    <w:p>
      <w:r>
        <w:t>1. Well, well, well. It looks like orangutans over at ABC are regretting their treatment of Roseanne Barr.   https://www.chicksonright.com/youngconservatives/2018/10/12/abc-execs-change-their-tune-and-now-admit-the-truth-about-roseanne-3/?utm_source=comicalcon</w:t>
      </w:r>
    </w:p>
    <w:p>
      <w:r>
        <w:rPr>
          <w:b/>
          <w:u w:val="single"/>
        </w:rPr>
        <w:t>128292</w:t>
      </w:r>
    </w:p>
    <w:p>
      <w:r>
        <w:t xml:space="preserve">2. </w:t>
        <w:tab/>
        <w:t>a nigger breaks a nail and it'sa  national emergency</w:t>
      </w:r>
    </w:p>
    <w:p>
      <w:r>
        <w:rPr>
          <w:b/>
          <w:u w:val="single"/>
        </w:rPr>
        <w:t>128293</w:t>
      </w:r>
    </w:p>
    <w:p>
      <w:r>
        <w:t>1. Dan</w:t>
      </w:r>
    </w:p>
    <w:p>
      <w:r>
        <w:rPr>
          <w:b/>
          <w:u w:val="single"/>
        </w:rPr>
        <w:t>128294</w:t>
      </w:r>
    </w:p>
    <w:p>
      <w:r>
        <w:t xml:space="preserve">2. </w:t>
        <w:tab/>
        <w:t>So a soy faggot thinks he can take Dan?  ROFLMAO</w:t>
      </w:r>
    </w:p>
    <w:p>
      <w:r>
        <w:rPr>
          <w:b/>
          <w:u w:val="single"/>
        </w:rPr>
        <w:t>128295</w:t>
      </w:r>
    </w:p>
    <w:p>
      <w:r>
        <w:t>1. Macron's latest photoshoot.</w:t>
      </w:r>
    </w:p>
    <w:p>
      <w:r>
        <w:rPr>
          <w:b/>
          <w:u w:val="single"/>
        </w:rPr>
        <w:t>128296</w:t>
      </w:r>
    </w:p>
    <w:p>
      <w:r>
        <w:t xml:space="preserve">2. </w:t>
        <w:tab/>
        <w:t>Loves a drug-addled nigger crew.  His wife loves them too.</w:t>
      </w:r>
    </w:p>
    <w:p>
      <w:r>
        <w:rPr>
          <w:b/>
          <w:u w:val="single"/>
        </w:rPr>
        <w:t>128297</w:t>
      </w:r>
    </w:p>
    <w:p>
      <w:r>
        <w:t>1.</w:t>
      </w:r>
    </w:p>
    <w:p>
      <w:r>
        <w:rPr>
          <w:b/>
          <w:u w:val="single"/>
        </w:rPr>
        <w:t>128298</w:t>
      </w:r>
    </w:p>
    <w:p>
      <w:r>
        <w:t xml:space="preserve">2. </w:t>
        <w:tab/>
        <w:t>McCaskill has gotta go also, fuckin cunt</w:t>
      </w:r>
    </w:p>
    <w:p>
      <w:r>
        <w:rPr>
          <w:b/>
          <w:u w:val="single"/>
        </w:rPr>
        <w:t>128299</w:t>
      </w:r>
    </w:p>
    <w:p>
      <w:r>
        <w:t>1. What a cunt</w:t>
      </w:r>
    </w:p>
    <w:p>
      <w:r>
        <w:rPr>
          <w:b/>
          <w:u w:val="single"/>
        </w:rPr>
        <w:t>128300</w:t>
      </w:r>
    </w:p>
    <w:p>
      <w:r>
        <w:t>1.</w:t>
      </w:r>
    </w:p>
    <w:p>
      <w:r>
        <w:rPr>
          <w:b/>
          <w:u w:val="single"/>
        </w:rPr>
        <w:t>128301</w:t>
      </w:r>
    </w:p>
    <w:p>
      <w:r>
        <w:t xml:space="preserve">2. </w:t>
        <w:tab/>
        <w:t>Wow! Talk about Full Retard Mode!</w:t>
      </w:r>
    </w:p>
    <w:p>
      <w:r>
        <w:rPr>
          <w:b/>
          <w:u w:val="single"/>
        </w:rPr>
        <w:t>128302</w:t>
      </w:r>
    </w:p>
    <w:p>
      <w:r>
        <w:t>1. how bout mongo-pedes? or maga-mongs. those seem more fitting.  anyway, I have to retire early from evening shitpoasting &amp; go do my homework or they'll have my balls in a sling tomorrow. you're in charge while I'm gone. try not to be too big of a faggot while I'm away 👍🏻 q 👩🏼‍🚀</w:t>
      </w:r>
    </w:p>
    <w:p>
      <w:r>
        <w:rPr>
          <w:b/>
          <w:u w:val="single"/>
        </w:rPr>
        <w:t>128303</w:t>
      </w:r>
    </w:p>
    <w:p>
      <w:r>
        <w:t>1. That bastard anjem choudrey is to be released tomorrow........!!! The cunt should be shot dead........if it was here in northern ireland he would have been killed in jail.......the twisted bastard......</w:t>
      </w:r>
    </w:p>
    <w:p>
      <w:r>
        <w:rPr>
          <w:b/>
          <w:u w:val="single"/>
        </w:rPr>
        <w:t>128304</w:t>
      </w:r>
    </w:p>
    <w:p>
      <w:r>
        <w:t>1. Yeah right 😂🤣</w:t>
      </w:r>
    </w:p>
    <w:p>
      <w:r>
        <w:rPr>
          <w:b/>
          <w:u w:val="single"/>
        </w:rPr>
        <w:t>128305</w:t>
      </w:r>
    </w:p>
    <w:p>
      <w:r>
        <w:t xml:space="preserve">2. </w:t>
        <w:tab/>
        <w:t>Brainsick cunt</w:t>
      </w:r>
    </w:p>
    <w:p>
      <w:r>
        <w:rPr>
          <w:b/>
          <w:u w:val="single"/>
        </w:rPr>
        <w:t>128306</w:t>
      </w:r>
    </w:p>
    <w:p>
      <w:r>
        <w:t>1. White people, are so fuckin tired of nigger lovin p.c. Rise up, White people, we aint gonna take it anymore</w:t>
      </w:r>
    </w:p>
    <w:p>
      <w:r>
        <w:rPr>
          <w:b/>
          <w:u w:val="single"/>
        </w:rPr>
        <w:t>128307</w:t>
      </w:r>
    </w:p>
    <w:p>
      <w:r>
        <w:t>1. The people of Europe are turning against the #EU because they see it for what it is, a cabal of elitist political gangsters who despise the voting public. The sooner it collapses, the better.   https://tinyurl.com/ybdpx76t</w:t>
      </w:r>
    </w:p>
    <w:p>
      <w:r>
        <w:rPr>
          <w:b/>
          <w:u w:val="single"/>
        </w:rPr>
        <w:t>128308</w:t>
      </w:r>
    </w:p>
    <w:p>
      <w:r>
        <w:t xml:space="preserve">2. </w:t>
        <w:tab/>
        <w:t>The EU or Fourth Reich as I like to call it is on the precipice. Maybe Italy can provide the final push to send it over the edge into the oblivion it deserves.</w:t>
      </w:r>
    </w:p>
    <w:p>
      <w:r>
        <w:rPr>
          <w:b/>
          <w:u w:val="single"/>
        </w:rPr>
        <w:t>128309</w:t>
      </w:r>
    </w:p>
    <w:p>
      <w:r>
        <w:t xml:space="preserve">3. </w:t>
        <w:tab/>
        <w:tab/>
        <w:t>How in the fuck can you equate the EU with the Forth Reich? I don't remember Hitler advocating Faggot marriage, Negro worship, open borders, Multiculturalism, Religious plurality, or a fraudulent money system!</w:t>
      </w:r>
    </w:p>
    <w:p>
      <w:r>
        <w:rPr>
          <w:b/>
          <w:u w:val="single"/>
        </w:rPr>
        <w:t>128310</w:t>
      </w:r>
    </w:p>
    <w:p>
      <w:r>
        <w:t>1. They aren't splitting up. This is a link to register to vote. Pretty dirty.</w:t>
      </w:r>
    </w:p>
    <w:p>
      <w:r>
        <w:rPr>
          <w:b/>
          <w:u w:val="single"/>
        </w:rPr>
        <w:t>128311</w:t>
      </w:r>
    </w:p>
    <w:p>
      <w:r>
        <w:t xml:space="preserve">2. </w:t>
        <w:tab/>
        <w:t>Didn't take the bait. No matter what, the Kardashians are the sickest people on the planet, even if her husband is based.</w:t>
      </w:r>
    </w:p>
    <w:p>
      <w:r>
        <w:rPr>
          <w:b/>
          <w:u w:val="single"/>
        </w:rPr>
        <w:t>128312</w:t>
      </w:r>
    </w:p>
    <w:p>
      <w:r>
        <w:t xml:space="preserve">3. </w:t>
        <w:tab/>
        <w:tab/>
        <w:t>That is a screenshot of their tweet, not a link. There was no bait to take. I learned from the replies what it was.</w:t>
      </w:r>
    </w:p>
    <w:p>
      <w:r>
        <w:rPr>
          <w:b/>
          <w:u w:val="single"/>
        </w:rPr>
        <w:t>128313</w:t>
      </w:r>
    </w:p>
    <w:p>
      <w:r>
        <w:t xml:space="preserve">4. </w:t>
        <w:tab/>
        <w:tab/>
        <w:tab/>
        <w:t>No matter. We shouldn't be following these leaches anyway.</w:t>
      </w:r>
    </w:p>
    <w:p>
      <w:r>
        <w:rPr>
          <w:b/>
          <w:u w:val="single"/>
        </w:rPr>
        <w:t>128314</w:t>
      </w:r>
    </w:p>
    <w:p>
      <w:r>
        <w:t xml:space="preserve">5. </w:t>
        <w:tab/>
        <w:tab/>
        <w:tab/>
        <w:tab/>
        <w:t>Who the fuck is following them? Are you just a troll or retarded? I’m seriously asking. It has to be one or the other.</w:t>
      </w:r>
    </w:p>
    <w:p>
      <w:r>
        <w:rPr>
          <w:b/>
          <w:u w:val="single"/>
        </w:rPr>
        <w:t>128315</w:t>
      </w:r>
    </w:p>
    <w:p>
      <w:r>
        <w:t xml:space="preserve">6. </w:t>
        <w:tab/>
        <w:tab/>
        <w:tab/>
        <w:tab/>
        <w:tab/>
        <w:t>Lmao ~ It has to be BOTH! ~ A Totes Retarded Troll! lolol OMG Take yer finger out, Dude! *EyeRoll*</w:t>
      </w:r>
    </w:p>
    <w:p>
      <w:r>
        <w:rPr>
          <w:b/>
          <w:u w:val="single"/>
        </w:rPr>
        <w:t>128316</w:t>
      </w:r>
    </w:p>
    <w:p>
      <w:r>
        <w:t xml:space="preserve">7. </w:t>
        <w:tab/>
        <w:tab/>
        <w:tab/>
        <w:tab/>
        <w:tab/>
        <w:tab/>
        <w:t>I love ya, witchy 🤗😘</w:t>
      </w:r>
    </w:p>
    <w:p>
      <w:r>
        <w:rPr>
          <w:b/>
          <w:u w:val="single"/>
        </w:rPr>
        <w:t>128317</w:t>
      </w:r>
    </w:p>
    <w:p>
      <w:r>
        <w:t xml:space="preserve">8. </w:t>
        <w:tab/>
        <w:tab/>
        <w:tab/>
        <w:tab/>
        <w:tab/>
        <w:tab/>
        <w:t>Double Triple Ditto, FeFe! &lt;333</w:t>
      </w:r>
    </w:p>
    <w:p>
      <w:r>
        <w:rPr>
          <w:b/>
          <w:u w:val="single"/>
        </w:rPr>
        <w:t>128318</w:t>
      </w:r>
    </w:p>
    <w:p>
      <w:r>
        <w:t xml:space="preserve">9. </w:t>
        <w:tab/>
        <w:tab/>
        <w:tab/>
        <w:tab/>
        <w:tab/>
        <w:tab/>
        <w:t>@KetzerHexe stop following those damn Kardashians.</w:t>
      </w:r>
    </w:p>
    <w:p>
      <w:r>
        <w:rPr>
          <w:b/>
          <w:u w:val="single"/>
        </w:rPr>
        <w:t>128319</w:t>
      </w:r>
    </w:p>
    <w:p>
      <w:r>
        <w:t>1. How does it feel to be white trash and slandering and threatening an innocent African-American man? You are all neo-Nazi scum.   @Flylikeaneagle @Sbutcher @Amphereal @Grubama @pen @MandyMcFlye @FEDUPCITIZEN7 @seamrog @FreeAgent355  @DenzaGrad @peremersenne @1001cutz</w:t>
      </w:r>
    </w:p>
    <w:p>
      <w:r>
        <w:rPr>
          <w:b/>
          <w:u w:val="single"/>
        </w:rPr>
        <w:t>128320</w:t>
      </w:r>
    </w:p>
    <w:p>
      <w:r>
        <w:t xml:space="preserve">2. </w:t>
        <w:tab/>
        <w:t>Get fucked nigger faggot</w:t>
      </w:r>
    </w:p>
    <w:p>
      <w:r>
        <w:rPr>
          <w:b/>
          <w:u w:val="single"/>
        </w:rPr>
        <w:t>128321</w:t>
      </w:r>
    </w:p>
    <w:p>
      <w:r>
        <w:t xml:space="preserve">3. </w:t>
        <w:tab/>
        <w:tab/>
        <w:t>maybe you should fucking kill yourself, you white trash?</w:t>
      </w:r>
    </w:p>
    <w:p>
      <w:r>
        <w:rPr>
          <w:b/>
          <w:u w:val="single"/>
        </w:rPr>
        <w:t>128322</w:t>
      </w:r>
    </w:p>
    <w:p>
      <w:r>
        <w:t>1. I disagree. Suppose the man is an open-borders commie faggot and the woman is anti open-borders? She should just be like "oh I guess you're right because you're a man uwu"? Obviously no.</w:t>
      </w:r>
    </w:p>
    <w:p>
      <w:r>
        <w:rPr>
          <w:b/>
          <w:u w:val="single"/>
        </w:rPr>
        <w:t>128323</w:t>
      </w:r>
    </w:p>
    <w:p>
      <w:r>
        <w:t>1. Popular #MGTOW YouTuber #TurdFlingingMonkey deleted his #Gab account over the recent Loli ban.   http://archive.is/oqSkU</w:t>
      </w:r>
    </w:p>
    <w:p>
      <w:r>
        <w:rPr>
          <w:b/>
          <w:u w:val="single"/>
        </w:rPr>
        <w:t>128324</w:t>
      </w:r>
    </w:p>
    <w:p>
      <w:r>
        <w:t xml:space="preserve">2. </w:t>
        <w:tab/>
        <w:t>Imagine having a platform of influence and using it to boycott sites who remove cartoon kiddy porn while virtue signalling against racism,   If I recall, TFM is a literal faggot anyway. Degenerates stick together.</w:t>
      </w:r>
    </w:p>
    <w:p>
      <w:r>
        <w:rPr>
          <w:b/>
          <w:u w:val="single"/>
        </w:rPr>
        <w:t>128325</w:t>
      </w:r>
    </w:p>
    <w:p>
      <w:r>
        <w:t>1. *NEW VIDEO*   A gay, "non-binary" Muslim drag queen explains how gender and race fluidity is proven by science.   So delighted my BBC license fee is paying for this.   https://www.youtube.com/watch?v=6Fanea5kcfg</w:t>
      </w:r>
    </w:p>
    <w:p>
      <w:r>
        <w:rPr>
          <w:b/>
          <w:u w:val="single"/>
        </w:rPr>
        <w:t>128326</w:t>
      </w:r>
    </w:p>
    <w:p>
      <w:r>
        <w:t xml:space="preserve">2. </w:t>
        <w:tab/>
        <w:t>what a fucking retarded gender confused pussy of a male who has daddy issues</w:t>
      </w:r>
    </w:p>
    <w:p>
      <w:r>
        <w:rPr>
          <w:b/>
          <w:u w:val="single"/>
        </w:rPr>
        <w:t>128327</w:t>
      </w:r>
    </w:p>
    <w:p>
      <w:r>
        <w:t>1. Quick Question To Anyone I Just Caught A 7 Days In Twitter Jail,I Had One Previous For 2 Days,I’m Just Curious Is The Next One Permanently Suspended,I Don’t Give A Fuck Just Curious I Want To Put Something Extra Crazy On There So I Can Go With A Bang,I Called Chelsea Handler A Cunt &amp; Included This Meme😳🤔The Fuckin Cunt Told The Teacher🤷🏻‍♂️ 7 Days😂🤣😂🤣</w:t>
      </w:r>
    </w:p>
    <w:p>
      <w:r>
        <w:rPr>
          <w:b/>
          <w:u w:val="single"/>
        </w:rPr>
        <w:t>128328</w:t>
      </w:r>
    </w:p>
    <w:p>
      <w:r>
        <w:t xml:space="preserve">2. </w:t>
        <w:tab/>
        <w:t>Usually after the 7 day ban, they throw you off shortly after.</w:t>
      </w:r>
    </w:p>
    <w:p>
      <w:r>
        <w:rPr>
          <w:b/>
          <w:u w:val="single"/>
        </w:rPr>
        <w:t>128329</w:t>
      </w:r>
    </w:p>
    <w:p>
      <w:r>
        <w:t xml:space="preserve">3. </w:t>
        <w:tab/>
        <w:tab/>
        <w:t>I didn't even get a 7 day first.</w:t>
      </w:r>
    </w:p>
    <w:p>
      <w:r>
        <w:rPr>
          <w:b/>
          <w:u w:val="single"/>
        </w:rPr>
        <w:t>128330</w:t>
      </w:r>
    </w:p>
    <w:p>
      <w:r>
        <w:t xml:space="preserve">4. </w:t>
        <w:tab/>
        <w:tab/>
        <w:t>Thanks,I Never Did Any Of This Social Media Shit Until May This Year,Pinterest Threw Me Off After 1 Month🤷🏻‍♂️So I Went On Twitter To Follow The President,I’ve Been Fuckin With Leftists Since Knowing I’d Get Kicked Off Eventually🤷🏻‍♂️Since I Heard About Gab😁👊🏻🇺🇸🤜🏻Here’s A Meme I Made To Fuck With Jack-Off Dorsey &amp; The Other Motherfuckers😁</w:t>
      </w:r>
    </w:p>
    <w:p>
      <w:r>
        <w:rPr>
          <w:b/>
          <w:u w:val="single"/>
        </w:rPr>
        <w:t>128331</w:t>
      </w:r>
    </w:p>
    <w:p>
      <w:r>
        <w:t xml:space="preserve">5. </w:t>
        <w:tab/>
        <w:t>Yes, you are nearing full suspension.</w:t>
      </w:r>
    </w:p>
    <w:p>
      <w:r>
        <w:rPr>
          <w:b/>
          <w:u w:val="single"/>
        </w:rPr>
        <w:t>128332</w:t>
      </w:r>
    </w:p>
    <w:p>
      <w:r>
        <w:t xml:space="preserve">6. </w:t>
        <w:tab/>
        <w:t>I had one 12 hour suspension, then permanent out of the clear blue sky. It was the second large conservative purge.</w:t>
      </w:r>
    </w:p>
    <w:p>
      <w:r>
        <w:rPr>
          <w:b/>
          <w:u w:val="single"/>
        </w:rPr>
        <w:t>128333</w:t>
      </w:r>
    </w:p>
    <w:p>
      <w:r>
        <w:t xml:space="preserve">7. </w:t>
        <w:tab/>
        <w:t>Lol.. I had 2 suspensions, shadowbanned too. I went back and gave them a trashing they'll never forget, then deleted so they wouldn't have the satisfaction of banning me 😈 Dont miss twatter one bit. Go give em hell!! 😂</w:t>
      </w:r>
    </w:p>
    <w:p>
      <w:r>
        <w:rPr>
          <w:b/>
          <w:u w:val="single"/>
        </w:rPr>
        <w:t>128334</w:t>
      </w:r>
    </w:p>
    <w:p>
      <w:r>
        <w:t xml:space="preserve">8. </w:t>
        <w:tab/>
        <w:tab/>
        <w:t>Oh Yeah,I Was Planing To Last Month Then The Whole Brett Kavanaugh Inquisition Started,I Had Too Much Fun,No Problems,Oh Well I Was Actually Bored The Last Two Days,Picking Off Taylor Swift Fans,🤷🏻‍♂️</w:t>
      </w:r>
    </w:p>
    <w:p>
      <w:r>
        <w:rPr>
          <w:b/>
          <w:u w:val="single"/>
        </w:rPr>
        <w:t>128335</w:t>
      </w:r>
    </w:p>
    <w:p>
      <w:r>
        <w:t xml:space="preserve">9. </w:t>
        <w:tab/>
        <w:tab/>
        <w:t>😂😂😂 I know, it really is so entertaining picking them off, watching the meltdowns, passing the tissues 😂</w:t>
      </w:r>
    </w:p>
    <w:p>
      <w:r>
        <w:rPr>
          <w:b/>
          <w:u w:val="single"/>
        </w:rPr>
        <w:t>128336</w:t>
      </w:r>
    </w:p>
    <w:p>
      <w:r>
        <w:t xml:space="preserve">10. </w:t>
        <w:tab/>
        <w:tab/>
        <w:t>I Definitely Pushed The Limit,It’s Amazing The Stuff The Leftists Get Away With 😳🤔🤷🏻‍♂️</w:t>
      </w:r>
    </w:p>
    <w:p>
      <w:r>
        <w:rPr>
          <w:b/>
          <w:u w:val="single"/>
        </w:rPr>
        <w:t>128337</w:t>
      </w:r>
    </w:p>
    <w:p>
      <w:r>
        <w:t xml:space="preserve">11. </w:t>
        <w:tab/>
        <w:tab/>
        <w:t>Hmm, yes indeed. Molly cuddled Lil snowflakes get away with far too much. But watch, the left will eat their own. The tide is turning and its only a matter of time 😈</w:t>
      </w:r>
    </w:p>
    <w:p>
      <w:r>
        <w:rPr>
          <w:b/>
          <w:u w:val="single"/>
        </w:rPr>
        <w:t>128338</w:t>
      </w:r>
    </w:p>
    <w:p>
      <w:r>
        <w:t xml:space="preserve">12. </w:t>
        <w:tab/>
        <w:tab/>
        <w:t>Absolutely,If A Late 80yr Old George Soros Would Just Die,Get Killed Or Get Arrested,The Leftists In Europe &amp; America,Would Be Completely Screwed🤔</w:t>
      </w:r>
    </w:p>
    <w:p>
      <w:r>
        <w:rPr>
          <w:b/>
          <w:u w:val="single"/>
        </w:rPr>
        <w:t>128339</w:t>
      </w:r>
    </w:p>
    <w:p>
      <w:r>
        <w:t xml:space="preserve">13. </w:t>
        <w:tab/>
        <w:tab/>
        <w:t>Don't know how he's not dead yet. His time will come, and he'll be roasting in hell where he came from for eternity. But, there's always someone to take these monsters place. Its interesting to watch who the up n coming devils may be 😐</w:t>
      </w:r>
    </w:p>
    <w:p>
      <w:r>
        <w:rPr>
          <w:b/>
          <w:u w:val="single"/>
        </w:rPr>
        <w:t>128340</w:t>
      </w:r>
    </w:p>
    <w:p>
      <w:r>
        <w:t xml:space="preserve">14. </w:t>
        <w:tab/>
        <w:tab/>
        <w:t>As Long As All Of These Fuckers Die Off,The Last Of The Old Money,Any Newcomers Will Not Be In The Shadows Like The NWO,Easier To Combat The More Fallable Weak Minded Younger Generations Regardless Of Their Wealth🤔</w:t>
      </w:r>
    </w:p>
    <w:p>
      <w:r>
        <w:rPr>
          <w:b/>
          <w:u w:val="single"/>
        </w:rPr>
        <w:t>128341</w:t>
      </w:r>
    </w:p>
    <w:p>
      <w:r>
        <w:t xml:space="preserve">15. </w:t>
        <w:tab/>
        <w:t>Fuck i never got a 7 day ban just told to f off</w:t>
      </w:r>
    </w:p>
    <w:p>
      <w:r>
        <w:rPr>
          <w:b/>
          <w:u w:val="single"/>
        </w:rPr>
        <w:t>128342</w:t>
      </w:r>
    </w:p>
    <w:p>
      <w:r>
        <w:t xml:space="preserve">16. </w:t>
        <w:tab/>
        <w:t>Walk away is not only for democrats. Walk away from twitter and facebook. I walked away and never looked back.</w:t>
      </w:r>
    </w:p>
    <w:p>
      <w:r>
        <w:rPr>
          <w:b/>
          <w:u w:val="single"/>
        </w:rPr>
        <w:t>128343</w:t>
      </w:r>
    </w:p>
    <w:p>
      <w:r>
        <w:t xml:space="preserve">17. </w:t>
        <w:tab/>
        <w:tab/>
        <w:t>I Appreciate It,I Never Did Facebook Or Instagram,Pinterest Kicked Off After 30 Days,Twitter Since June,Gab Is Better,A Bunch Of Unsociable Motherfuckers On Here,Some Good People I’ve Chatted a With,But Still A Lot Of Crickets(No Responses) &amp; Parrots(Repost Everything,Agree With Everyone,Never Present More Then 5 Words,No Intelligent Thought)</w:t>
      </w:r>
    </w:p>
    <w:p>
      <w:r>
        <w:rPr>
          <w:b/>
          <w:u w:val="single"/>
        </w:rPr>
        <w:t>128344</w:t>
      </w:r>
    </w:p>
    <w:p>
      <w:r>
        <w:t>1.</w:t>
      </w:r>
    </w:p>
    <w:p>
      <w:r>
        <w:rPr>
          <w:b/>
          <w:u w:val="single"/>
        </w:rPr>
        <w:t>128345</w:t>
      </w:r>
    </w:p>
    <w:p>
      <w:r>
        <w:t xml:space="preserve">2. </w:t>
        <w:tab/>
        <w:t>trump is more of a man than that faggot adolf ever was</w:t>
      </w:r>
    </w:p>
    <w:p>
      <w:r>
        <w:rPr>
          <w:b/>
          <w:u w:val="single"/>
        </w:rPr>
        <w:t>128346</w:t>
      </w:r>
    </w:p>
    <w:p>
      <w:r>
        <w:t>3.</w:t>
      </w:r>
    </w:p>
    <w:p>
      <w:r>
        <w:rPr>
          <w:b/>
          <w:u w:val="single"/>
        </w:rPr>
        <w:t>128347</w:t>
      </w:r>
    </w:p>
    <w:p>
      <w:r>
        <w:t xml:space="preserve">4. </w:t>
        <w:tab/>
        <w:tab/>
        <w:t>well ,little boy, if you are a boy..when you become a big boy and get a job, you will more money in your pocket..now go toss your moma and have a nice day</w:t>
      </w:r>
    </w:p>
    <w:p>
      <w:r>
        <w:rPr>
          <w:b/>
          <w:u w:val="single"/>
        </w:rPr>
        <w:t>128348</w:t>
      </w:r>
    </w:p>
    <w:p>
      <w:r>
        <w:t xml:space="preserve">5. </w:t>
        <w:tab/>
        <w:tab/>
        <w:t>come and fuck me little boy, i will introduce you to some of your obamas immigrants, they love sex with boys like you. call him Hakeem</w:t>
      </w:r>
    </w:p>
    <w:p>
      <w:r>
        <w:rPr>
          <w:b/>
          <w:u w:val="single"/>
        </w:rPr>
        <w:t>128349</w:t>
      </w:r>
    </w:p>
    <w:p>
      <w:r>
        <w:t>1. the eu immigrant lesbian doesnt want to talk about immigration today, she wants to talk about transgenderism and sexual orientations   https://www.youtube.com/watch?v=CvgG064Mb_c</w:t>
      </w:r>
    </w:p>
    <w:p>
      <w:r>
        <w:rPr>
          <w:b/>
          <w:u w:val="single"/>
        </w:rPr>
        <w:t>128350</w:t>
      </w:r>
    </w:p>
    <w:p>
      <w:r>
        <w:t xml:space="preserve">2. </w:t>
        <w:tab/>
        <w:t>This woman is a fraud. Zionist too.</w:t>
      </w:r>
    </w:p>
    <w:p>
      <w:r>
        <w:rPr>
          <w:b/>
          <w:u w:val="single"/>
        </w:rPr>
        <w:t>128351</w:t>
      </w:r>
    </w:p>
    <w:p>
      <w:r>
        <w:t xml:space="preserve">3. </w:t>
        <w:tab/>
        <w:tab/>
        <w:t>any tweet i  made to little stephen on twitter was an almost guaranteed suspension within the hour, he was the most protected  zionist cunt on twitter</w:t>
      </w:r>
    </w:p>
    <w:p>
      <w:r>
        <w:rPr>
          <w:b/>
          <w:u w:val="single"/>
        </w:rPr>
        <w:t>128352</w:t>
      </w:r>
    </w:p>
    <w:p>
      <w:r>
        <w:t>1. Well she fits right in with the other mentally retarded Muslims</w:t>
      </w:r>
    </w:p>
    <w:p>
      <w:r>
        <w:rPr>
          <w:b/>
          <w:u w:val="single"/>
        </w:rPr>
        <w:t>128353</w:t>
      </w:r>
    </w:p>
    <w:p>
      <w:r>
        <w:t>1.</w:t>
      </w:r>
    </w:p>
    <w:p>
      <w:r>
        <w:rPr>
          <w:b/>
          <w:u w:val="single"/>
        </w:rPr>
        <w:t>128354</w:t>
      </w:r>
    </w:p>
    <w:p>
      <w:r>
        <w:t xml:space="preserve">2. </w:t>
        <w:tab/>
        <w:t>they sucked some sand nigger cock is what they did</w:t>
      </w:r>
    </w:p>
    <w:p>
      <w:r>
        <w:rPr>
          <w:b/>
          <w:u w:val="single"/>
        </w:rPr>
        <w:t>128355</w:t>
      </w:r>
    </w:p>
    <w:p>
      <w:r>
        <w:t>1. White officer Jason Van Dyke takes stand in murder trial over black teen shot 16 times https://kek.gg/u/34hFt</w:t>
      </w:r>
    </w:p>
    <w:p>
      <w:r>
        <w:rPr>
          <w:b/>
          <w:u w:val="single"/>
        </w:rPr>
        <w:t>128356</w:t>
      </w:r>
    </w:p>
    <w:p>
      <w:r>
        <w:t xml:space="preserve">2. </w:t>
        <w:tab/>
        <w:t>The officer is guilty but of man slaughter not first degree murder. Sad for everyone this case.</w:t>
      </w:r>
    </w:p>
    <w:p>
      <w:r>
        <w:rPr>
          <w:b/>
          <w:u w:val="single"/>
        </w:rPr>
        <w:t>128357</w:t>
      </w:r>
    </w:p>
    <w:p>
      <w:r>
        <w:t>1. Tune in to my YouTube channel at around 7:15pm where my cousin Wetback vs Wetback, Emilo of @FrntAndCenter and myself battle it out discussing the Trump wall. I am For he is AGAINST. Along with that we will be discussing the Victim Narrative &amp; Identity Politics!</w:t>
      </w:r>
    </w:p>
    <w:p>
      <w:r>
        <w:rPr>
          <w:b/>
          <w:u w:val="single"/>
        </w:rPr>
        <w:t>128358</w:t>
      </w:r>
    </w:p>
    <w:p>
      <w:r>
        <w:t xml:space="preserve">2. </w:t>
        <w:tab/>
        <w:t>https://www.youtube.com/user/eldiaopina/videos?view_as=subscriber</w:t>
      </w:r>
    </w:p>
    <w:p>
      <w:r>
        <w:rPr>
          <w:b/>
          <w:u w:val="single"/>
        </w:rPr>
        <w:t>128359</w:t>
      </w:r>
    </w:p>
    <w:p>
      <w:r>
        <w:t>1. Destroying, obliterating the White race, DC, is a genocidal act. Outbreeding is genocidal. If you interbreed, there will be no Whites left. That is unacceptable. If you hit a nigger woman, you will get a mutt, non-White kid. Wake up...</w:t>
      </w:r>
    </w:p>
    <w:p>
      <w:r>
        <w:rPr>
          <w:b/>
          <w:u w:val="single"/>
        </w:rPr>
        <w:t>128360</w:t>
      </w:r>
    </w:p>
    <w:p>
      <w:r>
        <w:t>1. There's an article abt how a Banksy painting just sold at auction for $1.4 mil and then as soon as it was sold, it triggered a shredder hidden in the frame that destroyed it "to the shock of onlookers."  Can someone seriously explain to me why anyone cares about this faggot?  His artwork is just stenciling.  Literally a paralyzed child could do it.</w:t>
      </w:r>
    </w:p>
    <w:p>
      <w:r>
        <w:rPr>
          <w:b/>
          <w:u w:val="single"/>
        </w:rPr>
        <w:t>128361</w:t>
      </w:r>
    </w:p>
    <w:p>
      <w:r>
        <w:t xml:space="preserve">2. </w:t>
        <w:tab/>
        <w:t>jew nigger - modern art is a kike creation. Ask these questions of your rabbi when he gives you the jewish reach around. You're like a Christian missionary in the Amazon asking Yanamamo indians about fortune cookies.</w:t>
      </w:r>
    </w:p>
    <w:p>
      <w:r>
        <w:rPr>
          <w:b/>
          <w:u w:val="single"/>
        </w:rPr>
        <w:t>128362</w:t>
      </w:r>
    </w:p>
    <w:p>
      <w:r>
        <w:t xml:space="preserve">3. </w:t>
        <w:tab/>
        <w:tab/>
        <w:t>Schlomo the homo, AKA, nigger kike anus licker has lost the debate.</w:t>
      </w:r>
    </w:p>
    <w:p>
      <w:r>
        <w:rPr>
          <w:b/>
          <w:u w:val="single"/>
        </w:rPr>
        <w:t>128363</w:t>
      </w:r>
    </w:p>
    <w:p>
      <w:r>
        <w:t>1. Posing with beautiful dead wild animals isn’t that becoming.  https://kek.gg/u/sVS4</w:t>
      </w:r>
    </w:p>
    <w:p>
      <w:r>
        <w:rPr>
          <w:b/>
          <w:u w:val="single"/>
        </w:rPr>
        <w:t>128364</w:t>
      </w:r>
    </w:p>
    <w:p>
      <w:r>
        <w:t xml:space="preserve">2. </w:t>
        <w:tab/>
        <w:t>yeah but a muzzie was fucking the goat, so she saved it !!</w:t>
      </w:r>
    </w:p>
    <w:p>
      <w:r>
        <w:rPr>
          <w:b/>
          <w:u w:val="single"/>
        </w:rPr>
        <w:t>128365</w:t>
      </w:r>
    </w:p>
    <w:p>
      <w:r>
        <w:t>1. https://www.youtube.com/watch?v=nFU_bd7EdpE    Libertines - What A Waster</w:t>
      </w:r>
    </w:p>
    <w:p>
      <w:r>
        <w:rPr>
          <w:b/>
          <w:u w:val="single"/>
        </w:rPr>
        <w:t>128366</w:t>
      </w:r>
    </w:p>
    <w:p>
      <w:r>
        <w:t xml:space="preserve">2. </w:t>
        <w:tab/>
        <w:t>2 bob cunt</w:t>
      </w:r>
    </w:p>
    <w:p>
      <w:r>
        <w:rPr>
          <w:b/>
          <w:u w:val="single"/>
        </w:rPr>
        <w:t>128367</w:t>
      </w:r>
    </w:p>
    <w:p>
      <w:r>
        <w:t>1. 😂😂😂😂😂   Europe is good at History because it is history</w:t>
      </w:r>
    </w:p>
    <w:p>
      <w:r>
        <w:rPr>
          <w:b/>
          <w:u w:val="single"/>
        </w:rPr>
        <w:t>128368</w:t>
      </w:r>
    </w:p>
    <w:p>
      <w:r>
        <w:t xml:space="preserve">2. </w:t>
        <w:tab/>
        <w:t>Well, would you look at that. nutzy faggot butt buddies.</w:t>
      </w:r>
    </w:p>
    <w:p>
      <w:r>
        <w:rPr>
          <w:b/>
          <w:u w:val="single"/>
        </w:rPr>
        <w:t>128369</w:t>
      </w:r>
    </w:p>
    <w:p>
      <w:r>
        <w:t>1. A pastor was arrested in Ireland for preaching a sermon against the satanic religion of Islam.   This is kinda outdated, but, the Government shouldn't be arresting pastors because they criticized a violent religion like Islam.    Praise God that this pastor stood by his statements.   @Bombislamdotcom @mark_luke @EmpressWife @WADL</w:t>
      </w:r>
    </w:p>
    <w:p>
      <w:r>
        <w:rPr>
          <w:b/>
          <w:u w:val="single"/>
        </w:rPr>
        <w:t>128370</w:t>
      </w:r>
    </w:p>
    <w:p>
      <w:r>
        <w:t xml:space="preserve">2. </w:t>
        <w:tab/>
        <w:t>I guess it's against the law to speak the truth. Glad my ancestors left that shithole many, many years ago. enjoy the muzzie takeover.....</w:t>
      </w:r>
    </w:p>
    <w:p>
      <w:r>
        <w:rPr>
          <w:b/>
          <w:u w:val="single"/>
        </w:rPr>
        <w:t>128371</w:t>
      </w:r>
    </w:p>
    <w:p>
      <w:r>
        <w:t>1. NBC Thought Control   https://bit.ly/2yua4te   Move over Hunger Games</w:t>
      </w:r>
    </w:p>
    <w:p>
      <w:r>
        <w:rPr>
          <w:b/>
          <w:u w:val="single"/>
        </w:rPr>
        <w:t>128372</w:t>
      </w:r>
    </w:p>
    <w:p>
      <w:r>
        <w:t xml:space="preserve">2. </w:t>
        <w:tab/>
        <w:t>1/2.   What a load of PC s^*t !    This Kelly broad always was over the pale ( fence) part Leftist.  All this self flagellation about discussing her true feelings on Americans and dressing up with black makeup and white lips on Vaudville stages.</w:t>
      </w:r>
    </w:p>
    <w:p>
      <w:r>
        <w:rPr>
          <w:b/>
          <w:u w:val="single"/>
        </w:rPr>
        <w:t>128373</w:t>
      </w:r>
    </w:p>
    <w:p>
      <w:r>
        <w:t xml:space="preserve">3. </w:t>
        <w:tab/>
        <w:tab/>
        <w:t>Hemophiliac Roger Aisles made her  She broke him</w:t>
      </w:r>
    </w:p>
    <w:p>
      <w:r>
        <w:rPr>
          <w:b/>
          <w:u w:val="single"/>
        </w:rPr>
        <w:t>128374</w:t>
      </w:r>
    </w:p>
    <w:p>
      <w:r>
        <w:t xml:space="preserve">4. </w:t>
        <w:tab/>
        <w:tab/>
        <w:tab/>
        <w:t>I liked her show at one time on Fox, right up and until she chopped her hair (butch dyke style) and wore leather all up in your face New York City style.    Turned me off &amp; millions of others as she got too big for her britches scoring points against President Trump and got it right back from him.    A $69 million parting gift &amp; look out hen pecked husband. It’s full time now!</w:t>
      </w:r>
    </w:p>
    <w:p>
      <w:r>
        <w:rPr>
          <w:b/>
          <w:u w:val="single"/>
        </w:rPr>
        <w:t>128375</w:t>
      </w:r>
    </w:p>
    <w:p>
      <w:r>
        <w:t>1. A favorite for so many........</w:t>
      </w:r>
    </w:p>
    <w:p>
      <w:r>
        <w:rPr>
          <w:b/>
          <w:u w:val="single"/>
        </w:rPr>
        <w:t>128376</w:t>
      </w:r>
    </w:p>
    <w:p>
      <w:r>
        <w:t xml:space="preserve">2. </w:t>
        <w:tab/>
        <w:t>Knowing full well that in time, you will find your Muzzie ass in prison!</w:t>
      </w:r>
    </w:p>
    <w:p>
      <w:r>
        <w:rPr>
          <w:b/>
          <w:u w:val="single"/>
        </w:rPr>
        <w:t>128377</w:t>
      </w:r>
    </w:p>
    <w:p>
      <w:r>
        <w:t>1. "Kanye was Uncle Tomming in the White House in front of all those white  people!"  Don Lemon is banging a WHITE MAN.</w:t>
      </w:r>
    </w:p>
    <w:p>
      <w:r>
        <w:rPr>
          <w:b/>
          <w:u w:val="single"/>
        </w:rPr>
        <w:t>128378</w:t>
      </w:r>
    </w:p>
    <w:p>
      <w:r>
        <w:t xml:space="preserve">2. </w:t>
        <w:tab/>
        <w:t>Kanya is a black man. Lemon is a queer nigger.</w:t>
      </w:r>
    </w:p>
    <w:p>
      <w:r>
        <w:rPr>
          <w:b/>
          <w:u w:val="single"/>
        </w:rPr>
        <w:t>128379</w:t>
      </w:r>
    </w:p>
    <w:p>
      <w:r>
        <w:t xml:space="preserve">3. </w:t>
        <w:tab/>
        <w:tab/>
        <w:t>Who's the freakin "Uncle Tom"?   Lemon prostitues himself every night for a white man.    Fuck off Queer nigger. You are not good enough for Kanya West to wipe his shoes on.</w:t>
      </w:r>
    </w:p>
    <w:p>
      <w:r>
        <w:rPr>
          <w:b/>
          <w:u w:val="single"/>
        </w:rPr>
        <w:t>128380</w:t>
      </w:r>
    </w:p>
    <w:p>
      <w:r>
        <w:t xml:space="preserve">4. </w:t>
        <w:tab/>
        <w:tab/>
        <w:tab/>
        <w:t>nigger queers are the funniest queers. can't wait until he dies of AIDS</w:t>
      </w:r>
    </w:p>
    <w:p>
      <w:r>
        <w:rPr>
          <w:b/>
          <w:u w:val="single"/>
        </w:rPr>
        <w:t>128381</w:t>
      </w:r>
    </w:p>
    <w:p>
      <w:r>
        <w:t>1. Anti-white tweets from the Twitter Head of Integrity and calling Trump and the people in the White House Nazi's.   @a</w:t>
      </w:r>
    </w:p>
    <w:p>
      <w:r>
        <w:rPr>
          <w:b/>
          <w:u w:val="single"/>
        </w:rPr>
        <w:t>128382</w:t>
      </w:r>
    </w:p>
    <w:p>
      <w:r>
        <w:t xml:space="preserve">2. </w:t>
        <w:tab/>
        <w:t>Just another NPC Soy Boy faggot 😒</w:t>
      </w:r>
    </w:p>
    <w:p>
      <w:r>
        <w:rPr>
          <w:b/>
          <w:u w:val="single"/>
        </w:rPr>
        <w:t>128383</w:t>
      </w:r>
    </w:p>
    <w:p>
      <w:r>
        <w:t xml:space="preserve">3. </w:t>
        <w:tab/>
        <w:tab/>
        <w:t>More like just another anti-White Overseas Israeli.</w:t>
      </w:r>
    </w:p>
    <w:p>
      <w:r>
        <w:rPr>
          <w:b/>
          <w:u w:val="single"/>
        </w:rPr>
        <w:t>128384</w:t>
      </w:r>
    </w:p>
    <w:p>
      <w:r>
        <w:t xml:space="preserve">4. </w:t>
        <w:tab/>
        <w:tab/>
        <w:t>Twitter-verified faggot.</w:t>
      </w:r>
    </w:p>
    <w:p>
      <w:r>
        <w:rPr>
          <w:b/>
          <w:u w:val="single"/>
        </w:rPr>
        <w:t>128385</w:t>
      </w:r>
    </w:p>
    <w:p>
      <w:r>
        <w:t xml:space="preserve">5. </w:t>
        <w:tab/>
        <w:tab/>
        <w:t>Shape shifting kike</w:t>
      </w:r>
    </w:p>
    <w:p>
      <w:r>
        <w:rPr>
          <w:b/>
          <w:u w:val="single"/>
        </w:rPr>
        <w:t>128386</w:t>
      </w:r>
    </w:p>
    <w:p>
      <w:r>
        <w:t>6.</w:t>
      </w:r>
    </w:p>
    <w:p>
      <w:r>
        <w:rPr>
          <w:b/>
          <w:u w:val="single"/>
        </w:rPr>
        <w:t>128387</w:t>
      </w:r>
    </w:p>
    <w:p>
      <w:r>
        <w:t>1. Mitchell Robinson and Knicks coach disagree on ankle injury   https://i.imgtc.com/iXQbKN3.jpg  https://kek.gg/u/QnX_</w:t>
      </w:r>
    </w:p>
    <w:p>
      <w:r>
        <w:rPr>
          <w:b/>
          <w:u w:val="single"/>
        </w:rPr>
        <w:t>128388</w:t>
      </w:r>
    </w:p>
    <w:p>
      <w:r>
        <w:t xml:space="preserve">2. </w:t>
        <w:tab/>
        <w:t>I feel bad for this nigger</w:t>
      </w:r>
    </w:p>
    <w:p>
      <w:r>
        <w:rPr>
          <w:b/>
          <w:u w:val="single"/>
        </w:rPr>
        <w:t>128389</w:t>
      </w:r>
    </w:p>
    <w:p>
      <w:r>
        <w:t>1. #CADBURYS TAX AVOIDANCE &gt; They wiped out £35mill tax bill 😡   Reminder &gt;&gt; 400 jobs lost when Kraft axed Cadbury’s Somerdale factory &gt; production moved to Poland &gt; Axed 100s of jobs at Bournville in Birmingham &gt; Now this.  #BOYCOTT 😡😡    #News #UKNews https://www.mirror.co.uk/news/uk-news/cadburys-owners-paid-no-corporation-13396542</w:t>
      </w:r>
    </w:p>
    <w:p>
      <w:r>
        <w:rPr>
          <w:b/>
          <w:u w:val="single"/>
        </w:rPr>
        <w:t>128390</w:t>
      </w:r>
    </w:p>
    <w:p>
      <w:r>
        <w:t xml:space="preserve">2. </w:t>
        <w:tab/>
        <w:t>I stopped buying cadburys stuff when they fucked over all the people in the Keynsham factory after they specifically said they wouldn't as part of the takeover bid. That cunt mandleson let them get away with it. So much for labour being the party for the workers.... https://www.bbc.com/news/uk-england-bristol-16410771</w:t>
      </w:r>
    </w:p>
    <w:p>
      <w:r>
        <w:rPr>
          <w:b/>
          <w:u w:val="single"/>
        </w:rPr>
        <w:t>128391</w:t>
      </w:r>
    </w:p>
    <w:p>
      <w:r>
        <w:t xml:space="preserve">3. </w:t>
        <w:tab/>
        <w:tab/>
        <w:t>are White working class people, I don't see their noses from around corners?</w:t>
      </w:r>
    </w:p>
    <w:p>
      <w:r>
        <w:rPr>
          <w:b/>
          <w:u w:val="single"/>
        </w:rPr>
        <w:t>128392</w:t>
      </w:r>
    </w:p>
    <w:p>
      <w:r>
        <w:t>1. NIGGER</w:t>
      </w:r>
    </w:p>
    <w:p>
      <w:r>
        <w:rPr>
          <w:b/>
          <w:u w:val="single"/>
        </w:rPr>
        <w:t>128393</w:t>
      </w:r>
    </w:p>
    <w:p>
      <w:r>
        <w:t>1. Love and support your race, my white brothers and sisters.   Whites (European-descended peoples) are only 7% of the world's population. We have the right to exist and the right to our own ethno-states.   #AltRight #ProudBoys #NewRight #MAGA #Pegida #AfD #Orban #Putin #Brexit #BritFam #QAnon #Q  #WhiteGenocide #svpol</w:t>
      </w:r>
    </w:p>
    <w:p>
      <w:r>
        <w:rPr>
          <w:b/>
          <w:u w:val="single"/>
        </w:rPr>
        <w:t>128394</w:t>
      </w:r>
    </w:p>
    <w:p>
      <w:r>
        <w:t xml:space="preserve">2. </w:t>
        <w:tab/>
        <w:t>And you are a Moron!!!!!!</w:t>
      </w:r>
    </w:p>
    <w:p>
      <w:r>
        <w:rPr>
          <w:b/>
          <w:u w:val="single"/>
        </w:rPr>
        <w:t>128395</w:t>
      </w:r>
    </w:p>
    <w:p>
      <w:r>
        <w:t xml:space="preserve">3. </w:t>
        <w:tab/>
        <w:tab/>
        <w:t>Stop being a faggot and stand up for your race, white man.</w:t>
      </w:r>
    </w:p>
    <w:p>
      <w:r>
        <w:rPr>
          <w:b/>
          <w:u w:val="single"/>
        </w:rPr>
        <w:t>128396</w:t>
      </w:r>
    </w:p>
    <w:p>
      <w:r>
        <w:t>1. Belgium's first black mayor! How precious (yawn)   https://www.bbc.co.uk/news/world-europe-45862559</w:t>
      </w:r>
    </w:p>
    <w:p>
      <w:r>
        <w:rPr>
          <w:b/>
          <w:u w:val="single"/>
        </w:rPr>
        <w:t>128397</w:t>
      </w:r>
    </w:p>
    <w:p>
      <w:r>
        <w:t xml:space="preserve">2. </w:t>
        <w:tab/>
        <w:t>I'll bet my life he will be corrupt as fuck. Something about blacks, power, and corruption. Look at Africa....hell look at how corrupt the Obama Administration was.</w:t>
      </w:r>
    </w:p>
    <w:p>
      <w:r>
        <w:rPr>
          <w:b/>
          <w:u w:val="single"/>
        </w:rPr>
        <w:t>128398</w:t>
      </w:r>
    </w:p>
    <w:p>
      <w:r>
        <w:t xml:space="preserve">3. </w:t>
        <w:tab/>
        <w:tab/>
        <w:t>Houston has a black mayor, and is just as corrupt as Detroit.   Diversity does not work. The result would be the same with any minority mayor: Asian, Hispanic, Italian, etc.</w:t>
      </w:r>
    </w:p>
    <w:p>
      <w:r>
        <w:rPr>
          <w:b/>
          <w:u w:val="single"/>
        </w:rPr>
        <w:t>128399</w:t>
      </w:r>
    </w:p>
    <w:p>
      <w:r>
        <w:t xml:space="preserve">4. </w:t>
        <w:tab/>
        <w:tab/>
        <w:tab/>
        <w:t>nigger lover...lol</w:t>
      </w:r>
    </w:p>
    <w:p>
      <w:r>
        <w:rPr>
          <w:b/>
          <w:u w:val="single"/>
        </w:rPr>
        <w:t>128400</w:t>
      </w:r>
    </w:p>
    <w:p>
      <w:r>
        <w:t>1. Anyone here ever do battle with Bitmain tech/service support?   I'm having a heck of a time. Their tech lack so much knowledge of the products they sell I'm having to debate with them that a unit they sold me comes with a fan or not, I'm debating this with the tech who wrote the bitmain intro to the product. Either they are retarded or scam artist, I'm undecided.</w:t>
      </w:r>
    </w:p>
    <w:p>
      <w:r>
        <w:rPr>
          <w:b/>
          <w:u w:val="single"/>
        </w:rPr>
        <w:t>128401</w:t>
      </w:r>
    </w:p>
    <w:p>
      <w:r>
        <w:t xml:space="preserve">2. </w:t>
        <w:tab/>
        <w:t>There scam artist, Bit-Coin is the best scam since the Mafia invented the lottery..</w:t>
      </w:r>
    </w:p>
    <w:p>
      <w:r>
        <w:rPr>
          <w:b/>
          <w:u w:val="single"/>
        </w:rPr>
        <w:t>128402</w:t>
      </w:r>
    </w:p>
    <w:p>
      <w:r>
        <w:t xml:space="preserve">3. </w:t>
        <w:tab/>
        <w:tab/>
        <w:t>Any proof to your claim, good sir?</w:t>
      </w:r>
    </w:p>
    <w:p>
      <w:r>
        <w:rPr>
          <w:b/>
          <w:u w:val="single"/>
        </w:rPr>
        <w:t>128403</w:t>
      </w:r>
    </w:p>
    <w:p>
      <w:r>
        <w:t xml:space="preserve">4. </w:t>
        <w:tab/>
        <w:tab/>
        <w:t>It's Nothing backed up be Nothing, no Gold, Silver, Economy, County Nothing</w:t>
      </w:r>
    </w:p>
    <w:p>
      <w:r>
        <w:rPr>
          <w:b/>
          <w:u w:val="single"/>
        </w:rPr>
        <w:t>128404</w:t>
      </w:r>
    </w:p>
    <w:p>
      <w:r>
        <w:t xml:space="preserve">5. </w:t>
        <w:tab/>
        <w:t>Tech support services at most sites are either volunteer-only or only at a point to sale you more of what you already have. They are their to make sure that they can have the mirage of tech support. Become your own and you will know more than they do.</w:t>
      </w:r>
    </w:p>
    <w:p>
      <w:r>
        <w:rPr>
          <w:b/>
          <w:u w:val="single"/>
        </w:rPr>
        <w:t>128405</w:t>
      </w:r>
    </w:p>
    <w:p>
      <w:r>
        <w:t>1. WWG1WGA = A bunch nigger loving "patriots", who's existence is only secured by the rule of zog law. I'm ready and waiting for the lights to go out.</w:t>
      </w:r>
    </w:p>
    <w:p>
      <w:r>
        <w:rPr>
          <w:b/>
          <w:u w:val="single"/>
        </w:rPr>
        <w:t>128406</w:t>
      </w:r>
    </w:p>
    <w:p>
      <w:r>
        <w:t>1. https://thehill.com/blogs/in-the-know/in-the-know/409427-chelsea-clinton-the-horrors-of-trump-administration-wont-change   Chelsea Clinton: 'The horrors' of Trump administration 'won’t change my life</w:t>
      </w:r>
    </w:p>
    <w:p>
      <w:r>
        <w:rPr>
          <w:b/>
          <w:u w:val="single"/>
        </w:rPr>
        <w:t>128407</w:t>
      </w:r>
    </w:p>
    <w:p>
      <w:r>
        <w:t xml:space="preserve">2. </w:t>
        <w:tab/>
        <w:t>I read the article.  As expected, Chelsea gave zero examples of said "horrors."</w:t>
      </w:r>
    </w:p>
    <w:p>
      <w:r>
        <w:rPr>
          <w:b/>
          <w:u w:val="single"/>
        </w:rPr>
        <w:t>128408</w:t>
      </w:r>
    </w:p>
    <w:p>
      <w:r>
        <w:t xml:space="preserve">3. </w:t>
        <w:tab/>
        <w:tab/>
        <w:t>The Hill goes out of their way to write bullshit for that retard Chelsea. Soon they'll be writing, "Chelsea said she didn't want to enter politics, but now she feels she must". It never ends.</w:t>
      </w:r>
    </w:p>
    <w:p>
      <w:r>
        <w:rPr>
          <w:b/>
          <w:u w:val="single"/>
        </w:rPr>
        <w:t>128409</w:t>
      </w:r>
    </w:p>
    <w:p>
      <w:r>
        <w:t>1.</w:t>
      </w:r>
    </w:p>
    <w:p>
      <w:r>
        <w:rPr>
          <w:b/>
          <w:u w:val="single"/>
        </w:rPr>
        <w:t>128410</w:t>
      </w:r>
    </w:p>
    <w:p>
      <w:r>
        <w:t xml:space="preserve">2. </w:t>
        <w:tab/>
        <w:t>This dick head queer hitler brought back the queer movement after more than 100 yrs of being in the closet.Hitler is the reason men are allowed in women’s bathrooms.Queers getting married to each other,adopting child to rape.Its Know wonder hitler commited suicide</w:t>
      </w:r>
    </w:p>
    <w:p>
      <w:r>
        <w:rPr>
          <w:b/>
          <w:u w:val="single"/>
        </w:rPr>
        <w:t>128411</w:t>
      </w:r>
    </w:p>
    <w:p>
      <w:r>
        <w:t xml:space="preserve">3. </w:t>
        <w:tab/>
        <w:tab/>
        <w:t>You're the kind of faggot who would disown his own children if they said meanie Nazi things. Fuck yourself homo.</w:t>
      </w:r>
    </w:p>
    <w:p>
      <w:r>
        <w:rPr>
          <w:b/>
          <w:u w:val="single"/>
        </w:rPr>
        <w:t>128412</w:t>
      </w:r>
    </w:p>
    <w:p>
      <w:r>
        <w:t>1. Just finished watching Trump in Austin Texas rally.....it was packed to the rafters....literally. And the crowd outside was down two block both ways. Big screens for the pple outside. Nice.   He had that arena all hyped and excited. What a showman. Great fun watching him. Love the boost I get from his speeches.   I am so charged, I could run for office!!! lol</w:t>
      </w:r>
    </w:p>
    <w:p>
      <w:r>
        <w:rPr>
          <w:b/>
          <w:u w:val="single"/>
        </w:rPr>
        <w:t>128413</w:t>
      </w:r>
    </w:p>
    <w:p>
      <w:r>
        <w:t xml:space="preserve">2. </w:t>
        <w:tab/>
        <w:t>DOOOO IT!  get those criminals out and run!</w:t>
      </w:r>
    </w:p>
    <w:p>
      <w:r>
        <w:rPr>
          <w:b/>
          <w:u w:val="single"/>
        </w:rPr>
        <w:t>128414</w:t>
      </w:r>
    </w:p>
    <w:p>
      <w:r>
        <w:t xml:space="preserve">3. </w:t>
        <w:tab/>
        <w:tab/>
        <w:t>I support Mad Max for Prime Minister!!! lol   Relax the gun laws, and I'll go to the border and shoot me sum scum!!!    Redneck style.</w:t>
      </w:r>
    </w:p>
    <w:p>
      <w:r>
        <w:rPr>
          <w:b/>
          <w:u w:val="single"/>
        </w:rPr>
        <w:t>128415</w:t>
      </w:r>
    </w:p>
    <w:p>
      <w:r>
        <w:t xml:space="preserve">4. </w:t>
        <w:tab/>
        <w:tab/>
        <w:tab/>
        <w:t>Ive never been one to support violence but i find myself changing every day!</w:t>
      </w:r>
    </w:p>
    <w:p>
      <w:r>
        <w:rPr>
          <w:b/>
          <w:u w:val="single"/>
        </w:rPr>
        <w:t>128416</w:t>
      </w:r>
    </w:p>
    <w:p>
      <w:r>
        <w:t xml:space="preserve">5. </w:t>
        <w:tab/>
        <w:tab/>
        <w:tab/>
        <w:tab/>
        <w:t>It's not violence!   It's defending your homeland, your future generation, your sack of money.   It's called nationalism. woohoo!</w:t>
      </w:r>
    </w:p>
    <w:p>
      <w:r>
        <w:rPr>
          <w:b/>
          <w:u w:val="single"/>
        </w:rPr>
        <w:t>128417</w:t>
      </w:r>
    </w:p>
    <w:p>
      <w:r>
        <w:t xml:space="preserve">6. </w:t>
        <w:tab/>
        <w:tab/>
        <w:tab/>
        <w:tab/>
        <w:tab/>
        <w:t>hahah..i agree...</w:t>
      </w:r>
    </w:p>
    <w:p>
      <w:r>
        <w:rPr>
          <w:b/>
          <w:u w:val="single"/>
        </w:rPr>
        <w:t>128418</w:t>
      </w:r>
    </w:p>
    <w:p>
      <w:r>
        <w:t xml:space="preserve">7. </w:t>
        <w:tab/>
        <w:tab/>
        <w:tab/>
        <w:tab/>
        <w:t>I was an adamant no gun advocate. I now know the purpose of gun ownership, it's NOT the criminal that I fear, it's the tyrannical government who would throw our democratic process out the window without a fight. Yeah, I want guns, lots of them. Free countries have gun owners. Socialist ones don't.</w:t>
      </w:r>
    </w:p>
    <w:p>
      <w:r>
        <w:rPr>
          <w:b/>
          <w:u w:val="single"/>
        </w:rPr>
        <w:t>128419</w:t>
      </w:r>
    </w:p>
    <w:p>
      <w:r>
        <w:t xml:space="preserve">8. </w:t>
        <w:tab/>
        <w:tab/>
        <w:tab/>
        <w:tab/>
        <w:t>i always tell ppl, you know when they hand in all the guns, the criminals keep theirs... it always stumps them..hahaha</w:t>
      </w:r>
    </w:p>
    <w:p>
      <w:r>
        <w:rPr>
          <w:b/>
          <w:u w:val="single"/>
        </w:rPr>
        <w:t>128420</w:t>
      </w:r>
    </w:p>
    <w:p>
      <w:r>
        <w:t>1.</w:t>
      </w:r>
    </w:p>
    <w:p>
      <w:r>
        <w:rPr>
          <w:b/>
          <w:u w:val="single"/>
        </w:rPr>
        <w:t>128421</w:t>
      </w:r>
    </w:p>
    <w:p>
      <w:r>
        <w:t xml:space="preserve">2. </w:t>
        <w:tab/>
        <w:t>GOOD SIR   I DECLARE   A #GIFWAR   REEEEEEEEEEEEEEEEEEEEEEEEEEEE</w:t>
      </w:r>
    </w:p>
    <w:p>
      <w:r>
        <w:rPr>
          <w:b/>
          <w:u w:val="single"/>
        </w:rPr>
        <w:t>128422</w:t>
      </w:r>
    </w:p>
    <w:p>
      <w:r>
        <w:t xml:space="preserve">3. </w:t>
        <w:tab/>
        <w:tab/>
        <w:t>... ALRIGHT LET'S DO THIS    #GIFWAR</w:t>
      </w:r>
    </w:p>
    <w:p>
      <w:r>
        <w:rPr>
          <w:b/>
          <w:u w:val="single"/>
        </w:rPr>
        <w:t>128423</w:t>
      </w:r>
    </w:p>
    <w:p>
      <w:r>
        <w:t xml:space="preserve">4. </w:t>
        <w:tab/>
        <w:tab/>
        <w:tab/>
        <w:t>#GIFWAR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RULES OF THIS GIF WAR   1. Has to be somehow religious  2. it has to be retarded   GO GO GO</w:t>
      </w:r>
    </w:p>
    <w:p>
      <w:r>
        <w:rPr>
          <w:b/>
          <w:u w:val="single"/>
        </w:rPr>
        <w:t>128424</w:t>
      </w:r>
    </w:p>
    <w:p>
      <w:r>
        <w:t xml:space="preserve">5. </w:t>
        <w:tab/>
        <w:tab/>
        <w:tab/>
        <w:tab/>
        <w:t>RULES ACCEPTED   HAVE AT THEE   #GIFWAR</w:t>
      </w:r>
    </w:p>
    <w:p>
      <w:r>
        <w:rPr>
          <w:b/>
          <w:u w:val="single"/>
        </w:rPr>
        <w:t>128425</w:t>
      </w:r>
    </w:p>
    <w:p>
      <w:r>
        <w:t xml:space="preserve">6. </w:t>
        <w:tab/>
        <w:tab/>
        <w:tab/>
        <w:tab/>
        <w:tab/>
        <w:t>&gt;mfw #GIFWAR has returned to Gab</w:t>
      </w:r>
    </w:p>
    <w:p>
      <w:r>
        <w:rPr>
          <w:b/>
          <w:u w:val="single"/>
        </w:rPr>
        <w:t>128426</w:t>
      </w:r>
    </w:p>
    <w:p>
      <w:r>
        <w:t xml:space="preserve">7. </w:t>
        <w:tab/>
        <w:tab/>
        <w:tab/>
        <w:tab/>
        <w:tab/>
        <w:tab/>
        <w:t>WH473VER YUO SY4 B000001111111.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  #GIFWAR</w:t>
      </w:r>
    </w:p>
    <w:p>
      <w:r>
        <w:rPr>
          <w:b/>
          <w:u w:val="single"/>
        </w:rPr>
        <w:t>128427</w:t>
      </w:r>
    </w:p>
    <w:p>
      <w:r>
        <w:t xml:space="preserve">8. </w:t>
        <w:tab/>
        <w:tab/>
        <w:tab/>
        <w:tab/>
        <w:tab/>
        <w:tab/>
        <w:tab/>
        <w:t>You need to sit DOWN and embrace the lawd   #GIFWAR</w:t>
      </w:r>
    </w:p>
    <w:p>
      <w:r>
        <w:rPr>
          <w:b/>
          <w:u w:val="single"/>
        </w:rPr>
        <w:t>128428</w:t>
      </w:r>
    </w:p>
    <w:p>
      <w:r>
        <w:t xml:space="preserve">9. </w:t>
        <w:tab/>
        <w:tab/>
        <w:tab/>
        <w:tab/>
        <w:tab/>
        <w:tab/>
        <w:tab/>
        <w:tab/>
        <w:t>THE LAWD COMETH ON SUNDAY GUNDAY.   #GIFWAR</w:t>
      </w:r>
    </w:p>
    <w:p>
      <w:r>
        <w:rPr>
          <w:b/>
          <w:u w:val="single"/>
        </w:rPr>
        <w:t>128429</w:t>
      </w:r>
    </w:p>
    <w:p>
      <w:r>
        <w:t xml:space="preserve">10. </w:t>
        <w:tab/>
        <w:tab/>
        <w:tab/>
        <w:tab/>
        <w:tab/>
        <w:tab/>
        <w:tab/>
        <w:tab/>
        <w:tab/>
        <w:t>I said...   S I T    D O W N N N    #GIFWAR</w:t>
      </w:r>
    </w:p>
    <w:p>
      <w:r>
        <w:rPr>
          <w:b/>
          <w:u w:val="single"/>
        </w:rPr>
        <w:t>128430</w:t>
      </w:r>
    </w:p>
    <w:p>
      <w:r>
        <w:t xml:space="preserve">11. </w:t>
        <w:tab/>
        <w:tab/>
        <w:tab/>
        <w:tab/>
        <w:tab/>
        <w:tab/>
        <w:tab/>
        <w:tab/>
        <w:tab/>
        <w:tab/>
        <w:t>#Game   #Set   #Match   #GIFWar</w:t>
      </w:r>
    </w:p>
    <w:p>
      <w:r>
        <w:rPr>
          <w:b/>
          <w:u w:val="single"/>
        </w:rPr>
        <w:t>128431</w:t>
      </w:r>
    </w:p>
    <w:p>
      <w:r>
        <w:t xml:space="preserve">12. </w:t>
        <w:tab/>
        <w:tab/>
        <w:tab/>
        <w:tab/>
        <w:tab/>
        <w:tab/>
        <w:tab/>
        <w:tab/>
        <w:tab/>
        <w:tab/>
        <w:tab/>
        <w:t>I'm sorry   but it appears you've pulled a technicality. "God" is in the text yes   but how about Nathan Explosion as a Priest?</w:t>
      </w:r>
    </w:p>
    <w:p>
      <w:r>
        <w:rPr>
          <w:b/>
          <w:u w:val="single"/>
        </w:rPr>
        <w:t>128432</w:t>
      </w:r>
    </w:p>
    <w:p>
      <w:r>
        <w:t xml:space="preserve">13. </w:t>
        <w:tab/>
        <w:tab/>
        <w:tab/>
        <w:tab/>
        <w:tab/>
        <w:tab/>
        <w:tab/>
        <w:tab/>
        <w:tab/>
        <w:tab/>
        <w:tab/>
        <w:tab/>
        <w:t>I will allow it because I dared to Spiderman, but...   #GIFWar</w:t>
      </w:r>
    </w:p>
    <w:p>
      <w:r>
        <w:rPr>
          <w:b/>
          <w:u w:val="single"/>
        </w:rPr>
        <w:t>128433</w:t>
      </w:r>
    </w:p>
    <w:p>
      <w:r>
        <w:t xml:space="preserve">14. </w:t>
        <w:tab/>
        <w:tab/>
        <w:tab/>
        <w:tab/>
        <w:tab/>
        <w:tab/>
        <w:tab/>
        <w:tab/>
        <w:tab/>
        <w:tab/>
        <w:tab/>
        <w:tab/>
        <w:tab/>
        <w:t>nuuuuuuuu   the #GifKing has kept his title ;_;   #GIFWAR</w:t>
      </w:r>
    </w:p>
    <w:p>
      <w:r>
        <w:rPr>
          <w:b/>
          <w:u w:val="single"/>
        </w:rPr>
        <w:t>128434</w:t>
      </w:r>
    </w:p>
    <w:p>
      <w:r>
        <w:t xml:space="preserve">15. </w:t>
        <w:tab/>
        <w:tab/>
        <w:tab/>
        <w:tab/>
        <w:tab/>
        <w:tab/>
        <w:tab/>
        <w:tab/>
        <w:tab/>
        <w:tab/>
        <w:tab/>
        <w:tab/>
        <w:t>Lmao!</w:t>
      </w:r>
    </w:p>
    <w:p>
      <w:r>
        <w:rPr>
          <w:b/>
          <w:u w:val="single"/>
        </w:rPr>
        <w:t>128435</w:t>
      </w:r>
    </w:p>
    <w:p>
      <w:r>
        <w:t xml:space="preserve">16. </w:t>
        <w:tab/>
        <w:tab/>
        <w:tab/>
        <w:tab/>
        <w:tab/>
        <w:t>Bollywood Get armed with "Enthiran"</w:t>
      </w:r>
    </w:p>
    <w:p>
      <w:r>
        <w:rPr>
          <w:b/>
          <w:u w:val="single"/>
        </w:rPr>
        <w:t>128436</w:t>
      </w:r>
    </w:p>
    <w:p>
      <w:r>
        <w:t>17.</w:t>
      </w:r>
    </w:p>
    <w:p>
      <w:r>
        <w:rPr>
          <w:b/>
          <w:u w:val="single"/>
        </w:rPr>
        <w:t>128437</w:t>
      </w:r>
    </w:p>
    <w:p>
      <w:r>
        <w:t xml:space="preserve">18. </w:t>
        <w:tab/>
        <w:tab/>
        <w:tab/>
        <w:tab/>
        <w:tab/>
        <w:tab/>
        <w:t>#ThumbsUp</w:t>
      </w:r>
    </w:p>
    <w:p>
      <w:r>
        <w:rPr>
          <w:b/>
          <w:u w:val="single"/>
        </w:rPr>
        <w:t>128438</w:t>
      </w:r>
    </w:p>
    <w:p>
      <w:r>
        <w:t>1. Kanye West segment on CNN labeled ‘racist’ for calling singer ‘token negro of the Trump administration’  https://www.foxnews.com/entertainment/kanye-west-segment-on-cnn-labeled-racist-for-calling-singer-token-negro-of-the-trump-administration</w:t>
      </w:r>
    </w:p>
    <w:p>
      <w:r>
        <w:rPr>
          <w:b/>
          <w:u w:val="single"/>
        </w:rPr>
        <w:t>128439</w:t>
      </w:r>
    </w:p>
    <w:p>
      <w:r>
        <w:t xml:space="preserve">2. </w:t>
        <w:tab/>
        <w:t>A SEE TWO MEN, ONE BLACK  AND ONE MSM CIA TRAITOR NIGGER</w:t>
      </w:r>
    </w:p>
    <w:p>
      <w:r>
        <w:rPr>
          <w:b/>
          <w:u w:val="single"/>
        </w:rPr>
        <w:t>128440</w:t>
      </w:r>
    </w:p>
    <w:p>
      <w:r>
        <w:t>1. @Zombie9    Are you a real life Dickhead with pretendy hurty words,has someone made you cry Lollers</w:t>
      </w:r>
    </w:p>
    <w:p>
      <w:r>
        <w:rPr>
          <w:b/>
          <w:u w:val="single"/>
        </w:rPr>
        <w:t>128441</w:t>
      </w:r>
    </w:p>
    <w:p>
      <w:r>
        <w:t xml:space="preserve">2. </w:t>
        <w:tab/>
        <w:t>Hahahaha stupid cunt you sucking Alice's cock? @farmerenoch haha look at this sad twat. I think he's doing the Sheffield slapper</w:t>
      </w:r>
    </w:p>
    <w:p>
      <w:r>
        <w:rPr>
          <w:b/>
          <w:u w:val="single"/>
        </w:rPr>
        <w:t>128442</w:t>
      </w:r>
    </w:p>
    <w:p>
      <w:r>
        <w:t>1. This one is for Clarence Spangle. He has a great fondness for British music and he just fuckin' loves the English. Hope ya like it CS.   https://www.youtube.com/watch?v=GmSgjBgo-OM</w:t>
      </w:r>
    </w:p>
    <w:p>
      <w:r>
        <w:rPr>
          <w:b/>
          <w:u w:val="single"/>
        </w:rPr>
        <w:t>128443</w:t>
      </w:r>
    </w:p>
    <w:p>
      <w:r>
        <w:t xml:space="preserve">2. </w:t>
        <w:tab/>
        <w:t>Fuck you stupid ass faggot English and your muslim parliament that wanted to ban Donald Trump... have fun getting fucked without any guns...   Here's some real American blood and guts rock... fuck Elton John...   https://www.youtube.com/watch?v=MwTv45OW5Yw</w:t>
      </w:r>
    </w:p>
    <w:p>
      <w:r>
        <w:rPr>
          <w:b/>
          <w:u w:val="single"/>
        </w:rPr>
        <w:t>128444</w:t>
      </w:r>
    </w:p>
    <w:p>
      <w:r>
        <w:t>1. Good luck getting anyone who's not already likely to be on Gab to take the site seriously as a Free Speech site after that - it will at best be perceived as a Christian conservative version of Twitter, with different things it bans and allows.   Gab will always be extremely limited if it's only a place for Twitter refugees, as opposed to a full-blown alternative.</w:t>
      </w:r>
    </w:p>
    <w:p>
      <w:r>
        <w:rPr>
          <w:b/>
          <w:u w:val="single"/>
        </w:rPr>
        <w:t>128445</w:t>
      </w:r>
    </w:p>
    <w:p>
      <w:r>
        <w:t xml:space="preserve">2. </w:t>
        <w:tab/>
        <w:t>i don't know how many different version you need to hear, before this sinks into your dumb cunt skull.    People did not leave when Gab threw people off for actually using legally protected speech.    No one and i mean NO ONE is going to get on the cartoon child porn band wagon or hold a torch for you people, Sad that you can't see it, But still the case.</w:t>
      </w:r>
    </w:p>
    <w:p>
      <w:r>
        <w:rPr>
          <w:b/>
          <w:u w:val="single"/>
        </w:rPr>
        <w:t>128446</w:t>
      </w:r>
    </w:p>
    <w:p>
      <w:r>
        <w:t>1. I can't say brain resisting retard - resistard on Twitter. I'm suspended for saying this  Is that pathetic.</w:t>
      </w:r>
    </w:p>
    <w:p>
      <w:r>
        <w:rPr>
          <w:b/>
          <w:u w:val="single"/>
        </w:rPr>
        <w:t>128447</w:t>
      </w:r>
    </w:p>
    <w:p>
      <w:r>
        <w:t xml:space="preserve">2. </w:t>
        <w:tab/>
        <w:t>At least you know what you are suspended for.  They shut me down with nary a word.</w:t>
      </w:r>
    </w:p>
    <w:p>
      <w:r>
        <w:rPr>
          <w:b/>
          <w:u w:val="single"/>
        </w:rPr>
        <w:t>128448</w:t>
      </w:r>
    </w:p>
    <w:p>
      <w:r>
        <w:t xml:space="preserve">3. </w:t>
        <w:tab/>
        <w:tab/>
        <w:t>For being conservative.</w:t>
      </w:r>
    </w:p>
    <w:p>
      <w:r>
        <w:rPr>
          <w:b/>
          <w:u w:val="single"/>
        </w:rPr>
        <w:t>128449</w:t>
      </w:r>
    </w:p>
    <w:p>
      <w:r>
        <w:t xml:space="preserve">4. </w:t>
        <w:tab/>
        <w:tab/>
        <w:t>Yes, and it’s wrong.  I believe it will come to a head at some point.  May not be until after November, but at some point there will not be a choice.  Until pushed back, big tech will continue to push further and further to the left.</w:t>
      </w:r>
    </w:p>
    <w:p>
      <w:r>
        <w:rPr>
          <w:b/>
          <w:u w:val="single"/>
        </w:rPr>
        <w:t>128450</w:t>
      </w:r>
    </w:p>
    <w:p>
      <w:r>
        <w:t xml:space="preserve">5. </w:t>
        <w:tab/>
        <w:t>Yes. They've killed free speech.</w:t>
      </w:r>
    </w:p>
    <w:p>
      <w:r>
        <w:rPr>
          <w:b/>
          <w:u w:val="single"/>
        </w:rPr>
        <w:t>128451</w:t>
      </w:r>
    </w:p>
    <w:p>
      <w:r>
        <w:t xml:space="preserve">6. </w:t>
        <w:tab/>
        <w:t>Eventually everyone gets jacked by Twitter. Poor Jack is listed as a traitor/pawn. And we heard what Kasich said happened to McStain. He was a member of the traitor/pawn club too.   https://qmap.pub/players</w:t>
      </w:r>
    </w:p>
    <w:p>
      <w:r>
        <w:rPr>
          <w:b/>
          <w:u w:val="single"/>
        </w:rPr>
        <w:t>128452</w:t>
      </w:r>
    </w:p>
    <w:p>
      <w:r>
        <w:t xml:space="preserve">7. </w:t>
        <w:tab/>
        <w:t>well. Gordon i am BANNED AND SUSPENDED FROM FACEBOOK AND TWITTER, GAB IS THE ONLY PLACE I HAVE SEEN WHERE WE HAVE FULL FREE SPEECH AND EXPRESSION.</w:t>
      </w:r>
    </w:p>
    <w:p>
      <w:r>
        <w:rPr>
          <w:b/>
          <w:u w:val="single"/>
        </w:rPr>
        <w:t>128453</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128454</w:t>
      </w:r>
    </w:p>
    <w:p>
      <w:r>
        <w:t>1. spic tips coming</w:t>
      </w:r>
    </w:p>
    <w:p>
      <w:r>
        <w:rPr>
          <w:b/>
          <w:u w:val="single"/>
        </w:rPr>
        <w:t>128455</w:t>
      </w:r>
    </w:p>
    <w:p>
      <w:r>
        <w:t>1. UN ARRESTED CRIMINAL Eric Holder DEMANDS Republicans Stop Investigating the Russian Investigation   https://theblacksphere.net/2018/07/eric-holder-demands-republicans-stop-investigating-russian-investigation/</w:t>
      </w:r>
    </w:p>
    <w:p>
      <w:r>
        <w:rPr>
          <w:b/>
          <w:u w:val="single"/>
        </w:rPr>
        <w:t>128456</w:t>
      </w:r>
    </w:p>
    <w:p>
      <w:r>
        <w:t xml:space="preserve">2. </w:t>
        <w:tab/>
        <w:t>nigger weasel</w:t>
      </w:r>
    </w:p>
    <w:p>
      <w:r>
        <w:rPr>
          <w:b/>
          <w:u w:val="single"/>
        </w:rPr>
        <w:t>128457</w:t>
      </w:r>
    </w:p>
    <w:p>
      <w:r>
        <w:t>1. ive learned to use the mute button on here like the trigger on a semi automatic pistol....i can mute almost 60 nazis a min now lol</w:t>
      </w:r>
    </w:p>
    <w:p>
      <w:r>
        <w:rPr>
          <w:b/>
          <w:u w:val="single"/>
        </w:rPr>
        <w:t>128458</w:t>
      </w:r>
    </w:p>
    <w:p>
      <w:r>
        <w:t xml:space="preserve">2. </w:t>
        <w:tab/>
        <w:t>Have fun with the carpal tunnel the next couple days then, faggot</w:t>
      </w:r>
    </w:p>
    <w:p>
      <w:r>
        <w:rPr>
          <w:b/>
          <w:u w:val="single"/>
        </w:rPr>
        <w:t>128459</w:t>
      </w:r>
    </w:p>
    <w:p>
      <w:r>
        <w:t>1. another bleeding cunt</w:t>
      </w:r>
    </w:p>
    <w:p>
      <w:r>
        <w:rPr>
          <w:b/>
          <w:u w:val="single"/>
        </w:rPr>
        <w:t>128460</w:t>
      </w:r>
    </w:p>
    <w:p>
      <w:r>
        <w:t>1. HAHAHAHAHAHA You’re such a “Pussy, pussy, pussy”   remember that voicemail Sameed?    You dirty faggot paki!!! 😂</w:t>
      </w:r>
    </w:p>
    <w:p>
      <w:r>
        <w:rPr>
          <w:b/>
          <w:u w:val="single"/>
        </w:rPr>
        <w:t>128461</w:t>
      </w:r>
    </w:p>
    <w:p>
      <w:r>
        <w:t>1. faggot</w:t>
      </w:r>
    </w:p>
    <w:p>
      <w:r>
        <w:rPr>
          <w:b/>
          <w:u w:val="single"/>
        </w:rPr>
        <w:t>128462</w:t>
      </w:r>
    </w:p>
    <w:p>
      <w:r>
        <w:t>1. Richard Spencer is a bolshevik faggot who has done absolutely nothing for whites.</w:t>
      </w:r>
    </w:p>
    <w:p>
      <w:r>
        <w:rPr>
          <w:b/>
          <w:u w:val="single"/>
        </w:rPr>
        <w:t>128463</w:t>
      </w:r>
    </w:p>
    <w:p>
      <w:r>
        <w:t>1. Yeah except we didn't stop there they along w all other whites Europeans built the infrastructure to this country  The typical beaners end goal is a Home Depot parking lot</w:t>
      </w:r>
    </w:p>
    <w:p>
      <w:r>
        <w:rPr>
          <w:b/>
          <w:u w:val="single"/>
        </w:rPr>
        <w:t>128464</w:t>
      </w:r>
    </w:p>
    <w:p>
      <w:r>
        <w:t xml:space="preserve">2. </w:t>
        <w:tab/>
        <w:t>Not all Irish are Catholic, which ought to know if you're looking at reality and not just muh feelz, @OldeDutch</w:t>
      </w:r>
    </w:p>
    <w:p>
      <w:r>
        <w:rPr>
          <w:b/>
          <w:u w:val="single"/>
        </w:rPr>
        <w:t>128465</w:t>
      </w:r>
    </w:p>
    <w:p>
      <w:r>
        <w:t xml:space="preserve">3. </w:t>
        <w:tab/>
        <w:tab/>
        <w:t>That's very true. There are Irish Protestants i.e. the Scotch-Irish or Scots-Irish, and the little talked about Anglo-Irish, two groups of #Protestants who did their part in founding America.</w:t>
      </w:r>
    </w:p>
    <w:p>
      <w:r>
        <w:rPr>
          <w:b/>
          <w:u w:val="single"/>
        </w:rPr>
        <w:t>128466</w:t>
      </w:r>
    </w:p>
    <w:p>
      <w:r>
        <w:t xml:space="preserve">4. </w:t>
        <w:tab/>
        <w:tab/>
        <w:tab/>
        <w:t>Thank you, I wear the orange and think the pope is an anti-christ.  Additionally, my ancestors came over on a ship and lived in a sod house on the prairies of Canada.  A story I heard many times growing up.  On the other side, they came as part of the original colonies.  If being of Anglo and Celtic origins makes me a nigger to you, then that's fine.</w:t>
      </w:r>
    </w:p>
    <w:p>
      <w:r>
        <w:rPr>
          <w:b/>
          <w:u w:val="single"/>
        </w:rPr>
        <w:t>128467</w:t>
      </w:r>
    </w:p>
    <w:p>
      <w:r>
        <w:t xml:space="preserve">5. </w:t>
        <w:tab/>
        <w:tab/>
        <w:tab/>
        <w:tab/>
        <w:t>#LOL. You have had your two cents worth of my time. Try saying "my fellow White people."</w:t>
      </w:r>
    </w:p>
    <w:p>
      <w:r>
        <w:rPr>
          <w:b/>
          <w:u w:val="single"/>
        </w:rPr>
        <w:t>128468</w:t>
      </w:r>
    </w:p>
    <w:p>
      <w:r>
        <w:t xml:space="preserve">6. </w:t>
        <w:tab/>
        <w:tab/>
        <w:tab/>
        <w:tab/>
        <w:tab/>
        <w:t>ah, so you have an interest in dick sucking.  I'm not surprised a bit, friend.</w:t>
      </w:r>
    </w:p>
    <w:p>
      <w:r>
        <w:rPr>
          <w:b/>
          <w:u w:val="single"/>
        </w:rPr>
        <w:t>128469</w:t>
      </w:r>
    </w:p>
    <w:p>
      <w:r>
        <w:t xml:space="preserve">7. </w:t>
        <w:tab/>
        <w:tab/>
        <w:tab/>
        <w:tab/>
        <w:tab/>
        <w:tab/>
        <w:t>You are not my friend Jew.</w:t>
      </w:r>
    </w:p>
    <w:p>
      <w:r>
        <w:rPr>
          <w:b/>
          <w:u w:val="single"/>
        </w:rPr>
        <w:t>128470</w:t>
      </w:r>
    </w:p>
    <w:p>
      <w:r>
        <w:t xml:space="preserve">8. </w:t>
        <w:tab/>
        <w:tab/>
        <w:tab/>
        <w:tab/>
        <w:tab/>
        <w:tab/>
        <w:tab/>
        <w:t>Well, I'm no friend of the dick suckers, that part is true, but I'm not a jew either.  Noticeable that you capitalize it.  Is that part of the glory you give to them?  You just barely finished glorifying their dick sucking practices too.  Quite a lot of heritage you have to share with them.</w:t>
      </w:r>
    </w:p>
    <w:p>
      <w:r>
        <w:rPr>
          <w:b/>
          <w:u w:val="single"/>
        </w:rPr>
        <w:t>128471</w:t>
      </w:r>
    </w:p>
    <w:p>
      <w:r>
        <w:t>1. https://www.youtube.com/watch?v=UHZj73og-3Q&amp;feature=push-u-sub&amp;attr_tag=CVju9XSlTziWFXIf%3A6    Trans-athletes - the end of women's sport.  Unlisted   Dangerfield</w:t>
      </w:r>
    </w:p>
    <w:p>
      <w:r>
        <w:rPr>
          <w:b/>
          <w:u w:val="single"/>
        </w:rPr>
        <w:t>128472</w:t>
      </w:r>
    </w:p>
    <w:p>
      <w:r>
        <w:t xml:space="preserve">2. </w:t>
        <w:tab/>
        <w:t>Another example of the big boys won't let me win, so from now on I will play with the girlies they are easy to beat even for a pussy faggot man.   Can't wait for Michelle Tyson to put on a frock &amp; punch the shite out of Nicola Adams, will the Feminazis wake up then?</w:t>
      </w:r>
    </w:p>
    <w:p>
      <w:r>
        <w:rPr>
          <w:b/>
          <w:u w:val="single"/>
        </w:rPr>
        <w:t>128473</w:t>
      </w:r>
    </w:p>
    <w:p>
      <w:r>
        <w:t xml:space="preserve">3. </w:t>
        <w:tab/>
        <w:tab/>
        <w:t>no wonder the feminists hate trannies.  this is an insanely bad idea.</w:t>
      </w:r>
    </w:p>
    <w:p>
      <w:r>
        <w:rPr>
          <w:b/>
          <w:u w:val="single"/>
        </w:rPr>
        <w:t>128474</w:t>
      </w:r>
    </w:p>
    <w:p>
      <w:r>
        <w:t>1. Old Yella Stripeski- No Brains, No Brass, No Balls. No "Yes" vote today.   What is she good for, Alaska? These are times when we need bold, decisive, rational, thoughtful action from our elected officials. Americans are waking up. I think there may now be a chance of salvaging this country from the throes of apathy, hedonism, neglect, and cowardly tolerance, that we've experienced for the last twenty years.   Alaskan Voters: Fire this twat.</w:t>
      </w:r>
    </w:p>
    <w:p>
      <w:r>
        <w:rPr>
          <w:b/>
          <w:u w:val="single"/>
        </w:rPr>
        <w:t>128475</w:t>
      </w:r>
    </w:p>
    <w:p>
      <w:r>
        <w:t xml:space="preserve">2. </w:t>
        <w:tab/>
        <w:t>get rid of this cunt</w:t>
      </w:r>
    </w:p>
    <w:p>
      <w:r>
        <w:rPr>
          <w:b/>
          <w:u w:val="single"/>
        </w:rPr>
        <w:t>128476</w:t>
      </w:r>
    </w:p>
    <w:p>
      <w:r>
        <w:t>1. I doubt getting bored to death counts as "getting destroyed". Only thing that cunt is gonna destroy is her her own sanity, at least what's left of it.</w:t>
      </w:r>
    </w:p>
    <w:p>
      <w:r>
        <w:rPr>
          <w:b/>
          <w:u w:val="single"/>
        </w:rPr>
        <w:t>128477</w:t>
      </w:r>
    </w:p>
    <w:p>
      <w:r>
        <w:t>1. … most see as a Serena-light copy, Miss Sloane Stephens, seems to be taking over the ‘vocabulary’ that goes with it….. https://thegoldwater.com/news/38464-Copying-Serena-Sloane-Stephens-Claims-That-Fucking-Bitch-Tried-To-Hit-Me-Video</w:t>
      </w:r>
    </w:p>
    <w:p>
      <w:r>
        <w:rPr>
          <w:b/>
          <w:u w:val="single"/>
        </w:rPr>
        <w:t>128478</w:t>
      </w:r>
    </w:p>
    <w:p>
      <w:r>
        <w:t xml:space="preserve">2. </w:t>
        <w:tab/>
        <w:t>fucking nigger bitch</w:t>
      </w:r>
    </w:p>
    <w:p>
      <w:r>
        <w:rPr>
          <w:b/>
          <w:u w:val="single"/>
        </w:rPr>
        <w:t>128479</w:t>
      </w:r>
    </w:p>
    <w:p>
      <w:r>
        <w:t xml:space="preserve">3. </w:t>
        <w:tab/>
        <w:tab/>
        <w:t>MUTE...</w:t>
      </w:r>
    </w:p>
    <w:p>
      <w:r>
        <w:rPr>
          <w:b/>
          <w:u w:val="single"/>
        </w:rPr>
        <w:t>128480</w:t>
      </w:r>
    </w:p>
    <w:p>
      <w:r>
        <w:t xml:space="preserve">4. </w:t>
        <w:tab/>
        <w:tab/>
        <w:t xml:space="preserve"> @Garfield1-2323  aw poor wittle butthert trobb1</w:t>
      </w:r>
    </w:p>
    <w:p>
      <w:r>
        <w:rPr>
          <w:b/>
          <w:u w:val="single"/>
        </w:rPr>
        <w:t>128481</w:t>
      </w:r>
    </w:p>
    <w:p>
      <w:r>
        <w:t>1. The most notable aspect of the 2018 Midterm elections is that the #Democrats have been more intemperate, more incontinent, and less disciplined than #DonaldTrump   Who would have predicted that?   #RedWave #RedTsunami #VoteRed   https://youtu.be/m9mcfHiETPU</w:t>
      </w:r>
    </w:p>
    <w:p>
      <w:r>
        <w:rPr>
          <w:b/>
          <w:u w:val="single"/>
        </w:rPr>
        <w:t>128482</w:t>
      </w:r>
    </w:p>
    <w:p>
      <w:r>
        <w:t xml:space="preserve">2. </w:t>
        <w:tab/>
        <w:t>Trump is a shitstain on America and his followers are mindless retarded sheep. Violent unstable mental retards. Fuck trump. Fuck the human filth that follows traitor trump.</w:t>
      </w:r>
    </w:p>
    <w:p>
      <w:r>
        <w:rPr>
          <w:b/>
          <w:u w:val="single"/>
        </w:rPr>
        <w:t>128483</w:t>
      </w:r>
    </w:p>
    <w:p>
      <w:r>
        <w:t xml:space="preserve">3. </w:t>
        <w:tab/>
        <w:tab/>
        <w:t>Oooohh..handful of riots vs HUNDREDS of right wing terrorist groups and bombings and black churches burning. GOD BLESS ANTIFA! The US MILITARY was Antifa in WW2 you RETARDED FUCK. I PROUDLY SUPPORT HEROES PUTTING KKK AND NAZI TRUMP PIGS IN LINE.</w:t>
      </w:r>
    </w:p>
    <w:p>
      <w:r>
        <w:rPr>
          <w:b/>
          <w:u w:val="single"/>
        </w:rPr>
        <w:t>128484</w:t>
      </w:r>
    </w:p>
    <w:p>
      <w:r>
        <w:t xml:space="preserve">4. </w:t>
        <w:tab/>
        <w:tab/>
        <w:tab/>
        <w:t>It's worth noting that garbage like this would be deemed "acceptable" by the would-be censors of the left. On Twitter this would not be classed as hate speech because it is anti-Trump. Everywhere else it's just illiterate drivel.</w:t>
      </w:r>
    </w:p>
    <w:p>
      <w:r>
        <w:rPr>
          <w:b/>
          <w:u w:val="single"/>
        </w:rPr>
        <w:t>128485</w:t>
      </w:r>
    </w:p>
    <w:p>
      <w:r>
        <w:t>1. It just never ends.</w:t>
      </w:r>
    </w:p>
    <w:p>
      <w:r>
        <w:rPr>
          <w:b/>
          <w:u w:val="single"/>
        </w:rPr>
        <w:t>128486</w:t>
      </w:r>
    </w:p>
    <w:p>
      <w:r>
        <w:t>2.</w:t>
      </w:r>
    </w:p>
    <w:p>
      <w:r>
        <w:rPr>
          <w:b/>
          <w:u w:val="single"/>
        </w:rPr>
        <w:t>128487</w:t>
      </w:r>
    </w:p>
    <w:p>
      <w:r>
        <w:t xml:space="preserve">3. </w:t>
        <w:tab/>
        <w:tab/>
        <w:t>You first shit for brains. Jew and nigger lover.</w:t>
      </w:r>
    </w:p>
    <w:p>
      <w:r>
        <w:rPr>
          <w:b/>
          <w:u w:val="single"/>
        </w:rPr>
        <w:t>128488</w:t>
      </w:r>
    </w:p>
    <w:p>
      <w:r>
        <w:t>1. I am a jew lover. I was not fucked in the ass by my sand nigger daddy to grow up thinking sucking sand nigger cock is appropriate</w:t>
      </w:r>
    </w:p>
    <w:p>
      <w:r>
        <w:rPr>
          <w:b/>
          <w:u w:val="single"/>
        </w:rPr>
        <w:t>128489</w:t>
      </w:r>
    </w:p>
    <w:p>
      <w:r>
        <w:t>1. When you do push-ups, simply change the angle of your hand position occasionally.   There's no need to buy a special device to help you do push-ups with different hand angles.   Unless you are retarded like @Microchip</w:t>
      </w:r>
    </w:p>
    <w:p>
      <w:r>
        <w:rPr>
          <w:b/>
          <w:u w:val="single"/>
        </w:rPr>
        <w:t>128490</w:t>
      </w:r>
    </w:p>
    <w:p>
      <w:r>
        <w:t>1. Recently found out Obama's slut mother is a full on fucking Jewess. I can finally do it. I can finally say faggot nigger jew and mean it! I'm so happy!</w:t>
      </w:r>
    </w:p>
    <w:p>
      <w:r>
        <w:rPr>
          <w:b/>
          <w:u w:val="single"/>
        </w:rPr>
        <w:t>128491</w:t>
      </w:r>
    </w:p>
    <w:p>
      <w:r>
        <w:t>1. Nigger Demon Murderer Suge Knight, after 3 Years in Court, Finally gets Sentenced to 28 years in Prison (say Hi to Cosby)...  https://a.msn.com/r/2/BBNU0v8?m=en-us&amp;referrerID=InAppShare</w:t>
      </w:r>
    </w:p>
    <w:p>
      <w:r>
        <w:rPr>
          <w:b/>
          <w:u w:val="single"/>
        </w:rPr>
        <w:t>128492</w:t>
      </w:r>
    </w:p>
    <w:p>
      <w:r>
        <w:t>1. Poll: How many nogs do you think are on Gab?</w:t>
      </w:r>
    </w:p>
    <w:p>
      <w:r>
        <w:rPr>
          <w:b/>
          <w:u w:val="single"/>
        </w:rPr>
        <w:t>128493</w:t>
      </w:r>
    </w:p>
    <w:p>
      <w:r>
        <w:t xml:space="preserve">2. </w:t>
        <w:tab/>
        <w:t>Low IQ beta cucks like yourself are a manifestation of liberal brainwashed low IQ beta cucks living within the construct of low IQ liberal ideology.  You're welcome.</w:t>
      </w:r>
    </w:p>
    <w:p>
      <w:r>
        <w:rPr>
          <w:b/>
          <w:u w:val="single"/>
        </w:rPr>
        <w:t>128494</w:t>
      </w:r>
    </w:p>
    <w:p>
      <w:r>
        <w:t xml:space="preserve">3. </w:t>
        <w:tab/>
        <w:tab/>
        <w:t>Stop being a faggot and stand up for your race, white man.</w:t>
      </w:r>
    </w:p>
    <w:p>
      <w:r>
        <w:rPr>
          <w:b/>
          <w:u w:val="single"/>
        </w:rPr>
        <w:t>128495</w:t>
      </w:r>
    </w:p>
    <w:p>
      <w:r>
        <w:t xml:space="preserve">4. </w:t>
        <w:tab/>
        <w:tab/>
        <w:tab/>
        <w:t>Theres no such thing as "faggotry".  There are procreationists only.  Faggotry only results in extinction.  The liberal words you use perpetuate your own mental illness which leads you further into a beta cuck abyss.  You're welcome.</w:t>
      </w:r>
    </w:p>
    <w:p>
      <w:r>
        <w:rPr>
          <w:b/>
          <w:u w:val="single"/>
        </w:rPr>
        <w:t>128496</w:t>
      </w:r>
    </w:p>
    <w:p>
      <w:r>
        <w:t xml:space="preserve">5. </w:t>
        <w:tab/>
        <w:tab/>
        <w:tab/>
        <w:tab/>
        <w:t>u sound gay</w:t>
      </w:r>
    </w:p>
    <w:p>
      <w:r>
        <w:rPr>
          <w:b/>
          <w:u w:val="single"/>
        </w:rPr>
        <w:t>128497</w:t>
      </w:r>
    </w:p>
    <w:p>
      <w:r>
        <w:t xml:space="preserve">6. </w:t>
        <w:tab/>
        <w:tab/>
        <w:tab/>
        <w:tab/>
        <w:tab/>
        <w:t>Low IQ beta cucks use liberal terminology like "gay", "nigger".   Acceptance of liberal language is slavery.  You're too low IQ to understand this.  You're welcome.</w:t>
      </w:r>
    </w:p>
    <w:p>
      <w:r>
        <w:rPr>
          <w:b/>
          <w:u w:val="single"/>
        </w:rPr>
        <w:t>128498</w:t>
      </w:r>
    </w:p>
    <w:p>
      <w:r>
        <w:t xml:space="preserve">7. </w:t>
        <w:tab/>
        <w:tab/>
        <w:tab/>
        <w:tab/>
        <w:tab/>
        <w:tab/>
        <w:t>You sound like a gay faggot</w:t>
      </w:r>
    </w:p>
    <w:p>
      <w:r>
        <w:rPr>
          <w:b/>
          <w:u w:val="single"/>
        </w:rPr>
        <w:t>128499</w:t>
      </w:r>
    </w:p>
    <w:p>
      <w:r>
        <w:t>1. Funny where’s all the racist niggers screaming  for justice When a white person is killed by an ape nigger with an arrest record as long as your arm ,these R  the stories that corrupt socialist Fake media hides, white people R under attack they need to fight back, shoot back,&amp; destroy these planet of the ape  monkeys from destroying R nation&amp; killing R children</w:t>
      </w:r>
    </w:p>
    <w:p>
      <w:r>
        <w:rPr>
          <w:b/>
          <w:u w:val="single"/>
        </w:rPr>
        <w:t>128500</w:t>
      </w:r>
    </w:p>
    <w:p>
      <w:r>
        <w:t>1. I will be the loudest voice for black America.   I won’t be the most popular or even the most appreciated but I won’t stop fighting until we break the chains of leftist thought.   1619-2019= 400 years  Big announcement coming this week.</w:t>
      </w:r>
    </w:p>
    <w:p>
      <w:r>
        <w:rPr>
          <w:b/>
          <w:u w:val="single"/>
        </w:rPr>
        <w:t>128501</w:t>
      </w:r>
    </w:p>
    <w:p>
      <w:r>
        <w:t xml:space="preserve">2. </w:t>
        <w:tab/>
        <w:t>Identity politics at its most disgusting.  Is "black America" okay with this Suicidal Autopsy cunt speaking for them?  Is "white America" going to watch this bitch talk her bullshit just because they think she's fuckable?</w:t>
      </w:r>
    </w:p>
    <w:p>
      <w:r>
        <w:rPr>
          <w:b/>
          <w:u w:val="single"/>
        </w:rPr>
        <w:t>128502</w:t>
      </w:r>
    </w:p>
    <w:p>
      <w:r>
        <w:t>1. Cunt</w:t>
      </w:r>
    </w:p>
    <w:p>
      <w:r>
        <w:rPr>
          <w:b/>
          <w:u w:val="single"/>
        </w:rPr>
        <w:t>128503</w:t>
      </w:r>
    </w:p>
    <w:p>
      <w:r>
        <w:t>1. See DONmaggot here keeps thinking that he's defending muh America from the Nahtzees.  Meanwhile his retarded kids are fucking niggers, making mulattos while he collects a .gov check because he's fucking useless to society.  That's how he "Makes America Great Again."  Sad.</w:t>
      </w:r>
    </w:p>
    <w:p>
      <w:r>
        <w:rPr>
          <w:b/>
          <w:u w:val="single"/>
        </w:rPr>
        <w:t>128504</w:t>
      </w:r>
    </w:p>
    <w:p>
      <w:r>
        <w:t>1. Sinead O'Conner Converts to Islam   https://www.irishpost.com/entertainment/sinead-oconnor-renounces-catholicism-converts-islam-161261?fbclid=IwAR3KzlwfESR3w0cCQGFElFH-tIZ5vBc_HCpXw8ycW4c8XflU5ixv-ihZZlk</w:t>
      </w:r>
    </w:p>
    <w:p>
      <w:r>
        <w:rPr>
          <w:b/>
          <w:u w:val="single"/>
        </w:rPr>
        <w:t>128505</w:t>
      </w:r>
    </w:p>
    <w:p>
      <w:r>
        <w:t xml:space="preserve">2. </w:t>
        <w:tab/>
        <w:t>I hope she gets hooked up with some raping misogynist muzzie neanderthal</w:t>
      </w:r>
    </w:p>
    <w:p>
      <w:r>
        <w:rPr>
          <w:b/>
          <w:u w:val="single"/>
        </w:rPr>
        <w:t>128506</w:t>
      </w:r>
    </w:p>
    <w:p>
      <w:r>
        <w:t>1. https://www.foxnews.com/entertainment/rosie-odonnell-wants-military-to-get-trump-from-white-house</w:t>
      </w:r>
    </w:p>
    <w:p>
      <w:r>
        <w:rPr>
          <w:b/>
          <w:u w:val="single"/>
        </w:rPr>
        <w:t>128507</w:t>
      </w:r>
    </w:p>
    <w:p>
      <w:r>
        <w:t xml:space="preserve">2. </w:t>
        <w:tab/>
        <w:t>Use the military to remove the fat dyke from the country!  POS skank!</w:t>
      </w:r>
    </w:p>
    <w:p>
      <w:r>
        <w:rPr>
          <w:b/>
          <w:u w:val="single"/>
        </w:rPr>
        <w:t>128508</w:t>
      </w:r>
    </w:p>
    <w:p>
      <w:r>
        <w:t>1. Fuck you all, you faggot right wing assholes.  #rightwingfags #trumpvoterfags #trumpsupporterfags #kkkfags #nazifags #racistfags</w:t>
      </w:r>
    </w:p>
    <w:p>
      <w:r>
        <w:rPr>
          <w:b/>
          <w:u w:val="single"/>
        </w:rPr>
        <w:t>128509</w:t>
      </w:r>
    </w:p>
    <w:p>
      <w:r>
        <w:t>1. If I was a racist I'd call all you African Americans.......NIGERRRRRS   https://youtu.be/e27p4h2wyn0</w:t>
      </w:r>
    </w:p>
    <w:p>
      <w:r>
        <w:rPr>
          <w:b/>
          <w:u w:val="single"/>
        </w:rPr>
        <w:t>128510</w:t>
      </w:r>
    </w:p>
    <w:p>
      <w:r>
        <w:t xml:space="preserve">2. </w:t>
        <w:tab/>
        <w:t>Lol cracker spick and camel jockey funny to crowd but as soon as he says African American everyone decided he was gonner say nigger before he said nigger which means there the racists because there is a direct link between African American and nigger in their heads</w:t>
      </w:r>
    </w:p>
    <w:p>
      <w:r>
        <w:rPr>
          <w:b/>
          <w:u w:val="single"/>
        </w:rPr>
        <w:t>128511</w:t>
      </w:r>
    </w:p>
    <w:p>
      <w:r>
        <w:t>1. Beautiful. This is how we make the world a more equal place for all people. Please repost, spread the word of god. #NSFW</w:t>
      </w:r>
    </w:p>
    <w:p>
      <w:r>
        <w:rPr>
          <w:b/>
          <w:u w:val="single"/>
        </w:rPr>
        <w:t>128512</w:t>
      </w:r>
    </w:p>
    <w:p>
      <w:r>
        <w:t xml:space="preserve">2. </w:t>
        <w:tab/>
        <w:t>The end result is an IQ 85 nigger that's nothing but a violent drain on the modern world.</w:t>
      </w:r>
    </w:p>
    <w:p>
      <w:r>
        <w:rPr>
          <w:b/>
          <w:u w:val="single"/>
        </w:rPr>
        <w:t>128513</w:t>
      </w:r>
    </w:p>
    <w:p>
      <w:r>
        <w:t xml:space="preserve">3. </w:t>
        <w:tab/>
        <w:tab/>
        <w:t>Is he a nigger or a troll?  Both.</w:t>
      </w:r>
    </w:p>
    <w:p>
      <w:r>
        <w:rPr>
          <w:b/>
          <w:u w:val="single"/>
        </w:rPr>
        <w:t>128514</w:t>
      </w:r>
    </w:p>
    <w:p>
      <w:r>
        <w:t>1. You guys are a bunch of gamerfags</w:t>
      </w:r>
    </w:p>
    <w:p>
      <w:r>
        <w:rPr>
          <w:b/>
          <w:u w:val="single"/>
        </w:rPr>
        <w:t>128515</w:t>
      </w:r>
    </w:p>
    <w:p>
      <w:r>
        <w:t xml:space="preserve">2. </w:t>
        <w:tab/>
        <w:t>and you're a glow in the dark cia nigger</w:t>
      </w:r>
    </w:p>
    <w:p>
      <w:r>
        <w:rPr>
          <w:b/>
          <w:u w:val="single"/>
        </w:rPr>
        <w:t>128516</w:t>
      </w:r>
    </w:p>
    <w:p>
      <w:r>
        <w:t xml:space="preserve">3. </w:t>
        <w:tab/>
        <w:tab/>
        <w:t>Lol, go kiss your mamas dick you filthy American</w:t>
      </w:r>
    </w:p>
    <w:p>
      <w:r>
        <w:rPr>
          <w:b/>
          <w:u w:val="single"/>
        </w:rPr>
        <w:t>128517</w:t>
      </w:r>
    </w:p>
    <w:p>
      <w:r>
        <w:t xml:space="preserve">4. </w:t>
        <w:tab/>
        <w:tab/>
        <w:t>whatever you say eurocuck</w:t>
      </w:r>
    </w:p>
    <w:p>
      <w:r>
        <w:rPr>
          <w:b/>
          <w:u w:val="single"/>
        </w:rPr>
        <w:t>128518</w:t>
      </w:r>
    </w:p>
    <w:p>
      <w:r>
        <w:t xml:space="preserve">5. </w:t>
        <w:tab/>
        <w:tab/>
        <w:t>That’s right do as I say. You’re Papas Bitch</w:t>
      </w:r>
    </w:p>
    <w:p>
      <w:r>
        <w:rPr>
          <w:b/>
          <w:u w:val="single"/>
        </w:rPr>
        <w:t>128519</w:t>
      </w:r>
    </w:p>
    <w:p>
      <w:r>
        <w:t xml:space="preserve">6. </w:t>
        <w:tab/>
        <w:tab/>
        <w:t>no, I installed temple os</w:t>
      </w:r>
    </w:p>
    <w:p>
      <w:r>
        <w:rPr>
          <w:b/>
          <w:u w:val="single"/>
        </w:rPr>
        <w:t>128520</w:t>
      </w:r>
    </w:p>
    <w:p>
      <w:r>
        <w:t>1. Wow. You must be a leftist faggot your troll skills are pathetic.</w:t>
      </w:r>
    </w:p>
    <w:p>
      <w:r>
        <w:rPr>
          <w:b/>
          <w:u w:val="single"/>
        </w:rPr>
        <w:t>128521</w:t>
      </w:r>
    </w:p>
    <w:p>
      <w:r>
        <w:t>1. Good news! The witch was suspended, but she should be fired!!!   She's a special-ed teacher for God's sake!!   #DumbLibs   https://www.lifenews.com/2018/10/08/liberal-teacher-suspended-after-tweeting-so-whos-gonna-take-one-for-the-team-and-kill-kavanaugh/</w:t>
      </w:r>
    </w:p>
    <w:p>
      <w:r>
        <w:rPr>
          <w:b/>
          <w:u w:val="single"/>
        </w:rPr>
        <w:t>128522</w:t>
      </w:r>
    </w:p>
    <w:p>
      <w:r>
        <w:t xml:space="preserve">2. </w:t>
        <w:tab/>
        <w:t>A Retard Teaching Retards, Sounds like Today's School System to me.</w:t>
      </w:r>
    </w:p>
    <w:p>
      <w:r>
        <w:rPr>
          <w:b/>
          <w:u w:val="single"/>
        </w:rPr>
        <w:t>128523</w:t>
      </w:r>
    </w:p>
    <w:p>
      <w:r>
        <w:t xml:space="preserve">3. </w:t>
        <w:tab/>
        <w:tab/>
        <w:t>Now now Sean Greene, RETARDS is only the work to describe YOUR kind.</w:t>
      </w:r>
    </w:p>
    <w:p>
      <w:r>
        <w:rPr>
          <w:b/>
          <w:u w:val="single"/>
        </w:rPr>
        <w:t>128524</w:t>
      </w:r>
    </w:p>
    <w:p>
      <w:r>
        <w:t xml:space="preserve">4. </w:t>
        <w:tab/>
        <w:tab/>
        <w:tab/>
        <w:t>Heads Up Folks, we have a Jew infiltrator, Enemy of the State, Treat with Extreme Prejudice...   Dominic · @Adminus666 ...  Love that Negative 238 Score, you're in the Wrong Place here Kike. And, that's Not my Name, Try again Hebe...</w:t>
      </w:r>
    </w:p>
    <w:p>
      <w:r>
        <w:rPr>
          <w:b/>
          <w:u w:val="single"/>
        </w:rPr>
        <w:t>128525</w:t>
      </w:r>
    </w:p>
    <w:p>
      <w:r>
        <w:t>1. Democraps  better work hard at LOOSING every election    THIS IS OUR WORLD NATIONALIST SOCIALIST           I LOVE THIS GIF I am 100% against hitting women I've never hit one myself   But a liberal feminist Dyke it's not a woman and they have been green-lighted for they are race traitors</w:t>
      </w:r>
    </w:p>
    <w:p>
      <w:r>
        <w:rPr>
          <w:b/>
          <w:u w:val="single"/>
        </w:rPr>
        <w:t>128526</w:t>
      </w:r>
    </w:p>
    <w:p>
      <w:r>
        <w:t>1. Dumb ass nigger with a gun thinks it's a joke.  Put a bullet in his head &amp; see if he still laughs.  (Just kidding!)   Student threatens teacher with fake gun outside Paris, France. | French Viral Video |   https://www.youtube.com/watch?v=2QMX2qdFjUQ</w:t>
      </w:r>
    </w:p>
    <w:p>
      <w:r>
        <w:rPr>
          <w:b/>
          <w:u w:val="single"/>
        </w:rPr>
        <w:t>128527</w:t>
      </w:r>
    </w:p>
    <w:p>
      <w:r>
        <w:t>1. Like it. Fucking love it anyone else that had half a brain would have lasted a few months more. Austrian mentally retarded drug addict. Drink up mazel tov</w:t>
      </w:r>
    </w:p>
    <w:p>
      <w:r>
        <w:rPr>
          <w:b/>
          <w:u w:val="single"/>
        </w:rPr>
        <w:t>128528</w:t>
      </w:r>
    </w:p>
    <w:p>
      <w:r>
        <w:t>1. Pittsburgh Shooter Named – is Nazi Robert Bowers – Hates Donald Trump, Says Trump Controlled by Jews   Shooter was screaming, “All Jews must die!”</w:t>
      </w:r>
    </w:p>
    <w:p>
      <w:r>
        <w:rPr>
          <w:b/>
          <w:u w:val="single"/>
        </w:rPr>
        <w:t>128529</w:t>
      </w:r>
    </w:p>
    <w:p>
      <w:r>
        <w:t xml:space="preserve">2. </w:t>
        <w:tab/>
        <w:t>Did this stupid monkey shoot himself too, or was the Nazi faggot too much of a pussy?</w:t>
      </w:r>
    </w:p>
    <w:p>
      <w:r>
        <w:rPr>
          <w:b/>
          <w:u w:val="single"/>
        </w:rPr>
        <w:t>128530</w:t>
      </w:r>
    </w:p>
    <w:p>
      <w:r>
        <w:t>1. The nigger is going to get a longer sentence and if Feilds lawyer is competent  he can use this to his advantage</w:t>
      </w:r>
    </w:p>
    <w:p>
      <w:r>
        <w:rPr>
          <w:b/>
          <w:u w:val="single"/>
        </w:rPr>
        <w:t>128531</w:t>
      </w:r>
    </w:p>
    <w:p>
      <w:r>
        <w:t xml:space="preserve">2. </w:t>
        <w:tab/>
        <w:t>Yes but being he is in prison and has admitted to it they will add something to his sentence. But all im saying is someone in the united states should go down to that prison and find another nigger give him a pack of cigarettes to jump old ooga booga who jumped feilds</w:t>
      </w:r>
    </w:p>
    <w:p>
      <w:r>
        <w:rPr>
          <w:b/>
          <w:u w:val="single"/>
        </w:rPr>
        <w:t>128532</w:t>
      </w:r>
    </w:p>
    <w:p>
      <w:r>
        <w:t>1. As GAB might be gone forever after this weekend I wanted to take this opportunity to say fuck you rotten pagan motherfuckers. Fuck all of you!   https://www.youtube.com/watch?v=RMsp5cCTJTU</w:t>
      </w:r>
    </w:p>
    <w:p>
      <w:r>
        <w:rPr>
          <w:b/>
          <w:u w:val="single"/>
        </w:rPr>
        <w:t>128533</w:t>
      </w:r>
    </w:p>
    <w:p>
      <w:r>
        <w:t xml:space="preserve">2. </w:t>
        <w:tab/>
        <w:t>fuck you Gab anit going no where pasta nigger</w:t>
      </w:r>
    </w:p>
    <w:p>
      <w:r>
        <w:rPr>
          <w:b/>
          <w:u w:val="single"/>
        </w:rPr>
        <w:t>128534</w:t>
      </w:r>
    </w:p>
    <w:p>
      <w:r>
        <w:t xml:space="preserve">3. </w:t>
        <w:tab/>
        <w:tab/>
        <w:t>I know right just like your punk as bitch sand nigger threats fucking fuck you wop dego bitch</w:t>
      </w:r>
    </w:p>
    <w:p>
      <w:r>
        <w:rPr>
          <w:b/>
          <w:u w:val="single"/>
        </w:rPr>
        <w:t>128535</w:t>
      </w:r>
    </w:p>
    <w:p>
      <w:r>
        <w:t>1. If you post a video give some indication of what it is. I don't have the interest to sample it simply because it's there. Give it a title or something. Don't be a nigger</w:t>
      </w:r>
    </w:p>
    <w:p>
      <w:r>
        <w:rPr>
          <w:b/>
          <w:u w:val="single"/>
        </w:rPr>
        <w:t>128536</w:t>
      </w:r>
    </w:p>
    <w:p>
      <w:r>
        <w:t>1. Any Chinaman can go to any U.S. Embassy or point of entry &amp; apply for asylum &amp; Get It Legally.. So why would they pay $50,000 to $70,000 per to a Coyote &amp; where dose a Chinese peasant come up with that kind of scratch? They filled this country with Chinese spies &amp; saboteurs while they had the useful idiot chasing Russians around.. WTF, This has only been going on since Obama was elected?   https://www.foxnews.com/us/mexicans-chinese-among-30-illegal-immigrants-arrested-by-border-patrol-outside-new-san-diego-smuggling-tunnel</w:t>
      </w:r>
    </w:p>
    <w:p>
      <w:r>
        <w:rPr>
          <w:b/>
          <w:u w:val="single"/>
        </w:rPr>
        <w:t>128537</w:t>
      </w:r>
    </w:p>
    <w:p>
      <w:r>
        <w:t xml:space="preserve">2. </w:t>
        <w:tab/>
        <w:t>I keep telling people the enemies are within,   but no one seems to listen it boggles the mind</w:t>
      </w:r>
    </w:p>
    <w:p>
      <w:r>
        <w:rPr>
          <w:b/>
          <w:u w:val="single"/>
        </w:rPr>
        <w:t>128538</w:t>
      </w:r>
    </w:p>
    <w:p>
      <w:r>
        <w:t>1. Who is the dumb twat ? Her ID tag says her name is " DICK "...I kid you not.....</w:t>
      </w:r>
    </w:p>
    <w:p>
      <w:r>
        <w:rPr>
          <w:b/>
          <w:u w:val="single"/>
        </w:rPr>
        <w:t>128539</w:t>
      </w:r>
    </w:p>
    <w:p>
      <w:r>
        <w:t xml:space="preserve">2. </w:t>
        <w:tab/>
        <w:t>Glad I gave up my British citizenship long ago....</w:t>
      </w:r>
    </w:p>
    <w:p>
      <w:r>
        <w:rPr>
          <w:b/>
          <w:u w:val="single"/>
        </w:rPr>
        <w:t>128540</w:t>
      </w:r>
    </w:p>
    <w:p>
      <w:r>
        <w:t>1. Thanks Gab NAZIS now we all get to be called Nazis by #MSM until they pull the next NUTJOB out for some killing spree and totally damaging GAB Rep for everyone at the same time. Leftists suck</w:t>
      </w:r>
    </w:p>
    <w:p>
      <w:r>
        <w:rPr>
          <w:b/>
          <w:u w:val="single"/>
        </w:rPr>
        <w:t>128541</w:t>
      </w:r>
    </w:p>
    <w:p>
      <w:r>
        <w:t xml:space="preserve">2. </w:t>
        <w:tab/>
        <w:t>fuck off back to twitter rabbi.</w:t>
      </w:r>
    </w:p>
    <w:p>
      <w:r>
        <w:rPr>
          <w:b/>
          <w:u w:val="single"/>
        </w:rPr>
        <w:t>128542</w:t>
      </w:r>
    </w:p>
    <w:p>
      <w:r>
        <w:t xml:space="preserve">3. </w:t>
        <w:tab/>
        <w:tab/>
        <w:t>When a NAZI gets mad...it's funny because the response is always the same when mad or not   Typical Leftists</w:t>
      </w:r>
    </w:p>
    <w:p>
      <w:r>
        <w:rPr>
          <w:b/>
          <w:u w:val="single"/>
        </w:rPr>
        <w:t>128543</w:t>
      </w:r>
    </w:p>
    <w:p>
      <w:r>
        <w:t xml:space="preserve">4. </w:t>
        <w:tab/>
        <w:tab/>
        <w:tab/>
        <w:t>are you still here i told you to fuck off.</w:t>
      </w:r>
    </w:p>
    <w:p>
      <w:r>
        <w:rPr>
          <w:b/>
          <w:u w:val="single"/>
        </w:rPr>
        <w:t>128544</w:t>
      </w:r>
    </w:p>
    <w:p>
      <w:r>
        <w:t xml:space="preserve">5. </w:t>
        <w:tab/>
        <w:tab/>
        <w:tab/>
        <w:tab/>
        <w:t>because you are a troll loser Leftist cunt</w:t>
      </w:r>
    </w:p>
    <w:p>
      <w:r>
        <w:rPr>
          <w:b/>
          <w:u w:val="single"/>
        </w:rPr>
        <w:t>128545</w:t>
      </w:r>
    </w:p>
    <w:p>
      <w:r>
        <w:t>1. Thanks Gab NAZIS now we all get to be called Nazis by #MSM until they pull the next NUTJOB out for some killing spree and totally damaging GAB Rep for everyone at the same time. Leftists suck</w:t>
      </w:r>
    </w:p>
    <w:p>
      <w:r>
        <w:rPr>
          <w:b/>
          <w:u w:val="single"/>
        </w:rPr>
        <w:t>128546</w:t>
      </w:r>
    </w:p>
    <w:p>
      <w:r>
        <w:t xml:space="preserve">2. </w:t>
        <w:tab/>
        <w:t>fuck off back to twitter rabbi.</w:t>
      </w:r>
    </w:p>
    <w:p>
      <w:r>
        <w:rPr>
          <w:b/>
          <w:u w:val="single"/>
        </w:rPr>
        <w:t>128547</w:t>
      </w:r>
    </w:p>
    <w:p>
      <w:r>
        <w:t xml:space="preserve">3. </w:t>
        <w:tab/>
        <w:tab/>
        <w:t>When a NAZI gets mad...it's funny because the response is always the same when mad or not   Typical Leftists</w:t>
      </w:r>
    </w:p>
    <w:p>
      <w:r>
        <w:rPr>
          <w:b/>
          <w:u w:val="single"/>
        </w:rPr>
        <w:t>128548</w:t>
      </w:r>
    </w:p>
    <w:p>
      <w:r>
        <w:t xml:space="preserve">4. </w:t>
        <w:tab/>
        <w:tab/>
        <w:tab/>
        <w:t>are you still here i told you to fuck off.</w:t>
      </w:r>
    </w:p>
    <w:p>
      <w:r>
        <w:rPr>
          <w:b/>
          <w:u w:val="single"/>
        </w:rPr>
        <w:t>128549</w:t>
      </w:r>
    </w:p>
    <w:p>
      <w:r>
        <w:t xml:space="preserve">5. </w:t>
        <w:tab/>
        <w:tab/>
        <w:tab/>
        <w:tab/>
        <w:t>you are so retarded its actually hilarious...thats why I keep you around always doing and saying the dumbest shit. You bring me many laughs on gab</w:t>
      </w:r>
    </w:p>
    <w:p>
      <w:r>
        <w:rPr>
          <w:b/>
          <w:u w:val="single"/>
        </w:rPr>
        <w:t>128550</w:t>
      </w:r>
    </w:p>
    <w:p>
      <w:r>
        <w:t>1. South Africans actually benefit from being raped &amp; murdered by blacks! Lucky them.</w:t>
      </w:r>
    </w:p>
    <w:p>
      <w:r>
        <w:rPr>
          <w:b/>
          <w:u w:val="single"/>
        </w:rPr>
        <w:t>128551</w:t>
      </w:r>
    </w:p>
    <w:p>
      <w:r>
        <w:t xml:space="preserve">2. </w:t>
        <w:tab/>
        <w:t>Wooooo weeeee, there's too much retard to unpick here.</w:t>
      </w:r>
    </w:p>
    <w:p>
      <w:r>
        <w:rPr>
          <w:b/>
          <w:u w:val="single"/>
        </w:rPr>
        <w:t>128552</w:t>
      </w:r>
    </w:p>
    <w:p>
      <w:r>
        <w:t xml:space="preserve">3. </w:t>
        <w:tab/>
        <w:tab/>
        <w:t>Shooting friend who lived in Africa for many years reckons Ramaphosa knows very well that they'll be starving in no time if they drive out the white Farmers, and that this is only going to go so far.</w:t>
      </w:r>
    </w:p>
    <w:p>
      <w:r>
        <w:rPr>
          <w:b/>
          <w:u w:val="single"/>
        </w:rPr>
        <w:t>128553</w:t>
      </w:r>
    </w:p>
    <w:p>
      <w:r>
        <w:t xml:space="preserve">4. </w:t>
        <w:tab/>
        <w:tab/>
        <w:t>Sincerely hope so, but I do wonder how many farmers will want to continue living in SA, knowing how volatile things are?</w:t>
      </w:r>
    </w:p>
    <w:p>
      <w:r>
        <w:rPr>
          <w:b/>
          <w:u w:val="single"/>
        </w:rPr>
        <w:t>128554</w:t>
      </w:r>
    </w:p>
    <w:p>
      <w:r>
        <w:t xml:space="preserve">5. </w:t>
        <w:tab/>
        <w:tab/>
        <w:t>He believes the Chinese will feed them (or at least the wholesale transfer of the nations physical wealth to China will afford his special chosen with enough $ not to care).</w:t>
      </w:r>
    </w:p>
    <w:p>
      <w:r>
        <w:rPr>
          <w:b/>
          <w:u w:val="single"/>
        </w:rPr>
        <w:t>128555</w:t>
      </w:r>
    </w:p>
    <w:p>
      <w:r>
        <w:t>1. Over the weekend while I was away attending a funeral, my sweet baby cat Nera died...she was the best cat I've ever owned, and was truly unique.   It breaks my heart I wasn't home when she passed...I hope you'll indulge me posting a photo and a painting of her. The painting was done by Candace Wagner @OnwardTruth last year.   Please give your pet a hug or pat before you leave the house, each and every time.💔   #PetLove</w:t>
      </w:r>
    </w:p>
    <w:p>
      <w:r>
        <w:rPr>
          <w:b/>
          <w:u w:val="single"/>
        </w:rPr>
        <w:t>128556</w:t>
      </w:r>
    </w:p>
    <w:p>
      <w:r>
        <w:t xml:space="preserve">2. </w:t>
        <w:tab/>
        <w:t>Fuck cats. They are jews of the animal kingdom. Your cat is burning in hell.</w:t>
      </w:r>
    </w:p>
    <w:p>
      <w:r>
        <w:rPr>
          <w:b/>
          <w:u w:val="single"/>
        </w:rPr>
        <w:t>128557</w:t>
      </w:r>
    </w:p>
    <w:p>
      <w:r>
        <w:t xml:space="preserve">3. </w:t>
        <w:tab/>
        <w:tab/>
        <w:t>Fuck cats? Fuck you for being such a prick at @sockalexis very difficult time of loss. You're the most disgusting attention seeking scumbag I've ever come across in my entire time on gab.</w:t>
      </w:r>
    </w:p>
    <w:p>
      <w:r>
        <w:rPr>
          <w:b/>
          <w:u w:val="single"/>
        </w:rPr>
        <w:t>128558</w:t>
      </w:r>
    </w:p>
    <w:p>
      <w:r>
        <w:t xml:space="preserve">4. </w:t>
        <w:tab/>
        <w:tab/>
        <w:tab/>
        <w:t>I agree Hollian, it take a special kind of retard for that kind of display.</w:t>
      </w:r>
    </w:p>
    <w:p>
      <w:r>
        <w:rPr>
          <w:b/>
          <w:u w:val="single"/>
        </w:rPr>
        <w:t>128559</w:t>
      </w:r>
    </w:p>
    <w:p>
      <w:r>
        <w:t>1. Nigger tax</w:t>
      </w:r>
    </w:p>
    <w:p>
      <w:r>
        <w:rPr>
          <w:b/>
          <w:u w:val="single"/>
        </w:rPr>
        <w:t>128560</w:t>
      </w:r>
    </w:p>
    <w:p>
      <w:r>
        <w:t>1. lol nigger was triggered</w:t>
      </w:r>
    </w:p>
    <w:p>
      <w:r>
        <w:rPr>
          <w:b/>
          <w:u w:val="single"/>
        </w:rPr>
        <w:t>128561</w:t>
      </w:r>
    </w:p>
    <w:p>
      <w:r>
        <w:t>1. Conservative Christians should subject the Bible to the same skepticism with which they judged Christine Blasey Ford.</w:t>
      </w:r>
    </w:p>
    <w:p>
      <w:r>
        <w:rPr>
          <w:b/>
          <w:u w:val="single"/>
        </w:rPr>
        <w:t>128562</w:t>
      </w:r>
    </w:p>
    <w:p>
      <w:r>
        <w:t xml:space="preserve">2. </w:t>
        <w:tab/>
        <w:t>Right wing non-Christians should hold Pagans to the same standard they do Christianity. The Pagan/Folk movement is painfully gynocentric and openly attacks pro white Christians, then dares to say we “put religion before race”.  Time to purge marxist Paganism from the right, lads. They are not helpful.</w:t>
      </w:r>
    </w:p>
    <w:p>
      <w:r>
        <w:rPr>
          <w:b/>
          <w:u w:val="single"/>
        </w:rPr>
        <w:t>128563</w:t>
      </w:r>
    </w:p>
    <w:p>
      <w:r>
        <w:t xml:space="preserve">3. </w:t>
        <w:tab/>
        <w:tab/>
        <w:t>Paganism is OK with hate, and hate is what we need.</w:t>
      </w:r>
    </w:p>
    <w:p>
      <w:r>
        <w:rPr>
          <w:b/>
          <w:u w:val="single"/>
        </w:rPr>
        <w:t>128564</w:t>
      </w:r>
    </w:p>
    <w:p>
      <w:r>
        <w:t xml:space="preserve">4. </w:t>
        <w:tab/>
        <w:tab/>
        <w:tab/>
        <w:t>Race and Religion in the Modern Pagan World http://po.st/elomuB via @utaoDruid Oh no. Paganism is all about accepting all races, beliefs and backgrounds. Very tolerant, unlike Christianity. Christianity was attacked and pozzed by Jews for being intolerant of miscegenation, and seeking Justice against evil.</w:t>
      </w:r>
    </w:p>
    <w:p>
      <w:r>
        <w:rPr>
          <w:b/>
          <w:u w:val="single"/>
        </w:rPr>
        <w:t>128565</w:t>
      </w:r>
    </w:p>
    <w:p>
      <w:r>
        <w:t xml:space="preserve">5. </w:t>
        <w:tab/>
        <w:tab/>
        <w:tab/>
        <w:tab/>
        <w:t>See? Two can play “deny the concept of NAXALT”. Paganism is AntiWhite for putting religion before race and attacking their Pro White Christian Brothers and Sisters.</w:t>
      </w:r>
    </w:p>
    <w:p>
      <w:r>
        <w:rPr>
          <w:b/>
          <w:u w:val="single"/>
        </w:rPr>
        <w:t>128566</w:t>
      </w:r>
    </w:p>
    <w:p>
      <w:r>
        <w:t xml:space="preserve">6. </w:t>
        <w:tab/>
        <w:tab/>
        <w:tab/>
        <w:tab/>
        <w:tab/>
        <w:t>Christianity is meme malware that acts as conceptual AIDS, destroying the cultural immune system. Almost anything is an upgrade from that.</w:t>
      </w:r>
    </w:p>
    <w:p>
      <w:r>
        <w:rPr>
          <w:b/>
          <w:u w:val="single"/>
        </w:rPr>
        <w:t>128567</w:t>
      </w:r>
    </w:p>
    <w:p>
      <w:r>
        <w:t xml:space="preserve">7. </w:t>
        <w:tab/>
        <w:tab/>
        <w:tab/>
        <w:tab/>
        <w:tab/>
        <w:tab/>
        <w:t>Assumption. Jews admit that is what their religion does to others. Christianity stands in the way of Jews. Paganism poses no threat to them. Christianity is the only religion that does.</w:t>
      </w:r>
    </w:p>
    <w:p>
      <w:r>
        <w:rPr>
          <w:b/>
          <w:u w:val="single"/>
        </w:rPr>
        <w:t>128568</w:t>
      </w:r>
    </w:p>
    <w:p>
      <w:r>
        <w:t xml:space="preserve">8. </w:t>
        <w:tab/>
        <w:tab/>
        <w:tab/>
        <w:tab/>
        <w:tab/>
        <w:tab/>
        <w:tab/>
        <w:t>Christianity commands you to shut down your friend-enemy discriminator.   There are attempts to undo the cancerous teaching of Jesus ON THE FAR RIGHT. They have no influence. Every major denomination is for the invasion of the West and promotes radical, universal altruism.</w:t>
      </w:r>
    </w:p>
    <w:p>
      <w:r>
        <w:rPr>
          <w:b/>
          <w:u w:val="single"/>
        </w:rPr>
        <w:t>128569</w:t>
      </w:r>
    </w:p>
    <w:p>
      <w:r>
        <w:t xml:space="preserve">9. </w:t>
        <w:tab/>
        <w:tab/>
        <w:tab/>
        <w:tab/>
        <w:tab/>
        <w:tab/>
        <w:tab/>
        <w:tab/>
        <w:t>That’s literally Hinduism. Hinduism seeks to reinterpret all other religions and assimilate them into their religion like jewels in a crown, making them tolerant (Dharma) and eventually conquering via trade.   Christianity is the most discrimitory, hostile to foreign trade, and pushed self reliance so one didn’t have to associate with racial aliens.</w:t>
      </w:r>
    </w:p>
    <w:p>
      <w:r>
        <w:rPr>
          <w:b/>
          <w:u w:val="single"/>
        </w:rPr>
        <w:t>128570</w:t>
      </w:r>
    </w:p>
    <w:p>
      <w:r>
        <w:t xml:space="preserve">10. </w:t>
        <w:tab/>
        <w:tab/>
        <w:tab/>
        <w:tab/>
        <w:tab/>
        <w:tab/>
        <w:tab/>
        <w:tab/>
        <w:tab/>
        <w:t>This is the usual utter vomit of garbage thinking I've come to expect from Christian apologists.   Jesus the faggot straight up says not to hate.</w:t>
      </w:r>
    </w:p>
    <w:p>
      <w:r>
        <w:rPr>
          <w:b/>
          <w:u w:val="single"/>
        </w:rPr>
        <w:t>128571</w:t>
      </w:r>
    </w:p>
    <w:p>
      <w:r>
        <w:t>1. Don Lemon: I'm not part of the Resistance   Washington Free Beacon  Published on 12 Oct 2018   https://www.youtube.com/watch?v=qCBRocbKWl4&amp;index=17&amp;list=LLN4TofQfr6URr0SCXFckIaQ    #DonLemon #WashingtonFreeBeacon #ImNotPartOfTheResistance #WeMAGA👊🏻 #WeKAG 🤝 #WeAreUSA🇺🇸 #VoteMAGA2018Midterms🗳#TRUMP2020👍🏻 #YouMakeAmericaGreat☝🏼</w:t>
      </w:r>
    </w:p>
    <w:p>
      <w:r>
        <w:rPr>
          <w:b/>
          <w:u w:val="single"/>
        </w:rPr>
        <w:t>128572</w:t>
      </w:r>
    </w:p>
    <w:p>
      <w:r>
        <w:t xml:space="preserve">2. </w:t>
        <w:tab/>
        <w:t>CNN NEGROES DONT READ..THEY LOVE SLAVEMASTERS   ICONS  Published on 11 Oct 2018   https://www.youtube.com/watch?v=OIEMO8qySf4&amp;list=LLN4TofQfr6URr0SCXFckIaQ&amp;index=36    #WeMAGA👊🏻 #WeKAG 🤝 #WeAreUSA🇺🇸 #VoteMAGA2018Midterms🗳#TRUMP2020👍🏻 #YouMakeAmericaGreat☝🏼 #YouKeepAmericaGreat 🙌🏼#TaxPayersLivesMatters 💵 #DonLemon #BanCNN</w:t>
      </w:r>
    </w:p>
    <w:p>
      <w:r>
        <w:rPr>
          <w:b/>
          <w:u w:val="single"/>
        </w:rPr>
        <w:t>128573</w:t>
      </w:r>
    </w:p>
    <w:p>
      <w:r>
        <w:t xml:space="preserve">3. </w:t>
        <w:tab/>
        <w:tab/>
        <w:t>Fuck CNN and Fuck the niggers. especially nigger faggots</w:t>
      </w:r>
    </w:p>
    <w:p>
      <w:r>
        <w:rPr>
          <w:b/>
          <w:u w:val="single"/>
        </w:rPr>
        <w:t>128574</w:t>
      </w:r>
    </w:p>
    <w:p>
      <w:r>
        <w:t>1. This one is for Clarence Spangle. He has a great fondness for British music and he just fuckin' loves the English. Hope ya like it CS.   https://www.youtube.com/watch?v=GmSgjBgo-OM</w:t>
      </w:r>
    </w:p>
    <w:p>
      <w:r>
        <w:rPr>
          <w:b/>
          <w:u w:val="single"/>
        </w:rPr>
        <w:t>128575</w:t>
      </w:r>
    </w:p>
    <w:p>
      <w:r>
        <w:t xml:space="preserve">2. </w:t>
        <w:tab/>
        <w:t>Fuck you stupid ass faggot English and your muslim parliament that wanted to ban Donald Trump... have fun getting fucked without any guns...   Here's some real American blood and guts rock...   https://www.youtube.com/watch?v=MwTv45OW5Yw</w:t>
      </w:r>
    </w:p>
    <w:p>
      <w:r>
        <w:rPr>
          <w:b/>
          <w:u w:val="single"/>
        </w:rPr>
        <w:t>128576</w:t>
      </w:r>
    </w:p>
    <w:p>
      <w:r>
        <w:t>1. With the right counsel, witnesses, strategy, and support, the fact that James Fields is innocent may very well shine through in the courtroom.   Our side is too quick to pre-emptively accept defeats when faced with what seem like insurmountable odds.   When you believe the other side is invincible, you become an unwitting agent of defeat. They're not.</w:t>
      </w:r>
    </w:p>
    <w:p>
      <w:r>
        <w:rPr>
          <w:b/>
          <w:u w:val="single"/>
        </w:rPr>
        <w:t>128577</w:t>
      </w:r>
    </w:p>
    <w:p>
      <w:r>
        <w:t xml:space="preserve">2. </w:t>
        <w:tab/>
        <w:t>One of the biggest post-Cville blackpills is watching most of the movement treat James like he's radioactive material.   There is so much evidence in his favor. This case is winnable.   And it'd do much for both James and movement morale if we expressed support for him, even in small ways.</w:t>
      </w:r>
    </w:p>
    <w:p>
      <w:r>
        <w:rPr>
          <w:b/>
          <w:u w:val="single"/>
        </w:rPr>
        <w:t>128578</w:t>
      </w:r>
    </w:p>
    <w:p>
      <w:r>
        <w:t xml:space="preserve">3. </w:t>
        <w:tab/>
        <w:tab/>
        <w:t>And at least one commie cunt hit his car with a club - which no doubt sounded like a shot inside the car.</w:t>
      </w:r>
    </w:p>
    <w:p>
      <w:r>
        <w:rPr>
          <w:b/>
          <w:u w:val="single"/>
        </w:rPr>
        <w:t>128579</w:t>
      </w:r>
    </w:p>
    <w:p>
      <w:r>
        <w:t>1. Thank god I grew up having discussions with my father on why Democrats were so stupid!  Back in the 70's they were not as mentally insane as they are now! Democrats are beyond retarded at this point!</w:t>
      </w:r>
    </w:p>
    <w:p>
      <w:r>
        <w:rPr>
          <w:b/>
          <w:u w:val="single"/>
        </w:rPr>
        <w:t>128580</w:t>
      </w:r>
    </w:p>
    <w:p>
      <w:r>
        <w:t>1. Who is sick of all the jewish haters wanna-be Nazis, whose claims are shallow, based in no facts, &amp; need to read their Bibles/History Books....to actually learn a thing called the TRUTH....?</w:t>
      </w:r>
    </w:p>
    <w:p>
      <w:r>
        <w:rPr>
          <w:b/>
          <w:u w:val="single"/>
        </w:rPr>
        <w:t>128581</w:t>
      </w:r>
    </w:p>
    <w:p>
      <w:r>
        <w:t xml:space="preserve">2. </w:t>
        <w:tab/>
        <w:t>@armed_partisan Stop being a faggot and stand up for your race, white man.</w:t>
      </w:r>
    </w:p>
    <w:p>
      <w:r>
        <w:rPr>
          <w:b/>
          <w:u w:val="single"/>
        </w:rPr>
        <w:t>128582</w:t>
      </w:r>
    </w:p>
    <w:p>
      <w:r>
        <w:t xml:space="preserve">3. </w:t>
        <w:tab/>
        <w:tab/>
        <w:t>@FreedomNewsNetwork  No, faggot</w:t>
      </w:r>
    </w:p>
    <w:p>
      <w:r>
        <w:rPr>
          <w:b/>
          <w:u w:val="single"/>
        </w:rPr>
        <w:t>128583</w:t>
      </w:r>
    </w:p>
    <w:p>
      <w:r>
        <w:t>1. https://www.thegatewaypundit.com/2018/10/far-left-senator-files-restraining-order-against-mcconnell-to-stop-kavanaugh-vote/</w:t>
      </w:r>
    </w:p>
    <w:p>
      <w:r>
        <w:rPr>
          <w:b/>
          <w:u w:val="single"/>
        </w:rPr>
        <w:t>128584</w:t>
      </w:r>
    </w:p>
    <w:p>
      <w:r>
        <w:t xml:space="preserve">2. </w:t>
        <w:tab/>
        <w:t>This retard took an oath to defend and uphold the constitution, doesn't even know what it says.</w:t>
      </w:r>
    </w:p>
    <w:p>
      <w:r>
        <w:rPr>
          <w:b/>
          <w:u w:val="single"/>
        </w:rPr>
        <w:t>128585</w:t>
      </w:r>
    </w:p>
    <w:p>
      <w:r>
        <w:t>1. Swallow before you speak. Cunt hear ya fag</w:t>
      </w:r>
    </w:p>
    <w:p>
      <w:r>
        <w:rPr>
          <w:b/>
          <w:u w:val="single"/>
        </w:rPr>
        <w:t>128586</w:t>
      </w:r>
    </w:p>
    <w:p>
      <w:r>
        <w:t xml:space="preserve">2. </w:t>
        <w:tab/>
        <w:t>"demon semen" HAHAHA</w:t>
      </w:r>
    </w:p>
    <w:p>
      <w:r>
        <w:rPr>
          <w:b/>
          <w:u w:val="single"/>
        </w:rPr>
        <w:t>128587</w:t>
      </w:r>
    </w:p>
    <w:p>
      <w:r>
        <w:t>1. - Shit skins always trying to exercise their faggot brown nonsense.   @Athiabalba</w:t>
      </w:r>
    </w:p>
    <w:p>
      <w:r>
        <w:rPr>
          <w:b/>
          <w:u w:val="single"/>
        </w:rPr>
        <w:t>128588</w:t>
      </w:r>
    </w:p>
    <w:p>
      <w:r>
        <w:t>1. Why would a people continue to go by 'judean' 2,000 years after the province was annihilated? Do we still go by 'Roman?' Wake your faggot ass up and pay attention. The truth is right before you but you have to put your arrogant chin up and make some emotive, irrelevant statement. The sin in the world today was foretold in scripture, so we win again.</w:t>
      </w:r>
    </w:p>
    <w:p>
      <w:r>
        <w:rPr>
          <w:b/>
          <w:u w:val="single"/>
        </w:rPr>
        <w:t>128589</w:t>
      </w:r>
    </w:p>
    <w:p>
      <w:r>
        <w:t>1. I want an apology from the people in my timeline that called me a "retard" when I said the army corps of engineers would not build the wall.</w:t>
      </w:r>
    </w:p>
    <w:p>
      <w:r>
        <w:rPr>
          <w:b/>
          <w:u w:val="single"/>
        </w:rPr>
        <w:t>128590</w:t>
      </w:r>
    </w:p>
    <w:p>
      <w:r>
        <w:t xml:space="preserve">2. </w:t>
        <w:tab/>
        <w:t>Embrace the retard</w:t>
      </w:r>
    </w:p>
    <w:p>
      <w:r>
        <w:rPr>
          <w:b/>
          <w:u w:val="single"/>
        </w:rPr>
        <w:t>128591</w:t>
      </w:r>
    </w:p>
    <w:p>
      <w:r>
        <w:t>1. If you give a Nigger a Dime, he'll Beg for a Dollar, &amp; if you Give Him a Dollar, he'll Jack you for your Wallet. Best just to Steer Well Clear &amp; keep a good Distance Away, for Elbow Room, Breathing Space &amp; Utmost Security, from the Demonoid Ape Fucker from Hell...</w:t>
      </w:r>
    </w:p>
    <w:p>
      <w:r>
        <w:rPr>
          <w:b/>
          <w:u w:val="single"/>
        </w:rPr>
        <w:t>128592</w:t>
      </w:r>
    </w:p>
    <w:p>
      <w:r>
        <w:t xml:space="preserve">2. </w:t>
        <w:tab/>
        <w:t>Point of fact is that if you judge a man by his character rather than his color you will find many a black man well preferable to yourself. MANY BLACK PEOPLE WHO ARE BETTER THAN YOU!!!</w:t>
      </w:r>
    </w:p>
    <w:p>
      <w:r>
        <w:rPr>
          <w:b/>
          <w:u w:val="single"/>
        </w:rPr>
        <w:t>128593</w:t>
      </w:r>
    </w:p>
    <w:p>
      <w:r>
        <w:t xml:space="preserve">3. </w:t>
        <w:tab/>
        <w:tab/>
        <w:t>I am not the final arbiter nor did I claim to be. Fact: you hate the Jew and the black. Fact: many are better people than you for they do not hate you because you are white or even because you are a racist. Fact: 1Jhon 3:15 if you hate you have not eternal life, thus you are damned to hell. Repent</w:t>
      </w:r>
    </w:p>
    <w:p>
      <w:r>
        <w:rPr>
          <w:b/>
          <w:u w:val="single"/>
        </w:rPr>
        <w:t>128594</w:t>
      </w:r>
    </w:p>
    <w:p>
      <w:r>
        <w:t xml:space="preserve">4. </w:t>
        <w:tab/>
        <w:tab/>
        <w:tab/>
        <w:t>God Referred to Niggers as, "the Beast of the Field" &amp; Jesus Called Jews...</w:t>
      </w:r>
    </w:p>
    <w:p>
      <w:r>
        <w:rPr>
          <w:b/>
          <w:u w:val="single"/>
        </w:rPr>
        <w:t>128595</w:t>
      </w:r>
    </w:p>
    <w:p>
      <w:r>
        <w:t xml:space="preserve">5. </w:t>
        <w:tab/>
        <w:tab/>
        <w:tab/>
        <w:tab/>
        <w:t>That’s like saying because YOU are a nazi tool of Lucifer ALL the rest of the Americans are nazi tools of Lucifer. You have to have some common sense when reading the scriptures you have to have some discernment, unfortunately once you reject the Jew Jesus in favor of the false Nordic Jesus you lose bothe common sense and discernment</w:t>
      </w:r>
    </w:p>
    <w:p>
      <w:r>
        <w:rPr>
          <w:b/>
          <w:u w:val="single"/>
        </w:rPr>
        <w:t>128596</w:t>
      </w:r>
    </w:p>
    <w:p>
      <w:r>
        <w:t xml:space="preserve">6. </w:t>
        <w:tab/>
        <w:tab/>
        <w:tab/>
        <w:tab/>
        <w:tab/>
        <w:t>You do Know that you are a Complete idiot, Right, ...  @nazisucks: ...  &amp; Jesus was No Jew, he was the Son of God, &amp; in the Earthly Form of the Original White israelites...</w:t>
      </w:r>
    </w:p>
    <w:p>
      <w:r>
        <w:rPr>
          <w:b/>
          <w:u w:val="single"/>
        </w:rPr>
        <w:t>128597</w:t>
      </w:r>
    </w:p>
    <w:p>
      <w:r>
        <w:t xml:space="preserve">7. </w:t>
        <w:tab/>
        <w:tab/>
        <w:tab/>
        <w:tab/>
        <w:tab/>
        <w:tab/>
        <w:t>Well there’s your problem Jesus bloodlines are well documented Yerba you reject him and as a result he has rejected you repent leave your cult of hate</w:t>
      </w:r>
    </w:p>
    <w:p>
      <w:r>
        <w:rPr>
          <w:b/>
          <w:u w:val="single"/>
        </w:rPr>
        <w:t>128598</w:t>
      </w:r>
    </w:p>
    <w:p>
      <w:r>
        <w:t xml:space="preserve">8. </w:t>
        <w:tab/>
        <w:tab/>
        <w:tab/>
        <w:tab/>
        <w:tab/>
        <w:tab/>
        <w:tab/>
        <w:t>Again for the Low 68 IQ (Borderline Retard) idiot known as @nazisucks:  ...  Jesus was a White israelite, &amp; don't believe a Word the Jews Tell you about any Role they Played in Christian History, as the only Truth about them is that they had Jesus Killed, b/c he was a Goyim Threat...</w:t>
      </w:r>
    </w:p>
    <w:p>
      <w:r>
        <w:rPr>
          <w:b/>
          <w:u w:val="single"/>
        </w:rPr>
        <w:t>128599</w:t>
      </w:r>
    </w:p>
    <w:p>
      <w:r>
        <w:t xml:space="preserve">9. </w:t>
        <w:tab/>
        <w:tab/>
        <w:tab/>
        <w:tab/>
        <w:tab/>
        <w:tab/>
        <w:tab/>
        <w:tab/>
        <w:t>Bahahahahahahahahahahahahaha...a White Israelite! Bahahahahahahaha! No, Jesus was a Kike.</w:t>
      </w:r>
    </w:p>
    <w:p>
      <w:r>
        <w:rPr>
          <w:b/>
          <w:u w:val="single"/>
        </w:rPr>
        <w:t>128600</w:t>
      </w:r>
    </w:p>
    <w:p>
      <w:r>
        <w:t xml:space="preserve">10. </w:t>
        <w:tab/>
        <w:tab/>
        <w:tab/>
        <w:tab/>
        <w:tab/>
        <w:tab/>
        <w:tab/>
        <w:tab/>
        <w:tab/>
        <w:t>Just because you're an Odinist doesn't give you the Right to be a Rude Prick to a Fellow White Nationalist. Odin is Nothing More than a Fake Mythical Character, &amp; Jesus was a Real Person.</w:t>
      </w:r>
    </w:p>
    <w:p>
      <w:r>
        <w:rPr>
          <w:b/>
          <w:u w:val="single"/>
        </w:rPr>
        <w:t>128601</w:t>
      </w:r>
    </w:p>
    <w:p>
      <w:r>
        <w:t xml:space="preserve">11. </w:t>
        <w:tab/>
        <w:tab/>
        <w:tab/>
        <w:tab/>
        <w:tab/>
        <w:tab/>
        <w:tab/>
        <w:tab/>
        <w:tab/>
        <w:tab/>
        <w:t>Odin is more real than the Kike, Jesus. You will never truly be a White Nationalist until you renounce your Kike cult. Now go fuck yourself, race traitor.</w:t>
      </w:r>
    </w:p>
    <w:p>
      <w:r>
        <w:rPr>
          <w:b/>
          <w:u w:val="single"/>
        </w:rPr>
        <w:t>128602</w:t>
      </w:r>
    </w:p>
    <w:p>
      <w:r>
        <w:t xml:space="preserve">12. </w:t>
        <w:tab/>
        <w:tab/>
        <w:tab/>
        <w:tab/>
        <w:tab/>
        <w:tab/>
        <w:tab/>
        <w:tab/>
        <w:tab/>
        <w:tab/>
        <w:tab/>
        <w:t>Fuck that Kike faggot, Jesus.</w:t>
      </w:r>
    </w:p>
    <w:p>
      <w:r>
        <w:rPr>
          <w:b/>
          <w:u w:val="single"/>
        </w:rPr>
        <w:t>128603</w:t>
      </w:r>
    </w:p>
    <w:p>
      <w:r>
        <w:t xml:space="preserve">13. </w:t>
        <w:tab/>
        <w:tab/>
        <w:tab/>
        <w:tab/>
        <w:tab/>
        <w:tab/>
        <w:tab/>
        <w:tab/>
        <w:tab/>
        <w:tab/>
        <w:tab/>
        <w:tab/>
        <w:t>ODINISM IS SOME FAKE CRAP INVENTED IN THE 90'S BY SATANIC KIKES, and your profile pic proves it. previous screen names "G33" (masonic), "blackmoonlord666"....and (((who))) loves the f-bomb?   nothing ever changes and none of you #odinuts will ever surprise me.</w:t>
      </w:r>
    </w:p>
    <w:p>
      <w:r>
        <w:rPr>
          <w:b/>
          <w:u w:val="single"/>
        </w:rPr>
        <w:t>128604</w:t>
      </w:r>
    </w:p>
    <w:p>
      <w:r>
        <w:t xml:space="preserve">14. </w:t>
        <w:tab/>
        <w:tab/>
        <w:tab/>
        <w:tab/>
        <w:tab/>
        <w:tab/>
        <w:tab/>
        <w:tab/>
        <w:tab/>
        <w:tab/>
        <w:tab/>
        <w:tab/>
        <w:tab/>
        <w:t>We only discovered it,in the 90s and it kept me from growing up into a wigger trap pants-sagging piece of shit like everyone else, in my high school.</w:t>
      </w:r>
    </w:p>
    <w:p>
      <w:r>
        <w:rPr>
          <w:b/>
          <w:u w:val="single"/>
        </w:rPr>
        <w:t>128605</w:t>
      </w:r>
    </w:p>
    <w:p>
      <w:r>
        <w:t xml:space="preserve">15. </w:t>
        <w:tab/>
        <w:tab/>
        <w:tab/>
        <w:tab/>
        <w:tab/>
        <w:tab/>
        <w:tab/>
        <w:tab/>
        <w:tab/>
        <w:tab/>
        <w:tab/>
        <w:tab/>
        <w:tab/>
        <w:tab/>
        <w:t>more satanists pretending to be Whites on gab. watch out fam</w:t>
      </w:r>
    </w:p>
    <w:p>
      <w:r>
        <w:rPr>
          <w:b/>
          <w:u w:val="single"/>
        </w:rPr>
        <w:t>128606</w:t>
      </w:r>
    </w:p>
    <w:p>
      <w:r>
        <w:t xml:space="preserve">16. </w:t>
        <w:tab/>
        <w:tab/>
        <w:tab/>
        <w:tab/>
        <w:tab/>
        <w:tab/>
        <w:tab/>
        <w:tab/>
        <w:tab/>
        <w:tab/>
        <w:tab/>
        <w:tab/>
        <w:tab/>
        <w:tab/>
        <w:tab/>
        <w:t>Are you making the claim that whites can't be Satanists?</w:t>
      </w:r>
    </w:p>
    <w:p>
      <w:r>
        <w:rPr>
          <w:b/>
          <w:u w:val="single"/>
        </w:rPr>
        <w:t>128607</w:t>
      </w:r>
    </w:p>
    <w:p>
      <w:r>
        <w:t xml:space="preserve">17. </w:t>
        <w:tab/>
        <w:tab/>
        <w:tab/>
        <w:tab/>
        <w:tab/>
        <w:tab/>
        <w:tab/>
        <w:tab/>
        <w:tab/>
        <w:tab/>
        <w:tab/>
        <w:tab/>
        <w:tab/>
        <w:tab/>
        <w:tab/>
        <w:t>Are you aware that "el satan" only means "adversary" and was used to describe many people, throughout scripture? That the "serpent in the garden" was only labeled as "the devil" later on?</w:t>
      </w:r>
    </w:p>
    <w:p>
      <w:r>
        <w:rPr>
          <w:b/>
          <w:u w:val="single"/>
        </w:rPr>
        <w:t>128608</w:t>
      </w:r>
    </w:p>
    <w:p>
      <w:r>
        <w:t>1. Oh, honey‼️A porn star is in NO PLACE to make judgments of another person.😂😂😂 What a week. What a week.😂😂😂   #WednesdayWisdom #StormyHorseNames   #Stormy #StormyDanials #StormyDaniels  #HorseFace #HorseFaceGate</w:t>
      </w:r>
    </w:p>
    <w:p>
      <w:r>
        <w:rPr>
          <w:b/>
          <w:u w:val="single"/>
        </w:rPr>
        <w:t>128609</w:t>
      </w:r>
    </w:p>
    <w:p>
      <w:r>
        <w:t xml:space="preserve">2. </w:t>
        <w:tab/>
        <w:t>Horeseface can neigh all it wants.  The cunt is gonna be bankrupt by the end and President Trump will still be PRESIDENT Trump.   I'd say she'd be shamed publicly, but there is no way she could possibly being more shame on herself than that for which she is already vested.</w:t>
      </w:r>
    </w:p>
    <w:p>
      <w:r>
        <w:rPr>
          <w:b/>
          <w:u w:val="single"/>
        </w:rPr>
        <w:t>128610</w:t>
      </w:r>
    </w:p>
    <w:p>
      <w:r>
        <w:t xml:space="preserve">3. </w:t>
        <w:tab/>
        <w:tab/>
        <w:t>whoresface</w:t>
      </w:r>
    </w:p>
    <w:p>
      <w:r>
        <w:rPr>
          <w:b/>
          <w:u w:val="single"/>
        </w:rPr>
        <w:t>128611</w:t>
      </w:r>
    </w:p>
    <w:p>
      <w:r>
        <w:t xml:space="preserve">4. </w:t>
        <w:tab/>
        <w:tab/>
        <w:tab/>
        <w:t>Well, *WE* say that, but POTUS pulled up a bit before going quite that far, no matter how accurate the epithet may be.</w:t>
      </w:r>
    </w:p>
    <w:p>
      <w:r>
        <w:rPr>
          <w:b/>
          <w:u w:val="single"/>
        </w:rPr>
        <w:t>128612</w:t>
      </w:r>
    </w:p>
    <w:p>
      <w:r>
        <w:t xml:space="preserve">5. </w:t>
        <w:tab/>
        <w:tab/>
        <w:t>The glue factory says they are missing an old "plug" horse that was scheduled for the works...Stormy had better hide before they find her and take her back or she's GLUE....( And I'd never lick another envelope for the rest of my life!)</w:t>
      </w:r>
    </w:p>
    <w:p>
      <w:r>
        <w:rPr>
          <w:b/>
          <w:u w:val="single"/>
        </w:rPr>
        <w:t>128613</w:t>
      </w:r>
    </w:p>
    <w:p>
      <w:r>
        <w:t>1. "Queen Elizabeth Claims She Is ‘Direct Descendant Of Prophet Muhammad’     https://yournewswire.com/queen-elizabeth-descendant-muhammad/     Islamisation of UK reaching a final stage, it seems.     Now is the time to rise up in the millions, otherwise ...</w:t>
      </w:r>
    </w:p>
    <w:p>
      <w:r>
        <w:rPr>
          <w:b/>
          <w:u w:val="single"/>
        </w:rPr>
        <w:t>128614</w:t>
      </w:r>
    </w:p>
    <w:p>
      <w:r>
        <w:t xml:space="preserve">2. </w:t>
        <w:tab/>
        <w:t>"YourNewsWire is a Los Angeles-based clickbait news website known for promoting conspiracy theories and pseudoscience misinformation. The website is founded and edited by Sean Adl-Tabatabai."  Source: https://mediabiasfactcheck.com/your-news-wire/</w:t>
      </w:r>
    </w:p>
    <w:p>
      <w:r>
        <w:rPr>
          <w:b/>
          <w:u w:val="single"/>
        </w:rPr>
        <w:t>128615</w:t>
      </w:r>
    </w:p>
    <w:p>
      <w:r>
        <w:t xml:space="preserve">3. </w:t>
        <w:tab/>
        <w:tab/>
        <w:t>Diana was killed for many reasons but probably one of them was to create a tragic heroic story about a love between a British Princess and a Muzzie hero. The rest is history: had the entire UK walk into the Islamisation trap. Psychological warfare.</w:t>
      </w:r>
    </w:p>
    <w:p>
      <w:r>
        <w:rPr>
          <w:b/>
          <w:u w:val="single"/>
        </w:rPr>
        <w:t>128616</w:t>
      </w:r>
    </w:p>
    <w:p>
      <w:r>
        <w:t>1.</w:t>
      </w:r>
    </w:p>
    <w:p>
      <w:r>
        <w:rPr>
          <w:b/>
          <w:u w:val="single"/>
        </w:rPr>
        <w:t>128617</w:t>
      </w:r>
    </w:p>
    <w:p>
      <w:r>
        <w:t xml:space="preserve">2. </w:t>
        <w:tab/>
        <w:t>Chicks getting high is sssoooo hot!  Sorry.  It’s is though.</w:t>
      </w:r>
    </w:p>
    <w:p>
      <w:r>
        <w:rPr>
          <w:b/>
          <w:u w:val="single"/>
        </w:rPr>
        <w:t>128618</w:t>
      </w:r>
    </w:p>
    <w:p>
      <w:r>
        <w:t xml:space="preserve">3. </w:t>
        <w:tab/>
        <w:tab/>
        <w:t>Watching them become even more retarded is HAWT</w:t>
      </w:r>
    </w:p>
    <w:p>
      <w:r>
        <w:rPr>
          <w:b/>
          <w:u w:val="single"/>
        </w:rPr>
        <w:t>128619</w:t>
      </w:r>
    </w:p>
    <w:p>
      <w:r>
        <w:t>1. Something needs to be done to stop the victims of today waiting 16 years for justice.   The rape gangs operate from the same hotspots in Rotherham, calls are made to the police who don’t even bother to go &amp; check.   And the paedos are free to gang rape the next generation of children.     The#1400Campaign</w:t>
      </w:r>
    </w:p>
    <w:p>
      <w:r>
        <w:rPr>
          <w:b/>
          <w:u w:val="single"/>
        </w:rPr>
        <w:t>128620</w:t>
      </w:r>
    </w:p>
    <w:p>
      <w:r>
        <w:t xml:space="preserve">2. </w:t>
        <w:tab/>
        <w:t>corbyn, a marxist cunt</w:t>
      </w:r>
    </w:p>
    <w:p>
      <w:r>
        <w:rPr>
          <w:b/>
          <w:u w:val="single"/>
        </w:rPr>
        <w:t>128621</w:t>
      </w:r>
    </w:p>
    <w:p>
      <w:r>
        <w:t>1. Tommy is pro-Israel because they are fighting Islam too pillock. Enemy of my enemy...</w:t>
      </w:r>
    </w:p>
    <w:p>
      <w:r>
        <w:rPr>
          <w:b/>
          <w:u w:val="single"/>
        </w:rPr>
        <w:t>128622</w:t>
      </w:r>
    </w:p>
    <w:p>
      <w:r>
        <w:t xml:space="preserve">2. </w:t>
        <w:tab/>
        <w:t>Twat, he loves them because they finance him.  Book deals are a dead give away.</w:t>
      </w:r>
    </w:p>
    <w:p>
      <w:r>
        <w:rPr>
          <w:b/>
          <w:u w:val="single"/>
        </w:rPr>
        <w:t>128623</w:t>
      </w:r>
    </w:p>
    <w:p>
      <w:r>
        <w:t xml:space="preserve">3. </w:t>
        <w:tab/>
        <w:tab/>
        <w:t>Moron! You're saying Tommy Robinson has been putting his own life and those of his wife and kids, been attacked and sent to prison for his beliefs for years....just to sell some books? Let's see you write a book about your Nazi ideas when everyone knows who you are. See how you get on lol</w:t>
      </w:r>
    </w:p>
    <w:p>
      <w:r>
        <w:rPr>
          <w:b/>
          <w:u w:val="single"/>
        </w:rPr>
        <w:t>128624</w:t>
      </w:r>
    </w:p>
    <w:p>
      <w:r>
        <w:t xml:space="preserve">4. </w:t>
        <w:tab/>
        <w:tab/>
        <w:tab/>
        <w:t>I have a theory about these idiots who keep calling Tommy Jewish.  They are either Right Wing Watch Trolls planting devide &amp; conquer stories to demonize influential peoples reputations.  Or they could be Muslim Trolls trying to do the same?  Cause there can't be that many nutters that believe this shit.</w:t>
      </w:r>
    </w:p>
    <w:p>
      <w:r>
        <w:rPr>
          <w:b/>
          <w:u w:val="single"/>
        </w:rPr>
        <w:t>128625</w:t>
      </w:r>
    </w:p>
    <w:p>
      <w:r>
        <w:t xml:space="preserve">5. </w:t>
        <w:tab/>
        <w:tab/>
        <w:tab/>
        <w:tab/>
        <w:t>It's like with me mate. They know I'm not Jewish but unless you hate Jews you ARE Jewish. It's the socialist mental illness again. Affects National ones and non National ones the same. Tommy doesn't hate Jews and supports Israel so he must be Jewish lol</w:t>
      </w:r>
    </w:p>
    <w:p>
      <w:r>
        <w:rPr>
          <w:b/>
          <w:u w:val="single"/>
        </w:rPr>
        <w:t>128626</w:t>
      </w:r>
    </w:p>
    <w:p>
      <w:r>
        <w:t xml:space="preserve">6. </w:t>
        <w:tab/>
        <w:tab/>
        <w:tab/>
        <w:tab/>
        <w:tab/>
        <w:t>You’re actually worse than a Jew. You are a nigger loving white man who is complicit in the destruction of western civilization by pointing to the symptom (muzzies) as opposed to the disease (Jews)</w:t>
      </w:r>
    </w:p>
    <w:p>
      <w:r>
        <w:rPr>
          <w:b/>
          <w:u w:val="single"/>
        </w:rPr>
        <w:t>128627</w:t>
      </w:r>
    </w:p>
    <w:p>
      <w:r>
        <w:t xml:space="preserve">7. </w:t>
        <w:tab/>
        <w:tab/>
        <w:tab/>
        <w:tab/>
        <w:tab/>
        <w:tab/>
        <w:t>Here he is, Mongo No Lie. Not happy I met a gorgeous black girl last weekend who is way out of his league lol</w:t>
      </w:r>
    </w:p>
    <w:p>
      <w:r>
        <w:rPr>
          <w:b/>
          <w:u w:val="single"/>
        </w:rPr>
        <w:t>128628</w:t>
      </w:r>
    </w:p>
    <w:p>
      <w:r>
        <w:t xml:space="preserve">8. </w:t>
        <w:tab/>
        <w:tab/>
        <w:tab/>
        <w:tab/>
        <w:tab/>
        <w:tab/>
        <w:tab/>
        <w:t>Do please tell us about this fancy participation trophy you stumbled upon. No one finds nigger ape skanks attractive, even nigger ape boys. It’s more likely you can’t find an attractive white woman willing to sleep with you.</w:t>
      </w:r>
    </w:p>
    <w:p>
      <w:r>
        <w:rPr>
          <w:b/>
          <w:u w:val="single"/>
        </w:rPr>
        <w:t>128629</w:t>
      </w:r>
    </w:p>
    <w:p>
      <w:r>
        <w:t xml:space="preserve">9. </w:t>
        <w:tab/>
        <w:tab/>
        <w:tab/>
        <w:tab/>
        <w:tab/>
        <w:tab/>
        <w:tab/>
        <w:tab/>
        <w:t>Correction! Only you and your ilk don't find any black girls attractive. Because attractive black girls don't want the likes of you. More left wing jealousy. And most of my girlfriends have been white. Only dated 3 black girls in decades :)</w:t>
      </w:r>
    </w:p>
    <w:p>
      <w:r>
        <w:rPr>
          <w:b/>
          <w:u w:val="single"/>
        </w:rPr>
        <w:t>128630</w:t>
      </w:r>
    </w:p>
    <w:p>
      <w:r>
        <w:t xml:space="preserve">10. </w:t>
        <w:tab/>
        <w:tab/>
        <w:tab/>
        <w:tab/>
        <w:tab/>
        <w:tab/>
        <w:tab/>
        <w:tab/>
        <w:tab/>
        <w:t>Literally no one finds high T, low IQ nigger bitches attractive. This is science. Are you a science denier.</w:t>
      </w:r>
    </w:p>
    <w:p>
      <w:r>
        <w:rPr>
          <w:b/>
          <w:u w:val="single"/>
        </w:rPr>
        <w:t>128631</w:t>
      </w:r>
    </w:p>
    <w:p>
      <w:r>
        <w:t xml:space="preserve">11. </w:t>
        <w:tab/>
        <w:tab/>
        <w:tab/>
        <w:tab/>
        <w:tab/>
        <w:tab/>
        <w:tab/>
        <w:tab/>
        <w:tab/>
        <w:tab/>
        <w:t>Um! Science now is it. Don't forget you're talking to a guy with a very strong scientific education, not some layman. To be solid your theory needs to explain what we observe. So millions of mixed race couplse sort of blow that out of the water before it's left the port blokey legs. Any other theories you want to discuss? lol</w:t>
      </w:r>
    </w:p>
    <w:p>
      <w:r>
        <w:rPr>
          <w:b/>
          <w:u w:val="single"/>
        </w:rPr>
        <w:t>128632</w:t>
      </w:r>
    </w:p>
    <w:p>
      <w:r>
        <w:t xml:space="preserve">12. </w:t>
        <w:tab/>
        <w:tab/>
        <w:tab/>
        <w:tab/>
        <w:tab/>
        <w:tab/>
        <w:tab/>
        <w:tab/>
        <w:tab/>
        <w:tab/>
        <w:tab/>
        <w:t>Some nigger women are hot, I’ll admit this.</w:t>
      </w:r>
    </w:p>
    <w:p>
      <w:r>
        <w:rPr>
          <w:b/>
          <w:u w:val="single"/>
        </w:rPr>
        <w:t>128633</w:t>
      </w:r>
    </w:p>
    <w:p>
      <w:r>
        <w:t xml:space="preserve">13. </w:t>
        <w:tab/>
        <w:tab/>
        <w:tab/>
        <w:tab/>
        <w:tab/>
        <w:tab/>
        <w:tab/>
        <w:tab/>
        <w:tab/>
        <w:tab/>
        <w:tab/>
        <w:tab/>
        <w:t>Sort of getting better...ish lol</w:t>
      </w:r>
    </w:p>
    <w:p>
      <w:r>
        <w:rPr>
          <w:b/>
          <w:u w:val="single"/>
        </w:rPr>
        <w:t>128634</w:t>
      </w:r>
    </w:p>
    <w:p>
      <w:r>
        <w:t>1. Hi I'm special because I like penis in my anus.</w:t>
      </w:r>
    </w:p>
    <w:p>
      <w:r>
        <w:rPr>
          <w:b/>
          <w:u w:val="single"/>
        </w:rPr>
        <w:t>128635</w:t>
      </w:r>
    </w:p>
    <w:p>
      <w:r>
        <w:t xml:space="preserve">2. </w:t>
        <w:tab/>
        <w:t>It's really much sadder and twisted, like this: "Please, I will be the fool, the faggot which you require, only let me be a liar".</w:t>
      </w:r>
    </w:p>
    <w:p>
      <w:r>
        <w:rPr>
          <w:b/>
          <w:u w:val="single"/>
        </w:rPr>
        <w:t>128636</w:t>
      </w:r>
    </w:p>
    <w:p>
      <w:r>
        <w:t>1.</w:t>
      </w:r>
    </w:p>
    <w:p>
      <w:r>
        <w:rPr>
          <w:b/>
          <w:u w:val="single"/>
        </w:rPr>
        <w:t>128637</w:t>
      </w:r>
    </w:p>
    <w:p>
      <w:r>
        <w:t xml:space="preserve">2. </w:t>
        <w:tab/>
        <w:t>Well, I notice that the local talk-radio republicucks are yakking 'bout antifa now.   Wake-up time?   We'll see...</w:t>
      </w:r>
    </w:p>
    <w:p>
      <w:r>
        <w:rPr>
          <w:b/>
          <w:u w:val="single"/>
        </w:rPr>
        <w:t>128638</w:t>
      </w:r>
    </w:p>
    <w:p>
      <w:r>
        <w:t xml:space="preserve">3. </w:t>
        <w:tab/>
        <w:tab/>
        <w:t>The GOP is spinning up a narrative about "mob violence" to scare their voters into turning out for the midterms. They haven't done anything about the mob in two years except use it as fodder in their campaign ads</w:t>
      </w:r>
    </w:p>
    <w:p>
      <w:r>
        <w:rPr>
          <w:b/>
          <w:u w:val="single"/>
        </w:rPr>
        <w:t>128639</w:t>
      </w:r>
    </w:p>
    <w:p>
      <w:r>
        <w:t xml:space="preserve">4. </w:t>
        <w:tab/>
        <w:tab/>
        <w:tab/>
        <w:t>Politicians are reactionary. They don't do anything on their own. They are responding to what their voters have been bitching at them about. Proactive politicians do not exist.</w:t>
      </w:r>
    </w:p>
    <w:p>
      <w:r>
        <w:rPr>
          <w:b/>
          <w:u w:val="single"/>
        </w:rPr>
        <w:t>128640</w:t>
      </w:r>
    </w:p>
    <w:p>
      <w:r>
        <w:t xml:space="preserve">5. </w:t>
        <w:tab/>
        <w:tab/>
        <w:tab/>
        <w:tab/>
        <w:t>The strategy here is to harness the backlash among cucked suburban Republicans over Kavanaugh and the anger of the Republican base over Antifa to boost GOP turnout in the midterms</w:t>
      </w:r>
    </w:p>
    <w:p>
      <w:r>
        <w:rPr>
          <w:b/>
          <w:u w:val="single"/>
        </w:rPr>
        <w:t>128641</w:t>
      </w:r>
    </w:p>
    <w:p>
      <w:r>
        <w:t xml:space="preserve">6. </w:t>
        <w:tab/>
        <w:tab/>
        <w:tab/>
        <w:tab/>
        <w:tab/>
        <w:t>What will that translate into policywise?   Is the GOP going to be "tough" on the mob? Please note their current policy agenda includes "prison reform" which is the exact opposite of their messaging. It is strongly supported by the Koch brothers</w:t>
      </w:r>
    </w:p>
    <w:p>
      <w:r>
        <w:rPr>
          <w:b/>
          <w:u w:val="single"/>
        </w:rPr>
        <w:t>128642</w:t>
      </w:r>
    </w:p>
    <w:p>
      <w:r>
        <w:t xml:space="preserve">7. </w:t>
        <w:tab/>
        <w:tab/>
        <w:tab/>
        <w:tab/>
        <w:tab/>
        <w:tab/>
        <w:t>Not if people like Hunter Wallace talk everyone who cares about using the GOP against the anti-white mob into removing themselves from electoral politics.   The problem with using the shortcomings of a political party as a means by which to scare people away from the process that determines its leadership and platform is that it results in the very shortcomings that one is criticizing.    If you want to meet your fate on the road you took to avoid it, abstain from electoral politics. As the agorists in the libertarian and anarcho-capitalist communities have demonstrated, abstinence is a great way to accomplish nothing while staying entirely irrelevant.</w:t>
      </w:r>
    </w:p>
    <w:p>
      <w:r>
        <w:rPr>
          <w:b/>
          <w:u w:val="single"/>
        </w:rPr>
        <w:t>128643</w:t>
      </w:r>
    </w:p>
    <w:p>
      <w:r>
        <w:t xml:space="preserve">8. </w:t>
        <w:tab/>
        <w:tab/>
        <w:tab/>
        <w:tab/>
        <w:tab/>
        <w:tab/>
        <w:tab/>
        <w:t>There is no border wall. Illegal aliens continue to pour over the border. The political capital was spent on tax cuts and deregulation and massive increases in military spending. The US embassy was moved to Jerusalem. Enormous sanctions were imposed on Russia. We attacked Syria twice</w:t>
      </w:r>
    </w:p>
    <w:p>
      <w:r>
        <w:rPr>
          <w:b/>
          <w:u w:val="single"/>
        </w:rPr>
        <w:t>128644</w:t>
      </w:r>
    </w:p>
    <w:p>
      <w:r>
        <w:t xml:space="preserve">9. </w:t>
        <w:tab/>
        <w:tab/>
        <w:tab/>
        <w:tab/>
        <w:tab/>
        <w:tab/>
        <w:tab/>
        <w:tab/>
        <w:t>And you have less than zero plan or power to enact your nothing plan. And to be honest, you're too dumb to have any say in anything real. So enjoy getting raped to death by niggers.</w:t>
      </w:r>
    </w:p>
    <w:p>
      <w:r>
        <w:rPr>
          <w:b/>
          <w:u w:val="single"/>
        </w:rPr>
        <w:t>128645</w:t>
      </w:r>
    </w:p>
    <w:p>
      <w:r>
        <w:t xml:space="preserve">10. </w:t>
        <w:tab/>
        <w:tab/>
        <w:tab/>
        <w:tab/>
        <w:tab/>
        <w:tab/>
        <w:tab/>
        <w:tab/>
        <w:tab/>
        <w:t>We're  all going to get raped to death ... because Jeff Flake isn't a senator anymore. LOL</w:t>
      </w:r>
    </w:p>
    <w:p>
      <w:r>
        <w:rPr>
          <w:b/>
          <w:u w:val="single"/>
        </w:rPr>
        <w:t>128646</w:t>
      </w:r>
    </w:p>
    <w:p>
      <w:r>
        <w:t xml:space="preserve">11. </w:t>
        <w:tab/>
        <w:tab/>
        <w:tab/>
        <w:tab/>
        <w:tab/>
        <w:tab/>
        <w:tab/>
        <w:tab/>
        <w:tab/>
        <w:tab/>
        <w:t>I expected more out of the methnostate. Hey guys, when we win Brad's not invited, he'll just cry for gibs like a nigger, his type always does.</w:t>
      </w:r>
    </w:p>
    <w:p>
      <w:r>
        <w:rPr>
          <w:b/>
          <w:u w:val="single"/>
        </w:rPr>
        <w:t>128647</w:t>
      </w:r>
    </w:p>
    <w:p>
      <w:r>
        <w:t xml:space="preserve">12. </w:t>
        <w:tab/>
        <w:tab/>
        <w:tab/>
        <w:tab/>
        <w:tab/>
        <w:tab/>
        <w:tab/>
        <w:tab/>
        <w:tab/>
        <w:tab/>
        <w:tab/>
        <w:t>If you want to be a cheerleader for Paul Ryan and his policies, fine. Just don't pretend that these people have anything to do with us or that they haven't actually explicitly endorsed and supported Antifa</w:t>
      </w:r>
    </w:p>
    <w:p>
      <w:r>
        <w:rPr>
          <w:b/>
          <w:u w:val="single"/>
        </w:rPr>
        <w:t>128648</w:t>
      </w:r>
    </w:p>
    <w:p>
      <w:r>
        <w:t xml:space="preserve">13. </w:t>
        <w:tab/>
        <w:tab/>
        <w:tab/>
        <w:tab/>
        <w:tab/>
        <w:tab/>
        <w:tab/>
        <w:tab/>
        <w:tab/>
        <w:tab/>
        <w:tab/>
        <w:tab/>
        <w:t>I don't have a habit of associating with niggers tbh. Ever watch a nigger riot? Ever pay attention to their lines? Because they are laughably 100% identical to yours.</w:t>
      </w:r>
    </w:p>
    <w:p>
      <w:r>
        <w:rPr>
          <w:b/>
          <w:u w:val="single"/>
        </w:rPr>
        <w:t>128649</w:t>
      </w:r>
    </w:p>
    <w:p>
      <w:r>
        <w:t xml:space="preserve">14. </w:t>
        <w:tab/>
        <w:tab/>
        <w:tab/>
        <w:tab/>
        <w:tab/>
        <w:tab/>
        <w:tab/>
        <w:tab/>
        <w:tab/>
        <w:tab/>
        <w:tab/>
        <w:tab/>
        <w:tab/>
        <w:t>Are you supporting Based Kanye West when he runs for office?</w:t>
      </w:r>
    </w:p>
    <w:p>
      <w:r>
        <w:rPr>
          <w:b/>
          <w:u w:val="single"/>
        </w:rPr>
        <w:t>128650</w:t>
      </w:r>
    </w:p>
    <w:p>
      <w:r>
        <w:t xml:space="preserve">15. </w:t>
        <w:tab/>
        <w:tab/>
        <w:tab/>
        <w:tab/>
        <w:tab/>
        <w:tab/>
        <w:tab/>
        <w:tab/>
        <w:tab/>
        <w:tab/>
        <w:tab/>
        <w:tab/>
        <w:tab/>
        <w:tab/>
        <w:t>Bwahahahha, a mentally ill nigger? Watch that nigger get back on his lithium and do a 180 in 2019.</w:t>
      </w:r>
    </w:p>
    <w:p>
      <w:r>
        <w:rPr>
          <w:b/>
          <w:u w:val="single"/>
        </w:rPr>
        <w:t>128651</w:t>
      </w:r>
    </w:p>
    <w:p>
      <w:r>
        <w:t>1. oh https://kek.gg/u/5Jvw</w:t>
      </w:r>
    </w:p>
    <w:p>
      <w:r>
        <w:rPr>
          <w:b/>
          <w:u w:val="single"/>
        </w:rPr>
        <w:t>128652</w:t>
      </w:r>
    </w:p>
    <w:p>
      <w:r>
        <w:t xml:space="preserve">2. </w:t>
        <w:tab/>
        <w:t>Fuck that cunt</w:t>
      </w:r>
    </w:p>
    <w:p>
      <w:r>
        <w:rPr>
          <w:b/>
          <w:u w:val="single"/>
        </w:rPr>
        <w:t>128653</w:t>
      </w:r>
    </w:p>
    <w:p>
      <w:r>
        <w:t>1. he looks alot better than this nigger lover rn. but yeah hes a dick sucking jew lover so.... meh</w:t>
      </w:r>
    </w:p>
    <w:p>
      <w:r>
        <w:rPr>
          <w:b/>
          <w:u w:val="single"/>
        </w:rPr>
        <w:t>128654</w:t>
      </w:r>
    </w:p>
    <w:p>
      <w:r>
        <w:t>1. Now they’re mad that White women look better than they do when getting arrested on purpose.</w:t>
      </w:r>
    </w:p>
    <w:p>
      <w:r>
        <w:rPr>
          <w:b/>
          <w:u w:val="single"/>
        </w:rPr>
        <w:t>128655</w:t>
      </w:r>
    </w:p>
    <w:p>
      <w:r>
        <w:t xml:space="preserve">2. </w:t>
        <w:tab/>
        <w:t>Better, better. Let´s support this TOXIC FEMINISM against White women. They will be out of it, not because "good reasons", but cause the browns and blacks will kick the hell of them out of there.  White women cannot be just alone in the wild, after being kicked out will come again to our flock. More of this nigger feminism, please!</w:t>
      </w:r>
    </w:p>
    <w:p>
      <w:r>
        <w:rPr>
          <w:b/>
          <w:u w:val="single"/>
        </w:rPr>
        <w:t>128656</w:t>
      </w:r>
    </w:p>
    <w:p>
      <w:r>
        <w:t>1. Odin.   Nope, Hitler and he was Catholic.    https://TheGreatestStoryNeverTold.tv</w:t>
      </w:r>
    </w:p>
    <w:p>
      <w:r>
        <w:rPr>
          <w:b/>
          <w:u w:val="single"/>
        </w:rPr>
        <w:t>128657</w:t>
      </w:r>
    </w:p>
    <w:p>
      <w:r>
        <w:t xml:space="preserve">2. </w:t>
        <w:tab/>
        <w:t>Been getting harassed by butthurt Pagans lately?</w:t>
      </w:r>
    </w:p>
    <w:p>
      <w:r>
        <w:rPr>
          <w:b/>
          <w:u w:val="single"/>
        </w:rPr>
        <w:t>128658</w:t>
      </w:r>
    </w:p>
    <w:p>
      <w:r>
        <w:t xml:space="preserve">3. </w:t>
        <w:tab/>
        <w:tab/>
        <w:t>That was bound to happen. Eventually they'll learn or go away.  I'm one of the sadly few Pagans who is at peace with Christianity. I know the truth of the identitarian and anti-Jewish origins of Christendom, and I fully respect the Christian founding of the Reich,</w:t>
      </w:r>
    </w:p>
    <w:p>
      <w:r>
        <w:rPr>
          <w:b/>
          <w:u w:val="single"/>
        </w:rPr>
        <w:t>128659</w:t>
      </w:r>
    </w:p>
    <w:p>
      <w:r>
        <w:t xml:space="preserve">4. </w:t>
        <w:tab/>
        <w:tab/>
        <w:tab/>
        <w:t>Based pagan is best pagan. Take note of this man, @CarolynEmerick fanboys :)</w:t>
      </w:r>
    </w:p>
    <w:p>
      <w:r>
        <w:rPr>
          <w:b/>
          <w:u w:val="single"/>
        </w:rPr>
        <w:t>128660</w:t>
      </w:r>
    </w:p>
    <w:p>
      <w:r>
        <w:t xml:space="preserve">5. </w:t>
        <w:tab/>
        <w:tab/>
        <w:tab/>
        <w:tab/>
        <w:t>Anti-Christian Pagans are Jews</w:t>
      </w:r>
    </w:p>
    <w:p>
      <w:r>
        <w:rPr>
          <w:b/>
          <w:u w:val="single"/>
        </w:rPr>
        <w:t>128661</w:t>
      </w:r>
    </w:p>
    <w:p>
      <w:r>
        <w:t xml:space="preserve">6. </w:t>
        <w:tab/>
        <w:tab/>
        <w:tab/>
        <w:tab/>
        <w:tab/>
        <w:t>Maybe if @TruthWillOut doesn't want to be insulted he shouldn't make faggy little comments under his breath. Sorry your friend doesn't have the balls to come out and say what he needs to say without being a little bitch about it.</w:t>
      </w:r>
    </w:p>
    <w:p>
      <w:r>
        <w:rPr>
          <w:b/>
          <w:u w:val="single"/>
        </w:rPr>
        <w:t>128662</w:t>
      </w:r>
    </w:p>
    <w:p>
      <w:r>
        <w:t xml:space="preserve">7. </w:t>
        <w:tab/>
        <w:tab/>
        <w:tab/>
        <w:tab/>
        <w:tab/>
        <w:tab/>
        <w:t>A bit triggered Hymie?   I forgive you.    https://TheGreatestStoryNeverTold.tv</w:t>
      </w:r>
    </w:p>
    <w:p>
      <w:r>
        <w:rPr>
          <w:b/>
          <w:u w:val="single"/>
        </w:rPr>
        <w:t>128663</w:t>
      </w:r>
    </w:p>
    <w:p>
      <w:r>
        <w:t xml:space="preserve">8. </w:t>
        <w:tab/>
        <w:tab/>
        <w:tab/>
        <w:tab/>
        <w:tab/>
        <w:tab/>
        <w:tab/>
        <w:t>And stop acting like I said the NSDAP wasn't Christian dipshit. I said Pagan symbols have a cultural connection to German heritage and that the NSDAP used pagan symbols for their cultural meaning and values.</w:t>
      </w:r>
    </w:p>
    <w:p>
      <w:r>
        <w:rPr>
          <w:b/>
          <w:u w:val="single"/>
        </w:rPr>
        <w:t>128664</w:t>
      </w:r>
    </w:p>
    <w:p>
      <w:r>
        <w:t xml:space="preserve">9. </w:t>
        <w:tab/>
        <w:tab/>
        <w:tab/>
        <w:tab/>
        <w:tab/>
        <w:tab/>
        <w:tab/>
        <w:tab/>
        <w:t>I kiss your mother with this mouth. And disrespect with a polite vocabulary is still disrespectful. I'd trust a man who calls me a faggot to my face before I would trust someone who hide their truth behind a passive sneer.</w:t>
      </w:r>
    </w:p>
    <w:p>
      <w:r>
        <w:rPr>
          <w:b/>
          <w:u w:val="single"/>
        </w:rPr>
        <w:t>128665</w:t>
      </w:r>
    </w:p>
    <w:p>
      <w:r>
        <w:t>1. 9th October 1975 the IRA murdered Edward Gleeson, 29. Married father of 2. Soldier murdered when 500 lb landmine exploded under armoured car near Crossmaglen. Lady about to overtake vehicle escaped injury. Army said IRA “blatantly disregarded” ceasefire which was in place.     https://pbs.twimg.com/media/DpC8S0kXgAArwxJ.jpg</w:t>
      </w:r>
    </w:p>
    <w:p>
      <w:r>
        <w:rPr>
          <w:b/>
          <w:u w:val="single"/>
        </w:rPr>
        <w:t>128666</w:t>
      </w:r>
    </w:p>
    <w:p>
      <w:r>
        <w:t xml:space="preserve">2. </w:t>
        <w:tab/>
        <w:t>sounds like you need the IRA to get rid of your muzzie problem</w:t>
      </w:r>
    </w:p>
    <w:p>
      <w:r>
        <w:rPr>
          <w:b/>
          <w:u w:val="single"/>
        </w:rPr>
        <w:t>128667</w:t>
      </w:r>
    </w:p>
    <w:p>
      <w:r>
        <w:t xml:space="preserve">3. </w:t>
        <w:tab/>
        <w:tab/>
        <w:t>An American obviously, that was an observation not an insult. The IRA are a Marxist organisation who are for the Islamification of Ireland. During the troubles they killed many more Catholics than the British troops. They want a Communist Ireland &amp; are willing to genocide the white Irish to get it.</w:t>
      </w:r>
    </w:p>
    <w:p>
      <w:r>
        <w:rPr>
          <w:b/>
          <w:u w:val="single"/>
        </w:rPr>
        <w:t>128668</w:t>
      </w:r>
    </w:p>
    <w:p>
      <w:r>
        <w:t xml:space="preserve">4. </w:t>
        <w:tab/>
        <w:tab/>
        <w:t>I know Im not well inform about the IRA,, but better to live under communism then muzzies,, but that's my own opinion...</w:t>
      </w:r>
    </w:p>
    <w:p>
      <w:r>
        <w:rPr>
          <w:b/>
          <w:u w:val="single"/>
        </w:rPr>
        <w:t>128669</w:t>
      </w:r>
    </w:p>
    <w:p>
      <w:r>
        <w:t xml:space="preserve">5. </w:t>
        <w:tab/>
        <w:tab/>
        <w:t>The IRA will let them in that's my point they are behind what is happening to Ireland. Communism = immigration. FFS.</w:t>
      </w:r>
    </w:p>
    <w:p>
      <w:r>
        <w:rPr>
          <w:b/>
          <w:u w:val="single"/>
        </w:rPr>
        <w:t>128670</w:t>
      </w:r>
    </w:p>
    <w:p>
      <w:r>
        <w:t xml:space="preserve">6. </w:t>
        <w:tab/>
        <w:tab/>
        <w:t>Take my chance with the Prods besides they know &amp; are cruel &amp; vindictive.</w:t>
      </w:r>
    </w:p>
    <w:p>
      <w:r>
        <w:rPr>
          <w:b/>
          <w:u w:val="single"/>
        </w:rPr>
        <w:t>128671</w:t>
      </w:r>
    </w:p>
    <w:p>
      <w:r>
        <w:t>1. Seven months pregnant.   Still screaming at people in restaurants</w:t>
      </w:r>
    </w:p>
    <w:p>
      <w:r>
        <w:rPr>
          <w:b/>
          <w:u w:val="single"/>
        </w:rPr>
        <w:t>128672</w:t>
      </w:r>
    </w:p>
    <w:p>
      <w:r>
        <w:t xml:space="preserve">2. </w:t>
        <w:tab/>
        <w:t>That cunt has reproduced?  Just what we need.  More people with made up genders and mental illness.</w:t>
      </w:r>
    </w:p>
    <w:p>
      <w:r>
        <w:rPr>
          <w:b/>
          <w:u w:val="single"/>
        </w:rPr>
        <w:t>128673</w:t>
      </w:r>
    </w:p>
    <w:p>
      <w:r>
        <w:t xml:space="preserve">3. </w:t>
        <w:tab/>
        <w:tab/>
        <w:t>That child will rebel against her leftist ways &amp; probably will have her committed</w:t>
      </w:r>
    </w:p>
    <w:p>
      <w:r>
        <w:rPr>
          <w:b/>
          <w:u w:val="single"/>
        </w:rPr>
        <w:t>128674</w:t>
      </w:r>
    </w:p>
    <w:p>
      <w:r>
        <w:t>1. So this is how it is?  Misconduct in the ancient past is grounds to deny you a seat on the Supreme Court. Recent and reoccurring misconduct gives you the right to sit in judgement of someone accused of long past misconduct. Interesting how that works, isn't it?</w:t>
      </w:r>
    </w:p>
    <w:p>
      <w:r>
        <w:rPr>
          <w:b/>
          <w:u w:val="single"/>
        </w:rPr>
        <w:t>128675</w:t>
      </w:r>
    </w:p>
    <w:p>
      <w:r>
        <w:t xml:space="preserve">2. </w:t>
        <w:tab/>
        <w:t>Feinstein should have been sentenced - to be HANGED as a TRAITOR = Communist China Spy - if her Acts of TREASON and ESPIONAGE had not been COVERED UP by usurper obama - by 2013.   Feinstein would not have been on the Senate Judiciary Committee to pull this CON GAME upon America - w those LYING SKANKS - as another CIA Hit.</w:t>
      </w:r>
    </w:p>
    <w:p>
      <w:r>
        <w:rPr>
          <w:b/>
          <w:u w:val="single"/>
        </w:rPr>
        <w:t>128676</w:t>
      </w:r>
    </w:p>
    <w:p>
      <w:r>
        <w:t xml:space="preserve">3. </w:t>
        <w:tab/>
        <w:tab/>
        <w:t>So should Trump, His family, all of the GOP and most of you pieces of poop.</w:t>
      </w:r>
    </w:p>
    <w:p>
      <w:r>
        <w:rPr>
          <w:b/>
          <w:u w:val="single"/>
        </w:rPr>
        <w:t>128677</w:t>
      </w:r>
    </w:p>
    <w:p>
      <w:r>
        <w:t xml:space="preserve">4. </w:t>
        <w:tab/>
        <w:tab/>
        <w:tab/>
        <w:t>You can label patriots with the word nazi all you want.  I'll continue to identify you as a faggot sjw commie that probably needs to be burned in the street.</w:t>
      </w:r>
    </w:p>
    <w:p>
      <w:r>
        <w:rPr>
          <w:b/>
          <w:u w:val="single"/>
        </w:rPr>
        <w:t>128678</w:t>
      </w:r>
    </w:p>
    <w:p>
      <w:r>
        <w:t>1. They were looking for an excuse and that retard gave it to them on a silver platter. The guy was anti Trump, he was one of them. I'm kinda surprised the nazi's are still running their mouths after this shit, the FBI is watching and taking names.</w:t>
      </w:r>
    </w:p>
    <w:p>
      <w:r>
        <w:rPr>
          <w:b/>
          <w:u w:val="single"/>
        </w:rPr>
        <w:t>128679</w:t>
      </w:r>
    </w:p>
    <w:p>
      <w:r>
        <w:t>1. I want everyone to look carefully at the truck door in this pic &amp; then try to keep lying to yourselves that kikes arnt behind immigration!   UPDATE: Here’s the video! Go to 3:21 to see the star.   https://youtu.be/r2wHQ4Bc_88   They're not hiding their involvement anymore.   @Booster_Bunny @Patrick_little    @Goy_Talk_USA @NickGriffin @JohnRivers @GoyGibson</w:t>
      </w:r>
    </w:p>
    <w:p>
      <w:r>
        <w:rPr>
          <w:b/>
          <w:u w:val="single"/>
        </w:rPr>
        <w:t>128680</w:t>
      </w:r>
    </w:p>
    <w:p>
      <w:r>
        <w:t xml:space="preserve">2. </w:t>
        <w:tab/>
        <w:t>Can you say "photoshop"?</w:t>
      </w:r>
    </w:p>
    <w:p>
      <w:r>
        <w:rPr>
          <w:b/>
          <w:u w:val="single"/>
        </w:rPr>
        <w:t>128681</w:t>
      </w:r>
    </w:p>
    <w:p>
      <w:r>
        <w:t xml:space="preserve">3. </w:t>
        <w:tab/>
        <w:tab/>
        <w:t>Lol like pottery... The Jew Programmed NPCs come out to defend their programmers.😂</w:t>
      </w:r>
    </w:p>
    <w:p>
      <w:r>
        <w:rPr>
          <w:b/>
          <w:u w:val="single"/>
        </w:rPr>
        <w:t>128682</w:t>
      </w:r>
    </w:p>
    <w:p>
      <w:r>
        <w:t xml:space="preserve">4. </w:t>
        <w:tab/>
        <w:tab/>
        <w:tab/>
        <w:t>TFW, for some reason, you must defend jews to till the end even though you don’t benefit one cent. You’re just so cucked and retarded you MUST be good goyim &amp; defend jews bc it makes you feel more whole...?🤷🏼‍♀️🤦🏼‍♀️</w:t>
      </w:r>
    </w:p>
    <w:p>
      <w:r>
        <w:rPr>
          <w:b/>
          <w:u w:val="single"/>
        </w:rPr>
        <w:t>128683</w:t>
      </w:r>
    </w:p>
    <w:p>
      <w:r>
        <w:t xml:space="preserve">5. </w:t>
        <w:tab/>
        <w:tab/>
        <w:tab/>
        <w:tab/>
        <w:t>You cant really blame them though, just gotta try to have fun at their expense. They are, after all, Programmed People.</w:t>
      </w:r>
    </w:p>
    <w:p>
      <w:r>
        <w:rPr>
          <w:b/>
          <w:u w:val="single"/>
        </w:rPr>
        <w:t>128684</w:t>
      </w:r>
    </w:p>
    <w:p>
      <w:r>
        <w:t xml:space="preserve">6. </w:t>
        <w:tab/>
        <w:tab/>
        <w:tab/>
        <w:tab/>
        <w:tab/>
        <w:t>They refuse to let go of their pride. A red pen is in front of them &amp; they fight till the death to tell you it’s blue.</w:t>
      </w:r>
    </w:p>
    <w:p>
      <w:r>
        <w:rPr>
          <w:b/>
          <w:u w:val="single"/>
        </w:rPr>
        <w:t>128685</w:t>
      </w:r>
    </w:p>
    <w:p>
      <w:r>
        <w:t>1. Dare to dream. That hammer is going right up your Islamic arse, cunt @SeanEast</w:t>
      </w:r>
    </w:p>
    <w:p>
      <w:r>
        <w:rPr>
          <w:b/>
          <w:u w:val="single"/>
        </w:rPr>
        <w:t>128686</w:t>
      </w:r>
    </w:p>
    <w:p>
      <w:r>
        <w:t>1. Sweden Indicts Woman Who Tried to Block Afghan Man's Deportation on Flight... https://kek.gg/u/D833</w:t>
      </w:r>
    </w:p>
    <w:p>
      <w:r>
        <w:rPr>
          <w:b/>
          <w:u w:val="single"/>
        </w:rPr>
        <w:t>128687</w:t>
      </w:r>
    </w:p>
    <w:p>
      <w:r>
        <w:t xml:space="preserve">2. </w:t>
        <w:tab/>
        <w:t>Silly Twat that stopped the deportation of an Afghan sex offender indicted by the Swedish judiciary...</w:t>
      </w:r>
    </w:p>
    <w:p>
      <w:r>
        <w:rPr>
          <w:b/>
          <w:u w:val="single"/>
        </w:rPr>
        <w:t>128688</w:t>
      </w:r>
    </w:p>
    <w:p>
      <w:r>
        <w:t>1. #cringe   Edit: @chany just gave this thing the perfect name. It's an Agender porkchop.</w:t>
      </w:r>
    </w:p>
    <w:p>
      <w:r>
        <w:rPr>
          <w:b/>
          <w:u w:val="single"/>
        </w:rPr>
        <w:t>128689</w:t>
      </w:r>
    </w:p>
    <w:p>
      <w:r>
        <w:t xml:space="preserve">2. </w:t>
        <w:tab/>
        <w:t>Fucking retarded cunt...</w:t>
      </w:r>
    </w:p>
    <w:p>
      <w:r>
        <w:rPr>
          <w:b/>
          <w:u w:val="single"/>
        </w:rPr>
        <w:t>128690</w:t>
      </w:r>
    </w:p>
    <w:p>
      <w:r>
        <w:t>1. Meanwhile in Reddit land.....</w:t>
      </w:r>
    </w:p>
    <w:p>
      <w:r>
        <w:rPr>
          <w:b/>
          <w:u w:val="single"/>
        </w:rPr>
        <w:t>128691</w:t>
      </w:r>
    </w:p>
    <w:p>
      <w:r>
        <w:t xml:space="preserve">2. </w:t>
        <w:tab/>
        <w:t>I hate how Nigger culture became normie culture.</w:t>
      </w:r>
    </w:p>
    <w:p>
      <w:r>
        <w:rPr>
          <w:b/>
          <w:u w:val="single"/>
        </w:rPr>
        <w:t>128692</w:t>
      </w:r>
    </w:p>
    <w:p>
      <w:r>
        <w:t xml:space="preserve">3. </w:t>
        <w:tab/>
        <w:tab/>
        <w:t>Same</w:t>
      </w:r>
    </w:p>
    <w:p>
      <w:r>
        <w:rPr>
          <w:b/>
          <w:u w:val="single"/>
        </w:rPr>
        <w:t>128693</w:t>
      </w:r>
    </w:p>
    <w:p>
      <w:r>
        <w:t>1. The Remarkable Candace Owens Launches Blexit Movement at TPUSA Youth Black Leadership Conference (Video)    https://www.thegatewaypundit.com/2018/10/candace-owens-launches-blexit-movement-at-tpusa-youth-black-leadership-conference-video/</w:t>
      </w:r>
    </w:p>
    <w:p>
      <w:r>
        <w:rPr>
          <w:b/>
          <w:u w:val="single"/>
        </w:rPr>
        <w:t>128694</w:t>
      </w:r>
    </w:p>
    <w:p>
      <w:r>
        <w:t xml:space="preserve">2. </w:t>
        <w:tab/>
        <w:t>They need to blexit their nigger selves back to their country. The founders didn't want them to be citizens for a reason.</w:t>
      </w:r>
    </w:p>
    <w:p>
      <w:r>
        <w:rPr>
          <w:b/>
          <w:u w:val="single"/>
        </w:rPr>
        <w:t>128695</w:t>
      </w:r>
    </w:p>
    <w:p>
      <w:r>
        <w:t>1. in my opinion the so called elites are the niggers, i don't care what color their skin is, i refer to pelosi as nigger nancy because she steals the food out of a child's mouth, this makes her a nigger.</w:t>
      </w:r>
    </w:p>
    <w:p>
      <w:r>
        <w:rPr>
          <w:b/>
          <w:u w:val="single"/>
        </w:rPr>
        <w:t>128696</w:t>
      </w:r>
    </w:p>
    <w:p>
      <w:r>
        <w:t xml:space="preserve">2. </w:t>
        <w:tab/>
        <w:t>THE ORIGIN OF THE WORD NIGGER DERIVES  from the word niggardly, old english, look up it's meaning</w:t>
      </w:r>
    </w:p>
    <w:p>
      <w:r>
        <w:rPr>
          <w:b/>
          <w:u w:val="single"/>
        </w:rPr>
        <w:t>128697</w:t>
      </w:r>
    </w:p>
    <w:p>
      <w:r>
        <w:t>1. "This investigation is a sham!" she wrote on her Twitter account. "How can FBI investigators possibly get to the bottom of all this stuff Kavanaugh definitely did if they don't talk to a woman who acts in movies and stuff?" https://babylonbee.com/news/alyssa-milano-confirms-fbi-investigators-have-not-reached-out-to-her-to-get-a-celebritys-opinion-on-kavanaugh-yet</w:t>
      </w:r>
    </w:p>
    <w:p>
      <w:r>
        <w:rPr>
          <w:b/>
          <w:u w:val="single"/>
        </w:rPr>
        <w:t>128698</w:t>
      </w:r>
    </w:p>
    <w:p>
      <w:r>
        <w:t xml:space="preserve">2. </w:t>
        <w:tab/>
        <w:t>Wow.... so... who the fuck does this libturd Cunt think she is??? I hated her long before this, now.... I can't think of nasty enough words to call her!</w:t>
      </w:r>
    </w:p>
    <w:p>
      <w:r>
        <w:rPr>
          <w:b/>
          <w:u w:val="single"/>
        </w:rPr>
        <w:t>128699</w:t>
      </w:r>
    </w:p>
    <w:p>
      <w:r>
        <w:t>1. what a gianormous faggot</w:t>
      </w:r>
    </w:p>
    <w:p>
      <w:r>
        <w:rPr>
          <w:b/>
          <w:u w:val="single"/>
        </w:rPr>
        <w:t>128700</w:t>
      </w:r>
    </w:p>
    <w:p>
      <w:r>
        <w:t>1. Japan rejects our criminal nigger military presence.   https://youtu.be/FMzIwIfFKf4</w:t>
      </w:r>
    </w:p>
    <w:p>
      <w:r>
        <w:rPr>
          <w:b/>
          <w:u w:val="single"/>
        </w:rPr>
        <w:t>128701</w:t>
      </w:r>
    </w:p>
    <w:p>
      <w:r>
        <w:t>1. stupid fucking NIGGER</w:t>
      </w:r>
    </w:p>
    <w:p>
      <w:r>
        <w:rPr>
          <w:b/>
          <w:u w:val="single"/>
        </w:rPr>
        <w:t>128702</w:t>
      </w:r>
    </w:p>
    <w:p>
      <w:r>
        <w:t>1. Awww   http://sandrarose.com/2018/09/chers-drug-dealing-boytoy-arrested-at-her-home/</w:t>
      </w:r>
    </w:p>
    <w:p>
      <w:r>
        <w:rPr>
          <w:b/>
          <w:u w:val="single"/>
        </w:rPr>
        <w:t>128703</w:t>
      </w:r>
    </w:p>
    <w:p>
      <w:r>
        <w:t xml:space="preserve">2. </w:t>
        <w:tab/>
        <w:t>The closest that that cunt ever got to talent was standing next to Sonny on stage.</w:t>
      </w:r>
    </w:p>
    <w:p>
      <w:r>
        <w:rPr>
          <w:b/>
          <w:u w:val="single"/>
        </w:rPr>
        <w:t>128704</w:t>
      </w:r>
    </w:p>
    <w:p>
      <w:r>
        <w:t>1. http://archive.fo/GGHVI</w:t>
      </w:r>
    </w:p>
    <w:p>
      <w:r>
        <w:rPr>
          <w:b/>
          <w:u w:val="single"/>
        </w:rPr>
        <w:t>128705</w:t>
      </w:r>
    </w:p>
    <w:p>
      <w:r>
        <w:t xml:space="preserve">2. </w:t>
        <w:tab/>
        <w:t>working link-looks like everybody having fun in an infinitely more tame video than the average nigger shit. https://www.youtube.com/watch?time_continue=6&amp;v=k6i7A8Plqb8</w:t>
      </w:r>
    </w:p>
    <w:p>
      <w:r>
        <w:rPr>
          <w:b/>
          <w:u w:val="single"/>
        </w:rPr>
        <w:t>128706</w:t>
      </w:r>
    </w:p>
    <w:p>
      <w:r>
        <w:t>1.</w:t>
      </w:r>
    </w:p>
    <w:p>
      <w:r>
        <w:rPr>
          <w:b/>
          <w:u w:val="single"/>
        </w:rPr>
        <w:t>128707</w:t>
      </w:r>
    </w:p>
    <w:p>
      <w:r>
        <w:t xml:space="preserve">2. </w:t>
        <w:tab/>
        <w:t>.@SecretService @DHSgov @WhiteHouse @Scavino45 @DonaldJTrumpJr @POTUS @jeffsessions @RudyGiuliani @JaySekulow @FBIPortland @FBIPhiladelphia @FBIPhoenix @FBIPittsburgh @FBIRichmond @FBIRecordsVault @FBISanFrancisco @FBISeattle @FBISacramento @FBISanDiego @FBISanAntonio @FBIStLouis @FBITampa @FBIJacksonville @FBIKansasCity @FBIKnoxville @FBILosAngeles @FBILasVegas @FBILouisville @FBILittleRock @FBIMostWanted @FBIMiamiFL @FBIMilwaukee @FBIMinneapolis @FBIMobileAL @FBINewark @FBINewHaven @FBINewOrleans @FBINorfolk @FBINAAQuantico @FBIOmaha @FBIOklahomaCity   @FBI @FBIAlbuquerque @FBIAtlanta @FBIAnchorage @FBIAlbany @FBIBoston @FBIBaltimore @FBIBirmingham @FBIBuffalo @FBICharlotte @FBIChicago @FBIColumbia @FBICincinnati @FBIDallas @FBIDenver @FBIDetroit @FBIElPaso @FBIHouston @FBIHonolulu @FBIIndianapolis @FBIJobs @FBIJackson @FBI @SenBobCorker @SenJohnBarrasso @JeffFlake @JohnCornyn @RoyBlunt @SenDonnelly @JoeManchinWV @SaraCarterDC @seanhannity @JudgeJeanine @dbongino @GreggJarrett @TomFitton @JaySekulow @LouDobbs @LionelNation @LionelMedia @HagmannPI @CitizensIReport @WayneDupreeShow @Thomas1774Paine @RealJamesWoods @JacobAWohl @Lrihendry @ASavageNation @marklevinshow @RepGoodlatte @DevinNunes @TGowdySC @RepMattGaetz @RepMarkMeadows @Jim_Jordan @replouiegohmert @SenRonJohnson @SteveKingIA @RepDeSantis @SebGorka @realDonaldTrump @POTUS @DonaldJTrumpJr @IvankaTrump @EricTrump @WhiteHouse @Scavino45   #WWG1WGA #QArmy #WeAreQ #Qanon #GreatAwakening  @kellsbellsSC @Briteeye777 @mwiley4975 @familyfirstcorp @DaZipstahh @SkittishPix @NJ_Optimist @LiberatedCit  @GeanineC @rdrhwke @DFBHarvard @GinnyGinny_1 @Beverly18512096 @bethypetes82 @brick_lisa @maureen14156319   @DeplorableMom57 @wocassity @ConspiracyTheory @wwboom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w:t>
      </w:r>
    </w:p>
    <w:p>
      <w:r>
        <w:rPr>
          <w:b/>
          <w:u w:val="single"/>
        </w:rPr>
        <w:t>128708</w:t>
      </w:r>
    </w:p>
    <w:p>
      <w:r>
        <w:t xml:space="preserve">3. </w:t>
        <w:tab/>
        <w:tab/>
        <w:t>Come on now....like that cunt is 5'7"?</w:t>
      </w:r>
    </w:p>
    <w:p>
      <w:r>
        <w:rPr>
          <w:b/>
          <w:u w:val="single"/>
        </w:rPr>
        <w:t>128709</w:t>
      </w:r>
    </w:p>
    <w:p>
      <w:r>
        <w:t>1. When millennial blacks and Mexicans see Charlottesville footage of Nazis clashing with anti-whites, they don't say "look at those heroic fat blue haired dyke granola grad students defending POCs and diversity".     Instead they say "YO, WHITE PEOPLE ARE CRAAAAAAZZZZY!!!!"   *insert laughing tears emoji*</w:t>
      </w:r>
    </w:p>
    <w:p>
      <w:r>
        <w:rPr>
          <w:b/>
          <w:u w:val="single"/>
        </w:rPr>
        <w:t>128710</w:t>
      </w:r>
    </w:p>
    <w:p>
      <w:r>
        <w:t xml:space="preserve">2. </w:t>
        <w:tab/>
        <w:t>ANTIFA (mostly white) fighting “Nazis” (who are white)? Not to much room for interpretation given the establishment narrative.</w:t>
      </w:r>
    </w:p>
    <w:p>
      <w:r>
        <w:rPr>
          <w:b/>
          <w:u w:val="single"/>
        </w:rPr>
        <w:t>128711</w:t>
      </w:r>
    </w:p>
    <w:p>
      <w:r>
        <w:t xml:space="preserve">3. </w:t>
        <w:tab/>
        <w:t>This is true.</w:t>
      </w:r>
    </w:p>
    <w:p>
      <w:r>
        <w:rPr>
          <w:b/>
          <w:u w:val="single"/>
        </w:rPr>
        <w:t>128712</w:t>
      </w:r>
    </w:p>
    <w:p>
      <w:r>
        <w:t>1. FAGGOT</w:t>
      </w:r>
    </w:p>
    <w:p>
      <w:r>
        <w:rPr>
          <w:b/>
          <w:u w:val="single"/>
        </w:rPr>
        <w:t>128713</w:t>
      </w:r>
    </w:p>
    <w:p>
      <w:r>
        <w:t>1. Call me a nigger call me a kike or chink or faggot or whatever floats your boat. I would rather hear offensive speech then lose my voice to say what I want when I want</w:t>
      </w:r>
    </w:p>
    <w:p>
      <w:r>
        <w:rPr>
          <w:b/>
          <w:u w:val="single"/>
        </w:rPr>
        <w:t>128714</w:t>
      </w:r>
    </w:p>
    <w:p>
      <w:r>
        <w:t>1.</w:t>
      </w:r>
    </w:p>
    <w:p>
      <w:r>
        <w:rPr>
          <w:b/>
          <w:u w:val="single"/>
        </w:rPr>
        <w:t>128715</w:t>
      </w:r>
    </w:p>
    <w:p>
      <w:r>
        <w:t xml:space="preserve">2. </w:t>
        <w:tab/>
        <w:t>Fucking clone of Akenaton if ever i saw one. A gay mulatto clone married to a nigger tranny.</w:t>
      </w:r>
    </w:p>
    <w:p>
      <w:r>
        <w:rPr>
          <w:b/>
          <w:u w:val="single"/>
        </w:rPr>
        <w:t>128716</w:t>
      </w:r>
    </w:p>
    <w:p>
      <w:r>
        <w:t>1. 51% of Americans disapprove of Brett Kavanaugh's confirmation to the Supreme Court, according to a new poll   https://kek.gg/u/B_9F</w:t>
      </w:r>
    </w:p>
    <w:p>
      <w:r>
        <w:rPr>
          <w:b/>
          <w:u w:val="single"/>
        </w:rPr>
        <w:t>128717</w:t>
      </w:r>
    </w:p>
    <w:p>
      <w:r>
        <w:t xml:space="preserve">2. </w:t>
        <w:tab/>
        <w:t>Another bullshit liberal poll</w:t>
      </w:r>
    </w:p>
    <w:p>
      <w:r>
        <w:rPr>
          <w:b/>
          <w:u w:val="single"/>
        </w:rPr>
        <w:t>128718</w:t>
      </w:r>
    </w:p>
    <w:p>
      <w:r>
        <w:t xml:space="preserve">3. </w:t>
        <w:tab/>
        <w:tab/>
        <w:t>After 2016 only a fucking retard would believe any polls 🙄</w:t>
      </w:r>
    </w:p>
    <w:p>
      <w:r>
        <w:rPr>
          <w:b/>
          <w:u w:val="single"/>
        </w:rPr>
        <w:t>128719</w:t>
      </w:r>
    </w:p>
    <w:p>
      <w:r>
        <w:t>1. If Trump replaces globalist cunt Haley with someone half way palatable I might vote in the mid terms instead of staying home. I suspect it will just be a different globalist though.</w:t>
      </w:r>
    </w:p>
    <w:p>
      <w:r>
        <w:rPr>
          <w:b/>
          <w:u w:val="single"/>
        </w:rPr>
        <w:t>128720</w:t>
      </w:r>
    </w:p>
    <w:p>
      <w:r>
        <w:t>1. Hate preacher Anjem Choudary only served 2 1/2 years for terrorism -   UK Proposes Six Year Prison Sentences for Online Posts Against Religion, Transgender   https://www.breitbart.com/europe/2018/05/10/six-years-in-jail-proposed-for-online-hatred-of-religion-or-gender/</w:t>
      </w:r>
    </w:p>
    <w:p>
      <w:r>
        <w:rPr>
          <w:b/>
          <w:u w:val="single"/>
        </w:rPr>
        <w:t>128721</w:t>
      </w:r>
    </w:p>
    <w:p>
      <w:r>
        <w:t xml:space="preserve">2. </w:t>
        <w:tab/>
        <w:t>The UK is a friggin joke. The limpwristed faggot brits are worthless</w:t>
      </w:r>
    </w:p>
    <w:p>
      <w:r>
        <w:rPr>
          <w:b/>
          <w:u w:val="single"/>
        </w:rPr>
        <w:t>128722</w:t>
      </w:r>
    </w:p>
    <w:p>
      <w:r>
        <w:t>1. What? You mean on the land Israel captured from Muhammadans when they tried sneak attacking with combined armies twice, and lost both times. That land is Israeli now. They very kindly let Islamics there govern themselves. I'd have kicked the lot out 45 years ago for complicity.</w:t>
      </w:r>
    </w:p>
    <w:p>
      <w:r>
        <w:rPr>
          <w:b/>
          <w:u w:val="single"/>
        </w:rPr>
        <w:t>128723</w:t>
      </w:r>
    </w:p>
    <w:p>
      <w:r>
        <w:t xml:space="preserve">2. </w:t>
        <w:tab/>
        <w:t>hey jonny whats with the fake pic it proves you are a cunt</w:t>
      </w:r>
    </w:p>
    <w:p>
      <w:r>
        <w:rPr>
          <w:b/>
          <w:u w:val="single"/>
        </w:rPr>
        <w:t>128724</w:t>
      </w:r>
    </w:p>
    <w:p>
      <w:r>
        <w:t>1. I'm getting one.</w:t>
      </w:r>
    </w:p>
    <w:p>
      <w:r>
        <w:rPr>
          <w:b/>
          <w:u w:val="single"/>
        </w:rPr>
        <w:t>128725</w:t>
      </w:r>
    </w:p>
    <w:p>
      <w:r>
        <w:t xml:space="preserve">2. </w:t>
        <w:tab/>
        <w:t>Anyone within that distance is within my personal space. You are at your own risk if you do something sudden and unfamiliar. In my early 20s a roommate coming through a window woke me up screaming. I was trying to break his back in my sleep.</w:t>
      </w:r>
    </w:p>
    <w:p>
      <w:r>
        <w:rPr>
          <w:b/>
          <w:u w:val="single"/>
        </w:rPr>
        <w:t>128726</w:t>
      </w:r>
    </w:p>
    <w:p>
      <w:r>
        <w:t xml:space="preserve">3. </w:t>
        <w:tab/>
        <w:tab/>
        <w:t>A Youtuber put up a vid, what would you do if a teen or a retarded person broke in your home?  I said, "they'd be a dead teen and a dead retard.  She took it down lol.</w:t>
      </w:r>
    </w:p>
    <w:p>
      <w:r>
        <w:rPr>
          <w:b/>
          <w:u w:val="single"/>
        </w:rPr>
        <w:t>128727</w:t>
      </w:r>
    </w:p>
    <w:p>
      <w:r>
        <w:t>1. https://unitedwithisrael.org/israeli-help-is-on-the-way-to-hurricane-michael-victims/?   Israeli Help is on the Way to Hurricane Michael Victims</w:t>
      </w:r>
    </w:p>
    <w:p>
      <w:r>
        <w:rPr>
          <w:b/>
          <w:u w:val="single"/>
        </w:rPr>
        <w:t>128728</w:t>
      </w:r>
    </w:p>
    <w:p>
      <w:r>
        <w:t xml:space="preserve">2. </w:t>
        <w:tab/>
        <w:t>Are there fresh organs to be had?</w:t>
      </w:r>
    </w:p>
    <w:p>
      <w:r>
        <w:rPr>
          <w:b/>
          <w:u w:val="single"/>
        </w:rPr>
        <w:t>128729</w:t>
      </w:r>
    </w:p>
    <w:p>
      <w:r>
        <w:t xml:space="preserve">3. </w:t>
        <w:tab/>
        <w:tab/>
        <w:t>Another retard ....</w:t>
      </w:r>
    </w:p>
    <w:p>
      <w:r>
        <w:rPr>
          <w:b/>
          <w:u w:val="single"/>
        </w:rPr>
        <w:t>128730</w:t>
      </w:r>
    </w:p>
    <w:p>
      <w:r>
        <w:t>1. RT AmyMek    Sweden is Gone!  Swedish "feminists" demand non-muslim women "respect" Sharia &amp; embrace the beauty of having multiple wives (also child brides) who can help take care of the man, home &amp; children  It increasingly appears that it will be Sweden that integrates into Islamic culture https:</w:t>
      </w:r>
    </w:p>
    <w:p>
      <w:r>
        <w:rPr>
          <w:b/>
          <w:u w:val="single"/>
        </w:rPr>
        <w:t>128731</w:t>
      </w:r>
    </w:p>
    <w:p>
      <w:r>
        <w:t xml:space="preserve">2. </w:t>
        <w:tab/>
        <w:t>Looks like Swedes are full muzzie now, it’s going to be hell on earth for women especially.</w:t>
      </w:r>
    </w:p>
    <w:p>
      <w:r>
        <w:rPr>
          <w:b/>
          <w:u w:val="single"/>
        </w:rPr>
        <w:t>128732</w:t>
      </w:r>
    </w:p>
    <w:p>
      <w:r>
        <w:t>1. Remember that day in band camp, 40 years ago, when #Kavanaugh had a few too many drinks?</w:t>
      </w:r>
    </w:p>
    <w:p>
      <w:r>
        <w:rPr>
          <w:b/>
          <w:u w:val="single"/>
        </w:rPr>
        <w:t>128733</w:t>
      </w:r>
    </w:p>
    <w:p>
      <w:r>
        <w:t xml:space="preserve">2. </w:t>
        <w:tab/>
        <w:t>Can’t wait for this evil cunt to hang.</w:t>
      </w:r>
    </w:p>
    <w:p>
      <w:r>
        <w:rPr>
          <w:b/>
          <w:u w:val="single"/>
        </w:rPr>
        <w:t>128734</w:t>
      </w:r>
    </w:p>
    <w:p>
      <w:r>
        <w:t>1. Migrant cuts throat of Swedish student and stabs him 13 times - brags to friends about it   https://voiceofeurope.com/2018/10/migrant-cuts-throat-of-swedish-student-and-stabs-him-13-times-brags-to-friends-about-it/#.W7ejIFBe0_8.twitter</w:t>
      </w:r>
    </w:p>
    <w:p>
      <w:r>
        <w:rPr>
          <w:b/>
          <w:u w:val="single"/>
        </w:rPr>
        <w:t>128735</w:t>
      </w:r>
    </w:p>
    <w:p>
      <w:r>
        <w:t xml:space="preserve">2. </w:t>
        <w:tab/>
        <w:t>Oh hey look, total nigger bullshit comin' out after importing niggers.  Shocker.</w:t>
      </w:r>
    </w:p>
    <w:p>
      <w:r>
        <w:rPr>
          <w:b/>
          <w:u w:val="single"/>
        </w:rPr>
        <w:t>128736</w:t>
      </w:r>
    </w:p>
    <w:p>
      <w:r>
        <w:t>1. I think you'll find in most private firms, if anyone starts being openly racist including blacks, they'll get the chop. Bad for moral and productivity. Many reasons you can find for sacking idiots ;)</w:t>
      </w:r>
    </w:p>
    <w:p>
      <w:r>
        <w:rPr>
          <w:b/>
          <w:u w:val="single"/>
        </w:rPr>
        <w:t>128737</w:t>
      </w:r>
    </w:p>
    <w:p>
      <w:r>
        <w:t xml:space="preserve">2. </w:t>
        <w:tab/>
        <w:t>Is that why you are unemployable?</w:t>
      </w:r>
    </w:p>
    <w:p>
      <w:r>
        <w:rPr>
          <w:b/>
          <w:u w:val="single"/>
        </w:rPr>
        <w:t>128738</w:t>
      </w:r>
    </w:p>
    <w:p>
      <w:r>
        <w:t xml:space="preserve">3. </w:t>
        <w:tab/>
        <w:tab/>
        <w:t>I'm self emplyed and semi retired laddy. When I was recruiting for private firms I wouldn't deal with any of your lazy socialist sort. Smell 'em out a mile off lol</w:t>
      </w:r>
    </w:p>
    <w:p>
      <w:r>
        <w:rPr>
          <w:b/>
          <w:u w:val="single"/>
        </w:rPr>
        <w:t>128739</w:t>
      </w:r>
    </w:p>
    <w:p>
      <w:r>
        <w:t xml:space="preserve">4. </w:t>
        <w:tab/>
        <w:tab/>
        <w:tab/>
        <w:t>Of course you are pussyboy. Your lies don't work with me.</w:t>
      </w:r>
    </w:p>
    <w:p>
      <w:r>
        <w:rPr>
          <w:b/>
          <w:u w:val="single"/>
        </w:rPr>
        <w:t>128740</w:t>
      </w:r>
    </w:p>
    <w:p>
      <w:r>
        <w:t xml:space="preserve">5. </w:t>
        <w:tab/>
        <w:tab/>
        <w:tab/>
        <w:tab/>
        <w:t>You said that a few months ago didn't you. Made a complete twat of yourself then as I remember ;)</w:t>
      </w:r>
    </w:p>
    <w:p>
      <w:r>
        <w:rPr>
          <w:b/>
          <w:u w:val="single"/>
        </w:rPr>
        <w:t>128741</w:t>
      </w:r>
    </w:p>
    <w:p>
      <w:r>
        <w:t xml:space="preserve">6. </w:t>
        <w:tab/>
        <w:tab/>
        <w:tab/>
        <w:tab/>
        <w:tab/>
        <w:t>You have a poor memory don't you pussyboy?</w:t>
      </w:r>
    </w:p>
    <w:p>
      <w:r>
        <w:rPr>
          <w:b/>
          <w:u w:val="single"/>
        </w:rPr>
        <w:t>128742</w:t>
      </w:r>
    </w:p>
    <w:p>
      <w:r>
        <w:t xml:space="preserve">7. </w:t>
        <w:tab/>
        <w:tab/>
        <w:tab/>
        <w:tab/>
        <w:tab/>
        <w:tab/>
        <w:t>You're the twat with dementia fella. Is that what causes your yellow streak too?</w:t>
      </w:r>
    </w:p>
    <w:p>
      <w:r>
        <w:rPr>
          <w:b/>
          <w:u w:val="single"/>
        </w:rPr>
        <w:t>128743</w:t>
      </w:r>
    </w:p>
    <w:p>
      <w:r>
        <w:t xml:space="preserve">8. </w:t>
        <w:tab/>
        <w:tab/>
        <w:tab/>
        <w:tab/>
        <w:tab/>
        <w:tab/>
        <w:tab/>
        <w:t>Oh the irony lol. You bottled a meet 3 times pussyboy. Why do you lie so much?</w:t>
      </w:r>
    </w:p>
    <w:p>
      <w:r>
        <w:rPr>
          <w:b/>
          <w:u w:val="single"/>
        </w:rPr>
        <w:t>128744</w:t>
      </w:r>
    </w:p>
    <w:p>
      <w:r>
        <w:t xml:space="preserve">9. </w:t>
        <w:tab/>
        <w:tab/>
        <w:tab/>
        <w:tab/>
        <w:tab/>
        <w:tab/>
        <w:tab/>
        <w:tab/>
        <w:t>No! You are welcome to come round to "get me" as you said you would several times. But you don't want a hammer in your skullcap so you bottled it. Just like Agent Orange did. Now go and sit in a corner somewhere and chew your feet in shame coward :)</w:t>
      </w:r>
    </w:p>
    <w:p>
      <w:r>
        <w:rPr>
          <w:b/>
          <w:u w:val="single"/>
        </w:rPr>
        <w:t>128745</w:t>
      </w:r>
    </w:p>
    <w:p>
      <w:r>
        <w:t xml:space="preserve">10. </w:t>
        <w:tab/>
        <w:tab/>
        <w:tab/>
        <w:tab/>
        <w:tab/>
        <w:tab/>
        <w:tab/>
        <w:tab/>
        <w:tab/>
        <w:t>You bottled it and still play the hard man lol.  You live like a coward and seem obsessed with chewing feet.</w:t>
      </w:r>
    </w:p>
    <w:p>
      <w:r>
        <w:rPr>
          <w:b/>
          <w:u w:val="single"/>
        </w:rPr>
        <w:t>128746</w:t>
      </w:r>
    </w:p>
    <w:p>
      <w:r>
        <w:t xml:space="preserve">11. </w:t>
        <w:tab/>
        <w:tab/>
        <w:tab/>
        <w:tab/>
        <w:tab/>
        <w:tab/>
        <w:tab/>
        <w:tab/>
        <w:tab/>
        <w:tab/>
        <w:t>I said you could come and get me a month ago lad. Still waiting. Anyway. Need to shoot off for a bit. The wanker tenants I got rid of are coming round to give me £760 they owe me in cash. Been though the court and told them at 9pm I will be pressing the online button to get the bailiffs round. That woke them up. Isn't capitalism great :)</w:t>
      </w:r>
    </w:p>
    <w:p>
      <w:r>
        <w:rPr>
          <w:b/>
          <w:u w:val="single"/>
        </w:rPr>
        <w:t>128747</w:t>
      </w:r>
    </w:p>
    <w:p>
      <w:r>
        <w:t xml:space="preserve">12. </w:t>
        <w:tab/>
        <w:tab/>
        <w:tab/>
        <w:tab/>
        <w:tab/>
        <w:tab/>
        <w:tab/>
        <w:tab/>
        <w:tab/>
        <w:tab/>
        <w:tab/>
        <w:t>You bottled a meet 3 times. Fact. Stop playing the hard man as everyone knows you a a sniveling coward.</w:t>
      </w:r>
    </w:p>
    <w:p>
      <w:r>
        <w:rPr>
          <w:b/>
          <w:u w:val="single"/>
        </w:rPr>
        <w:t>128748</w:t>
      </w:r>
    </w:p>
    <w:p>
      <w:r>
        <w:t xml:space="preserve">13. </w:t>
        <w:tab/>
        <w:tab/>
        <w:tab/>
        <w:tab/>
        <w:tab/>
        <w:tab/>
        <w:tab/>
        <w:tab/>
        <w:tab/>
        <w:tab/>
        <w:tab/>
        <w:tab/>
        <w:t>See John @Big_Bad_John_4U   Constant repetition and claiming false victory. Typical signs of mental illness. Over and beyond the standard mental illness that is socialism. Agent Orange displays these traits too. He wanted to come and get me as well, but failed to show lol</w:t>
      </w:r>
    </w:p>
    <w:p>
      <w:r>
        <w:rPr>
          <w:b/>
          <w:u w:val="single"/>
        </w:rPr>
        <w:t>128749</w:t>
      </w:r>
    </w:p>
    <w:p>
      <w:r>
        <w:t>1. Paki monkey likes big girls dough. Oh! I get it,the filthy evil muzzie no eat no swine ya. Sucking on big fat traitor scum toes dough. Big fatties rolling around like pigs on the floor 🤢</w:t>
      </w:r>
    </w:p>
    <w:p>
      <w:r>
        <w:rPr>
          <w:b/>
          <w:u w:val="single"/>
        </w:rPr>
        <w:t>128750</w:t>
      </w:r>
    </w:p>
    <w:p>
      <w:r>
        <w:t>1. Hidding his stukkende vet poes get bunnion onion poephol kapper face behind a plastic mask and running fooken kali linux like cunt</w:t>
      </w:r>
    </w:p>
    <w:p>
      <w:r>
        <w:rPr>
          <w:b/>
          <w:u w:val="single"/>
        </w:rPr>
        <w:t>128751</w:t>
      </w:r>
    </w:p>
    <w:p>
      <w:r>
        <w:t>1. BRIAN KILMEAD IS A BIT OF A TOOL, BUT DON LEMON IS THE MOST VISCOUSE ANCHOR I  HAVE EVER SEEN. WHAT A LITTLE,IM GONNA FINALLY SAY IT   FAGGOT.</w:t>
      </w:r>
    </w:p>
    <w:p>
      <w:r>
        <w:rPr>
          <w:b/>
          <w:u w:val="single"/>
        </w:rPr>
        <w:t>128752</w:t>
      </w:r>
    </w:p>
    <w:p>
      <w:r>
        <w:t xml:space="preserve">2. </w:t>
        <w:tab/>
        <w:t>Faggot nigger. I fixed it.</w:t>
      </w:r>
    </w:p>
    <w:p>
      <w:r>
        <w:rPr>
          <w:b/>
          <w:u w:val="single"/>
        </w:rPr>
        <w:t>128753</w:t>
      </w:r>
    </w:p>
    <w:p>
      <w:r>
        <w:t>1. LMAO Kanye said school was boring because you dont play basketball while doing math. What a dumb ass nigger</w:t>
      </w:r>
    </w:p>
    <w:p>
      <w:r>
        <w:rPr>
          <w:b/>
          <w:u w:val="single"/>
        </w:rPr>
        <w:t>128754</w:t>
      </w:r>
    </w:p>
    <w:p>
      <w:r>
        <w:t xml:space="preserve">2. </w:t>
        <w:tab/>
        <w:t>Sense of humour anyone? No?</w:t>
      </w:r>
    </w:p>
    <w:p>
      <w:r>
        <w:rPr>
          <w:b/>
          <w:u w:val="single"/>
        </w:rPr>
        <w:t>128755</w:t>
      </w:r>
    </w:p>
    <w:p>
      <w:r>
        <w:t>1. 'SUNDAY NIGHT' Football Ratings Crash... https://kek.gg/u/d8MT</w:t>
      </w:r>
    </w:p>
    <w:p>
      <w:r>
        <w:rPr>
          <w:b/>
          <w:u w:val="single"/>
        </w:rPr>
        <w:t>128756</w:t>
      </w:r>
    </w:p>
    <w:p>
      <w:r>
        <w:t xml:space="preserve">2. </w:t>
        <w:tab/>
        <w:t>I don't watch RETARDED RACISTS!</w:t>
      </w:r>
    </w:p>
    <w:p>
      <w:r>
        <w:rPr>
          <w:b/>
          <w:u w:val="single"/>
        </w:rPr>
        <w:t>128757</w:t>
      </w:r>
    </w:p>
    <w:p>
      <w:r>
        <w:t>1. Despite so many positive events and victories, Media Reseach Center reports that 92% of stories on Donald Trump are negative on ABC, CBS and ABC. It is FAKE NEWS! Don’t worry, the Failing New York Times didn’t even put the Brett Kavanaugh victory on the Front Page yesterday-A17!  6:01 am - 10 Oct 2018</w:t>
      </w:r>
    </w:p>
    <w:p>
      <w:r>
        <w:rPr>
          <w:b/>
          <w:u w:val="single"/>
        </w:rPr>
        <w:t>128758</w:t>
      </w:r>
    </w:p>
    <w:p>
      <w:r>
        <w:t xml:space="preserve">2. </w:t>
        <w:tab/>
        <w:t>100 % negative, the so called positive stories are filled with retarded backhanded BS. Media research center are controlled opposition hacks that use lame examples of bias from the 90's bozel is a retard</w:t>
      </w:r>
    </w:p>
    <w:p>
      <w:r>
        <w:rPr>
          <w:b/>
          <w:u w:val="single"/>
        </w:rPr>
        <w:t>128759</w:t>
      </w:r>
    </w:p>
    <w:p>
      <w:r>
        <w:t>1. Here's a group I made, it's called Rape Feminists. I advise people NOT to rape feminists, since most of them are hideous ghouls and soulless golems. Also, if you rape and go to jail, you'll be raped by a huge nigger and your anus will suffer permanent damage.  https://gab.ai/groups/7acd6a38-ce49-4878-aa56-7f73fc56f55a</w:t>
      </w:r>
    </w:p>
    <w:p>
      <w:r>
        <w:rPr>
          <w:b/>
          <w:u w:val="single"/>
        </w:rPr>
        <w:t>128760</w:t>
      </w:r>
    </w:p>
    <w:p>
      <w:r>
        <w:t>1. I apologise in advance, what a cunt!</w:t>
      </w:r>
    </w:p>
    <w:p>
      <w:r>
        <w:rPr>
          <w:b/>
          <w:u w:val="single"/>
        </w:rPr>
        <w:t>128761</w:t>
      </w:r>
    </w:p>
    <w:p>
      <w:r>
        <w:t xml:space="preserve">2. </w:t>
        <w:tab/>
        <w:t>no what a HUMANKIND cunt lol</w:t>
      </w:r>
    </w:p>
    <w:p>
      <w:r>
        <w:rPr>
          <w:b/>
          <w:u w:val="single"/>
        </w:rPr>
        <w:t>128762</w:t>
      </w:r>
    </w:p>
    <w:p>
      <w:r>
        <w:t xml:space="preserve">3. </w:t>
        <w:tab/>
        <w:tab/>
        <w:t>😆 high five 🤚🏼</w:t>
      </w:r>
    </w:p>
    <w:p>
      <w:r>
        <w:rPr>
          <w:b/>
          <w:u w:val="single"/>
        </w:rPr>
        <w:t>128763</w:t>
      </w:r>
    </w:p>
    <w:p>
      <w:r>
        <w:t>4.</w:t>
      </w:r>
    </w:p>
    <w:p>
      <w:r>
        <w:rPr>
          <w:b/>
          <w:u w:val="single"/>
        </w:rPr>
        <w:t>128764</w:t>
      </w:r>
    </w:p>
    <w:p>
      <w:r>
        <w:t xml:space="preserve">5. </w:t>
        <w:tab/>
        <w:tab/>
        <w:t>no eye brows</w:t>
      </w:r>
    </w:p>
    <w:p>
      <w:r>
        <w:rPr>
          <w:b/>
          <w:u w:val="single"/>
        </w:rPr>
        <w:t>128765</w:t>
      </w:r>
    </w:p>
    <w:p>
      <w:r>
        <w:t xml:space="preserve">6. </w:t>
        <w:tab/>
        <w:tab/>
        <w:t>suc a clique</w:t>
      </w:r>
    </w:p>
    <w:p>
      <w:r>
        <w:rPr>
          <w:b/>
          <w:u w:val="single"/>
        </w:rPr>
        <w:t>128766</w:t>
      </w:r>
    </w:p>
    <w:p>
      <w:r>
        <w:t>1. A perfect example of the inverted Orwellian World! Aimed completely at RACIST RETARDED Democrats!</w:t>
      </w:r>
    </w:p>
    <w:p>
      <w:r>
        <w:rPr>
          <w:b/>
          <w:u w:val="single"/>
        </w:rPr>
        <w:t>128767</w:t>
      </w:r>
    </w:p>
    <w:p>
      <w:r>
        <w:t>1. 🙄 Allowed on Twitter.</w:t>
      </w:r>
    </w:p>
    <w:p>
      <w:r>
        <w:rPr>
          <w:b/>
          <w:u w:val="single"/>
        </w:rPr>
        <w:t>128768</w:t>
      </w:r>
    </w:p>
    <w:p>
      <w:r>
        <w:t xml:space="preserve">2. </w:t>
        <w:tab/>
        <w:t>Yep, but mention Muslims and you get locked out for a week!  Or mention Ike's Operation Wetback and gt locked out for a week and called "HATEFUL"!</w:t>
      </w:r>
    </w:p>
    <w:p>
      <w:r>
        <w:rPr>
          <w:b/>
          <w:u w:val="single"/>
        </w:rPr>
        <w:t>128769</w:t>
      </w:r>
    </w:p>
    <w:p>
      <w:r>
        <w:t>1. Tucker Debates ACLU Political Director on Kavanaugh Ad https://youtu.be/o21_F__B3Zs  #Gab @GuardAmerican</w:t>
      </w:r>
    </w:p>
    <w:p>
      <w:r>
        <w:rPr>
          <w:b/>
          <w:u w:val="single"/>
        </w:rPr>
        <w:t>128770</w:t>
      </w:r>
    </w:p>
    <w:p>
      <w:r>
        <w:t xml:space="preserve">2. </w:t>
        <w:tab/>
        <w:t>Some of Tucker's monologues are great, but he's not the right guy to be interviewing the unrepentant liars and propagandists he invites on his show.  And that NeoCon faggot Britt Hume? Who the hell cares what he thinks about anything? (Besides diehard BushBots, that is.)</w:t>
      </w:r>
    </w:p>
    <w:p>
      <w:r>
        <w:rPr>
          <w:b/>
          <w:u w:val="single"/>
        </w:rPr>
        <w:t>128771</w:t>
      </w:r>
    </w:p>
    <w:p>
      <w:r>
        <w:t>1. oh, White men (and asians, of course) get penalized in admissions at the military academies for the sake of Diversity.    we'd rather have more Diversity than good officers. Full infection of the highest ranks of the officer corps. Thx General Casey &amp; Obama &amp; Bush!   https://usmadata.wordpress.com/2018/06/10/on-diversity-as-strength/   who knew?!?!   @Heartiste  @JohnRivers</w:t>
      </w:r>
    </w:p>
    <w:p>
      <w:r>
        <w:rPr>
          <w:b/>
          <w:u w:val="single"/>
        </w:rPr>
        <w:t>128772</w:t>
      </w:r>
    </w:p>
    <w:p>
      <w:r>
        <w:t xml:space="preserve">2. </w:t>
        <w:tab/>
        <w:t>"whites get penalized" may as well be the epitaph of america.</w:t>
      </w:r>
    </w:p>
    <w:p>
      <w:r>
        <w:rPr>
          <w:b/>
          <w:u w:val="single"/>
        </w:rPr>
        <w:t>128773</w:t>
      </w:r>
    </w:p>
    <w:p>
      <w:r>
        <w:t xml:space="preserve">3. </w:t>
        <w:tab/>
        <w:tab/>
        <w:t>1 of the 1st things Clinton did was ok all Army soldiers that didnt serve actively in an Airborne unit, wear berets (A symbol of elite tier status that had to be earned via Airborne unit (Maroon), Ranger (Black), and Special Forces (Green)). Prior to that, non-airborne units wore cunt caps. It was the beginning of participation trophy USA.</w:t>
      </w:r>
    </w:p>
    <w:p>
      <w:r>
        <w:rPr>
          <w:b/>
          <w:u w:val="single"/>
        </w:rPr>
        <w:t>128774</w:t>
      </w:r>
    </w:p>
    <w:p>
      <w:r>
        <w:t>1. Well i wish i was either a nigger or a jew that way i could stand in the street and cry that this is everyone else fault but mother nature... Had a wind storm take out my 130 yr old oak and my truck... unlike the spooks i wont cry about this for a 100 yrs</w:t>
      </w:r>
    </w:p>
    <w:p>
      <w:r>
        <w:rPr>
          <w:b/>
          <w:u w:val="single"/>
        </w:rPr>
        <w:t>128775</w:t>
      </w:r>
    </w:p>
    <w:p>
      <w:r>
        <w:t>1. Fox Business Network pulls out of Saudi summit amid Khashoggi crisis   https://files.catbox.moe/3wrdtg.jpg  https://kek.gg/u/5Dkt</w:t>
      </w:r>
    </w:p>
    <w:p>
      <w:r>
        <w:rPr>
          <w:b/>
          <w:u w:val="single"/>
        </w:rPr>
        <w:t>128776</w:t>
      </w:r>
    </w:p>
    <w:p>
      <w:r>
        <w:t xml:space="preserve">2. </w:t>
        <w:tab/>
        <w:t>MSM cares more about 1 muzzie reporter than a US Ambassador and his security detail in Benghazi. Fuck you MSM.</w:t>
      </w:r>
    </w:p>
    <w:p>
      <w:r>
        <w:rPr>
          <w:b/>
          <w:u w:val="single"/>
        </w:rPr>
        <w:t>128777</w:t>
      </w:r>
    </w:p>
    <w:p>
      <w:r>
        <w:t>1. fuck the nigger felon league</w:t>
      </w:r>
    </w:p>
    <w:p>
      <w:r>
        <w:rPr>
          <w:b/>
          <w:u w:val="single"/>
        </w:rPr>
        <w:t>128778</w:t>
      </w:r>
    </w:p>
    <w:p>
      <w:r>
        <w:t>1. Robert Mueller to Release Russia Findings Immediately After 2018 Midterms – Dan Bongino https://kek.gg/u/fT7j</w:t>
      </w:r>
    </w:p>
    <w:p>
      <w:r>
        <w:rPr>
          <w:b/>
          <w:u w:val="single"/>
        </w:rPr>
        <w:t>128779</w:t>
      </w:r>
    </w:p>
    <w:p>
      <w:r>
        <w:t xml:space="preserve">2. </w:t>
        <w:tab/>
        <w:t>Is Bongino a guinea or a coon?</w:t>
      </w:r>
    </w:p>
    <w:p>
      <w:r>
        <w:rPr>
          <w:b/>
          <w:u w:val="single"/>
        </w:rPr>
        <w:t>128780</w:t>
      </w:r>
    </w:p>
    <w:p>
      <w:r>
        <w:t xml:space="preserve">3. </w:t>
        <w:tab/>
        <w:tab/>
        <w:t>hard to tell, right? He is Italian, but there HAS to be a nigger in the woodpile.</w:t>
      </w:r>
    </w:p>
    <w:p>
      <w:r>
        <w:rPr>
          <w:b/>
          <w:u w:val="single"/>
        </w:rPr>
        <w:t>128781</w:t>
      </w:r>
    </w:p>
    <w:p>
      <w:r>
        <w:t>1. #WhenMaymaysMate   #MemeToo   So much good about this one.</w:t>
      </w:r>
    </w:p>
    <w:p>
      <w:r>
        <w:rPr>
          <w:b/>
          <w:u w:val="single"/>
        </w:rPr>
        <w:t>128782</w:t>
      </w:r>
    </w:p>
    <w:p>
      <w:r>
        <w:t xml:space="preserve">2. </w:t>
        <w:tab/>
        <w:t>Matrix Reloaded is underrated.</w:t>
      </w:r>
    </w:p>
    <w:p>
      <w:r>
        <w:rPr>
          <w:b/>
          <w:u w:val="single"/>
        </w:rPr>
        <w:t>128783</w:t>
      </w:r>
    </w:p>
    <w:p>
      <w:r>
        <w:t xml:space="preserve">3. </w:t>
        <w:tab/>
        <w:tab/>
        <w:t>I know, lots of people called it Matrix Retarded probably because of all the mulatto orgies and confused producers and stuff, but teh graphex were pretty elite. Lotta CPUs melted to make that.</w:t>
      </w:r>
    </w:p>
    <w:p>
      <w:r>
        <w:rPr>
          <w:b/>
          <w:u w:val="single"/>
        </w:rPr>
        <w:t>128784</w:t>
      </w:r>
    </w:p>
    <w:p>
      <w:r>
        <w:t>1. OP "Caucasian Nigger Terrorist"    When the ADL sends their people, they are not sending their best people.</w:t>
      </w:r>
    </w:p>
    <w:p>
      <w:r>
        <w:rPr>
          <w:b/>
          <w:u w:val="single"/>
        </w:rPr>
        <w:t>128785</w:t>
      </w:r>
    </w:p>
    <w:p>
      <w:r>
        <w:t>1. I muted Robert Bowers @onedingo several days ago because of his anti Semitic posts. Seems to be alot of that here. I chalk it up to the scum seeing an opportunity to skewer the Gab name by making accounts here and espousing hatred towards Jews in particular. I also see a bit of it directed at Blacks. Not a Conservative viewpoint. Just like #MAGAHoaxer</w:t>
      </w:r>
    </w:p>
    <w:p>
      <w:r>
        <w:rPr>
          <w:b/>
          <w:u w:val="single"/>
        </w:rPr>
        <w:t>128786</w:t>
      </w:r>
    </w:p>
    <w:p>
      <w:r>
        <w:t xml:space="preserve">2. </w:t>
        <w:tab/>
        <w:t>faggot</w:t>
      </w:r>
    </w:p>
    <w:p>
      <w:r>
        <w:rPr>
          <w:b/>
          <w:u w:val="single"/>
        </w:rPr>
        <w:t>128787</w:t>
      </w:r>
    </w:p>
    <w:p>
      <w:r>
        <w:t xml:space="preserve">3. </w:t>
        <w:tab/>
        <w:tab/>
        <w:t>That was impressive. Your mommy and daddy would be proud.</w:t>
      </w:r>
    </w:p>
    <w:p>
      <w:r>
        <w:rPr>
          <w:b/>
          <w:u w:val="single"/>
        </w:rPr>
        <w:t>128788</w:t>
      </w:r>
    </w:p>
    <w:p>
      <w:r>
        <w:t>1. I’m gonna grab em by the antifa Abdul</w:t>
      </w:r>
    </w:p>
    <w:p>
      <w:r>
        <w:rPr>
          <w:b/>
          <w:u w:val="single"/>
        </w:rPr>
        <w:t>128789</w:t>
      </w:r>
    </w:p>
    <w:p>
      <w:r>
        <w:t xml:space="preserve">2. </w:t>
        <w:tab/>
        <w:t>Ohhh I.... Wouldn't get my fingers dirty on your faggot race of infidels....  I'll Let Allah decide your horrible fate!  As is the rightful practice of Islam...</w:t>
      </w:r>
    </w:p>
    <w:p>
      <w:r>
        <w:rPr>
          <w:b/>
          <w:u w:val="single"/>
        </w:rPr>
        <w:t>128790</w:t>
      </w:r>
    </w:p>
    <w:p>
      <w:r>
        <w:t>1. Elections don't matter. If they did they would not be allowed to exist anymore.   If you're still falling for that con, you fully deserve to get fucked over by your "party of choice".   You asked for it at that point.</w:t>
      </w:r>
    </w:p>
    <w:p>
      <w:r>
        <w:rPr>
          <w:b/>
          <w:u w:val="single"/>
        </w:rPr>
        <w:t>128791</w:t>
      </w:r>
    </w:p>
    <w:p>
      <w:r>
        <w:t xml:space="preserve">2. </w:t>
        <w:tab/>
        <w:t>The system is illegitimate but unless you try to work within to tear it down, I don't see an out. This dumb idea that by voting you legitimize the system was already disproven by the Greeks a very long time ago. If you don't participate in the system you just get ruled over by inferiors or the worst people.</w:t>
      </w:r>
    </w:p>
    <w:p>
      <w:r>
        <w:rPr>
          <w:b/>
          <w:u w:val="single"/>
        </w:rPr>
        <w:t>128792</w:t>
      </w:r>
    </w:p>
    <w:p>
      <w:r>
        <w:t xml:space="preserve">3. </w:t>
        <w:tab/>
        <w:tab/>
        <w:t>You get ruled by the worst people in a democracy no matter what you do.   That's something no one can disprove - all petty drama politics aside.</w:t>
      </w:r>
    </w:p>
    <w:p>
      <w:r>
        <w:rPr>
          <w:b/>
          <w:u w:val="single"/>
        </w:rPr>
        <w:t>128793</w:t>
      </w:r>
    </w:p>
    <w:p>
      <w:r>
        <w:t xml:space="preserve">4. </w:t>
        <w:tab/>
        <w:tab/>
        <w:tab/>
        <w:t>This LARPY idea that if you don't vote/engage that the system shrieks and disappears in a puff of smoke/just ceases being is something that some AnCaps have floated but the reality is that it doesn't work that way. You have to engage with the system in some way to get rid of it.</w:t>
      </w:r>
    </w:p>
    <w:p>
      <w:r>
        <w:rPr>
          <w:b/>
          <w:u w:val="single"/>
        </w:rPr>
        <w:t>128794</w:t>
      </w:r>
    </w:p>
    <w:p>
      <w:r>
        <w:t xml:space="preserve">5. </w:t>
        <w:tab/>
        <w:tab/>
        <w:tab/>
        <w:tab/>
        <w:t>Literally Democracy = "Ok people, let's break up into 2 groups...."</w:t>
      </w:r>
    </w:p>
    <w:p>
      <w:r>
        <w:rPr>
          <w:b/>
          <w:u w:val="single"/>
        </w:rPr>
        <w:t>128795</w:t>
      </w:r>
    </w:p>
    <w:p>
      <w:r>
        <w:t xml:space="preserve">6. </w:t>
        <w:tab/>
        <w:tab/>
        <w:tab/>
        <w:tab/>
        <w:tab/>
        <w:t>Well it is now for sure since that's the entire idea behind it for the jewish controllers of media. To use pet issues (some totally manufactured like all of this faggot shit) to push a wedge between the same population. That's the real divide and conquer, dividing people of the same ethnic group as you flood their country with aliens.</w:t>
      </w:r>
    </w:p>
    <w:p>
      <w:r>
        <w:rPr>
          <w:b/>
          <w:u w:val="single"/>
        </w:rPr>
        <w:t>128796</w:t>
      </w:r>
    </w:p>
    <w:p>
      <w:r>
        <w:t xml:space="preserve">7. </w:t>
        <w:tab/>
        <w:tab/>
        <w:tab/>
        <w:tab/>
        <w:tab/>
        <w:tab/>
        <w:t>But even at its' core it's divisive.   Monarchy did a lot of bad shit, but it didn't divide the nation on national issues. It divided on class.   I like the idea of dividing on class by way of the pillar of society - the working family.   Let a working family vote, 1 vote per family.</w:t>
      </w:r>
    </w:p>
    <w:p>
      <w:r>
        <w:rPr>
          <w:b/>
          <w:u w:val="single"/>
        </w:rPr>
        <w:t>128797</w:t>
      </w:r>
    </w:p>
    <w:p>
      <w:r>
        <w:t>1. https://www.bbc.co.uk/news/uk-45971456   poppies and opium   the blood spilt for the jews to do more poison   may the dead be avenged</w:t>
      </w:r>
    </w:p>
    <w:p>
      <w:r>
        <w:rPr>
          <w:b/>
          <w:u w:val="single"/>
        </w:rPr>
        <w:t>128798</w:t>
      </w:r>
    </w:p>
    <w:p>
      <w:r>
        <w:t xml:space="preserve">2. </w:t>
        <w:tab/>
        <w:t>Ok white poppy's have been a thing since red poppy's red or white all good as long as they are to remember the fallen and oh main thing red poppy GO TO VETERANS white poppy's mean your a cunt who got fucked over by someone stealing veterans money cunts</w:t>
      </w:r>
    </w:p>
    <w:p>
      <w:r>
        <w:rPr>
          <w:b/>
          <w:u w:val="single"/>
        </w:rPr>
        <w:t>128799</w:t>
      </w:r>
    </w:p>
    <w:p>
      <w:r>
        <w:t>1. There are NIGGERS and FUCKING RICH NIGGERS !! You know your FUCKING RICH when you ride home in a HELIOCOPTER after playing in the NIGGER BASKETBALL LEAGUE !!   LIKE LABRON JAMES DOES !!</w:t>
      </w:r>
    </w:p>
    <w:p>
      <w:r>
        <w:rPr>
          <w:b/>
          <w:u w:val="single"/>
        </w:rPr>
        <w:t>128800</w:t>
      </w:r>
    </w:p>
    <w:p>
      <w:r>
        <w:t>1. The leftist worthless nigger mayor of Houston must be hating today. Trump is here tonight, they had to change to a bigger venue. Because TRUMP is not a leftist. hahahhahaha. and mayor Sylvester turner is worthless</w:t>
      </w:r>
    </w:p>
    <w:p>
      <w:r>
        <w:rPr>
          <w:b/>
          <w:u w:val="single"/>
        </w:rPr>
        <w:t>128801</w:t>
      </w:r>
    </w:p>
    <w:p>
      <w:r>
        <w:t>1. @Gab @a c/c @Millwood16    There are obvious foreign trolls on Gab, posing as White Nationalists &amp; Trump supporters.   They are currently trying to sow division, demoralize conservative voters, spreading anti-Trump/anti-Republican propaganda, and discouraging people from voting.   This is foreign election interference. Will Gab do anything about this?</w:t>
      </w:r>
    </w:p>
    <w:p>
      <w:r>
        <w:rPr>
          <w:b/>
          <w:u w:val="single"/>
        </w:rPr>
        <w:t>128802</w:t>
      </w:r>
    </w:p>
    <w:p>
      <w:r>
        <w:t xml:space="preserve">2. </w:t>
        <w:tab/>
        <w:t>Hopefully no. We don't need any echo chambers. If your ideology can't withstand a little shit posting, then your ideology is trash! You political rivals will throw everything they can at you, and it will be you looking like an NPC if all you can do is spout buzzwords.</w:t>
      </w:r>
    </w:p>
    <w:p>
      <w:r>
        <w:rPr>
          <w:b/>
          <w:u w:val="single"/>
        </w:rPr>
        <w:t>128803</w:t>
      </w:r>
    </w:p>
    <w:p>
      <w:r>
        <w:t xml:space="preserve">3. </w:t>
        <w:tab/>
        <w:tab/>
        <w:t>How fucking thick are u? I'm not here to argue. I'm not volunteering hours of my time to argue. I'm not interested in changing people's opinions. Everyone is entitled to their own. Get this thru your fkg retarded brain - I am talking about ANTI-AMERICAN PAID TROLLS. Didn't threaten you. Told you. You are that fucking pathetic you may as well not exist. FUCK OFF!</w:t>
      </w:r>
    </w:p>
    <w:p>
      <w:r>
        <w:rPr>
          <w:b/>
          <w:u w:val="single"/>
        </w:rPr>
        <w:t>128804</w:t>
      </w:r>
    </w:p>
    <w:p>
      <w:r>
        <w:t>1. Our failure to mobilize and litigate on behalf of our political prisoners is more than merely a moral black eye, it's the kind of failure that has a chilling effect on future mobilization for years to come.</w:t>
      </w:r>
    </w:p>
    <w:p>
      <w:r>
        <w:rPr>
          <w:b/>
          <w:u w:val="single"/>
        </w:rPr>
        <w:t>128805</w:t>
      </w:r>
    </w:p>
    <w:p>
      <w:r>
        <w:t xml:space="preserve">2. </w:t>
        <w:tab/>
        <w:t>I was hit with 3 false criminal charges and 3 bullshit lawsuits as a result of the rally. I've had to fight through this stuff, not with community support, but with the majority of the community actively attacking me and rooting for my failure. Why would anyone ever put themselves on the line under those conditions?</w:t>
      </w:r>
    </w:p>
    <w:p>
      <w:r>
        <w:rPr>
          <w:b/>
          <w:u w:val="single"/>
        </w:rPr>
        <w:t>128806</w:t>
      </w:r>
    </w:p>
    <w:p>
      <w:r>
        <w:t xml:space="preserve">3. </w:t>
        <w:tab/>
        <w:tab/>
        <w:t>I fight for people who haven't been born yet and people who are already dead.  This movement makes a human knife block of anybody who attempts to go beyond its actual purpose, which is to be a therapy and support group for young republicans who wish to make nigger jokes behind closed doors.</w:t>
      </w:r>
    </w:p>
    <w:p>
      <w:r>
        <w:rPr>
          <w:b/>
          <w:u w:val="single"/>
        </w:rPr>
        <w:t>128807</w:t>
      </w:r>
    </w:p>
    <w:p>
      <w:r>
        <w:t>1. "And just fucking remember, I wear the trousers in this house not you, now get my fucking tea made. "   "Talk to me like that again you cunt and you can lick your own pussy, I'll fuck off to my mums. "   I love it when I can hear the lesbians next door fighting. "</w:t>
      </w:r>
    </w:p>
    <w:p>
      <w:r>
        <w:rPr>
          <w:b/>
          <w:u w:val="single"/>
        </w:rPr>
        <w:t>128808</w:t>
      </w:r>
    </w:p>
    <w:p>
      <w:r>
        <w:t>1. The term 'tsundere' is retarded and pointless, even on a sexual level. Expose the liars who claim they're being funny for impersonating these tropes.</w:t>
      </w:r>
    </w:p>
    <w:p>
      <w:r>
        <w:rPr>
          <w:b/>
          <w:u w:val="single"/>
        </w:rPr>
        <w:t>128809</w:t>
      </w:r>
    </w:p>
    <w:p>
      <w:r>
        <w:t>1. Hmmm...statistics seem to indicate that nigger and Latino gun nuts are...but mafs is racist.</w:t>
      </w:r>
    </w:p>
    <w:p>
      <w:r>
        <w:rPr>
          <w:b/>
          <w:u w:val="single"/>
        </w:rPr>
        <w:t>128810</w:t>
      </w:r>
    </w:p>
    <w:p>
      <w:r>
        <w:t>1. https://www.youtube.com/watch?v=eB4rho9yVHM   Uranium One: FBI Refuses To Release Three-Dozen Secret Memos Involving Clintons, Russia And Obama  DAHBOO777</w:t>
      </w:r>
    </w:p>
    <w:p>
      <w:r>
        <w:rPr>
          <w:b/>
          <w:u w:val="single"/>
        </w:rPr>
        <w:t>128811</w:t>
      </w:r>
    </w:p>
    <w:p>
      <w:r>
        <w:t xml:space="preserve">2. </w:t>
        <w:tab/>
        <w:t>THE CONTINUING FAGGOT HOOVER, ADULTEROUS, LEACHEROUS FBI... WILL PROTECT THE GLOBAL ELITEGOVCORP DEEP STATE AGAINST ALL ENEMIES FOREIGN AND DOMESTIC.  FM🇺🇸L</w:t>
      </w:r>
    </w:p>
    <w:p>
      <w:r>
        <w:rPr>
          <w:b/>
          <w:u w:val="single"/>
        </w:rPr>
        <w:t>128812</w:t>
      </w:r>
    </w:p>
    <w:p>
      <w:r>
        <w:t>1. what do you think of jews?</w:t>
      </w:r>
    </w:p>
    <w:p>
      <w:r>
        <w:rPr>
          <w:b/>
          <w:u w:val="single"/>
        </w:rPr>
        <w:t>128813</w:t>
      </w:r>
    </w:p>
    <w:p>
      <w:r>
        <w:t xml:space="preserve">2. </w:t>
        <w:tab/>
        <w:t>you jew haters are just jeaouls lost soul losers in life with no hopes or dreams. you are some pathetic worthless cocksuckers who should shoot yourselves in the face with a shotgun. Get a life and stop being jealous of winners you fucking sperm guzzling faggot bitches....bwahhhhhhhhhhhhhhhhhhhhhhhh</w:t>
      </w:r>
    </w:p>
    <w:p>
      <w:r>
        <w:rPr>
          <w:b/>
          <w:u w:val="single"/>
        </w:rPr>
        <w:t>128814</w:t>
      </w:r>
    </w:p>
    <w:p>
      <w:r>
        <w:t xml:space="preserve">3. </w:t>
        <w:tab/>
        <w:tab/>
        <w:t>kind of agree with that</w:t>
      </w:r>
    </w:p>
    <w:p>
      <w:r>
        <w:rPr>
          <w:b/>
          <w:u w:val="single"/>
        </w:rPr>
        <w:t>128815</w:t>
      </w:r>
    </w:p>
    <w:p>
      <w:r>
        <w:t xml:space="preserve">4. </w:t>
        <w:tab/>
        <w:tab/>
        <w:t>You seem to know a lot about sperm guzzling, Ken. Speaking from experience, eh? 😂😂</w:t>
      </w:r>
    </w:p>
    <w:p>
      <w:r>
        <w:rPr>
          <w:b/>
          <w:u w:val="single"/>
        </w:rPr>
        <w:t>128816</w:t>
      </w:r>
    </w:p>
    <w:p>
      <w:r>
        <w:t xml:space="preserve">5. </w:t>
        <w:tab/>
        <w:tab/>
        <w:t>what are you a gay fish</w:t>
      </w:r>
    </w:p>
    <w:p>
      <w:r>
        <w:rPr>
          <w:b/>
          <w:u w:val="single"/>
        </w:rPr>
        <w:t>128817</w:t>
      </w:r>
    </w:p>
    <w:p>
      <w:r>
        <w:t>1. On top of his game...  https://www.youtube.com/watch?v=sAOtiJOpbxc</w:t>
      </w:r>
    </w:p>
    <w:p>
      <w:r>
        <w:rPr>
          <w:b/>
          <w:u w:val="single"/>
        </w:rPr>
        <w:t>128818</w:t>
      </w:r>
    </w:p>
    <w:p>
      <w:r>
        <w:t xml:space="preserve">2. </w:t>
        <w:tab/>
        <w:t>Wigger</w:t>
      </w:r>
    </w:p>
    <w:p>
      <w:r>
        <w:rPr>
          <w:b/>
          <w:u w:val="single"/>
        </w:rPr>
        <w:t>128819</w:t>
      </w:r>
    </w:p>
    <w:p>
      <w:r>
        <w:t>1. Because you’re a fucking pussy, grow a pair.</w:t>
      </w:r>
    </w:p>
    <w:p>
      <w:r>
        <w:rPr>
          <w:b/>
          <w:u w:val="single"/>
        </w:rPr>
        <w:t>128820</w:t>
      </w:r>
    </w:p>
    <w:p>
      <w:r>
        <w:t xml:space="preserve">2. </w:t>
        <w:tab/>
        <w:t>I’m just trying to light a fire under your boy cunt so you fuck will raise up and expelled those forgien invaders but I guess you’re too busy cuckolding for your government</w:t>
      </w:r>
    </w:p>
    <w:p>
      <w:r>
        <w:rPr>
          <w:b/>
          <w:u w:val="single"/>
        </w:rPr>
        <w:t>128821</w:t>
      </w:r>
    </w:p>
    <w:p>
      <w:r>
        <w:t>1.</w:t>
      </w:r>
    </w:p>
    <w:p>
      <w:r>
        <w:rPr>
          <w:b/>
          <w:u w:val="single"/>
        </w:rPr>
        <w:t>128822</w:t>
      </w:r>
    </w:p>
    <w:p>
      <w:r>
        <w:t xml:space="preserve">2. </w:t>
        <w:tab/>
        <w:t>Disregarding this satire, it is truly unfathomable how retarded this woman is.</w:t>
      </w:r>
    </w:p>
    <w:p>
      <w:r>
        <w:rPr>
          <w:b/>
          <w:u w:val="single"/>
        </w:rPr>
        <w:t>128823</w:t>
      </w:r>
    </w:p>
    <w:p>
      <w:r>
        <w:t xml:space="preserve">3. </w:t>
        <w:tab/>
        <w:tab/>
        <w:t>i agree, she's unreal. that's all the dems have, apparently. the rest are just as bad &amp; most of them criminals.</w:t>
      </w:r>
    </w:p>
    <w:p>
      <w:r>
        <w:rPr>
          <w:b/>
          <w:u w:val="single"/>
        </w:rPr>
        <w:t>128824</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128825</w:t>
      </w:r>
    </w:p>
    <w:p>
      <w:r>
        <w:t xml:space="preserve">2. </w:t>
        <w:tab/>
        <w:t>So Literally blocking?</w:t>
      </w:r>
    </w:p>
    <w:p>
      <w:r>
        <w:rPr>
          <w:b/>
          <w:u w:val="single"/>
        </w:rPr>
        <w:t>128826</w:t>
      </w:r>
    </w:p>
    <w:p>
      <w:r>
        <w:t xml:space="preserve">3. </w:t>
        <w:tab/>
        <w:tab/>
        <w:t>But you can still see the person's posts (without just opening an incognito window, lol) so it's not TECHNICALLY blocking.   Just @a catering to boomer trash like @mitchellvii who don't want their followers to see them proven to be retarded in the comments below their posts.</w:t>
      </w:r>
    </w:p>
    <w:p>
      <w:r>
        <w:rPr>
          <w:b/>
          <w:u w:val="single"/>
        </w:rPr>
        <w:t>128827</w:t>
      </w:r>
    </w:p>
    <w:p>
      <w:r>
        <w:t xml:space="preserve">4. </w:t>
        <w:tab/>
        <w:tab/>
        <w:tab/>
        <w:t>I understand better Still, you can bet blocking WILL be a real feature on this site</w:t>
      </w:r>
    </w:p>
    <w:p>
      <w:r>
        <w:rPr>
          <w:b/>
          <w:u w:val="single"/>
        </w:rPr>
        <w:t>128828</w:t>
      </w:r>
    </w:p>
    <w:p>
      <w:r>
        <w:t>1. Sadly that faggot will not have his visa revoked @CoreyJMahler and this shit dick also knows it can make those threats and not face any consequence</w:t>
      </w:r>
    </w:p>
    <w:p>
      <w:r>
        <w:rPr>
          <w:b/>
          <w:u w:val="single"/>
        </w:rPr>
        <w:t>128829</w:t>
      </w:r>
    </w:p>
    <w:p>
      <w:r>
        <w:t xml:space="preserve">2. </w:t>
        <w:tab/>
        <w:t>German authorities may be politically correct in many cases, but that generally does not extend to cover Americans. @PravdaPast</w:t>
      </w:r>
    </w:p>
    <w:p>
      <w:r>
        <w:rPr>
          <w:b/>
          <w:u w:val="single"/>
        </w:rPr>
        <w:t>128830</w:t>
      </w:r>
    </w:p>
    <w:p>
      <w:r>
        <w:t>1. Gentlemen, it is past time to put these whores under boot.   https://dailystormer.name/argentina-women-run-screaming-naked-shit-in-streets-burn-churches-to-fight-patriarchy-nsfw/</w:t>
      </w:r>
    </w:p>
    <w:p>
      <w:r>
        <w:rPr>
          <w:b/>
          <w:u w:val="single"/>
        </w:rPr>
        <w:t>128831</w:t>
      </w:r>
    </w:p>
    <w:p>
      <w:r>
        <w:t xml:space="preserve">2. </w:t>
        <w:tab/>
        <w:t>This is so embarrassing. Don't cry Argentina...   It's always the ugliest ones too.   These sluts are ridiculous.</w:t>
      </w:r>
    </w:p>
    <w:p>
      <w:r>
        <w:rPr>
          <w:b/>
          <w:u w:val="single"/>
        </w:rPr>
        <w:t>128832</w:t>
      </w:r>
    </w:p>
    <w:p>
      <w:r>
        <w:t xml:space="preserve">3. </w:t>
        <w:tab/>
        <w:tab/>
        <w:t>There goes breakfast!  Women are meant to be beautiful creatures and they are when they take care of themselves.  But women who don't are birth control and conversely ugly as sin!  Why is it all they completely RETARDED women are so damn ugly?</w:t>
      </w:r>
    </w:p>
    <w:p>
      <w:r>
        <w:rPr>
          <w:b/>
          <w:u w:val="single"/>
        </w:rPr>
        <w:t>128833</w:t>
      </w:r>
    </w:p>
    <w:p>
      <w:r>
        <w:t xml:space="preserve">4. </w:t>
        <w:tab/>
        <w:tab/>
        <w:tab/>
        <w:t>Not all... you have your Hollywood beauties who are retarded too...</w:t>
      </w:r>
    </w:p>
    <w:p>
      <w:r>
        <w:rPr>
          <w:b/>
          <w:u w:val="single"/>
        </w:rPr>
        <w:t>128834</w:t>
      </w:r>
    </w:p>
    <w:p>
      <w:r>
        <w:t>1. SHE NEEDS TO SHUT UP</w:t>
      </w:r>
    </w:p>
    <w:p>
      <w:r>
        <w:rPr>
          <w:b/>
          <w:u w:val="single"/>
        </w:rPr>
        <w:t>128835</w:t>
      </w:r>
    </w:p>
    <w:p>
      <w:r>
        <w:t xml:space="preserve">2. </w:t>
        <w:tab/>
        <w:t>She is an imbecile!  Pure and simple....</w:t>
      </w:r>
    </w:p>
    <w:p>
      <w:r>
        <w:rPr>
          <w:b/>
          <w:u w:val="single"/>
        </w:rPr>
        <w:t>128836</w:t>
      </w:r>
    </w:p>
    <w:p>
      <w:r>
        <w:t xml:space="preserve">3. </w:t>
        <w:tab/>
        <w:tab/>
        <w:t>You are being much too nice to that retarded bitch</w:t>
      </w:r>
    </w:p>
    <w:p>
      <w:r>
        <w:rPr>
          <w:b/>
          <w:u w:val="single"/>
        </w:rPr>
        <w:t>128837</w:t>
      </w:r>
    </w:p>
    <w:p>
      <w:r>
        <w:t>1. Tommy is pro-Israel because they are fighting Islam too pillock. Enemy of my enemy...</w:t>
      </w:r>
    </w:p>
    <w:p>
      <w:r>
        <w:rPr>
          <w:b/>
          <w:u w:val="single"/>
        </w:rPr>
        <w:t>128838</w:t>
      </w:r>
    </w:p>
    <w:p>
      <w:r>
        <w:t xml:space="preserve">2. </w:t>
        <w:tab/>
        <w:t>Twat, he loves them because they finance him.  Book deals are a dead give away.</w:t>
      </w:r>
    </w:p>
    <w:p>
      <w:r>
        <w:rPr>
          <w:b/>
          <w:u w:val="single"/>
        </w:rPr>
        <w:t>128839</w:t>
      </w:r>
    </w:p>
    <w:p>
      <w:r>
        <w:t xml:space="preserve">3. </w:t>
        <w:tab/>
        <w:tab/>
        <w:t>Moron! You're saying Tommy Robinson has been putting his own life and those of his wife and kids, been attacked and sent to prison for his beliefs for years....just to sell some books? Let's see you write a book about your Nazi ideas when everyone knows who you are. See how you get on lol</w:t>
      </w:r>
    </w:p>
    <w:p>
      <w:r>
        <w:rPr>
          <w:b/>
          <w:u w:val="single"/>
        </w:rPr>
        <w:t>128840</w:t>
      </w:r>
    </w:p>
    <w:p>
      <w:r>
        <w:t xml:space="preserve">4. </w:t>
        <w:tab/>
        <w:tab/>
        <w:tab/>
        <w:t>I have a theory about these idiots who keep calling Tommy Jewish.  They are either Right Wing Watch Trolls planting devide &amp; conquer stories to demonize influential peoples reputations.  Or they could be Muslim Trolls trying to do the same?  Cause there can't be that many nutters that believe this shit.</w:t>
      </w:r>
    </w:p>
    <w:p>
      <w:r>
        <w:rPr>
          <w:b/>
          <w:u w:val="single"/>
        </w:rPr>
        <w:t>128841</w:t>
      </w:r>
    </w:p>
    <w:p>
      <w:r>
        <w:t xml:space="preserve">5. </w:t>
        <w:tab/>
        <w:tab/>
        <w:tab/>
        <w:tab/>
        <w:t>It's like with me mate. They know I'm not Jewish but unless you hate Jews you ARE Jewish. It's the socialist mental illness again. Affects National ones and non National ones the same. Tommy doesn't hate Jews and supports Israel so he must be Jewish lol</w:t>
      </w:r>
    </w:p>
    <w:p>
      <w:r>
        <w:rPr>
          <w:b/>
          <w:u w:val="single"/>
        </w:rPr>
        <w:t>128842</w:t>
      </w:r>
    </w:p>
    <w:p>
      <w:r>
        <w:t xml:space="preserve">6. </w:t>
        <w:tab/>
        <w:tab/>
        <w:tab/>
        <w:tab/>
        <w:tab/>
        <w:t>You’re actually worse than a Jew. You are a nigger loving white man who is complicit in the destruction of western civilization by pointing to the symptom (muzzies) as opposed to the disease (Jews)</w:t>
      </w:r>
    </w:p>
    <w:p>
      <w:r>
        <w:rPr>
          <w:b/>
          <w:u w:val="single"/>
        </w:rPr>
        <w:t>128843</w:t>
      </w:r>
    </w:p>
    <w:p>
      <w:r>
        <w:t xml:space="preserve">7. </w:t>
        <w:tab/>
        <w:tab/>
        <w:tab/>
        <w:tab/>
        <w:tab/>
        <w:tab/>
        <w:t>Here he is, Mongo No Lie. Not happy I met a gorgeous black girl last weekend who is way out of his league lol</w:t>
      </w:r>
    </w:p>
    <w:p>
      <w:r>
        <w:rPr>
          <w:b/>
          <w:u w:val="single"/>
        </w:rPr>
        <w:t>128844</w:t>
      </w:r>
    </w:p>
    <w:p>
      <w:r>
        <w:t xml:space="preserve">8. </w:t>
        <w:tab/>
        <w:tab/>
        <w:tab/>
        <w:tab/>
        <w:tab/>
        <w:tab/>
        <w:tab/>
        <w:t>Do please tell us about this fancy participation trophy you stumbled upon. No one finds nigger ape skanks attractive, even nigger ape boys. It’s more likely you can’t find an attractive white woman willing to sleep with you.</w:t>
      </w:r>
    </w:p>
    <w:p>
      <w:r>
        <w:rPr>
          <w:b/>
          <w:u w:val="single"/>
        </w:rPr>
        <w:t>128845</w:t>
      </w:r>
    </w:p>
    <w:p>
      <w:r>
        <w:t xml:space="preserve">9. </w:t>
        <w:tab/>
        <w:tab/>
        <w:tab/>
        <w:tab/>
        <w:tab/>
        <w:tab/>
        <w:tab/>
        <w:tab/>
        <w:t>Correction! Only you and your ilk don't find any black girls attractive. Because attractive black girls don't want the likes of you. More left wing jealousy. And most of my girlfriends have been white. Only dated 3 black girls in decades :)</w:t>
      </w:r>
    </w:p>
    <w:p>
      <w:r>
        <w:rPr>
          <w:b/>
          <w:u w:val="single"/>
        </w:rPr>
        <w:t>128846</w:t>
      </w:r>
    </w:p>
    <w:p>
      <w:r>
        <w:t xml:space="preserve">10. </w:t>
        <w:tab/>
        <w:tab/>
        <w:tab/>
        <w:tab/>
        <w:tab/>
        <w:tab/>
        <w:tab/>
        <w:tab/>
        <w:tab/>
        <w:t>Jews advocate marrying Jews. Asians advocate marrying asians. Muslims advocate marrying Muslims. But if Whites advocate marrying whites and NOT marrying fucking niggers - we’re racists!!!!</w:t>
      </w:r>
    </w:p>
    <w:p>
      <w:r>
        <w:rPr>
          <w:b/>
          <w:u w:val="single"/>
        </w:rPr>
        <w:t>128847</w:t>
      </w:r>
    </w:p>
    <w:p>
      <w:r>
        <w:t xml:space="preserve">11. </w:t>
        <w:tab/>
        <w:tab/>
        <w:tab/>
        <w:tab/>
        <w:tab/>
        <w:tab/>
        <w:tab/>
        <w:tab/>
        <w:tab/>
        <w:tab/>
        <w:t>That isn't racist if you want to marry whites. That's your choice. What this lot on here do is call other races different species so me seeing a black girl is beastiality. Now that is slightly err racist.</w:t>
      </w:r>
    </w:p>
    <w:p>
      <w:r>
        <w:rPr>
          <w:b/>
          <w:u w:val="single"/>
        </w:rPr>
        <w:t>128848</w:t>
      </w:r>
    </w:p>
    <w:p>
      <w:r>
        <w:t xml:space="preserve">12. </w:t>
        <w:tab/>
        <w:tab/>
        <w:tab/>
        <w:tab/>
        <w:tab/>
        <w:tab/>
        <w:tab/>
        <w:tab/>
        <w:tab/>
        <w:tab/>
        <w:tab/>
        <w:t>Is it racist if it’s true though?</w:t>
      </w:r>
    </w:p>
    <w:p>
      <w:r>
        <w:rPr>
          <w:b/>
          <w:u w:val="single"/>
        </w:rPr>
        <w:t>128849</w:t>
      </w:r>
    </w:p>
    <w:p>
      <w:r>
        <w:t xml:space="preserve">13. </w:t>
        <w:tab/>
        <w:tab/>
        <w:tab/>
        <w:tab/>
        <w:tab/>
        <w:tab/>
        <w:tab/>
        <w:tab/>
        <w:tab/>
        <w:tab/>
        <w:tab/>
        <w:tab/>
        <w:t>If it were true it would be a fact. The fact that you lot TRY to make it true, when it isn't, for your own nefarious purposes makes it racist. Understand?</w:t>
      </w:r>
    </w:p>
    <w:p>
      <w:r>
        <w:rPr>
          <w:b/>
          <w:u w:val="single"/>
        </w:rPr>
        <w:t>128850</w:t>
      </w:r>
    </w:p>
    <w:p>
      <w:r>
        <w:t xml:space="preserve">14. </w:t>
        <w:tab/>
        <w:tab/>
        <w:tab/>
        <w:tab/>
        <w:tab/>
        <w:tab/>
        <w:tab/>
        <w:tab/>
        <w:tab/>
        <w:tab/>
        <w:tab/>
        <w:tab/>
        <w:tab/>
        <w:t>This is fact:  Niggers have never made anything better, anywhere in the world.</w:t>
      </w:r>
    </w:p>
    <w:p>
      <w:r>
        <w:rPr>
          <w:b/>
          <w:u w:val="single"/>
        </w:rPr>
        <w:t>128851</w:t>
      </w:r>
    </w:p>
    <w:p>
      <w:r>
        <w:t xml:space="preserve">15. </w:t>
        <w:tab/>
        <w:tab/>
        <w:tab/>
        <w:tab/>
        <w:tab/>
        <w:tab/>
        <w:tab/>
        <w:tab/>
        <w:tab/>
        <w:tab/>
        <w:tab/>
        <w:tab/>
        <w:tab/>
        <w:tab/>
        <w:t>This isn't what you were talking about is it.   And non white Japanese certainly took our inventions and improved them considerably.</w:t>
      </w:r>
    </w:p>
    <w:p>
      <w:r>
        <w:rPr>
          <w:b/>
          <w:u w:val="single"/>
        </w:rPr>
        <w:t>128852</w:t>
      </w:r>
    </w:p>
    <w:p>
      <w:r>
        <w:t xml:space="preserve">16. </w:t>
        <w:tab/>
        <w:tab/>
        <w:tab/>
        <w:tab/>
        <w:tab/>
        <w:tab/>
        <w:tab/>
        <w:tab/>
        <w:tab/>
        <w:tab/>
        <w:tab/>
        <w:tab/>
        <w:tab/>
        <w:tab/>
        <w:tab/>
        <w:t>hey jonny whats with the fake pic it proves you are a cunt</w:t>
      </w:r>
    </w:p>
    <w:p>
      <w:r>
        <w:rPr>
          <w:b/>
          <w:u w:val="single"/>
        </w:rPr>
        <w:t>128853</w:t>
      </w:r>
    </w:p>
    <w:p>
      <w:r>
        <w:t>1. She thinks she’s relevant enough to be recognized in public.   Imagine being this egotistical over simply not being shot.</w:t>
      </w:r>
    </w:p>
    <w:p>
      <w:r>
        <w:rPr>
          <w:b/>
          <w:u w:val="single"/>
        </w:rPr>
        <w:t>128854</w:t>
      </w:r>
    </w:p>
    <w:p>
      <w:r>
        <w:t xml:space="preserve">2. </w:t>
        <w:tab/>
        <w:t>A RACIST retarded bitch like her deserves to be SHOT!  What a piece of shit!</w:t>
      </w:r>
    </w:p>
    <w:p>
      <w:r>
        <w:rPr>
          <w:b/>
          <w:u w:val="single"/>
        </w:rPr>
        <w:t>128855</w:t>
      </w:r>
    </w:p>
    <w:p>
      <w:r>
        <w:t>1.</w:t>
      </w:r>
    </w:p>
    <w:p>
      <w:r>
        <w:rPr>
          <w:b/>
          <w:u w:val="single"/>
        </w:rPr>
        <w:t>128856</w:t>
      </w:r>
    </w:p>
    <w:p>
      <w:r>
        <w:t xml:space="preserve">2. </w:t>
        <w:tab/>
        <w:t>A nigger with a gun would be carrying a pistol, not an assault rifle</w:t>
      </w:r>
    </w:p>
    <w:p>
      <w:r>
        <w:rPr>
          <w:b/>
          <w:u w:val="single"/>
        </w:rPr>
        <w:t>128857</w:t>
      </w:r>
    </w:p>
    <w:p>
      <w:r>
        <w:t xml:space="preserve">3. </w:t>
        <w:tab/>
        <w:tab/>
        <w:t>https://www.youtube.com/watch?v=Aay_XxMr1LM</w:t>
      </w:r>
    </w:p>
    <w:p>
      <w:r>
        <w:rPr>
          <w:b/>
          <w:u w:val="single"/>
        </w:rPr>
        <w:t>128858</w:t>
      </w:r>
    </w:p>
    <w:p>
      <w:r>
        <w:t>1. kike rhymes with dyke for a reason</w:t>
      </w:r>
    </w:p>
    <w:p>
      <w:r>
        <w:rPr>
          <w:b/>
          <w:u w:val="single"/>
        </w:rPr>
        <w:t>128859</w:t>
      </w:r>
    </w:p>
    <w:p>
      <w:r>
        <w:t>1. Numbers don't lie..  CNN and MSNPC does..</w:t>
      </w:r>
    </w:p>
    <w:p>
      <w:r>
        <w:rPr>
          <w:b/>
          <w:u w:val="single"/>
        </w:rPr>
        <w:t>128860</w:t>
      </w:r>
    </w:p>
    <w:p>
      <w:r>
        <w:t xml:space="preserve">2. </w:t>
        <w:tab/>
        <w:t>MSNPC...Lol thanks David</w:t>
      </w:r>
    </w:p>
    <w:p>
      <w:r>
        <w:rPr>
          <w:b/>
          <w:u w:val="single"/>
        </w:rPr>
        <w:t>128861</w:t>
      </w:r>
    </w:p>
    <w:p>
      <w:r>
        <w:t xml:space="preserve">3. </w:t>
        <w:tab/>
        <w:tab/>
        <w:t>Just proves there’s a lot of right wing fascist filth in Nevada...so many retarded sheep🤣🤣</w:t>
      </w:r>
    </w:p>
    <w:p>
      <w:r>
        <w:rPr>
          <w:b/>
          <w:u w:val="single"/>
        </w:rPr>
        <w:t>128862</w:t>
      </w:r>
    </w:p>
    <w:p>
      <w:r>
        <w:t xml:space="preserve">4. </w:t>
        <w:tab/>
        <w:tab/>
        <w:tab/>
        <w:t>Right Wing Fascists? Funny 😂 ...it's the Left who wants to take our guns, free speech and cries victimhood when it doesn't gets its way. Hitler did all three. Oh the irony of it all. A true Fascist will always point its finger at others and yell Fascist....!   Now go away and take your ANTIFA ideology with you....  Trump 2020 👍👍👍👍</w:t>
      </w:r>
    </w:p>
    <w:p>
      <w:r>
        <w:rPr>
          <w:b/>
          <w:u w:val="single"/>
        </w:rPr>
        <w:t>128863</w:t>
      </w:r>
    </w:p>
    <w:p>
      <w:r>
        <w:t>1. https://l.facebook.com/l.php?u=https%3A%2F%2Fyoutu.be%2FXYpssLLJ8Kc&amp;h=AT1Ayvoiy6pr6t8LDWIoMa9j3PwejYUnVHy6JgIvDTGEN8MGev49TYll4L5zjAtaFQoAP-9NUyFzgYIyoJztM2dn32cJyG9KTugoVqGV_pSkcbWtzBK1c563YK4H46RmbII5cyJP7YmqXsldlR9L8r6q52QTIPM1gsY_D-BVUsrghpzqv0R19otQJ2tK8n276-qMYqo8lp0aSoMdIPGsTnnJZl7oTAGzl140BbiYQhWF6lSszVbUadogoZiI3rObf2o-KoAOprq1FlYzvhsTPpuvKSrF0IkEFObfwDfwekYVmdHRLmsRpQQnVrJc5uVNzghn6z0Op7CRPnHRgHxUGPZWZ0_USJB2jd7WbmKdwWJQh5v4_fUA9hNSISK1qhQAcxF8KkEh6TWmj7D86Fgf</w:t>
      </w:r>
    </w:p>
    <w:p>
      <w:r>
        <w:rPr>
          <w:b/>
          <w:u w:val="single"/>
        </w:rPr>
        <w:t>128864</w:t>
      </w:r>
    </w:p>
    <w:p>
      <w:r>
        <w:t xml:space="preserve">2. </w:t>
        <w:tab/>
        <w:t>a loud mouthed nigger bitch that needs a knock in the head, stop letting these loud mouthed nigger welfare queens ruin america, slap the bitch in her mouth</w:t>
      </w:r>
    </w:p>
    <w:p>
      <w:r>
        <w:rPr>
          <w:b/>
          <w:u w:val="single"/>
        </w:rPr>
        <w:t>128865</w:t>
      </w:r>
    </w:p>
    <w:p>
      <w:r>
        <w:t>1. https://m.youtube.com/watch?v=Of1Od0n_y34   If people don't start exercising their second amendment rights soon, it will be more then just Steven Crowder and his group receiving leftist violence and aggressive threats from fat communist soylant NPC's....</w:t>
      </w:r>
    </w:p>
    <w:p>
      <w:r>
        <w:rPr>
          <w:b/>
          <w:u w:val="single"/>
        </w:rPr>
        <w:t>128866</w:t>
      </w:r>
    </w:p>
    <w:p>
      <w:r>
        <w:t xml:space="preserve">2. </w:t>
        <w:tab/>
        <w:t>Democrats are RACIST RETARDED NPC's!  Democrats are human sewage! They all need to be flushed!</w:t>
      </w:r>
    </w:p>
    <w:p>
      <w:r>
        <w:rPr>
          <w:b/>
          <w:u w:val="single"/>
        </w:rPr>
        <w:t>128867</w:t>
      </w:r>
    </w:p>
    <w:p>
      <w:r>
        <w:t xml:space="preserve">3. </w:t>
        <w:tab/>
        <w:tab/>
        <w:t>I have too many to count.  Unfortunately when dealing with a lefty they are so retarded they cannot comprehend a thing I say so it is kind of a waste  of time to be honest.  Here is my description of a NY times reader though! New York Times Reader Brain Description: Zombie Like Unconscious Gullible Moron whose proclivities towards Fascist, Sexist, Racist, Bigoted activities hold no limitations; Arrogant simpleton; A polluted thumb drive with no critical thinking skills to discern facts from suggestive conjecture; Vacancy sign permanently posted while vacuous vomit drips unrestrained. Part of an angry drooling mob.</w:t>
      </w:r>
    </w:p>
    <w:p>
      <w:r>
        <w:rPr>
          <w:b/>
          <w:u w:val="single"/>
        </w:rPr>
        <w:t>128868</w:t>
      </w:r>
    </w:p>
    <w:p>
      <w:r>
        <w:t>1. When you are all ready to take the #NPC meme to a level that's going to piss off zee left, a warped side of a fandom &amp; a media company run by lunatics... You let me know and we'll start ops.. Would post something like this on /b/ /pol/ but those who know 4chan is going retard slowly. Anyways...</w:t>
      </w:r>
    </w:p>
    <w:p>
      <w:r>
        <w:rPr>
          <w:b/>
          <w:u w:val="single"/>
        </w:rPr>
        <w:t>128869</w:t>
      </w:r>
    </w:p>
    <w:p>
      <w:r>
        <w:t>1.</w:t>
      </w:r>
    </w:p>
    <w:p>
      <w:r>
        <w:rPr>
          <w:b/>
          <w:u w:val="single"/>
        </w:rPr>
        <w:t>128870</w:t>
      </w:r>
    </w:p>
    <w:p>
      <w:r>
        <w:t xml:space="preserve">2. </w:t>
        <w:tab/>
        <w:t>Meet the nasty ape  bitch with the big  nigger ape mouth  That  should’ve been hung from a tree  maxine lady mouths baby daddy</w:t>
      </w:r>
    </w:p>
    <w:p>
      <w:r>
        <w:rPr>
          <w:b/>
          <w:u w:val="single"/>
        </w:rPr>
        <w:t>128871</w:t>
      </w:r>
    </w:p>
    <w:p>
      <w:r>
        <w:t>1.</w:t>
      </w:r>
    </w:p>
    <w:p>
      <w:r>
        <w:rPr>
          <w:b/>
          <w:u w:val="single"/>
        </w:rPr>
        <w:t>128872</w:t>
      </w:r>
    </w:p>
    <w:p>
      <w:r>
        <w:t xml:space="preserve">2. </w:t>
        <w:tab/>
        <w:t>Dumb twat say what ?</w:t>
      </w:r>
    </w:p>
    <w:p>
      <w:r>
        <w:rPr>
          <w:b/>
          <w:u w:val="single"/>
        </w:rPr>
        <w:t>128873</w:t>
      </w:r>
    </w:p>
    <w:p>
      <w:r>
        <w:t>1. Correction: National SOCIALISTS.  Get it straight.</w:t>
      </w:r>
    </w:p>
    <w:p>
      <w:r>
        <w:rPr>
          <w:b/>
          <w:u w:val="single"/>
        </w:rPr>
        <w:t>128874</w:t>
      </w:r>
    </w:p>
    <w:p>
      <w:r>
        <w:t xml:space="preserve">2. </w:t>
        <w:tab/>
        <w:t>Correction: Democratic Socialists use government to weaken the people to build dependency on the state.  National Socialists use government to strengthen the people to build independence from the state.</w:t>
      </w:r>
    </w:p>
    <w:p>
      <w:r>
        <w:rPr>
          <w:b/>
          <w:u w:val="single"/>
        </w:rPr>
        <w:t>128875</w:t>
      </w:r>
    </w:p>
    <w:p>
      <w:r>
        <w:t xml:space="preserve">3. </w:t>
        <w:tab/>
        <w:tab/>
        <w:t>So says another Nazi. The gold standard for truthfulness.</w:t>
      </w:r>
    </w:p>
    <w:p>
      <w:r>
        <w:rPr>
          <w:b/>
          <w:u w:val="single"/>
        </w:rPr>
        <w:t>128876</w:t>
      </w:r>
    </w:p>
    <w:p>
      <w:r>
        <w:t xml:space="preserve">4. </w:t>
        <w:tab/>
        <w:tab/>
        <w:tab/>
        <w:t>Nice quote mining faggot</w:t>
      </w:r>
    </w:p>
    <w:p>
      <w:r>
        <w:rPr>
          <w:b/>
          <w:u w:val="single"/>
        </w:rPr>
        <w:t>128877</w:t>
      </w:r>
    </w:p>
    <w:p>
      <w:r>
        <w:t xml:space="preserve">5. </w:t>
        <w:tab/>
        <w:tab/>
        <w:tab/>
        <w:tab/>
        <w:t>The holocaust is proof of the pudding</w:t>
      </w:r>
    </w:p>
    <w:p>
      <w:r>
        <w:rPr>
          <w:b/>
          <w:u w:val="single"/>
        </w:rPr>
        <w:t>128878</w:t>
      </w:r>
    </w:p>
    <w:p>
      <w:r>
        <w:t xml:space="preserve">6. </w:t>
        <w:tab/>
        <w:tab/>
        <w:tab/>
        <w:tab/>
        <w:t>Hitler was talking about the kikes but everyone takes it as a confession.</w:t>
      </w:r>
    </w:p>
    <w:p>
      <w:r>
        <w:rPr>
          <w:b/>
          <w:u w:val="single"/>
        </w:rPr>
        <w:t>128879</w:t>
      </w:r>
    </w:p>
    <w:p>
      <w:r>
        <w:t xml:space="preserve">7. </w:t>
        <w:tab/>
        <w:tab/>
        <w:tab/>
        <w:tab/>
        <w:tab/>
        <w:t>They repeat it out of context endlessly. Gets old, if I were quoting something to my opponents and someone said something was wrong with the quote, I'd check. I care about being correct and will change according to the facts. What's wrong with the average NPC?</w:t>
      </w:r>
    </w:p>
    <w:p>
      <w:r>
        <w:rPr>
          <w:b/>
          <w:u w:val="single"/>
        </w:rPr>
        <w:t>128880</w:t>
      </w:r>
    </w:p>
    <w:p>
      <w:r>
        <w:t>1. Shut up you fat clown</w:t>
      </w:r>
    </w:p>
    <w:p>
      <w:r>
        <w:rPr>
          <w:b/>
          <w:u w:val="single"/>
        </w:rPr>
        <w:t>128881</w:t>
      </w:r>
    </w:p>
    <w:p>
      <w:r>
        <w:t xml:space="preserve">2. </w:t>
        <w:tab/>
        <w:t>PIG bull dyke ..</w:t>
      </w:r>
    </w:p>
    <w:p>
      <w:r>
        <w:rPr>
          <w:b/>
          <w:u w:val="single"/>
        </w:rPr>
        <w:t>128882</w:t>
      </w:r>
    </w:p>
    <w:p>
      <w:r>
        <w:t>1. Bunch of niggers shot outside Dollar General in Germantown. (I’m guessing on the Nigger thing).    https://philadelphia.cbslocal.com/2018/10/03/dollar-general-germantown-shooting/</w:t>
      </w:r>
    </w:p>
    <w:p>
      <w:r>
        <w:rPr>
          <w:b/>
          <w:u w:val="single"/>
        </w:rPr>
        <w:t>128883</w:t>
      </w:r>
    </w:p>
    <w:p>
      <w:r>
        <w:t xml:space="preserve">2. </w:t>
        <w:tab/>
        <w:t>Presidential alert system triggers first purge violence.</w:t>
      </w:r>
    </w:p>
    <w:p>
      <w:r>
        <w:rPr>
          <w:b/>
          <w:u w:val="single"/>
        </w:rPr>
        <w:t>128884</w:t>
      </w:r>
    </w:p>
    <w:p>
      <w:r>
        <w:t xml:space="preserve">3. </w:t>
        <w:tab/>
        <w:t>I can't help but wonder if you at all differentiate between "Niggers" and good, Christian, industrious Black folks, or do you not see a difference?</w:t>
      </w:r>
    </w:p>
    <w:p>
      <w:r>
        <w:rPr>
          <w:b/>
          <w:u w:val="single"/>
        </w:rPr>
        <w:t>128885</w:t>
      </w:r>
    </w:p>
    <w:p>
      <w:r>
        <w:t xml:space="preserve">4. </w:t>
        <w:tab/>
        <w:t>When most good people die,they may have some metal in their body,like Titanium or others from surgeries,or schrapnel  from some war action.Blacks usually end up with lead .</w:t>
      </w:r>
    </w:p>
    <w:p>
      <w:r>
        <w:rPr>
          <w:b/>
          <w:u w:val="single"/>
        </w:rPr>
        <w:t>128886</w:t>
      </w:r>
    </w:p>
    <w:p>
      <w:r>
        <w:t xml:space="preserve">5. </w:t>
        <w:tab/>
        <w:tab/>
        <w:t>I figured you were describing a new scrap metal scam. Yikes.</w:t>
      </w:r>
    </w:p>
    <w:p>
      <w:r>
        <w:rPr>
          <w:b/>
          <w:u w:val="single"/>
        </w:rPr>
        <w:t>128887</w:t>
      </w:r>
    </w:p>
    <w:p>
      <w:r>
        <w:t>1. What the fuck does saying nigger have to do with the survival of the white race?</w:t>
      </w:r>
    </w:p>
    <w:p>
      <w:r>
        <w:rPr>
          <w:b/>
          <w:u w:val="single"/>
        </w:rPr>
        <w:t>128888</w:t>
      </w:r>
    </w:p>
    <w:p>
      <w:r>
        <w:t>1. I would literally just have been a combination of these two if I was a girl wtf</w:t>
      </w:r>
    </w:p>
    <w:p>
      <w:r>
        <w:rPr>
          <w:b/>
          <w:u w:val="single"/>
        </w:rPr>
        <w:t>128889</w:t>
      </w:r>
    </w:p>
    <w:p>
      <w:r>
        <w:t xml:space="preserve">2. </w:t>
        <w:tab/>
        <w:t>Retarded please, keep the memes. She need help, so a caring lover could do a lot to make her happy.</w:t>
      </w:r>
    </w:p>
    <w:p>
      <w:r>
        <w:rPr>
          <w:b/>
          <w:u w:val="single"/>
        </w:rPr>
        <w:t>128890</w:t>
      </w:r>
    </w:p>
    <w:p>
      <w:r>
        <w:t xml:space="preserve">3. </w:t>
        <w:tab/>
        <w:tab/>
        <w:t>I saw her first Damn it!</w:t>
      </w:r>
    </w:p>
    <w:p>
      <w:r>
        <w:rPr>
          <w:b/>
          <w:u w:val="single"/>
        </w:rPr>
        <w:t>128891</w:t>
      </w:r>
    </w:p>
    <w:p>
      <w:r>
        <w:t>1. RT BillTufts    Canada to admit nearly 1 million immigrants over the next 3 years   That's like a new Calgary every 3 years.  How many housing units need to be built?  https://www.cbc.ca/news/politics/immigration-canada-2018-1.4371146 …  https://twitter.com/BillTufts/status/1054121515015438336</w:t>
      </w:r>
    </w:p>
    <w:p>
      <w:r>
        <w:rPr>
          <w:b/>
          <w:u w:val="single"/>
        </w:rPr>
        <w:t>128892</w:t>
      </w:r>
    </w:p>
    <w:p>
      <w:r>
        <w:t xml:space="preserve">2. </w:t>
        <w:tab/>
        <w:t>and not one of them WHITE.. %100 retarded useless shitholers</w:t>
      </w:r>
    </w:p>
    <w:p>
      <w:r>
        <w:rPr>
          <w:b/>
          <w:u w:val="single"/>
        </w:rPr>
        <w:t>128893</w:t>
      </w:r>
    </w:p>
    <w:p>
      <w:r>
        <w:t xml:space="preserve">3. </w:t>
        <w:tab/>
        <w:tab/>
        <w:t>Canada? Or their masters at the UN?</w:t>
      </w:r>
    </w:p>
    <w:p>
      <w:r>
        <w:rPr>
          <w:b/>
          <w:u w:val="single"/>
        </w:rPr>
        <w:t>128894</w:t>
      </w:r>
    </w:p>
    <w:p>
      <w:r>
        <w:t xml:space="preserve">4. </w:t>
        <w:tab/>
        <w:tab/>
        <w:t>the millions of immigrants they want to shove in there</w:t>
      </w:r>
    </w:p>
    <w:p>
      <w:r>
        <w:rPr>
          <w:b/>
          <w:u w:val="single"/>
        </w:rPr>
        <w:t>128895</w:t>
      </w:r>
    </w:p>
    <w:p>
      <w:r>
        <w:t>1. liberalism is a mental disease</w:t>
      </w:r>
    </w:p>
    <w:p>
      <w:r>
        <w:rPr>
          <w:b/>
          <w:u w:val="single"/>
        </w:rPr>
        <w:t>128896</w:t>
      </w:r>
    </w:p>
    <w:p>
      <w:r>
        <w:t xml:space="preserve">2. </w:t>
        <w:tab/>
        <w:t>Woe to the boy with a retarded moron for a mother.</w:t>
      </w:r>
    </w:p>
    <w:p>
      <w:r>
        <w:rPr>
          <w:b/>
          <w:u w:val="single"/>
        </w:rPr>
        <w:t>128897</w:t>
      </w:r>
    </w:p>
    <w:p>
      <w:r>
        <w:t>1. This pathetic site is run by a NIGGER who doesn't really give a damn about free speech.  He takes offense to your naughty drawings and it makes his pp feel funny so he doesn't like that one BIT!  #LOLIGATE #NIGGERGATE @a</w:t>
      </w:r>
    </w:p>
    <w:p>
      <w:r>
        <w:rPr>
          <w:b/>
          <w:u w:val="single"/>
        </w:rPr>
        <w:t>128898</w:t>
      </w:r>
    </w:p>
    <w:p>
      <w:r>
        <w:t>1. NY. Nigger Threatened to Kill Every White Person  http://dailystormer.name/colorful-new-yorker-charged-for-threatening-to-kill-every-white-person/  Support: http://dailystormer.name/contributions/  http://www.register.gop  *Anonymously report aliens: (866) 347-2423  The Hidden War: http://dailystormer.name/section/race-war/</w:t>
      </w:r>
    </w:p>
    <w:p>
      <w:r>
        <w:rPr>
          <w:b/>
          <w:u w:val="single"/>
        </w:rPr>
        <w:t>128899</w:t>
      </w:r>
    </w:p>
    <w:p>
      <w:r>
        <w:t>1. Can you feel the desperation of these weak Nazis just before the USA midterms?   IT IS AS BAD AS THE DEMONRATS. DAMN!   No wonder these "socialists" (Nazis and demonrats) are the same kind of people both INFECTED by the hive mind virus... :eek:   +1 (Neo)   #Trump #MAGA #KAG #GabFam #SpeakFreely #WalkAway #InfoWars #JobsNotMobs #RedWave #KanyeEffect</w:t>
      </w:r>
    </w:p>
    <w:p>
      <w:r>
        <w:rPr>
          <w:b/>
          <w:u w:val="single"/>
        </w:rPr>
        <w:t>128900</w:t>
      </w:r>
    </w:p>
    <w:p>
      <w:r>
        <w:t xml:space="preserve">2. </w:t>
        <w:tab/>
        <w:t>Fuk off 2 Twitter jackass. You talk 2 much bull shit for 1 person. U fuking regurgitate shit, u know fuk all about neo Nazis</w:t>
      </w:r>
    </w:p>
    <w:p>
      <w:r>
        <w:rPr>
          <w:b/>
          <w:u w:val="single"/>
        </w:rPr>
        <w:t>128901</w:t>
      </w:r>
    </w:p>
    <w:p>
      <w:r>
        <w:t xml:space="preserve">3. </w:t>
        <w:tab/>
        <w:tab/>
        <w:t>Your profile says, neon nazi, ffs, its neo nazi, and I will gas u first. U profile is ridden with hate. Fuk off retard</w:t>
      </w:r>
    </w:p>
    <w:p>
      <w:r>
        <w:rPr>
          <w:b/>
          <w:u w:val="single"/>
        </w:rPr>
        <w:t>128902</w:t>
      </w:r>
    </w:p>
    <w:p>
      <w:r>
        <w:t>1. ALL MUSLIMS !   David Lammy condemns the truth being told .   A lady caller to Nick Ferarri on LBC raised a very interesting point about grooming gangs in Europe . All across Europe they too are having the same problem . In Holland the grooming gangs are Moroccan and Turkish . Where as in the UK the majority of grooming gangs are of Bangla Deshi  or Pakistanis  .</w:t>
      </w:r>
    </w:p>
    <w:p>
      <w:r>
        <w:rPr>
          <w:b/>
          <w:u w:val="single"/>
        </w:rPr>
        <w:t>128903</w:t>
      </w:r>
    </w:p>
    <w:p>
      <w:r>
        <w:t xml:space="preserve">2. </w:t>
        <w:tab/>
        <w:t>No surprise. Same 1400 year old mindset, same retard level IQ, same non-existent empathy, and a tradition of wrapping a rotting corpse in the bizarre glitter of the 'divine'.</w:t>
      </w:r>
    </w:p>
    <w:p>
      <w:r>
        <w:rPr>
          <w:b/>
          <w:u w:val="single"/>
        </w:rPr>
        <w:t>128904</w:t>
      </w:r>
    </w:p>
    <w:p>
      <w:r>
        <w:t>1. The sand nigger muhammed needs to be browner, medieval, and fucking a goat.</w:t>
      </w:r>
    </w:p>
    <w:p>
      <w:r>
        <w:rPr>
          <w:b/>
          <w:u w:val="single"/>
        </w:rPr>
        <w:t>128905</w:t>
      </w:r>
    </w:p>
    <w:p>
      <w:r>
        <w:t>1. Paul Michael Watson    https://youtu.be/w5F_AhciUy4</w:t>
      </w:r>
    </w:p>
    <w:p>
      <w:r>
        <w:rPr>
          <w:b/>
          <w:u w:val="single"/>
        </w:rPr>
        <w:t>128906</w:t>
      </w:r>
    </w:p>
    <w:p>
      <w:r>
        <w:t xml:space="preserve">2. </w:t>
        <w:tab/>
        <w:t>....intersectionalism writ large....   For those who dont bore themselves with this level of detail, intersectionalism is the mother of most modern class warfare, it literally means the point where the various grievance boys and girls meet...   ...now arent u glad u didnt ask?   ...thought so...lol</w:t>
      </w:r>
    </w:p>
    <w:p>
      <w:r>
        <w:rPr>
          <w:b/>
          <w:u w:val="single"/>
        </w:rPr>
        <w:t>128907</w:t>
      </w:r>
    </w:p>
    <w:p>
      <w:r>
        <w:t xml:space="preserve">3. </w:t>
        <w:tab/>
        <w:tab/>
        <w:t>I’m a fan of Paul Joseph Watson and I found this video funny We can all say we’re part Latino black Asian What does it matter I’m proud of my white heritage but I could be 1/1024 Black as well Will the left accept me like they seem to want to accept Pocahontas?</w:t>
      </w:r>
    </w:p>
    <w:p>
      <w:r>
        <w:rPr>
          <w:b/>
          <w:u w:val="single"/>
        </w:rPr>
        <w:t>128908</w:t>
      </w:r>
    </w:p>
    <w:p>
      <w:r>
        <w:t xml:space="preserve">4. </w:t>
        <w:tab/>
        <w:tab/>
        <w:tab/>
        <w:t>Race is really a mental construct. Mankind has been around long enough to have seriously intermixed. This is why the bargain basement nazis and Joooooooooooooooooooooo haters here are so comical. Most are dumber than Maxine Waters...</w:t>
      </w:r>
    </w:p>
    <w:p>
      <w:r>
        <w:rPr>
          <w:b/>
          <w:u w:val="single"/>
        </w:rPr>
        <w:t>128909</w:t>
      </w:r>
    </w:p>
    <w:p>
      <w:r>
        <w:t xml:space="preserve">5. </w:t>
        <w:tab/>
        <w:tab/>
        <w:tab/>
        <w:tab/>
        <w:t>And Gab is full of these ignorant, small minded dolts. I just read a thread, I swear, the sheer lack of understanding of social history was alarming. Some are certainly faux Nazi plants. Others actually believe the whole "pure" race construct.</w:t>
      </w:r>
    </w:p>
    <w:p>
      <w:r>
        <w:rPr>
          <w:b/>
          <w:u w:val="single"/>
        </w:rPr>
        <w:t>128910</w:t>
      </w:r>
    </w:p>
    <w:p>
      <w:r>
        <w:t xml:space="preserve">6. </w:t>
        <w:tab/>
        <w:tab/>
        <w:tab/>
        <w:tab/>
        <w:tab/>
        <w:t>okay be a cunt then and refuse to even consider having an open mind.</w:t>
      </w:r>
    </w:p>
    <w:p>
      <w:r>
        <w:rPr>
          <w:b/>
          <w:u w:val="single"/>
        </w:rPr>
        <w:t>128911</w:t>
      </w:r>
    </w:p>
    <w:p>
      <w:r>
        <w:t>1. Geology has proven there was no global flood so the Bible cannot be accurate.   If it is inaccurate in its basic story about the history of the world there is no reason to believe it when it describes miracles that cannot be documented one way or the other.   It is one thing to believe without evidence, it is quite another to believe AGAINST evidence.</w:t>
      </w:r>
    </w:p>
    <w:p>
      <w:r>
        <w:rPr>
          <w:b/>
          <w:u w:val="single"/>
        </w:rPr>
        <w:t>128912</w:t>
      </w:r>
    </w:p>
    <w:p>
      <w:r>
        <w:t xml:space="preserve">2. </w:t>
        <w:tab/>
        <w:t>So you have faith in Geologists then?  Good thing a geologist has never been wrong.</w:t>
      </w:r>
    </w:p>
    <w:p>
      <w:r>
        <w:rPr>
          <w:b/>
          <w:u w:val="single"/>
        </w:rPr>
        <w:t>128913</w:t>
      </w:r>
    </w:p>
    <w:p>
      <w:r>
        <w:t xml:space="preserve">3. </w:t>
        <w:tab/>
        <w:tab/>
        <w:t>Geologists have evidence.   The Bible has a lot of wacky stories that contradict what we know about the universe.   Jesus is fake and gay.</w:t>
      </w:r>
    </w:p>
    <w:p>
      <w:r>
        <w:rPr>
          <w:b/>
          <w:u w:val="single"/>
        </w:rPr>
        <w:t>128914</w:t>
      </w:r>
    </w:p>
    <w:p>
      <w:r>
        <w:t xml:space="preserve">4. </w:t>
        <w:tab/>
        <w:tab/>
        <w:tab/>
        <w:t>the so.call Jesus/Jehovah you are calling a fake/ gay,is the white one the so.call white ppl.said was Jesus.can't everyone read the bible and get the understanding.the words change every time you read it.and if you wants to know what he looks like read Rev.1:14-15.</w:t>
      </w:r>
    </w:p>
    <w:p>
      <w:r>
        <w:rPr>
          <w:b/>
          <w:u w:val="single"/>
        </w:rPr>
        <w:t>128915</w:t>
      </w:r>
    </w:p>
    <w:p>
      <w:r>
        <w:t xml:space="preserve">5. </w:t>
        <w:tab/>
        <w:tab/>
        <w:tab/>
        <w:tab/>
        <w:t>He's long since rotted away so it makes no difference what he looked like, if he existed at all.</w:t>
      </w:r>
    </w:p>
    <w:p>
      <w:r>
        <w:rPr>
          <w:b/>
          <w:u w:val="single"/>
        </w:rPr>
        <w:t>128916</w:t>
      </w:r>
    </w:p>
    <w:p>
      <w:r>
        <w:t xml:space="preserve">6. </w:t>
        <w:tab/>
        <w:tab/>
        <w:tab/>
        <w:tab/>
        <w:tab/>
        <w:t>Wrong again,Yehovh has been with God the heavenly father before the world was, in spirit.(as a Angel)as we go into the world war 3.he will return to help the Israelite,fight.</w:t>
      </w:r>
    </w:p>
    <w:p>
      <w:r>
        <w:rPr>
          <w:b/>
          <w:u w:val="single"/>
        </w:rPr>
        <w:t>128917</w:t>
      </w:r>
    </w:p>
    <w:p>
      <w:r>
        <w:t xml:space="preserve">7. </w:t>
        <w:tab/>
        <w:tab/>
        <w:tab/>
        <w:tab/>
        <w:tab/>
        <w:tab/>
        <w:t>What is more likely? God needs to kill his own son to reconfigure the moral structure of the universe he made from nothing, or some wacko thought he was the son of god and got himself executed?</w:t>
      </w:r>
    </w:p>
    <w:p>
      <w:r>
        <w:rPr>
          <w:b/>
          <w:u w:val="single"/>
        </w:rPr>
        <w:t>128918</w:t>
      </w:r>
    </w:p>
    <w:p>
      <w:r>
        <w:t xml:space="preserve">8. </w:t>
        <w:tab/>
        <w:tab/>
        <w:tab/>
        <w:tab/>
        <w:tab/>
        <w:tab/>
        <w:tab/>
        <w:t>You have it wrong, God created people with a free will. They sinned and later and the punishment for sin is death or in hell. He sent Jesus to pay our PRICE for our SINS. He didn't have to but He had so much love that He went to the cross just for us</w:t>
      </w:r>
    </w:p>
    <w:p>
      <w:r>
        <w:rPr>
          <w:b/>
          <w:u w:val="single"/>
        </w:rPr>
        <w:t>128919</w:t>
      </w:r>
    </w:p>
    <w:p>
      <w:r>
        <w:t xml:space="preserve">9. </w:t>
        <w:tab/>
        <w:tab/>
        <w:tab/>
        <w:tab/>
        <w:tab/>
        <w:tab/>
        <w:tab/>
        <w:tab/>
        <w:t>Why not just forgive without nailing anyone to anything?</w:t>
      </w:r>
    </w:p>
    <w:p>
      <w:r>
        <w:rPr>
          <w:b/>
          <w:u w:val="single"/>
        </w:rPr>
        <w:t>128920</w:t>
      </w:r>
    </w:p>
    <w:p>
      <w:r>
        <w:t xml:space="preserve">10. </w:t>
        <w:tab/>
        <w:tab/>
        <w:tab/>
        <w:tab/>
        <w:tab/>
        <w:tab/>
        <w:tab/>
        <w:tab/>
        <w:tab/>
        <w:t>I told you Judge that people had free will and they chose sin. God does not let sin enter heaven so we end up in hell. God's love was so great he sent his Son to pay for it. This was the Roman way of executing people back then.</w:t>
      </w:r>
    </w:p>
    <w:p>
      <w:r>
        <w:rPr>
          <w:b/>
          <w:u w:val="single"/>
        </w:rPr>
        <w:t>128921</w:t>
      </w:r>
    </w:p>
    <w:p>
      <w:r>
        <w:t xml:space="preserve">11. </w:t>
        <w:tab/>
        <w:tab/>
        <w:tab/>
        <w:tab/>
        <w:tab/>
        <w:tab/>
        <w:tab/>
        <w:tab/>
        <w:tab/>
        <w:tab/>
        <w:t>Cut out the middleman and forgive.   It's just wacky. It's game logic. You need a mystic talisman to get through the gate. Why?   Because, that's why!</w:t>
      </w:r>
    </w:p>
    <w:p>
      <w:r>
        <w:rPr>
          <w:b/>
          <w:u w:val="single"/>
        </w:rPr>
        <w:t>128922</w:t>
      </w:r>
    </w:p>
    <w:p>
      <w:r>
        <w:t xml:space="preserve">12. </w:t>
        <w:tab/>
        <w:tab/>
        <w:tab/>
        <w:tab/>
        <w:tab/>
        <w:tab/>
        <w:tab/>
        <w:tab/>
        <w:tab/>
        <w:tab/>
        <w:tab/>
        <w:t>Hey Judge Gods way and our ways are different. Who am I to questions His methods</w:t>
      </w:r>
    </w:p>
    <w:p>
      <w:r>
        <w:rPr>
          <w:b/>
          <w:u w:val="single"/>
        </w:rPr>
        <w:t>128923</w:t>
      </w:r>
    </w:p>
    <w:p>
      <w:r>
        <w:t xml:space="preserve">13. </w:t>
        <w:tab/>
        <w:tab/>
        <w:tab/>
        <w:tab/>
        <w:tab/>
        <w:tab/>
        <w:tab/>
        <w:tab/>
        <w:tab/>
        <w:tab/>
        <w:tab/>
        <w:tab/>
        <w:t>You're right. Leave questioning the Bible retard god's methods to qualified professionals.</w:t>
      </w:r>
    </w:p>
    <w:p>
      <w:r>
        <w:rPr>
          <w:b/>
          <w:u w:val="single"/>
        </w:rPr>
        <w:t>128924</w:t>
      </w:r>
    </w:p>
    <w:p>
      <w:r>
        <w:t xml:space="preserve">14. </w:t>
        <w:tab/>
        <w:tab/>
        <w:tab/>
        <w:tab/>
        <w:tab/>
        <w:tab/>
        <w:tab/>
        <w:tab/>
        <w:tab/>
        <w:tab/>
        <w:tab/>
        <w:tab/>
        <w:tab/>
        <w:t>Judge the Holy Spirit made Jesus real to me and the Spirit matches the Word of God the bible</w:t>
      </w:r>
    </w:p>
    <w:p>
      <w:r>
        <w:rPr>
          <w:b/>
          <w:u w:val="single"/>
        </w:rPr>
        <w:t>128925</w:t>
      </w:r>
    </w:p>
    <w:p>
      <w:r>
        <w:t xml:space="preserve">15. </w:t>
        <w:tab/>
        <w:tab/>
        <w:tab/>
        <w:tab/>
        <w:tab/>
        <w:tab/>
        <w:tab/>
        <w:tab/>
        <w:tab/>
        <w:tab/>
        <w:tab/>
        <w:tab/>
        <w:tab/>
        <w:tab/>
        <w:t>Yeah, but you're a retard who should not be permitted to own a butter knife.</w:t>
      </w:r>
    </w:p>
    <w:p>
      <w:r>
        <w:rPr>
          <w:b/>
          <w:u w:val="single"/>
        </w:rPr>
        <w:t>128926</w:t>
      </w:r>
    </w:p>
    <w:p>
      <w:r>
        <w:t>1. By your logic, Facebook and Instagram also literally just got innocent people killed, because he had accounts there as well.    #DeleteFacebookAndInstagramAndImprisonTheirUsers</w:t>
      </w:r>
    </w:p>
    <w:p>
      <w:r>
        <w:rPr>
          <w:b/>
          <w:u w:val="single"/>
        </w:rPr>
        <w:t>128927</w:t>
      </w:r>
    </w:p>
    <w:p>
      <w:r>
        <w:t xml:space="preserve">2. </w:t>
        <w:tab/>
        <w:t>you are a cunt</w:t>
      </w:r>
    </w:p>
    <w:p>
      <w:r>
        <w:rPr>
          <w:b/>
          <w:u w:val="single"/>
        </w:rPr>
        <w:t>128928</w:t>
      </w:r>
    </w:p>
    <w:p>
      <w:r>
        <w:t>1. I’m crying because your false projection of doom has created uncontrollable belly laughter. | #RedNationRising</w:t>
      </w:r>
    </w:p>
    <w:p>
      <w:r>
        <w:rPr>
          <w:b/>
          <w:u w:val="single"/>
        </w:rPr>
        <w:t>128929</w:t>
      </w:r>
    </w:p>
    <w:p>
      <w:r>
        <w:t xml:space="preserve">2. </w:t>
        <w:tab/>
        <w:t>There's being a beta male, and then there's being a soyboy faggot cuck. Military service should be a requirement before someone can vote.</w:t>
      </w:r>
    </w:p>
    <w:p>
      <w:r>
        <w:rPr>
          <w:b/>
          <w:u w:val="single"/>
        </w:rPr>
        <w:t>128930</w:t>
      </w:r>
    </w:p>
    <w:p>
      <w:r>
        <w:t>1. Someone should arrest the other faggot for bestiality if he's bum fucking a dog probably one of them white Moslem Faggots!</w:t>
      </w:r>
    </w:p>
    <w:p>
      <w:r>
        <w:rPr>
          <w:b/>
          <w:u w:val="single"/>
        </w:rPr>
        <w:t>128931</w:t>
      </w:r>
    </w:p>
    <w:p>
      <w:r>
        <w:t>1. If you are stupid enough to follow trump-you might be a full on RETARD. trump is a born rich eletist who inherited his wealth,went to Ivy League college on daddy’s dime,dodged the draft 5x,made his money hiring illegal immigrant construction workers and shafting blue collar workers, &amp; went bankruptcy 5x (a form of WELFARE).</w:t>
      </w:r>
    </w:p>
    <w:p>
      <w:r>
        <w:rPr>
          <w:b/>
          <w:u w:val="single"/>
        </w:rPr>
        <w:t>128932</w:t>
      </w:r>
    </w:p>
    <w:p>
      <w:r>
        <w:t xml:space="preserve">2. </w:t>
        <w:tab/>
        <w:t>I Love Trump</w:t>
      </w:r>
    </w:p>
    <w:p>
      <w:r>
        <w:rPr>
          <w:b/>
          <w:u w:val="single"/>
        </w:rPr>
        <w:t>128933</w:t>
      </w:r>
    </w:p>
    <w:p>
      <w:r>
        <w:t xml:space="preserve">3. </w:t>
        <w:tab/>
        <w:tab/>
        <w:t>You’re a retard then</w:t>
      </w:r>
    </w:p>
    <w:p>
      <w:r>
        <w:rPr>
          <w:b/>
          <w:u w:val="single"/>
        </w:rPr>
        <w:t>128934</w:t>
      </w:r>
    </w:p>
    <w:p>
      <w:r>
        <w:t>1. NOOSE flash !   Hope this bitch hangs</w:t>
      </w:r>
    </w:p>
    <w:p>
      <w:r>
        <w:rPr>
          <w:b/>
          <w:u w:val="single"/>
        </w:rPr>
        <w:t>128935</w:t>
      </w:r>
    </w:p>
    <w:p>
      <w:r>
        <w:t xml:space="preserve">2. </w:t>
        <w:tab/>
        <w:t>I guess some other witness is gonna show up dead and nobody is gonna question it.  I mean if Trump murdered people Comedy Central would be all over it but they have some English talking nigger and they think everyone is retarded</w:t>
      </w:r>
    </w:p>
    <w:p>
      <w:r>
        <w:rPr>
          <w:b/>
          <w:u w:val="single"/>
        </w:rPr>
        <w:t>128936</w:t>
      </w:r>
    </w:p>
    <w:p>
      <w:r>
        <w:t>1. jack dorsey needs to always be vaping, it would complete his douchebag hipster look   What a scummy creature he is.   https://www.dailymail.co.uk/news/article-6298961/Twitter-CEO-Jack-Dorsey-complains-tax-support-homeless-San-Francisco.html</w:t>
      </w:r>
    </w:p>
    <w:p>
      <w:r>
        <w:rPr>
          <w:b/>
          <w:u w:val="single"/>
        </w:rPr>
        <w:t>128937</w:t>
      </w:r>
    </w:p>
    <w:p>
      <w:r>
        <w:t xml:space="preserve">2. </w:t>
        <w:tab/>
        <w:t>theres like a hand book of faggot looks white liberal rely on, I swear.</w:t>
      </w:r>
    </w:p>
    <w:p>
      <w:r>
        <w:rPr>
          <w:b/>
          <w:u w:val="single"/>
        </w:rPr>
        <w:t>128938</w:t>
      </w:r>
    </w:p>
    <w:p>
      <w:r>
        <w:t xml:space="preserve">3. </w:t>
        <w:tab/>
        <w:tab/>
        <w:t>@Runsondiesel @WADL - yes there must be a hand book- or something like the fact all of them have jaw abnormalities from keeping mouths open for so long- lips gradually get misshapen- though on some it's barely noticeable- you can see above that dorsey hides behind his beard.</w:t>
      </w:r>
    </w:p>
    <w:p>
      <w:r>
        <w:rPr>
          <w:b/>
          <w:u w:val="single"/>
        </w:rPr>
        <w:t>128939</w:t>
      </w:r>
    </w:p>
    <w:p>
      <w:r>
        <w:t xml:space="preserve">4. </w:t>
        <w:tab/>
        <w:tab/>
        <w:t>Here's a short reference map:</w:t>
      </w:r>
    </w:p>
    <w:p>
      <w:r>
        <w:rPr>
          <w:b/>
          <w:u w:val="single"/>
        </w:rPr>
        <w:t>128940</w:t>
      </w:r>
    </w:p>
    <w:p>
      <w:r>
        <w:t>1. #VOTE RED</w:t>
      </w:r>
    </w:p>
    <w:p>
      <w:r>
        <w:rPr>
          <w:b/>
          <w:u w:val="single"/>
        </w:rPr>
        <w:t>128941</w:t>
      </w:r>
    </w:p>
    <w:p>
      <w:r>
        <w:t xml:space="preserve">2. </w:t>
        <w:tab/>
        <w:t>He is still a faggot</w:t>
      </w:r>
    </w:p>
    <w:p>
      <w:r>
        <w:rPr>
          <w:b/>
          <w:u w:val="single"/>
        </w:rPr>
        <w:t>128942</w:t>
      </w:r>
    </w:p>
    <w:p>
      <w:r>
        <w:t>1. These uneducated Nazis on gab have joined up to downvote me    my followers could help if you mind upvoting my comments, I just joined today! My score was good until these nazi sheep</w:t>
      </w:r>
    </w:p>
    <w:p>
      <w:r>
        <w:rPr>
          <w:b/>
          <w:u w:val="single"/>
        </w:rPr>
        <w:t>128943</w:t>
      </w:r>
    </w:p>
    <w:p>
      <w:r>
        <w:t xml:space="preserve">2. </w:t>
        <w:tab/>
        <w:t>no you kike faggot,  your score was below avg until you opened up your racist cockholster and started slamming white people so eat shit and die you fucking crybaby yid bitch faggot!</w:t>
      </w:r>
    </w:p>
    <w:p>
      <w:r>
        <w:rPr>
          <w:b/>
          <w:u w:val="single"/>
        </w:rPr>
        <w:t>128944</w:t>
      </w:r>
    </w:p>
    <w:p>
      <w:r>
        <w:t xml:space="preserve">3. </w:t>
        <w:tab/>
        <w:tab/>
        <w:t>at least I knew who my dad was, you inbred mouth breathing nigger fucker. what kind of faggot parents name their bastard Milton? I mean, Milton? Too many Simpson episodes in your section 8 housing units i'm guessing.</w:t>
      </w:r>
    </w:p>
    <w:p>
      <w:r>
        <w:rPr>
          <w:b/>
          <w:u w:val="single"/>
        </w:rPr>
        <w:t>128945</w:t>
      </w:r>
    </w:p>
    <w:p>
      <w:r>
        <w:t>1. TIME IS UP FOR THIS BASTARD NEXT IT WILL BE A BULLET   George Soros' N.Y. home targeted with explosive device, authorities say   https://www.washingtonpost.com/nation/2018/10/23/explosive-device-found-residence-george-soros-liberal-philanthropist-target-far-right/?noredirect=on&amp;utm_term=.aeffa5307217</w:t>
      </w:r>
    </w:p>
    <w:p>
      <w:r>
        <w:rPr>
          <w:b/>
          <w:u w:val="single"/>
        </w:rPr>
        <w:t>128946</w:t>
      </w:r>
    </w:p>
    <w:p>
      <w:r>
        <w:t xml:space="preserve">2. </w:t>
        <w:tab/>
        <w:t>Who ever did it you no this evil cunt will no who are and by tonight or you may not get in the new you be dead you only get one time and should of  kill soro s and family</w:t>
      </w:r>
    </w:p>
    <w:p>
      <w:r>
        <w:rPr>
          <w:b/>
          <w:u w:val="single"/>
        </w:rPr>
        <w:t>128947</w:t>
      </w:r>
    </w:p>
    <w:p>
      <w:r>
        <w:t>1. Sometimes I think all of those self hating Whites and leftists and Nigger lovers should get what their fighting for and then I can laugh as they complain about how rotten things are becoming, watch them squirm as the quality of life declines even more, as law enforcement becomes demoralized and crime rises. Be careful what you wish for assholes!</w:t>
      </w:r>
    </w:p>
    <w:p>
      <w:r>
        <w:rPr>
          <w:b/>
          <w:u w:val="single"/>
        </w:rPr>
        <w:t>128948</w:t>
      </w:r>
    </w:p>
    <w:p>
      <w:r>
        <w:t>1. Shocked no one in my network has posted about this today. Anyone been keeping up with the case?   Van Dyke taken into custody after jury convicts him of 2nd-degree murder, aggravated battery for each of 16 shots   http://www.chicagotribune.com/news/local/breaking/ct-met-laquan-mcdonald-jason-van-dyke-verdict-20181005-story.html</w:t>
      </w:r>
    </w:p>
    <w:p>
      <w:r>
        <w:rPr>
          <w:b/>
          <w:u w:val="single"/>
        </w:rPr>
        <w:t>128949</w:t>
      </w:r>
    </w:p>
    <w:p>
      <w:r>
        <w:t>1. Niggers.....   https://www.dailystar.co.uk/news/latest-news/733943/Birmingham-stabbing-30-person-brawl-erupts-outside-McDonalds-video</w:t>
      </w:r>
    </w:p>
    <w:p>
      <w:r>
        <w:rPr>
          <w:b/>
          <w:u w:val="single"/>
        </w:rPr>
        <w:t>128950</w:t>
      </w:r>
    </w:p>
    <w:p>
      <w:r>
        <w:t xml:space="preserve">2. </w:t>
        <w:tab/>
        <w:t>It's factual they have smaller brains so why don't people understand they will nigger ever chance they get!</w:t>
      </w:r>
    </w:p>
    <w:p>
      <w:r>
        <w:rPr>
          <w:b/>
          <w:u w:val="single"/>
        </w:rPr>
        <w:t>128951</w:t>
      </w:r>
    </w:p>
    <w:p>
      <w:r>
        <w:t>1. Here We Go Again... Hillary #Clinton Coughs Uncontrollably at Mansfield College - Requests Water (VIDEO) https://www.thegatewaypundit.com/2018/10/hillary-clinton-coughs-uncontrollably-at-mansfield-college-requests-water-video/ via @gatewaypundit</w:t>
      </w:r>
    </w:p>
    <w:p>
      <w:r>
        <w:rPr>
          <w:b/>
          <w:u w:val="single"/>
        </w:rPr>
        <w:t>128952</w:t>
      </w:r>
    </w:p>
    <w:p>
      <w:r>
        <w:t xml:space="preserve">2. </w:t>
        <w:tab/>
        <w:t>A neck noose will stop that nagging cough.</w:t>
      </w:r>
    </w:p>
    <w:p>
      <w:r>
        <w:rPr>
          <w:b/>
          <w:u w:val="single"/>
        </w:rPr>
        <w:t>128953</w:t>
      </w:r>
    </w:p>
    <w:p>
      <w:r>
        <w:t xml:space="preserve">3. </w:t>
        <w:tab/>
        <w:tab/>
        <w:t>Lol. Red necks and their lynching fantasies 🤡</w:t>
      </w:r>
    </w:p>
    <w:p>
      <w:r>
        <w:rPr>
          <w:b/>
          <w:u w:val="single"/>
        </w:rPr>
        <w:t>128954</w:t>
      </w:r>
    </w:p>
    <w:p>
      <w:r>
        <w:t xml:space="preserve">4. </w:t>
        <w:tab/>
        <w:tab/>
        <w:tab/>
        <w:t>Aint GAB awesome cuz the redneck would have been reported on fascist book already</w:t>
      </w:r>
    </w:p>
    <w:p>
      <w:r>
        <w:rPr>
          <w:b/>
          <w:u w:val="single"/>
        </w:rPr>
        <w:t>128955</w:t>
      </w:r>
    </w:p>
    <w:p>
      <w:r>
        <w:t xml:space="preserve">5. </w:t>
        <w:tab/>
        <w:tab/>
        <w:tab/>
        <w:tab/>
        <w:t>I fkn LOVE my free speech rights</w:t>
      </w:r>
    </w:p>
    <w:p>
      <w:r>
        <w:rPr>
          <w:b/>
          <w:u w:val="single"/>
        </w:rPr>
        <w:t>128956</w:t>
      </w:r>
    </w:p>
    <w:p>
      <w:r>
        <w:t xml:space="preserve">6. </w:t>
        <w:tab/>
        <w:tab/>
        <w:tab/>
        <w:tab/>
        <w:t>I think it’s awesome. I think it’s great that he can speak his mind. On that i wholeheartedly agree.</w:t>
      </w:r>
    </w:p>
    <w:p>
      <w:r>
        <w:rPr>
          <w:b/>
          <w:u w:val="single"/>
        </w:rPr>
        <w:t>128957</w:t>
      </w:r>
    </w:p>
    <w:p>
      <w:r>
        <w:t>1. Coalburners.........</w:t>
      </w:r>
    </w:p>
    <w:p>
      <w:r>
        <w:rPr>
          <w:b/>
          <w:u w:val="single"/>
        </w:rPr>
        <w:t>128958</w:t>
      </w:r>
    </w:p>
    <w:p>
      <w:r>
        <w:t xml:space="preserve">2. </w:t>
        <w:tab/>
        <w:t>Niggers. Not even once.   Why didn’t this girl’s parents tell her about what nigger bucks are likely to do to White women?  She probably had no father in the house.</w:t>
      </w:r>
    </w:p>
    <w:p>
      <w:r>
        <w:rPr>
          <w:b/>
          <w:u w:val="single"/>
        </w:rPr>
        <w:t>128959</w:t>
      </w:r>
    </w:p>
    <w:p>
      <w:r>
        <w:t xml:space="preserve">3. </w:t>
        <w:tab/>
        <w:tab/>
        <w:t>Either that or she was a spoiled child who's father didn't buy her that pony when she was five and burning the coal was her way at getting back at him</w:t>
      </w:r>
    </w:p>
    <w:p>
      <w:r>
        <w:rPr>
          <w:b/>
          <w:u w:val="single"/>
        </w:rPr>
        <w:t>128960</w:t>
      </w:r>
    </w:p>
    <w:p>
      <w:r>
        <w:t xml:space="preserve">4. </w:t>
        <w:tab/>
        <w:tab/>
        <w:t>That would be tragic.</w:t>
      </w:r>
    </w:p>
    <w:p>
      <w:r>
        <w:rPr>
          <w:b/>
          <w:u w:val="single"/>
        </w:rPr>
        <w:t>128961</w:t>
      </w:r>
    </w:p>
    <w:p>
      <w:r>
        <w:t>1.</w:t>
      </w:r>
    </w:p>
    <w:p>
      <w:r>
        <w:rPr>
          <w:b/>
          <w:u w:val="single"/>
        </w:rPr>
        <w:t>128962</w:t>
      </w:r>
    </w:p>
    <w:p>
      <w:r>
        <w:t xml:space="preserve">2. </w:t>
        <w:tab/>
        <w:t>No self respecting white man would touch that nigger fucking piece of filth. Just another lost soul for the fire when the reaper comes.</w:t>
      </w:r>
    </w:p>
    <w:p>
      <w:r>
        <w:rPr>
          <w:b/>
          <w:u w:val="single"/>
        </w:rPr>
        <w:t>128963</w:t>
      </w:r>
    </w:p>
    <w:p>
      <w:r>
        <w:t>1. LOL    Praveen Basu Velmurugan is so mad that he just doxed his Facebook account to us</w:t>
      </w:r>
    </w:p>
    <w:p>
      <w:r>
        <w:rPr>
          <w:b/>
          <w:u w:val="single"/>
        </w:rPr>
        <w:t>128964</w:t>
      </w:r>
    </w:p>
    <w:p>
      <w:r>
        <w:t xml:space="preserve">2. </w:t>
        <w:tab/>
        <w:t>this is where we are now. a fat retarded paki srilankan thinks hes tough.</w:t>
      </w:r>
    </w:p>
    <w:p>
      <w:r>
        <w:rPr>
          <w:b/>
          <w:u w:val="single"/>
        </w:rPr>
        <w:t>128965</w:t>
      </w:r>
    </w:p>
    <w:p>
      <w:r>
        <w:t xml:space="preserve">3. </w:t>
        <w:tab/>
        <w:tab/>
        <w:t>I don't know whether someone is memeing or if it is real but a commentator has said he works at the QuikTrip in Newnan</w:t>
      </w:r>
    </w:p>
    <w:p>
      <w:r>
        <w:rPr>
          <w:b/>
          <w:u w:val="single"/>
        </w:rPr>
        <w:t>128966</w:t>
      </w:r>
    </w:p>
    <w:p>
      <w:r>
        <w:t>4.</w:t>
      </w:r>
    </w:p>
    <w:p>
      <w:r>
        <w:rPr>
          <w:b/>
          <w:u w:val="single"/>
        </w:rPr>
        <w:t>128967</w:t>
      </w:r>
    </w:p>
    <w:p>
      <w:r>
        <w:t xml:space="preserve">5. </w:t>
        <w:tab/>
        <w:tab/>
        <w:tab/>
        <w:t>thank you come again</w:t>
      </w:r>
    </w:p>
    <w:p>
      <w:r>
        <w:rPr>
          <w:b/>
          <w:u w:val="single"/>
        </w:rPr>
        <w:t>128968</w:t>
      </w:r>
    </w:p>
    <w:p>
      <w:r>
        <w:t>1. you are just a subhuman retarded nigger shit brett</w:t>
      </w:r>
    </w:p>
    <w:p>
      <w:r>
        <w:rPr>
          <w:b/>
          <w:u w:val="single"/>
        </w:rPr>
        <w:t>128969</w:t>
      </w:r>
    </w:p>
    <w:p>
      <w:r>
        <w:t>1. Go fuk u nigger bf and die</w:t>
      </w:r>
    </w:p>
    <w:p>
      <w:r>
        <w:rPr>
          <w:b/>
          <w:u w:val="single"/>
        </w:rPr>
        <w:t>128970</w:t>
      </w:r>
    </w:p>
    <w:p>
      <w:r>
        <w:t>1. Get help you silly cunt  and get a life instead of be jealous of normal humans. I suggest a fucking shotgun to the face you fucking piece of trash..... smfh!... eat my shit pigbitch</w:t>
      </w:r>
    </w:p>
    <w:p>
      <w:r>
        <w:rPr>
          <w:b/>
          <w:u w:val="single"/>
        </w:rPr>
        <w:t>128971</w:t>
      </w:r>
    </w:p>
    <w:p>
      <w:r>
        <w:t>1. https://youtu.be/pKzjvvWmVOU. How fucking retarded and focused on a fake scoop of the TRUMP TRAIN CABINET who bit by bit has dismantled  left wing narrative hyenas. 4chan joke ( TRUMP TRAIN) _(RAPE TRAIN)Dumbass</w:t>
      </w:r>
    </w:p>
    <w:p>
      <w:r>
        <w:rPr>
          <w:b/>
          <w:u w:val="single"/>
        </w:rPr>
        <w:t>128972</w:t>
      </w:r>
    </w:p>
    <w:p>
      <w:r>
        <w:t>1. This faggot will get you doxxed.   If he's really this dumb you could doxx him by staking out altlite videos on Bitchute and correlating his linking...</w:t>
      </w:r>
    </w:p>
    <w:p>
      <w:r>
        <w:rPr>
          <w:b/>
          <w:u w:val="single"/>
        </w:rPr>
        <w:t>128973</w:t>
      </w:r>
    </w:p>
    <w:p>
      <w:r>
        <w:t>1. It will all backfire on them.  They can't control retarded savage niggers and arabs.</w:t>
      </w:r>
    </w:p>
    <w:p>
      <w:r>
        <w:rPr>
          <w:b/>
          <w:u w:val="single"/>
        </w:rPr>
        <w:t>128974</w:t>
      </w:r>
    </w:p>
    <w:p>
      <w:r>
        <w:t>1. You woke up kinda racist this morning. Nigger this, nigger that. Lol</w:t>
      </w:r>
    </w:p>
    <w:p>
      <w:r>
        <w:rPr>
          <w:b/>
          <w:u w:val="single"/>
        </w:rPr>
        <w:t>128975</w:t>
      </w:r>
    </w:p>
    <w:p>
      <w:r>
        <w:t>1. If you reposted a meme calling maxime waters a nigger and a black person complained you would apologize and grovel.   And here is a white person doing exactly the same thing and you are treating me different.   Don't lie to me</w:t>
      </w:r>
    </w:p>
    <w:p>
      <w:r>
        <w:rPr>
          <w:b/>
          <w:u w:val="single"/>
        </w:rPr>
        <w:t>128976</w:t>
      </w:r>
    </w:p>
    <w:p>
      <w:r>
        <w:t xml:space="preserve">2. </w:t>
        <w:tab/>
        <w:t>The white trash are the niggers in the wood piles.</w:t>
      </w:r>
    </w:p>
    <w:p>
      <w:r>
        <w:rPr>
          <w:b/>
          <w:u w:val="single"/>
        </w:rPr>
        <w:t>128977</w:t>
      </w:r>
    </w:p>
    <w:p>
      <w:r>
        <w:t xml:space="preserve">3. </w:t>
        <w:tab/>
        <w:t>I am half Italian and half western European, I am only 3rd generation American. I have no white guilt to muster before 1900... That means I have NONE at all... The native Americans and Afro-Americans had already endured their shit before my family set foot here...</w:t>
      </w:r>
    </w:p>
    <w:p>
      <w:r>
        <w:rPr>
          <w:b/>
          <w:u w:val="single"/>
        </w:rPr>
        <w:t>128978</w:t>
      </w:r>
    </w:p>
    <w:p>
      <w:r>
        <w:t xml:space="preserve">4. </w:t>
        <w:tab/>
        <w:tab/>
        <w:t>Just saying that is white guilt my friend.</w:t>
      </w:r>
    </w:p>
    <w:p>
      <w:r>
        <w:rPr>
          <w:b/>
          <w:u w:val="single"/>
        </w:rPr>
        <w:t>128979</w:t>
      </w:r>
    </w:p>
    <w:p>
      <w:r>
        <w:t xml:space="preserve">5. </w:t>
        <w:tab/>
        <w:tab/>
        <w:t>What is?</w:t>
      </w:r>
    </w:p>
    <w:p>
      <w:r>
        <w:rPr>
          <w:b/>
          <w:u w:val="single"/>
        </w:rPr>
        <w:t>128980</w:t>
      </w:r>
    </w:p>
    <w:p>
      <w:r>
        <w:t xml:space="preserve">6. </w:t>
        <w:tab/>
        <w:tab/>
        <w:t>Hey, how many dumb ass people who are not white European descendants find the European royals fascinating??? Do they not realize who ordered their empires to 'colonize' the entire earth???</w:t>
      </w:r>
    </w:p>
    <w:p>
      <w:r>
        <w:rPr>
          <w:b/>
          <w:u w:val="single"/>
        </w:rPr>
        <w:t>128981</w:t>
      </w:r>
    </w:p>
    <w:p>
      <w:r>
        <w:t xml:space="preserve">7. </w:t>
        <w:tab/>
        <w:tab/>
        <w:t>Just saying that Native and Africans endured shit and that white people tried to colonize the entire earth is supporting white guilt, whether or not you feel that you share it. No one white person was alive when that stuff happened but you imply some share the guilt</w:t>
      </w:r>
    </w:p>
    <w:p>
      <w:r>
        <w:rPr>
          <w:b/>
          <w:u w:val="single"/>
        </w:rPr>
        <w:t>128982</w:t>
      </w:r>
    </w:p>
    <w:p>
      <w:r>
        <w:t xml:space="preserve">8. </w:t>
        <w:tab/>
        <w:tab/>
        <w:t>Okay, if facts of history give the average white person 'butt hurt' then all such people should immediately go kill themselves. That is pathetic, bitch ass bullshit. I have no guilty feelings that my ancestors were Roman's took over the known world, killed people everywhere (Including Jesus) I have no guilty feeling of my Austrian or British roots either.</w:t>
      </w:r>
    </w:p>
    <w:p>
      <w:r>
        <w:rPr>
          <w:b/>
          <w:u w:val="single"/>
        </w:rPr>
        <w:t>128983</w:t>
      </w:r>
    </w:p>
    <w:p>
      <w:r>
        <w:t xml:space="preserve">9. </w:t>
        <w:tab/>
        <w:t>Amy 100 percent correct on Warren fake of hetitage.</w:t>
      </w:r>
    </w:p>
    <w:p>
      <w:r>
        <w:rPr>
          <w:b/>
          <w:u w:val="single"/>
        </w:rPr>
        <w:t>128984</w:t>
      </w:r>
    </w:p>
    <w:p>
      <w:r>
        <w:t>1. Proud of yerself? So many WORDS wasted on your OWN feeble virtue-signaling. Your swastika boy scout badges were stomped to death in 1945. Get a REAL cause!</w:t>
      </w:r>
    </w:p>
    <w:p>
      <w:r>
        <w:rPr>
          <w:b/>
          <w:u w:val="single"/>
        </w:rPr>
        <w:t>128985</w:t>
      </w:r>
    </w:p>
    <w:p>
      <w:r>
        <w:t xml:space="preserve">2. </w:t>
        <w:tab/>
        <w:t>go be a faggot somewhere else</w:t>
      </w:r>
    </w:p>
    <w:p>
      <w:r>
        <w:rPr>
          <w:b/>
          <w:u w:val="single"/>
        </w:rPr>
        <w:t>128986</w:t>
      </w:r>
    </w:p>
    <w:p>
      <w:r>
        <w:t>1. Yahshua (the one they call Jesus) said in the Gospel that His Abba (Father) is the, "ONE TRUE GOD!!" How can Yahshua (Jesus) be God when His Abba (Father) is the ONLY God??</w:t>
      </w:r>
    </w:p>
    <w:p>
      <w:r>
        <w:rPr>
          <w:b/>
          <w:u w:val="single"/>
        </w:rPr>
        <w:t>128987</w:t>
      </w:r>
    </w:p>
    <w:p>
      <w:r>
        <w:t xml:space="preserve">2. </w:t>
        <w:tab/>
        <w:t>And apparently, there's also Matthew 28:19, "Go therefore and make disciples of all nations, baptizing them in the name of the Father and of the Son and of the Holy Spirit,"</w:t>
      </w:r>
    </w:p>
    <w:p>
      <w:r>
        <w:rPr>
          <w:b/>
          <w:u w:val="single"/>
        </w:rPr>
        <w:t>128988</w:t>
      </w:r>
    </w:p>
    <w:p>
      <w:r>
        <w:t xml:space="preserve">3. </w:t>
        <w:tab/>
        <w:tab/>
        <w:t>That Muzzie clickbait, ya know. Don't feed the trolls.</w:t>
      </w:r>
    </w:p>
    <w:p>
      <w:r>
        <w:rPr>
          <w:b/>
          <w:u w:val="single"/>
        </w:rPr>
        <w:t>128989</w:t>
      </w:r>
    </w:p>
    <w:p>
      <w:r>
        <w:t>1. Rapist said something not retarded for once. https://bitcoinexchangeguide.com/former-usa-president-bill-clinton-says-crypto-over-regulation-is-bad-for-blockchain-ecosystem/</w:t>
      </w:r>
    </w:p>
    <w:p>
      <w:r>
        <w:rPr>
          <w:b/>
          <w:u w:val="single"/>
        </w:rPr>
        <w:t>128990</w:t>
      </w:r>
    </w:p>
    <w:p>
      <w:r>
        <w:t xml:space="preserve">2. </w:t>
        <w:tab/>
        <w:t>Demon.  Jesus hates you.</w:t>
      </w:r>
    </w:p>
    <w:p>
      <w:r>
        <w:rPr>
          <w:b/>
          <w:u w:val="single"/>
        </w:rPr>
        <w:t>128991</w:t>
      </w:r>
    </w:p>
    <w:p>
      <w:r>
        <w:t>1. Interesting! You've been using Gab longer than I and have a few 100 up votes. I have nearly 20,000.   And like the utter thick twat you demonstrate, you are confusing anti-white with anti-YOU :)</w:t>
      </w:r>
    </w:p>
    <w:p>
      <w:r>
        <w:rPr>
          <w:b/>
          <w:u w:val="single"/>
        </w:rPr>
        <w:t>128992</w:t>
      </w:r>
    </w:p>
    <w:p>
      <w:r>
        <w:t>1. Anglin and Weev are Jews working for Israel.</w:t>
      </w:r>
    </w:p>
    <w:p>
      <w:r>
        <w:rPr>
          <w:b/>
          <w:u w:val="single"/>
        </w:rPr>
        <w:t>128993</w:t>
      </w:r>
    </w:p>
    <w:p>
      <w:r>
        <w:t xml:space="preserve">2. </w:t>
        <w:tab/>
        <w:t>Interesting.   I knew 'Weev' was jewish.   There are rumors that Anglin is jewish.   If you have a source or link for this, I'd like to add it to my collection of 'far-right' leaders who aren't what they seem.   (Why people still support DS, after "Weev's" exposure is beyond me.)</w:t>
      </w:r>
    </w:p>
    <w:p>
      <w:r>
        <w:rPr>
          <w:b/>
          <w:u w:val="single"/>
        </w:rPr>
        <w:t>128994</w:t>
      </w:r>
    </w:p>
    <w:p>
      <w:r>
        <w:t xml:space="preserve">3. </w:t>
        <w:tab/>
        <w:tab/>
        <w:t>Anglin's genealogy was done by some pro-Israel Jew, not realizing Anglin is a Zionist double-agent: https://www.youtube.com/watch?v=VyBD9opVGpk</w:t>
      </w:r>
    </w:p>
    <w:p>
      <w:r>
        <w:rPr>
          <w:b/>
          <w:u w:val="single"/>
        </w:rPr>
        <w:t>128995</w:t>
      </w:r>
    </w:p>
    <w:p>
      <w:r>
        <w:t xml:space="preserve">4. </w:t>
        <w:tab/>
        <w:tab/>
        <w:tab/>
        <w:t>Oh... that vid is just too, too, funny! :)   Thanks!   Klaus is definitely a jewish surname.   Schulz is also an Ashkenazi surname.   So, Anglin is definitely - at least - part jewish.</w:t>
      </w:r>
    </w:p>
    <w:p>
      <w:r>
        <w:rPr>
          <w:b/>
          <w:u w:val="single"/>
        </w:rPr>
        <w:t>128996</w:t>
      </w:r>
    </w:p>
    <w:p>
      <w:r>
        <w:t xml:space="preserve">5. </w:t>
        <w:tab/>
        <w:tab/>
        <w:tab/>
        <w:tab/>
        <w:t>Would make sense if you read his site. Shultz could be German though. Also morpheus is the same guy who said @Patrick_little is a jew.</w:t>
      </w:r>
    </w:p>
    <w:p>
      <w:r>
        <w:rPr>
          <w:b/>
          <w:u w:val="single"/>
        </w:rPr>
        <w:t>128997</w:t>
      </w:r>
    </w:p>
    <w:p>
      <w:r>
        <w:t xml:space="preserve">6. </w:t>
        <w:tab/>
        <w:tab/>
        <w:tab/>
        <w:tab/>
        <w:tab/>
        <w:t>Lol a Jewish Nigger</w:t>
      </w:r>
    </w:p>
    <w:p>
      <w:r>
        <w:rPr>
          <w:b/>
          <w:u w:val="single"/>
        </w:rPr>
        <w:t>128998</w:t>
      </w:r>
    </w:p>
    <w:p>
      <w:r>
        <w:t>1. imagine playing the clout game, being pc, sucking up to all the right people til ur super famous then say nigger on live tv</w:t>
      </w:r>
    </w:p>
    <w:p>
      <w:r>
        <w:rPr>
          <w:b/>
          <w:u w:val="single"/>
        </w:rPr>
        <w:t>128999</w:t>
      </w:r>
    </w:p>
    <w:p>
      <w:r>
        <w:t>1. Latest company to #boycott, people: #Exxon...   More ads are going with the quick shot of a White &amp; negro together in some way- sitting together, whatever. The overt stuff I see less of, though it is there. Exxon engaged in the former... having a mudshark and nigger talking, looking fondly at each other. Any amount of this is unacceptable, people. Go to Chevron-</w:t>
      </w:r>
    </w:p>
    <w:p>
      <w:r>
        <w:rPr>
          <w:b/>
          <w:u w:val="single"/>
        </w:rPr>
        <w:t>129000</w:t>
      </w:r>
    </w:p>
    <w:p>
      <w:r>
        <w:t>1. UK police chief says do not criticize deputy who stayed in the car while terror attack happened  https://www.infowars.com/uk-police-chief-defends-deputy-who-stayed-in-car-during-terror-attack/</w:t>
      </w:r>
    </w:p>
    <w:p>
      <w:r>
        <w:rPr>
          <w:b/>
          <w:u w:val="single"/>
        </w:rPr>
        <w:t>129001</w:t>
      </w:r>
    </w:p>
    <w:p>
      <w:r>
        <w:t xml:space="preserve">2. </w:t>
        <w:tab/>
        <w:t>Dick by name, dick by nature.</w:t>
      </w:r>
    </w:p>
    <w:p>
      <w:r>
        <w:rPr>
          <w:b/>
          <w:u w:val="single"/>
        </w:rPr>
        <w:t>129002</w:t>
      </w:r>
    </w:p>
    <w:p>
      <w:r>
        <w:t xml:space="preserve">3. </w:t>
        <w:tab/>
        <w:tab/>
        <w:t>dyke by name dyke by nature     fify</w:t>
      </w:r>
    </w:p>
    <w:p>
      <w:r>
        <w:rPr>
          <w:b/>
          <w:u w:val="single"/>
        </w:rPr>
        <w:t>129003</w:t>
      </w:r>
    </w:p>
    <w:p>
      <w:r>
        <w:t>1. In some ways, the word "racist" has already lost most of it's power, it's been flogged worse than all the horses in the world called Elmo. That the retarded left still keep using the word just shows how detached from reality they are.</w:t>
      </w:r>
    </w:p>
    <w:p>
      <w:r>
        <w:rPr>
          <w:b/>
          <w:u w:val="single"/>
        </w:rPr>
        <w:t>129004</w:t>
      </w:r>
    </w:p>
    <w:p>
      <w:r>
        <w:t>1. Muslim finds drunk, drugged girl outside pub covered in blood with broken teeth and jaw. Instead of taking her to the hospital he takes her home and rapes her.   https://dailym.ai/2A6mVmq</w:t>
      </w:r>
    </w:p>
    <w:p>
      <w:r>
        <w:rPr>
          <w:b/>
          <w:u w:val="single"/>
        </w:rPr>
        <w:t>129005</w:t>
      </w:r>
    </w:p>
    <w:p>
      <w:r>
        <w:t xml:space="preserve">2. </w:t>
        <w:tab/>
        <w:t>Muslim, he's never a Muslim, prtendy one maybe but in reality just a sick, sack of shit, retarded rapist asshole who should be hanged in public as a warning to anyone who might want to attack your girls!!</w:t>
      </w:r>
    </w:p>
    <w:p>
      <w:r>
        <w:rPr>
          <w:b/>
          <w:u w:val="single"/>
        </w:rPr>
        <w:t>129006</w:t>
      </w:r>
    </w:p>
    <w:p>
      <w:r>
        <w:t xml:space="preserve">3. </w:t>
        <w:tab/>
        <w:tab/>
        <w:t>Of course he's a Muslim. Have a look at the list of those CONVICTED for the organised gang rape of schoolgirls in England. Muslims are 5% of the UK but are 90% of those who do these crimes.   http://www.pmclauth.com/grooming-gang-statistics/gangs-jailed</w:t>
      </w:r>
    </w:p>
    <w:p>
      <w:r>
        <w:rPr>
          <w:b/>
          <w:u w:val="single"/>
        </w:rPr>
        <w:t>129007</w:t>
      </w:r>
    </w:p>
    <w:p>
      <w:r>
        <w:t xml:space="preserve">4. </w:t>
        <w:tab/>
        <w:tab/>
        <w:tab/>
        <w:t>You really haven't a clue about them have you. He's broken every rule in the book!</w:t>
      </w:r>
    </w:p>
    <w:p>
      <w:r>
        <w:rPr>
          <w:b/>
          <w:u w:val="single"/>
        </w:rPr>
        <w:t>129008</w:t>
      </w:r>
    </w:p>
    <w:p>
      <w:r>
        <w:t xml:space="preserve">5. </w:t>
        <w:tab/>
        <w:tab/>
        <w:tab/>
        <w:tab/>
        <w:t>I wrote a book on it, you moron.  The core texts of Islam encourage rape of non-Muslims.  It's gone on throughout the entire history of Islam, since Mohammed raped  Safiya. https://hindutoday.wordpress.com/2014/03/21/safiyah-the-jewish-wife-of-muhammad/  I've got an entire bookcase of books on Islam written by Muslims.  I'm sure you've not read a single one of them.</w:t>
      </w:r>
    </w:p>
    <w:p>
      <w:r>
        <w:rPr>
          <w:b/>
          <w:u w:val="single"/>
        </w:rPr>
        <w:t>129009</w:t>
      </w:r>
    </w:p>
    <w:p>
      <w:r>
        <w:t xml:space="preserve">6. </w:t>
        <w:tab/>
        <w:tab/>
        <w:tab/>
        <w:tab/>
        <w:t>"And all married women are forbidden unto you save those captives whom your right hands possess." Koran 4:24 Do you know what 'right hand possess' refers to in the above verse?  Mohammed himself explains in a Hadith (https://tinyurl.com/y8hc3ghz) - that moslems can take infidel women and children captured in war as slaves and rape them.</w:t>
      </w:r>
    </w:p>
    <w:p>
      <w:r>
        <w:rPr>
          <w:b/>
          <w:u w:val="single"/>
        </w:rPr>
        <w:t>129010</w:t>
      </w:r>
    </w:p>
    <w:p>
      <w:r>
        <w:t xml:space="preserve">7. </w:t>
        <w:tab/>
        <w:tab/>
        <w:tab/>
        <w:tab/>
        <w:t>Anout of context quote from the thousands of them to back up your argument - that's what the assholes do. Really dude, stop with posting shit which they use as an excuse to justify their insane shit. Only the assholes use that to justify their barbarity. Here's a wee help for you: https://islamqa.info/en/72338. Do the rest yourself.</w:t>
      </w:r>
    </w:p>
    <w:p>
      <w:r>
        <w:rPr>
          <w:b/>
          <w:u w:val="single"/>
        </w:rPr>
        <w:t>129011</w:t>
      </w:r>
    </w:p>
    <w:p>
      <w:r>
        <w:t xml:space="preserve">8. </w:t>
        <w:tab/>
        <w:tab/>
        <w:tab/>
        <w:tab/>
        <w:t>And there we have it, insults that betray your low intellect. You're not clever enough to get it -you say you wrote a book on it - YEAH right. ABSOLUTE adherence to Islam is a SIN but you won't know that because you have books you MAY have read but certainly NEVER understood. A BOOK does NOT make people do shit, PEOPLE do shit! https://islamqa.info/en/72338.</w:t>
      </w:r>
    </w:p>
    <w:p>
      <w:r>
        <w:rPr>
          <w:b/>
          <w:u w:val="single"/>
        </w:rPr>
        <w:t>129012</w:t>
      </w:r>
    </w:p>
    <w:p>
      <w:r>
        <w:t xml:space="preserve">9. </w:t>
        <w:tab/>
        <w:tab/>
        <w:t>He certainly is a muslim, following the vile koran to the letter</w:t>
      </w:r>
    </w:p>
    <w:p>
      <w:r>
        <w:rPr>
          <w:b/>
          <w:u w:val="single"/>
        </w:rPr>
        <w:t>129013</w:t>
      </w:r>
    </w:p>
    <w:p>
      <w:r>
        <w:t xml:space="preserve">10. </w:t>
        <w:tab/>
        <w:tab/>
        <w:t>No he's NOT - where did you get that idea?. ANY "Muslim" who follows the Koran to the LETTER is a sinner in Islam. The Koran does NOT want people doing that, they're supposed to get educated and better themselves. Islam also condemns people who use it as an excuse to commit crimes. He's just a diseased asshole.</w:t>
      </w:r>
    </w:p>
    <w:p>
      <w:r>
        <w:rPr>
          <w:b/>
          <w:u w:val="single"/>
        </w:rPr>
        <w:t>129014</w:t>
      </w:r>
    </w:p>
    <w:p>
      <w:r>
        <w:t xml:space="preserve">11. </w:t>
        <w:tab/>
        <w:tab/>
        <w:t>Every muslim has their own interpretation of Islam. Some of them use it politically to fight us, others are more direct like the rapist. But they're all being 'good muslims'</w:t>
      </w:r>
    </w:p>
    <w:p>
      <w:r>
        <w:rPr>
          <w:b/>
          <w:u w:val="single"/>
        </w:rPr>
        <w:t>129015</w:t>
      </w:r>
    </w:p>
    <w:p>
      <w:r>
        <w:t xml:space="preserve">12. </w:t>
        <w:tab/>
        <w:tab/>
        <w:t>They are NOT being "good muslims" that's a bullshit phrase . And others just get on with their lives and MILLIONS of them have never harmed anyone.  Amazing how many on here are trying to JUSTIFY what these twats do when there is NONE!</w:t>
      </w:r>
    </w:p>
    <w:p>
      <w:r>
        <w:rPr>
          <w:b/>
          <w:u w:val="single"/>
        </w:rPr>
        <w:t>129016</w:t>
      </w:r>
    </w:p>
    <w:p>
      <w:r>
        <w:t xml:space="preserve">13. </w:t>
        <w:tab/>
        <w:tab/>
        <w:t>Did I say all muslims, or even millions of muslims? The text says they can take sex slaves, it's that simple. If you don't believe it ask @Shazia  who is an ex-Muslim.</w:t>
      </w:r>
    </w:p>
    <w:p>
      <w:r>
        <w:rPr>
          <w:b/>
          <w:u w:val="single"/>
        </w:rPr>
        <w:t>129017</w:t>
      </w:r>
    </w:p>
    <w:p>
      <w:r>
        <w:t xml:space="preserve">14. </w:t>
        <w:tab/>
        <w:tab/>
        <w:t>It's the 21st century DUDE, what is SAYS and what people DO is two different things. That book was written 1400 YEARS ago - people have moved on and only assholes blame that book for what they do! Any tit can use as an excuse to justify their actions - it is NOT a reason for it. Only ISIS etc warp that shit to suit themselves.</w:t>
      </w:r>
    </w:p>
    <w:p>
      <w:r>
        <w:rPr>
          <w:b/>
          <w:u w:val="single"/>
        </w:rPr>
        <w:t>129018</w:t>
      </w:r>
    </w:p>
    <w:p>
      <w:r>
        <w:t xml:space="preserve">15. </w:t>
        <w:tab/>
        <w:tab/>
        <w:t>He most certainly is a Muslim.</w:t>
      </w:r>
    </w:p>
    <w:p>
      <w:r>
        <w:rPr>
          <w:b/>
          <w:u w:val="single"/>
        </w:rPr>
        <w:t>129019</w:t>
      </w:r>
    </w:p>
    <w:p>
      <w:r>
        <w:t xml:space="preserve">16. </w:t>
        <w:tab/>
        <w:tab/>
        <w:t>Tell that to the 53% of British muslims who think homosexuals should be punished by law, or the 66% who would NOT inform police if they knew someone involved with ISIS. They take their religion very seriously.</w:t>
      </w:r>
    </w:p>
    <w:p>
      <w:r>
        <w:rPr>
          <w:b/>
          <w:u w:val="single"/>
        </w:rPr>
        <w:t>129020</w:t>
      </w:r>
    </w:p>
    <w:p>
      <w:r>
        <w:t xml:space="preserve">17. </w:t>
        <w:tab/>
        <w:tab/>
        <w:t>https://www.express.co.uk/news/uk/659913/two-in-three-British-Muslims-would-NOT-give-police-terror-tip-offs</w:t>
      </w:r>
    </w:p>
    <w:p>
      <w:r>
        <w:rPr>
          <w:b/>
          <w:u w:val="single"/>
        </w:rPr>
        <w:t>129021</w:t>
      </w:r>
    </w:p>
    <w:p>
      <w:r>
        <w:t>1. https://www.dailymail.co.uk/news/article-6307043/SECOND-migrant-caravan-1-000-heading-following-first.html?fbclid=IwAR1uxrahctFCVO_47WhpRSRuW77ok1T4_tsVKCkeNen_cUL-57slTWvxVIA</w:t>
      </w:r>
    </w:p>
    <w:p>
      <w:r>
        <w:rPr>
          <w:b/>
          <w:u w:val="single"/>
        </w:rPr>
        <w:t>129022</w:t>
      </w:r>
    </w:p>
    <w:p>
      <w:r>
        <w:t xml:space="preserve">2. </w:t>
        <w:tab/>
        <w:t>fuk off u spic fuks</w:t>
      </w:r>
    </w:p>
    <w:p>
      <w:r>
        <w:rPr>
          <w:b/>
          <w:u w:val="single"/>
        </w:rPr>
        <w:t>129023</w:t>
      </w:r>
    </w:p>
    <w:p>
      <w:r>
        <w:t>1. Petition to back Southampton Students in their bid to sack their Union President  Emily Dawes over her bid to remove the University WWI Memorial.All can sign not just Brits.   https://www.change.org/p/southampton-university-student-union-president-of-the-southampton-student-union-to-stand-down-immediately?recruiter=562117556&amp;utm_source=share_petition&amp;utm_medium=copylink&amp;utm_campaign=psf_combo_share_abi.pacific_abi_gmail_send.variation.pacific_abi_select_all_contacts.select_all.pacific_email_copy_en_us_3.control.pacific_email_copy_en_gb_4.v1.pacific_email_copy_en_us_5.v1.lightning_share_by_medium_message.control.lightning_2primary_share_options_more.control&amp;utm_term=psf_combo_share_initial.pacific_abi_gmail_send.variation.pacific_abi_select_all_contacts.select_all.pacific_email_copy_en_us_3.control.pacific_email_copy_en_gb_4.v1.pacific_email_copy_en_us_5.v1.lightning_share_by_medium_message.control.lightning_2primary_share_options_more.control</w:t>
      </w:r>
    </w:p>
    <w:p>
      <w:r>
        <w:rPr>
          <w:b/>
          <w:u w:val="single"/>
        </w:rPr>
        <w:t>129024</w:t>
      </w:r>
    </w:p>
    <w:p>
      <w:r>
        <w:t xml:space="preserve">2. </w:t>
        <w:tab/>
        <w:t>The cunt already made an apology,she can fuck right off.</w:t>
      </w:r>
    </w:p>
    <w:p>
      <w:r>
        <w:rPr>
          <w:b/>
          <w:u w:val="single"/>
        </w:rPr>
        <w:t>129025</w:t>
      </w:r>
    </w:p>
    <w:p>
      <w:r>
        <w:t xml:space="preserve">3. </w:t>
        <w:tab/>
        <w:tab/>
        <w:t>Exactly - fuck that bastard's apology indeed.</w:t>
      </w:r>
    </w:p>
    <w:p>
      <w:r>
        <w:rPr>
          <w:b/>
          <w:u w:val="single"/>
        </w:rPr>
        <w:t>129026</w:t>
      </w:r>
    </w:p>
    <w:p>
      <w:r>
        <w:t xml:space="preserve">4. </w:t>
        <w:tab/>
        <w:tab/>
        <w:t>No mercy for these cunts now,they went way too far long ago. Filth.</w:t>
      </w:r>
    </w:p>
    <w:p>
      <w:r>
        <w:rPr>
          <w:b/>
          <w:u w:val="single"/>
        </w:rPr>
        <w:t>129027</w:t>
      </w:r>
    </w:p>
    <w:p>
      <w:r>
        <w:t xml:space="preserve">5. </w:t>
        <w:tab/>
        <w:tab/>
        <w:t>Keep at them. Give them their own back.</w:t>
      </w:r>
    </w:p>
    <w:p>
      <w:r>
        <w:rPr>
          <w:b/>
          <w:u w:val="single"/>
        </w:rPr>
        <w:t>129028</w:t>
      </w:r>
    </w:p>
    <w:p>
      <w:r>
        <w:t>1. AlwaysActions:  ‏  Why are you rioting ? ?   "Rich people not giving  us money "   https://twitter.com/i/status/1046965910400061445</w:t>
      </w:r>
    </w:p>
    <w:p>
      <w:r>
        <w:rPr>
          <w:b/>
          <w:u w:val="single"/>
        </w:rPr>
        <w:t>129029</w:t>
      </w:r>
    </w:p>
    <w:p>
      <w:r>
        <w:t xml:space="preserve">2. </w:t>
        <w:tab/>
        <w:t>CORRECTION, YOU MEAN THE RICH BLACK PEOPLE WILL NOT GIVE YOU MONEY!  WHY SHOULD THEY?  GET A JOB!</w:t>
      </w:r>
    </w:p>
    <w:p>
      <w:r>
        <w:rPr>
          <w:b/>
          <w:u w:val="single"/>
        </w:rPr>
        <w:t>129030</w:t>
      </w:r>
    </w:p>
    <w:p>
      <w:r>
        <w:t xml:space="preserve">3. </w:t>
        <w:tab/>
        <w:tab/>
        <w:t>And that's the difference between a respectable black person and a nigger. The nigger just wants Affirmative Action to be his/her gravy train of benefits from cradle to grave without ever having to earn anything through hard work all throughout life.</w:t>
      </w:r>
    </w:p>
    <w:p>
      <w:r>
        <w:rPr>
          <w:b/>
          <w:u w:val="single"/>
        </w:rPr>
        <w:t>129031</w:t>
      </w:r>
    </w:p>
    <w:p>
      <w:r>
        <w:t xml:space="preserve">4. </w:t>
        <w:tab/>
        <w:tab/>
        <w:tab/>
        <w:t>EXACTLY!</w:t>
      </w:r>
    </w:p>
    <w:p>
      <w:r>
        <w:rPr>
          <w:b/>
          <w:u w:val="single"/>
        </w:rPr>
        <w:t>129032</w:t>
      </w:r>
    </w:p>
    <w:p>
      <w:r>
        <w:t xml:space="preserve">5. </w:t>
        <w:tab/>
        <w:tab/>
        <w:tab/>
        <w:t>Correct. That's why I call people like that #dindus.</w:t>
      </w:r>
    </w:p>
    <w:p>
      <w:r>
        <w:rPr>
          <w:b/>
          <w:u w:val="single"/>
        </w:rPr>
        <w:t>129033</w:t>
      </w:r>
    </w:p>
    <w:p>
      <w:r>
        <w:t xml:space="preserve">6. </w:t>
        <w:tab/>
        <w:tab/>
        <w:tab/>
        <w:t>Darius I callem them as I see them.  we have wiggers &amp; niggers. WELFARE FRAUD...GET A JOB...STOP HAVING KIDS YOU CANNOT SUPPORT.  ALWAYS A PLEASURE D</w:t>
      </w:r>
    </w:p>
    <w:p>
      <w:r>
        <w:rPr>
          <w:b/>
          <w:u w:val="single"/>
        </w:rPr>
        <w:t>129034</w:t>
      </w:r>
    </w:p>
    <w:p>
      <w:r>
        <w:t>1. Complain to Ofcom about the Sky Fake News hatchet job on Tommy Robinson, where they lied about his interview - the photo below has the date - the "journalist" is Jason Farrell   #BoycottSky    https://ofcomforms.secure.force.com/formentry/SitesFormCSLEStandardsComplaints</w:t>
      </w:r>
    </w:p>
    <w:p>
      <w:r>
        <w:rPr>
          <w:b/>
          <w:u w:val="single"/>
        </w:rPr>
        <w:t>129035</w:t>
      </w:r>
    </w:p>
    <w:p>
      <w:r>
        <w:t xml:space="preserve">2. </w:t>
        <w:tab/>
        <w:t>FUCK THAT RETARDED LOOKING ZIO-DICKHEAD</w:t>
      </w:r>
    </w:p>
    <w:p>
      <w:r>
        <w:rPr>
          <w:b/>
          <w:u w:val="single"/>
        </w:rPr>
        <w:t>129036</w:t>
      </w:r>
    </w:p>
    <w:p>
      <w:r>
        <w:t>1. Hello, Gab wannabe Nazis....I know you're listening. There are 15,000,000 Jews worldwide. There are nearly 2 BILLION Muslims, whom you've seen on TV decapitating Christian social workers and missionaries. You guys never make a post that you don't call out a Jew. I'm thinking that you are massive cowards(Odin'sScrotum) to be so afraid of Woody Allen.</w:t>
      </w:r>
    </w:p>
    <w:p>
      <w:r>
        <w:rPr>
          <w:b/>
          <w:u w:val="single"/>
        </w:rPr>
        <w:t>129037</w:t>
      </w:r>
    </w:p>
    <w:p>
      <w:r>
        <w:t xml:space="preserve">2. </w:t>
        <w:tab/>
        <w:t>IT'S ALL PIG JEW TO ME</w:t>
      </w:r>
    </w:p>
    <w:p>
      <w:r>
        <w:rPr>
          <w:b/>
          <w:u w:val="single"/>
        </w:rPr>
        <w:t>129038</w:t>
      </w:r>
    </w:p>
    <w:p>
      <w:r>
        <w:t xml:space="preserve">3. </w:t>
        <w:tab/>
        <w:tab/>
        <w:t>stupid fucking hick sand nigger lover LOL</w:t>
      </w:r>
    </w:p>
    <w:p>
      <w:r>
        <w:rPr>
          <w:b/>
          <w:u w:val="single"/>
        </w:rPr>
        <w:t>129039</w:t>
      </w:r>
    </w:p>
    <w:p>
      <w:r>
        <w:t>1. you might want to read my timeline cunt before coming at me....</w:t>
      </w:r>
    </w:p>
    <w:p>
      <w:r>
        <w:rPr>
          <w:b/>
          <w:u w:val="single"/>
        </w:rPr>
        <w:t>129040</w:t>
      </w:r>
    </w:p>
    <w:p>
      <w:r>
        <w:t>1. But I am possum faced you Socialist faggot</w:t>
      </w:r>
    </w:p>
    <w:p>
      <w:r>
        <w:rPr>
          <w:b/>
          <w:u w:val="single"/>
        </w:rPr>
        <w:t>129041</w:t>
      </w:r>
    </w:p>
    <w:p>
      <w:r>
        <w:t>1. GAB has almost nobody noteworthy here, which is gold. Milo hasn't been here in 7 months, Baked Alaska stopped using it 10 days ago. Trump still hasn't come. Ben Shapiro likely forgot it exist and Steven Crowder doesn't give a shit. Nobody other than Alex Jones seems to use GAB. Everybody else likely knows Torba is just a money hungry jew, not a free speech lover.</w:t>
      </w:r>
    </w:p>
    <w:p>
      <w:r>
        <w:rPr>
          <w:b/>
          <w:u w:val="single"/>
        </w:rPr>
        <w:t>129042</w:t>
      </w:r>
    </w:p>
    <w:p>
      <w:r>
        <w:t xml:space="preserve">2. </w:t>
        <w:tab/>
        <w:t>Milo hasn't been relevant in over a year, nobody gives a damn about Baked Alaska, Trump is too busy triggering leftists on Twitter, Ben Shapiro isn't noteworthy and Steven Crowder probably can't be on Gab per his contract with CRTV. If you want to hear the opinions of a British faggot who fucks niggers, open another tab in your browser and go to whichever cesspool Milo is on.</w:t>
      </w:r>
    </w:p>
    <w:p>
      <w:r>
        <w:rPr>
          <w:b/>
          <w:u w:val="single"/>
        </w:rPr>
        <w:t>129043</w:t>
      </w:r>
    </w:p>
    <w:p>
      <w:r>
        <w:t>1. Repeat after me, they're just like us. I think I'll call this mail enrichment.    https://www.dailymail.co.uk/news/article-6225897/Mailman-leaves-unwanted-surprise-URINATES-porch-thing-caught-camera.html</w:t>
      </w:r>
    </w:p>
    <w:p>
      <w:r>
        <w:rPr>
          <w:b/>
          <w:u w:val="single"/>
        </w:rPr>
        <w:t>129044</w:t>
      </w:r>
    </w:p>
    <w:p>
      <w:r>
        <w:t xml:space="preserve">2. </w:t>
        <w:tab/>
        <w:t>Betcha  $50 , he never got fired,  nigger privilege. ...</w:t>
      </w:r>
    </w:p>
    <w:p>
      <w:r>
        <w:rPr>
          <w:b/>
          <w:u w:val="single"/>
        </w:rPr>
        <w:t>129045</w:t>
      </w:r>
    </w:p>
    <w:p>
      <w:r>
        <w:t xml:space="preserve">3. </w:t>
        <w:tab/>
        <w:tab/>
        <w:t>I ain't takin that losing bet! Nigga probably got a promotion and raise. Especially if it's whitey's porch.</w:t>
      </w:r>
    </w:p>
    <w:p>
      <w:r>
        <w:rPr>
          <w:b/>
          <w:u w:val="single"/>
        </w:rPr>
        <w:t>129046</w:t>
      </w:r>
    </w:p>
    <w:p>
      <w:r>
        <w:t>1. We need a Lindsay Lohan at every airport to scare away the muzzie invaders!   https://www.independent.co.uk/arts-entertainment/films/news/lindsay-lohan-refugee-family-instagram-live-video-punches-russia-a8560971.html</w:t>
      </w:r>
    </w:p>
    <w:p>
      <w:r>
        <w:rPr>
          <w:b/>
          <w:u w:val="single"/>
        </w:rPr>
        <w:t>129047</w:t>
      </w:r>
    </w:p>
    <w:p>
      <w:r>
        <w:t xml:space="preserve">2. </w:t>
        <w:tab/>
        <w:t>FREE Them ALL!!! :::The TRUTH Fears NO Investigation::: Please POST-EVERYWHERE :-)</w:t>
      </w:r>
    </w:p>
    <w:p>
      <w:r>
        <w:rPr>
          <w:b/>
          <w:u w:val="single"/>
        </w:rPr>
        <w:t>129048</w:t>
      </w:r>
    </w:p>
    <w:p>
      <w:r>
        <w:t>1. whoever is retweeting christi onto my timeline, stop. i don't need to read gamergate faggot drama.   i blocked instantly on twitter for this, and i see i need to resume the practice.   only warning.   play videogames, ignore people who talk or write on the internet about videogames. jesus some of you are dumb cunts.</w:t>
      </w:r>
    </w:p>
    <w:p>
      <w:r>
        <w:rPr>
          <w:b/>
          <w:u w:val="single"/>
        </w:rPr>
        <w:t>129049</w:t>
      </w:r>
    </w:p>
    <w:p>
      <w:r>
        <w:t>1. Should I start marking pics like this not safe for work or is this ok as is?</w:t>
      </w:r>
    </w:p>
    <w:p>
      <w:r>
        <w:rPr>
          <w:b/>
          <w:u w:val="single"/>
        </w:rPr>
        <w:t>129050</w:t>
      </w:r>
    </w:p>
    <w:p>
      <w:r>
        <w:t xml:space="preserve">2. </w:t>
        <w:tab/>
        <w:t>#nsfw and it is against the rules of this group.</w:t>
      </w:r>
    </w:p>
    <w:p>
      <w:r>
        <w:rPr>
          <w:b/>
          <w:u w:val="single"/>
        </w:rPr>
        <w:t>129051</w:t>
      </w:r>
    </w:p>
    <w:p>
      <w:r>
        <w:t xml:space="preserve">3. </w:t>
        <w:tab/>
        <w:tab/>
        <w:t>Or you could just not be a homo and learn to follow rules instead of being like a faggot.  There are lots of places to post women who are naked, stop acting like you're some champion of justice like some retarded high school kid.  @AhegaoLiker</w:t>
      </w:r>
    </w:p>
    <w:p>
      <w:r>
        <w:rPr>
          <w:b/>
          <w:u w:val="single"/>
        </w:rPr>
        <w:t>129052</w:t>
      </w:r>
    </w:p>
    <w:p>
      <w:r>
        <w:t>1. Coming soon.</w:t>
      </w:r>
    </w:p>
    <w:p>
      <w:r>
        <w:rPr>
          <w:b/>
          <w:u w:val="single"/>
        </w:rPr>
        <w:t>129053</w:t>
      </w:r>
    </w:p>
    <w:p>
      <w:r>
        <w:t xml:space="preserve">2. </w:t>
        <w:tab/>
        <w:t>You can do a nigger count yourself for all the propaganda TV shows here http://epguides.com/grid/fall.shtml</w:t>
      </w:r>
    </w:p>
    <w:p>
      <w:r>
        <w:rPr>
          <w:b/>
          <w:u w:val="single"/>
        </w:rPr>
        <w:t>129054</w:t>
      </w:r>
    </w:p>
    <w:p>
      <w:r>
        <w:t>1.</w:t>
      </w:r>
    </w:p>
    <w:p>
      <w:r>
        <w:rPr>
          <w:b/>
          <w:u w:val="single"/>
        </w:rPr>
        <w:t>129055</w:t>
      </w:r>
    </w:p>
    <w:p>
      <w:r>
        <w:t xml:space="preserve">2. </w:t>
        <w:tab/>
        <w:t>The man with whom he sleeps is actually an indentured servant, just look at the fear in his expression. Don Lemon loves the concept of Plantation Politics. He believes in reverse slavery. He is a CNN House Nigger (there I said it).</w:t>
      </w:r>
    </w:p>
    <w:p>
      <w:r>
        <w:rPr>
          <w:b/>
          <w:u w:val="single"/>
        </w:rPr>
        <w:t>129056</w:t>
      </w:r>
    </w:p>
    <w:p>
      <w:r>
        <w:t xml:space="preserve">3. </w:t>
        <w:tab/>
        <w:tab/>
        <w:t>Many of them do i suspect, lost count of the amount of black "celebs" who are clearly anti white, but are in relationships with a white</w:t>
      </w:r>
    </w:p>
    <w:p>
      <w:r>
        <w:rPr>
          <w:b/>
          <w:u w:val="single"/>
        </w:rPr>
        <w:t>129057</w:t>
      </w:r>
    </w:p>
    <w:p>
      <w:r>
        <w:t>1. Hahaha Sucks to suck Morty. Looks like he is pegging the literal shit out of you and your faggot friend. You should take a picture of it and spam it at us, you dirty disgusting mess!! Lmao</w:t>
      </w:r>
    </w:p>
    <w:p>
      <w:r>
        <w:rPr>
          <w:b/>
          <w:u w:val="single"/>
        </w:rPr>
        <w:t>129058</w:t>
      </w:r>
    </w:p>
    <w:p>
      <w:r>
        <w:t>1. A grand jury indicted Leticia Sanchez, Leticia Sanchez Tepichin, Maria Solis and Laura Parra on Wednesday.  Paxton’s office said the women harvested votes, by filling out applications for mail-in ballots, with forged signatures. Then they would either “assist” the voter with filling out the ballot, or fill it out themselves, and use deception to get the voter to sign the envelope the ballot would be sent back in.   Political consultant Aaron Harris said Friday the case stemmed out of information he provided to investigators back in 2016.   “The harvesters sit around and fill these out by the hundreds, often by the thousands,” he said Friday.   #MAGA #Trump #News #GabFam #SpeakFreely #Based #DrainTheSwamp   https://yournewswire.com/democrats-arrested-running-voter-fraud-ring/</w:t>
      </w:r>
    </w:p>
    <w:p>
      <w:r>
        <w:rPr>
          <w:b/>
          <w:u w:val="single"/>
        </w:rPr>
        <w:t>129059</w:t>
      </w:r>
    </w:p>
    <w:p>
      <w:r>
        <w:t xml:space="preserve">2. </w:t>
        <w:tab/>
        <w:t>All four of them are wetback communists.  coincidence?</w:t>
      </w:r>
    </w:p>
    <w:p>
      <w:r>
        <w:rPr>
          <w:b/>
          <w:u w:val="single"/>
        </w:rPr>
        <w:t>129060</w:t>
      </w:r>
    </w:p>
    <w:p>
      <w:r>
        <w:t xml:space="preserve">3. </w:t>
        <w:tab/>
        <w:tab/>
        <w:t>Not 1 bit Bud. Fuckin weak white ppl hv no clue that darkies love them some communism.</w:t>
      </w:r>
    </w:p>
    <w:p>
      <w:r>
        <w:rPr>
          <w:b/>
          <w:u w:val="single"/>
        </w:rPr>
        <w:t>129061</w:t>
      </w:r>
    </w:p>
    <w:p>
      <w:r>
        <w:t>1. &gt;people living in the modern country of Macedonia ACTUALLY believe Alexander The Great was born there   gas all Macedonians I’m not joking</w:t>
      </w:r>
    </w:p>
    <w:p>
      <w:r>
        <w:rPr>
          <w:b/>
          <w:u w:val="single"/>
        </w:rPr>
        <w:t>129062</w:t>
      </w:r>
    </w:p>
    <w:p>
      <w:r>
        <w:t xml:space="preserve">2. </w:t>
        <w:tab/>
        <w:t>All "Macedonians" are just mutant slavs, and have no connection to the ancient Macedonians whatsoever.  That country only has its name because the Ottomans just declared that territory "Macedonia."</w:t>
      </w:r>
    </w:p>
    <w:p>
      <w:r>
        <w:rPr>
          <w:b/>
          <w:u w:val="single"/>
        </w:rPr>
        <w:t>129063</w:t>
      </w:r>
    </w:p>
    <w:p>
      <w:r>
        <w:t xml:space="preserve">3. </w:t>
        <w:tab/>
        <w:tab/>
        <w:t>i so fucking agree with this scholar. i mean, do you think "macadamia nut macedonians" make fucking pita bread properly or have the ancient secrets of de-seeding olives?   NO THEY FUCKING DONT BECAUSE THEYRE SAVAGE NIGGER BEASTS! MY HELENISTIC RAGE WILL NEVER BE QUELLED DEATH ALL SLAVS! DEATH THEM ALL TO DEATH!</w:t>
      </w:r>
    </w:p>
    <w:p>
      <w:r>
        <w:rPr>
          <w:b/>
          <w:u w:val="single"/>
        </w:rPr>
        <w:t>129064</w:t>
      </w:r>
    </w:p>
    <w:p>
      <w:r>
        <w:t>1. #mobocracy #brownshirts #antifa</w:t>
      </w:r>
    </w:p>
    <w:p>
      <w:r>
        <w:rPr>
          <w:b/>
          <w:u w:val="single"/>
        </w:rPr>
        <w:t>129065</w:t>
      </w:r>
    </w:p>
    <w:p>
      <w:r>
        <w:t xml:space="preserve">2. </w:t>
        <w:tab/>
        <w:t>Get the FUCK OUT NIGGER ... I won't cuck to this HOUSE NIGGER. By 'ignorance' he means 'actions that would lower profits for Corporations' you know those corporations that pay HOUSE NIGGERS WAY???</w:t>
      </w:r>
    </w:p>
    <w:p>
      <w:r>
        <w:rPr>
          <w:b/>
          <w:u w:val="single"/>
        </w:rPr>
        <w:t>129066</w:t>
      </w:r>
    </w:p>
    <w:p>
      <w:r>
        <w:t>1. Al Sharpton is so smart. How did he know we went to watch black lynchings after church?  They would snatch some black guys from the town and hang them from trees, and we would all go and watch and laugh and have a merry time. How did Al know that?   https://www.breitbart.com/video/2018/10/05/sharpton-after-collins-kavanaugh-announcement-trump-base-are-like-people-who-attended-lynchings-after-church/</w:t>
      </w:r>
    </w:p>
    <w:p>
      <w:r>
        <w:rPr>
          <w:b/>
          <w:u w:val="single"/>
        </w:rPr>
        <w:t>129067</w:t>
      </w:r>
    </w:p>
    <w:p>
      <w:r>
        <w:t xml:space="preserve">2. </w:t>
        <w:tab/>
        <w:t>You race baiting whore shut the fuck up and pay your taxes you faggot bitch</w:t>
      </w:r>
    </w:p>
    <w:p>
      <w:r>
        <w:rPr>
          <w:b/>
          <w:u w:val="single"/>
        </w:rPr>
        <w:t>129068</w:t>
      </w:r>
    </w:p>
    <w:p>
      <w:r>
        <w:t>1. https://www.foxnews.com/us/university-of-utah-student-killed-outside-dorm-identified-gunman-found-dead</w:t>
      </w:r>
    </w:p>
    <w:p>
      <w:r>
        <w:rPr>
          <w:b/>
          <w:u w:val="single"/>
        </w:rPr>
        <w:t>129069</w:t>
      </w:r>
    </w:p>
    <w:p>
      <w:r>
        <w:t xml:space="preserve">2. </w:t>
        <w:tab/>
        <w:t>https://heavy.com/news/2018/10/university-of-utah-shooting-u-active-shooter/</w:t>
      </w:r>
    </w:p>
    <w:p>
      <w:r>
        <w:rPr>
          <w:b/>
          <w:u w:val="single"/>
        </w:rPr>
        <w:t>129070</w:t>
      </w:r>
    </w:p>
    <w:p>
      <w:r>
        <w:t xml:space="preserve">3. </w:t>
        <w:tab/>
        <w:tab/>
        <w:t>Just another random nigger mug shot.</w:t>
      </w:r>
    </w:p>
    <w:p>
      <w:r>
        <w:rPr>
          <w:b/>
          <w:u w:val="single"/>
        </w:rPr>
        <w:t>129071</w:t>
      </w:r>
    </w:p>
    <w:p>
      <w:r>
        <w:t>1. Can't wait to see retarded ass boomer listening to kanye</w:t>
      </w:r>
    </w:p>
    <w:p>
      <w:r>
        <w:rPr>
          <w:b/>
          <w:u w:val="single"/>
        </w:rPr>
        <w:t>129072</w:t>
      </w:r>
    </w:p>
    <w:p>
      <w:r>
        <w:t>1. naw cause Gavins a jew so who cares lol</w:t>
      </w:r>
    </w:p>
    <w:p>
      <w:r>
        <w:rPr>
          <w:b/>
          <w:u w:val="single"/>
        </w:rPr>
        <w:t>129073</w:t>
      </w:r>
    </w:p>
    <w:p>
      <w:r>
        <w:t xml:space="preserve">2. </w:t>
        <w:tab/>
        <w:t>Keep Whte knighting for butt plug Gavin im sure hes grateful faggot and remember that time NO ONE ASKED U😂🤣😆🖕🏻</w:t>
      </w:r>
    </w:p>
    <w:p>
      <w:r>
        <w:rPr>
          <w:b/>
          <w:u w:val="single"/>
        </w:rPr>
        <w:t>129074</w:t>
      </w:r>
    </w:p>
    <w:p>
      <w:r>
        <w:t>1. Words are not bullets.   Social media posts have a body count of zero.   The sole responsibility for today's horrific actions lies with one person.   We will do everything in our power to work with law enforcement to see that justice is served.</w:t>
      </w:r>
    </w:p>
    <w:p>
      <w:r>
        <w:rPr>
          <w:b/>
          <w:u w:val="single"/>
        </w:rPr>
        <w:t>129075</w:t>
      </w:r>
    </w:p>
    <w:p>
      <w:r>
        <w:t xml:space="preserve">2. </w:t>
        <w:tab/>
        <w:t>Hi everyone. I’m Jewish. Want to hear what people on here think of me.  Anyone want to talk?</w:t>
      </w:r>
    </w:p>
    <w:p>
      <w:r>
        <w:rPr>
          <w:b/>
          <w:u w:val="single"/>
        </w:rPr>
        <w:t>129076</w:t>
      </w:r>
    </w:p>
    <w:p>
      <w:r>
        <w:t xml:space="preserve">3. </w:t>
        <w:tab/>
        <w:tab/>
        <w:t>I sense a troll.     #Mute</w:t>
      </w:r>
    </w:p>
    <w:p>
      <w:r>
        <w:rPr>
          <w:b/>
          <w:u w:val="single"/>
        </w:rPr>
        <w:t>129077</w:t>
      </w:r>
    </w:p>
    <w:p>
      <w:r>
        <w:t xml:space="preserve">4. </w:t>
        <w:tab/>
        <w:tab/>
        <w:tab/>
        <w:t>I'd love to meet you and talk it out.  For real.  We can either talk or fight.  Your choice.  If you want to fight, though. No weapons.  Just fists.  Or words.  Either way, I'm game.  Which do you think you could handle?</w:t>
      </w:r>
    </w:p>
    <w:p>
      <w:r>
        <w:rPr>
          <w:b/>
          <w:u w:val="single"/>
        </w:rPr>
        <w:t>129078</w:t>
      </w:r>
    </w:p>
    <w:p>
      <w:r>
        <w:t xml:space="preserve">5. </w:t>
        <w:tab/>
        <w:tab/>
        <w:tab/>
        <w:tab/>
        <w:t>How about  coming to find me? It would be better than trying to fight a lady. Of course, that's what I would expect from a Regressive Leftist faggot like you.</w:t>
      </w:r>
    </w:p>
    <w:p>
      <w:r>
        <w:rPr>
          <w:b/>
          <w:u w:val="single"/>
        </w:rPr>
        <w:t>129079</w:t>
      </w:r>
    </w:p>
    <w:p>
      <w:r>
        <w:t>1. Israel has expressed regret that the S-300s may make it more risky for its planes to continue a campaign against Iranian facilities in Syria.   Russia's new missile defence system in Syria will likely change balance of power in Middle East  https://www.independent.co.uk/news/world/middle-east/russia-syria-missile-s300-defense-a8567061.html</w:t>
      </w:r>
    </w:p>
    <w:p>
      <w:r>
        <w:rPr>
          <w:b/>
          <w:u w:val="single"/>
        </w:rPr>
        <w:t>129080</w:t>
      </w:r>
    </w:p>
    <w:p>
      <w:r>
        <w:t xml:space="preserve">2. </w:t>
        <w:tab/>
        <w:t>Is it as reliable as their super advanced aircraft carrier that has to continually be towed back to port? Lmao. Ask desert storm vets about all the dud russian weaponry given to sadam</w:t>
      </w:r>
    </w:p>
    <w:p>
      <w:r>
        <w:rPr>
          <w:b/>
          <w:u w:val="single"/>
        </w:rPr>
        <w:t>129081</w:t>
      </w:r>
    </w:p>
    <w:p>
      <w:r>
        <w:t xml:space="preserve">3. </w:t>
        <w:tab/>
        <w:tab/>
        <w:t>Fuck you faggot</w:t>
      </w:r>
    </w:p>
    <w:p>
      <w:r>
        <w:rPr>
          <w:b/>
          <w:u w:val="single"/>
        </w:rPr>
        <w:t>129082</w:t>
      </w:r>
    </w:p>
    <w:p>
      <w:r>
        <w:t xml:space="preserve">4. </w:t>
        <w:tab/>
        <w:tab/>
        <w:tab/>
        <w:t>Notice -- this loser is HAPPY he is a meat shield for the Murders of Christ. What a pathetic tool.</w:t>
      </w:r>
    </w:p>
    <w:p>
      <w:r>
        <w:rPr>
          <w:b/>
          <w:u w:val="single"/>
        </w:rPr>
        <w:t>129083</w:t>
      </w:r>
    </w:p>
    <w:p>
      <w:r>
        <w:t>1. It aint gonna be pretty son in gonna fuckin break both yo fuckin arms and you cant take me to court cause yo ass 7foot tall it wouldnt be the first fuckin 7foot cunt five beaten up before lad step the fuck up</w:t>
      </w:r>
    </w:p>
    <w:p>
      <w:r>
        <w:rPr>
          <w:b/>
          <w:u w:val="single"/>
        </w:rPr>
        <w:t>129084</w:t>
      </w:r>
    </w:p>
    <w:p>
      <w:r>
        <w:t>1. Yeah I had no idea this commie nigger was even a serious candidate. Wow. This country is fucked.</w:t>
      </w:r>
    </w:p>
    <w:p>
      <w:r>
        <w:rPr>
          <w:b/>
          <w:u w:val="single"/>
        </w:rPr>
        <w:t>129085</w:t>
      </w:r>
    </w:p>
    <w:p>
      <w:r>
        <w:t>1. Pauli gets the trrgr'd nazi retard of the day award for her excellent shitposts on the historic nature of nazism, which is bald assed faggotry.</w:t>
      </w:r>
    </w:p>
    <w:p>
      <w:r>
        <w:rPr>
          <w:b/>
          <w:u w:val="single"/>
        </w:rPr>
        <w:t>129086</w:t>
      </w:r>
    </w:p>
    <w:p>
      <w:r>
        <w:t>1. These are the REAL borderline depressed nigger hours rn...</w:t>
      </w:r>
    </w:p>
    <w:p>
      <w:r>
        <w:rPr>
          <w:b/>
          <w:u w:val="single"/>
        </w:rPr>
        <w:t>129087</w:t>
      </w:r>
    </w:p>
    <w:p>
      <w:r>
        <w:t xml:space="preserve">2. </w:t>
        <w:tab/>
        <w:t>kys and die young.. its the ultimate rebellion</w:t>
      </w:r>
    </w:p>
    <w:p>
      <w:r>
        <w:rPr>
          <w:b/>
          <w:u w:val="single"/>
        </w:rPr>
        <w:t>129088</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129089</w:t>
      </w:r>
    </w:p>
    <w:p>
      <w:r>
        <w:t>1. Last night Barack Obama said that its a brand new thing to have politicians who lie.   🤔   The irony here is off the charts.   Below is a direct actual quote from Barack Obama last night. Source of quote..   https://www.apnews.com/06ec76cf0cf14a4fa0cc5aeefdf7ba82</w:t>
      </w:r>
    </w:p>
    <w:p>
      <w:r>
        <w:rPr>
          <w:b/>
          <w:u w:val="single"/>
        </w:rPr>
        <w:t>129090</w:t>
      </w:r>
    </w:p>
    <w:p>
      <w:r>
        <w:t xml:space="preserve">2. </w:t>
        <w:tab/>
        <w:t>This from the Biggest Lying Nigger Ever !!</w:t>
      </w:r>
    </w:p>
    <w:p>
      <w:r>
        <w:rPr>
          <w:b/>
          <w:u w:val="single"/>
        </w:rPr>
        <w:t>129091</w:t>
      </w:r>
    </w:p>
    <w:p>
      <w:r>
        <w:t>1. Chimps are 98.8% genetically identical to humans   Dogs 95%   Fruit flies 60%   Small differences in DNA can lead to radical differences.   Human races differ by 10% of our genetics.  It is in this  percentage that separates one race from another.   Don't ever listen to the race deniers who say races don't exist   Small differences lead to shocking differences</w:t>
      </w:r>
    </w:p>
    <w:p>
      <w:r>
        <w:rPr>
          <w:b/>
          <w:u w:val="single"/>
        </w:rPr>
        <w:t>129092</w:t>
      </w:r>
    </w:p>
    <w:p>
      <w:r>
        <w:t xml:space="preserve">2. </w:t>
        <w:tab/>
        <w:t>Cleared out the NSFW part.  Because nobody in their right mind wants to see a nigger dick.</w:t>
      </w:r>
    </w:p>
    <w:p>
      <w:r>
        <w:rPr>
          <w:b/>
          <w:u w:val="single"/>
        </w:rPr>
        <w:t>129093</w:t>
      </w:r>
    </w:p>
    <w:p>
      <w:r>
        <w:t xml:space="preserve">3. </w:t>
        <w:tab/>
        <w:tab/>
        <w:t>Thanks.  Looks like someone added that to my original post.</w:t>
      </w:r>
    </w:p>
    <w:p>
      <w:r>
        <w:rPr>
          <w:b/>
          <w:u w:val="single"/>
        </w:rPr>
        <w:t>129094</w:t>
      </w:r>
    </w:p>
    <w:p>
      <w:r>
        <w:t>1. Principal fired after making student remove his Trump jersey at patriotic-themed football game   https://kek.gg/u/g5kY https://redd.it/9nzhn2</w:t>
      </w:r>
    </w:p>
    <w:p>
      <w:r>
        <w:rPr>
          <w:b/>
          <w:u w:val="single"/>
        </w:rPr>
        <w:t>129095</w:t>
      </w:r>
    </w:p>
    <w:p>
      <w:r>
        <w:t xml:space="preserve">2. </w:t>
        <w:tab/>
        <w:t>NATURALLY IT WAS A FUCKING CUNT</w:t>
      </w:r>
    </w:p>
    <w:p>
      <w:r>
        <w:rPr>
          <w:b/>
          <w:u w:val="single"/>
        </w:rPr>
        <w:t>129096</w:t>
      </w:r>
    </w:p>
    <w:p>
      <w:r>
        <w:t>1. These 20 filthy stinking  cunts were convicted and jailed today for raping little white girls as young as 11....   Of course the BBC were at pains to point out that one of them isn't a Muslim...    That means 95% of them are, right?</w:t>
      </w:r>
    </w:p>
    <w:p>
      <w:r>
        <w:rPr>
          <w:b/>
          <w:u w:val="single"/>
        </w:rPr>
        <w:t>129097</w:t>
      </w:r>
    </w:p>
    <w:p>
      <w:r>
        <w:t xml:space="preserve">2. </w:t>
        <w:tab/>
        <w:t>The families of the backward savages, to 3rd cousin should now be deported. No argument. innocent or not. Perhaps their fucking families may discourage them if they lose their benefits and free homes. Not one more retard infected with islam should ever cross our borders. They contribute nothing and take everything. We,ll drive our own taxis!</w:t>
      </w:r>
    </w:p>
    <w:p>
      <w:r>
        <w:rPr>
          <w:b/>
          <w:u w:val="single"/>
        </w:rPr>
        <w:t>129098</w:t>
      </w:r>
    </w:p>
    <w:p>
      <w:r>
        <w:t>1. Egomaniac BARACK OBAMA Can’t Stop Talking About Himself at Milwaukee Campaign Stop   https://www.thegatewaypundit.com/2018/10/egomaniac-barack-obama-cant-stop-talking-about-himself-at-milwaukee-campaign-stop-video/</w:t>
      </w:r>
    </w:p>
    <w:p>
      <w:r>
        <w:rPr>
          <w:b/>
          <w:u w:val="single"/>
        </w:rPr>
        <w:t>129099</w:t>
      </w:r>
    </w:p>
    <w:p>
      <w:r>
        <w:t xml:space="preserve">2. </w:t>
        <w:tab/>
        <w:t>this is a nigger for you... they are like lice..hard to get rid of...</w:t>
      </w:r>
    </w:p>
    <w:p>
      <w:r>
        <w:rPr>
          <w:b/>
          <w:u w:val="single"/>
        </w:rPr>
        <w:t>129100</w:t>
      </w:r>
    </w:p>
    <w:p>
      <w:r>
        <w:t>1. https://rwnofficial.com/everyone-warned-to-watch-for-deadly-infiltration-28-states-didnt-listen-spread-rampantly/    We are on the edge of having 3rd world hospitals here Nation wide.    The hospitals here in southern Texas are overwhelmed with Illegals walking in with a new strain of parasite in there eyes. Never before was it found in the U.S. , Only in South America Africa , and Mehico.  (PIC  here in Texas)</w:t>
      </w:r>
    </w:p>
    <w:p>
      <w:r>
        <w:rPr>
          <w:b/>
          <w:u w:val="single"/>
        </w:rPr>
        <w:t>129101</w:t>
      </w:r>
    </w:p>
    <w:p>
      <w:r>
        <w:t xml:space="preserve">2. </w:t>
        <w:tab/>
        <w:t>Horrific! My daughter is an OD out of UCB who does TONS of outreach in high-risk areas....never heard her mention this in CA (yet)!</w:t>
      </w:r>
    </w:p>
    <w:p>
      <w:r>
        <w:rPr>
          <w:b/>
          <w:u w:val="single"/>
        </w:rPr>
        <w:t>129102</w:t>
      </w:r>
    </w:p>
    <w:p>
      <w:r>
        <w:t xml:space="preserve">3. </w:t>
        <w:tab/>
        <w:tab/>
        <w:t>Your daughter is a filthy treasonous whore curing niggers and shitskins who then go on to rob and kill white people. Your whore daughter deserves to be killed by the nigger filth she's protecting.</w:t>
      </w:r>
    </w:p>
    <w:p>
      <w:r>
        <w:rPr>
          <w:b/>
          <w:u w:val="single"/>
        </w:rPr>
        <w:t>129103</w:t>
      </w:r>
    </w:p>
    <w:p>
      <w:r>
        <w:t>1. Hey #Torba, How Do You Define "#FreeSpeech"?  You Can Be Racist, Anti-Semite, Nazi, Alt Right Twat But NO Anime Cartoons. #WTF? https://www.oneangrygamer.net/2018/10/gab-bans-lolicon-calling-it-demonic-garbage/70684/</w:t>
      </w:r>
    </w:p>
    <w:p>
      <w:r>
        <w:rPr>
          <w:b/>
          <w:u w:val="single"/>
        </w:rPr>
        <w:t>129104</w:t>
      </w:r>
    </w:p>
    <w:p>
      <w:r>
        <w:t>1. Baby eating satan worshiper Alex Soros blames Trump for bombs  https://www.breitbart.com/politics/2018/10/24/alex-soros-trump-demonization-of-rivals-to-blame-for-bomb-scares/</w:t>
      </w:r>
    </w:p>
    <w:p>
      <w:r>
        <w:rPr>
          <w:b/>
          <w:u w:val="single"/>
        </w:rPr>
        <w:t>129105</w:t>
      </w:r>
    </w:p>
    <w:p>
      <w:r>
        <w:t xml:space="preserve">2. </w:t>
        <w:tab/>
        <w:t>I see he wears faggot glasses.</w:t>
      </w:r>
    </w:p>
    <w:p>
      <w:r>
        <w:rPr>
          <w:b/>
          <w:u w:val="single"/>
        </w:rPr>
        <w:t>129106</w:t>
      </w:r>
    </w:p>
    <w:p>
      <w:r>
        <w:t>1. Blacks lives do matter to POTUS.  #MAGA #WalkAway #VoteRed</w:t>
      </w:r>
    </w:p>
    <w:p>
      <w:r>
        <w:rPr>
          <w:b/>
          <w:u w:val="single"/>
        </w:rPr>
        <w:t>129107</w:t>
      </w:r>
    </w:p>
    <w:p>
      <w:r>
        <w:t xml:space="preserve">2. </w:t>
        <w:tab/>
        <w:t>fuck nigger lives!</w:t>
      </w:r>
    </w:p>
    <w:p>
      <w:r>
        <w:rPr>
          <w:b/>
          <w:u w:val="single"/>
        </w:rPr>
        <w:t>129108</w:t>
      </w:r>
    </w:p>
    <w:p>
      <w:r>
        <w:t>1. What in the fuck is wrong with these blue tick cunts? Just fucking kill yourself instead bitch two problems solved</w:t>
      </w:r>
    </w:p>
    <w:p>
      <w:r>
        <w:rPr>
          <w:b/>
          <w:u w:val="single"/>
        </w:rPr>
        <w:t>129109</w:t>
      </w:r>
    </w:p>
    <w:p>
      <w:r>
        <w:t xml:space="preserve">2. </w:t>
        <w:tab/>
        <w:t>How horrifically evil. I cannot believe anyone could really publish something like this.</w:t>
      </w:r>
    </w:p>
    <w:p>
      <w:r>
        <w:rPr>
          <w:b/>
          <w:u w:val="single"/>
        </w:rPr>
        <w:t>129110</w:t>
      </w:r>
    </w:p>
    <w:p>
      <w:r>
        <w:t xml:space="preserve">3. </w:t>
        <w:tab/>
        <w:tab/>
        <w:t>Liberals are mentally retarded</w:t>
      </w:r>
    </w:p>
    <w:p>
      <w:r>
        <w:rPr>
          <w:b/>
          <w:u w:val="single"/>
        </w:rPr>
        <w:t>129111</w:t>
      </w:r>
    </w:p>
    <w:p>
      <w:r>
        <w:t>1. When are you going to change your avatar from that faggot pedophile kike? Probably around the same time as you graduate from the fourth grade humor.</w:t>
      </w:r>
    </w:p>
    <w:p>
      <w:r>
        <w:rPr>
          <w:b/>
          <w:u w:val="single"/>
        </w:rPr>
        <w:t>129112</w:t>
      </w:r>
    </w:p>
    <w:p>
      <w:r>
        <w:t>1. Lindsey Graham, "Let's dunk him in the water and see if he floats."</w:t>
      </w:r>
    </w:p>
    <w:p>
      <w:r>
        <w:rPr>
          <w:b/>
          <w:u w:val="single"/>
        </w:rPr>
        <w:t>129113</w:t>
      </w:r>
    </w:p>
    <w:p>
      <w:r>
        <w:t xml:space="preserve">2. </w:t>
        <w:tab/>
        <w:t>Great idea, have a real witch trial to go with the democrats witch hunt.</w:t>
      </w:r>
    </w:p>
    <w:p>
      <w:r>
        <w:rPr>
          <w:b/>
          <w:u w:val="single"/>
        </w:rPr>
        <w:t>129114</w:t>
      </w:r>
    </w:p>
    <w:p>
      <w:r>
        <w:t xml:space="preserve">3. </w:t>
        <w:tab/>
        <w:tab/>
        <w:t>I'm sure they will have a sister of a black homosexual who killed himself, who will claim her dear brother killed himself, because Kav called him a nigger faggot.</w:t>
      </w:r>
    </w:p>
    <w:p>
      <w:r>
        <w:rPr>
          <w:b/>
          <w:u w:val="single"/>
        </w:rPr>
        <w:t>129115</w:t>
      </w:r>
    </w:p>
    <w:p>
      <w:r>
        <w:t>1.</w:t>
      </w:r>
    </w:p>
    <w:p>
      <w:r>
        <w:rPr>
          <w:b/>
          <w:u w:val="single"/>
        </w:rPr>
        <w:t>129116</w:t>
      </w:r>
    </w:p>
    <w:p>
      <w:r>
        <w:t xml:space="preserve">2. </w:t>
        <w:tab/>
        <w:t>Put a pike up her twat and out her mouth, then light her on fire</w:t>
      </w:r>
    </w:p>
    <w:p>
      <w:r>
        <w:rPr>
          <w:b/>
          <w:u w:val="single"/>
        </w:rPr>
        <w:t>129117</w:t>
      </w:r>
    </w:p>
    <w:p>
      <w:r>
        <w:t>1. The cops didn't "fail" in Charlottesville. The cops succeeded in driving the two sides together.    Any major football game, with the cops repeatedly driving fans of opposing teams together in such a manner, would've also resulted in bloodshed.    Plan A was for us to be beaten to death. Plan B is to prosecute us all for doing what was necessary to get out alive.</w:t>
      </w:r>
    </w:p>
    <w:p>
      <w:r>
        <w:rPr>
          <w:b/>
          <w:u w:val="single"/>
        </w:rPr>
        <w:t>129118</w:t>
      </w:r>
    </w:p>
    <w:p>
      <w:r>
        <w:t xml:space="preserve">2. </w:t>
        <w:tab/>
        <w:t>It's always better to be judged by twelve than carried by six. The real answer is that you had no business being there in the first place.</w:t>
      </w:r>
    </w:p>
    <w:p>
      <w:r>
        <w:rPr>
          <w:b/>
          <w:u w:val="single"/>
        </w:rPr>
        <w:t>129119</w:t>
      </w:r>
    </w:p>
    <w:p>
      <w:r>
        <w:t xml:space="preserve">3. </w:t>
        <w:tab/>
        <w:tab/>
        <w:t>The only reason you're not a WN is you're a smug conservative faggot without the moral courage to stand for your own people in their hour of crisis.  You don't need to respect Hitler or any other historical figure to be pro-White. But if the fact that some of us do respect our forebears is enough to turn you away, then our struggle is better off without you.</w:t>
      </w:r>
    </w:p>
    <w:p>
      <w:r>
        <w:rPr>
          <w:b/>
          <w:u w:val="single"/>
        </w:rPr>
        <w:t>129120</w:t>
      </w:r>
    </w:p>
    <w:p>
      <w:r>
        <w:t>1. faggot</w:t>
      </w:r>
    </w:p>
    <w:p>
      <w:r>
        <w:rPr>
          <w:b/>
          <w:u w:val="single"/>
        </w:rPr>
        <w:t>129121</w:t>
      </w:r>
    </w:p>
    <w:p>
      <w:r>
        <w:t xml:space="preserve">2. </w:t>
        <w:tab/>
        <w:t>kike</w:t>
      </w:r>
    </w:p>
    <w:p>
      <w:r>
        <w:rPr>
          <w:b/>
          <w:u w:val="single"/>
        </w:rPr>
        <w:t>129122</w:t>
      </w:r>
    </w:p>
    <w:p>
      <w:r>
        <w:t xml:space="preserve">3. </w:t>
        <w:tab/>
        <w:t>hahaha miserable faggot...bwahhhh enjoy your miserable pathetic life with your gay lover...bwahhhhhhhhhhhhhhhhhhhhhhhhhhhhhhhhhhhhhh faggot.....</w:t>
      </w:r>
    </w:p>
    <w:p>
      <w:r>
        <w:rPr>
          <w:b/>
          <w:u w:val="single"/>
        </w:rPr>
        <w:t>129123</w:t>
      </w:r>
    </w:p>
    <w:p>
      <w:r>
        <w:t xml:space="preserve">4. </w:t>
        <w:tab/>
        <w:t>typical miserable fag who blames the jews for your pathetic miserable hatefilled life.. miserable cocksucker..bwahhhhhhhh</w:t>
      </w:r>
    </w:p>
    <w:p>
      <w:r>
        <w:rPr>
          <w:b/>
          <w:u w:val="single"/>
        </w:rPr>
        <w:t>129124</w:t>
      </w:r>
    </w:p>
    <w:p>
      <w:r>
        <w:t xml:space="preserve">5. </w:t>
        <w:tab/>
        <w:t>Why do you hate white people?</w:t>
      </w:r>
    </w:p>
    <w:p>
      <w:r>
        <w:rPr>
          <w:b/>
          <w:u w:val="single"/>
        </w:rPr>
        <w:t>129125</w:t>
      </w:r>
    </w:p>
    <w:p>
      <w:r>
        <w:t>1. I had an interesting cab ride last night. Cabbie was a vile nigger from Ghana. He volunteered his opinion on women and what he likes to do to them. I've never wanted to put a bullet in someone's brain more than this piece of shit. Plus I had to tell the retard my destination 5 times.</w:t>
      </w:r>
    </w:p>
    <w:p>
      <w:r>
        <w:rPr>
          <w:b/>
          <w:u w:val="single"/>
        </w:rPr>
        <w:t>129126</w:t>
      </w:r>
    </w:p>
    <w:p>
      <w:r>
        <w:t>1. HAHAHAHAHAHA!</w:t>
      </w:r>
    </w:p>
    <w:p>
      <w:r>
        <w:rPr>
          <w:b/>
          <w:u w:val="single"/>
        </w:rPr>
        <w:t>129127</w:t>
      </w:r>
    </w:p>
    <w:p>
      <w:r>
        <w:t xml:space="preserve">2. </w:t>
        <w:tab/>
        <w:t>It didn’t disconnect my call with a customer, that guys is just a fucking retard who doesn’t know how to work his phone....</w:t>
      </w:r>
    </w:p>
    <w:p>
      <w:r>
        <w:rPr>
          <w:b/>
          <w:u w:val="single"/>
        </w:rPr>
        <w:t>129128</w:t>
      </w:r>
    </w:p>
    <w:p>
      <w:r>
        <w:t xml:space="preserve">3. </w:t>
        <w:tab/>
        <w:tab/>
        <w:t>Right! Every smart phone I've had just makes a little notify beep during the call.</w:t>
      </w:r>
    </w:p>
    <w:p>
      <w:r>
        <w:rPr>
          <w:b/>
          <w:u w:val="single"/>
        </w:rPr>
        <w:t>129129</w:t>
      </w:r>
    </w:p>
    <w:p>
      <w:r>
        <w:t xml:space="preserve">4. </w:t>
        <w:tab/>
        <w:tab/>
        <w:t>Smart phone, little bit of oxymoron, for special people</w:t>
      </w:r>
    </w:p>
    <w:p>
      <w:r>
        <w:rPr>
          <w:b/>
          <w:u w:val="single"/>
        </w:rPr>
        <w:t>129130</w:t>
      </w:r>
    </w:p>
    <w:p>
      <w:r>
        <w:t xml:space="preserve">5. </w:t>
        <w:tab/>
        <w:tab/>
        <w:t>What is so intelligent in using less of your brain by these conscience programs that do the action of memorizing your phone-Numbers/contact-Info and the action of Dail that number on a simple press?...  Sounds extremely intellectually lazy if you ask me...</w:t>
      </w:r>
    </w:p>
    <w:p>
      <w:r>
        <w:rPr>
          <w:b/>
          <w:u w:val="single"/>
        </w:rPr>
        <w:t>129131</w:t>
      </w:r>
    </w:p>
    <w:p>
      <w:r>
        <w:t>1. "They're just jokes man"   "They're just mean tweets man"   "They're just a political opinion man"   Next thing you know: A SECOND HOLOCAUST!!!!   You're such a stupid faggot Torba, you really are the 30 Year Old Boomer meme personified.</w:t>
      </w:r>
    </w:p>
    <w:p>
      <w:r>
        <w:rPr>
          <w:b/>
          <w:u w:val="single"/>
        </w:rPr>
        <w:t>129132</w:t>
      </w:r>
    </w:p>
    <w:p>
      <w:r>
        <w:t xml:space="preserve">2. </w:t>
        <w:tab/>
        <w:t>Better than being a faggot meme personified</w:t>
      </w:r>
    </w:p>
    <w:p>
      <w:r>
        <w:rPr>
          <w:b/>
          <w:u w:val="single"/>
        </w:rPr>
        <w:t>129133</w:t>
      </w:r>
    </w:p>
    <w:p>
      <w:r>
        <w:t>1. Trump is an idiot!   https://on.msnbc.com/2A9Jg2J</w:t>
      </w:r>
    </w:p>
    <w:p>
      <w:r>
        <w:rPr>
          <w:b/>
          <w:u w:val="single"/>
        </w:rPr>
        <w:t>129134</w:t>
      </w:r>
    </w:p>
    <w:p>
      <w:r>
        <w:t xml:space="preserve">2. </w:t>
        <w:tab/>
        <w:t>Hello fellow NPC, your NPC Logic is spot on!</w:t>
      </w:r>
    </w:p>
    <w:p>
      <w:r>
        <w:rPr>
          <w:b/>
          <w:u w:val="single"/>
        </w:rPr>
        <w:t>129135</w:t>
      </w:r>
    </w:p>
    <w:p>
      <w:r>
        <w:t xml:space="preserve">3. </w:t>
        <w:tab/>
        <w:tab/>
        <w:t>I'm just logical and have a caring heart. I love The Eisenhower GOP but hate this Trump version that had corrupted my party. I want the tight money control along with social programs Ike was for.</w:t>
      </w:r>
    </w:p>
    <w:p>
      <w:r>
        <w:rPr>
          <w:b/>
          <w:u w:val="single"/>
        </w:rPr>
        <w:t>129136</w:t>
      </w:r>
    </w:p>
    <w:p>
      <w:r>
        <w:t xml:space="preserve">4. </w:t>
        <w:tab/>
        <w:tab/>
        <w:tab/>
        <w:t>Yes, Operation Wetback was very efficient at removing illegals.</w:t>
      </w:r>
    </w:p>
    <w:p>
      <w:r>
        <w:rPr>
          <w:b/>
          <w:u w:val="single"/>
        </w:rPr>
        <w:t>129137</w:t>
      </w:r>
    </w:p>
    <w:p>
      <w:r>
        <w:t>1. May you lieing cunt you worrying about job them people what total load cunt bollocks you close most of the police station s in UK u fucking convted to Islam you give to fuck about the people in tower block in that kill 75 people you fucking lie straight from start when we no you we the English Scottish people that vote to get out the billion club that my money</w:t>
      </w:r>
    </w:p>
    <w:p>
      <w:r>
        <w:rPr>
          <w:b/>
          <w:u w:val="single"/>
        </w:rPr>
        <w:t>129138</w:t>
      </w:r>
    </w:p>
    <w:p>
      <w:r>
        <w:t>1. One Heck of a Letter from Chief Mstr. Sergeant, USAF  THE STRIPES ON THIS MAN’S UNIFORM ARE WORN BY ONLY “ONE MAN” IN THE ENTIRE USAF, THE “CHIEF MASTER SERGEANT OF THE UNITED STATES AIR FORCE”. HE IS THE HIGHEST RANKING ENLISTED MAN IN THE USAF.  HE IS SAID TO SPEAK TO ONLY TWO PEOPLE, GOD AND THE AIR FORCE CHIEF OF STAFF !!!   LIKE IT OR NOT  THIS MAN PUT HIS NAME AND PICTURE TO WHAT HE HAD TO SAY.  ONE HELL OF A LETTER!  Read This And Get Educated.  (He leaves no doubt how he feels ... rather refreshing really)  George Roof, Chief Master Sergeant, USAF (Retired)  Because I am a lifer in the military, I've seen the impact of a President more than many of you can imagine. I enlisted with LBJ, and saw just what a Democrat cluster-flock was all about.  I went to Vietnam and saw how we were constantly and incessantly bombarded with micro-management from Washington that got thousands of military people killed.I sometimes wonder if I'll get to heaven, but if I go to hell, I'm sure I'll still be a few hundred floors above that bastard Robert McNamara, LB Johnson, John Kerry, Jane Fonda, and yes, even the so called, "hero" John McCain.  After Johnson abdicated rather than having his ass waxed, I lived through Nixon who was hawkish, but allowed the generals, (and there WERE a few real generals back then versus now) run the show.  But Nixon was so out of touch, he never knew North Vietnam was about to surrender when the Paris Accord was presented.  Only God could help us after Gerald Ford was beaten by Jimmy "Peanuts" Carter who'd been funded by Saudi money..... . The military was turned into Section 8, and even the White House suffered the austerity.   Then the light began to shine when Ronald Reagan swept into the fray. He not only loved the country and the military, they loved him back!  Esprit d'corps was off the scale during his Presidency. The Liberals were slowly turning into socialists, however, and about this time all the draft dodgers of the 1960s who'd been given amnesty by Jimmy "Peanuts", had gone into education and were turning out college graduates with degrees in 'Socialism, Philosophy" and other "feel good" diplomas that have nothing to do with the real world.  Bush 1, was an enigma from the CIA, and though he never did much either way, he NEVER DID MUCH EITHER WAY.   Welcome to Bill Clinton. Clinton spent most of his two terms wagging the dog, and creating the "Oral" Office, sending a bomber to blow up Quaddafi's tent and killing a goat or two, while allowing the UN to set up the infamous 'Black Hawk Down' situation. He made history by becoming only the second President to be impeached.   I actually felt sorry for Bush 2. He was doomed to infamy by the media from the start. He thought most of America was still the rah rah patriots of WWII when there many who were 'simply socialists' waiting to feed him to the sharks.</w:t>
      </w:r>
    </w:p>
    <w:p>
      <w:r>
        <w:rPr>
          <w:b/>
          <w:u w:val="single"/>
        </w:rPr>
        <w:t>129139</w:t>
      </w:r>
    </w:p>
    <w:p>
      <w:r>
        <w:t xml:space="preserve">2. </w:t>
        <w:tab/>
        <w:t>Then there came the Manchurian Candidate, Obama with a faked (OK Democrats, let's say of questionable origin to assuage your PC brains) birth certificate, a fake SS # from CT where he had NEVER lived and who'd gotten a free ride through college under a foreign student exemption, and whose college records, and complete life history had been "sealed."  (We know more about Thomas Jefferson's bastard children than we do about Obama, Michelle, OR their two faked kids.) Try finding their birth certificates....From his Inaugural address, he slandered America, and within days had begun to encourage dissension of the races, as well as slandering police who he claimed acted stupidly. That was mild to the crap that would come in doubling the National debt from what had been built by ALL THE PREVIOUS PRESIDENTS PREVIOUSLY COMBINED, feeding us bullshit about how Muslims built this country, and nationalizing American industries. Fueled by George Soros money, and using the Air Force fleet as his personal vacation charters, he appointed malcontents and traitors into positions of authority. He trashed the Constitution by installing Czars including at least one communist (interesting he chose a title like that) to bypass Congressional authority. By that time, Congress was completely corrupt on both sides of the aisle anyway, and no one had the balls to impeach the charlatan, Obama!  Mysteriously, the lone-outspoken-conservative-Supreme Court Justice, Scalia, suddenly dies in his sleep at an Obama pals hunting lodge, and the Supreme Court is evenly split. Finally, Congress shows some balls, and rejects Obama's Supreme Court Justice nomination. The Libertards aren't worried because the fix is in.... Soros "has paid" demonstrators to cause turmoil at "all the Republican gatherings". Obama concedes that illegal aliens should vote because they won't be prosecuted, and Soros-manufactured voting machines are caught switching votes in certain precincts.  Hillary has cheated her way to the nomination, and her lies are completely ignored by the brainwashed minions of sycophants who follow her.  But a shocking thing happened on the way to the forum...  Middle America had had enough, and although the pollsters and the pipers tried to convince middle America not to even go to the polls to vote, the people were fed up with the denizens of the swamp. It was time. Florida was designated a swing state ignoring that all those old retirees living in St. Petersburg, and the fed up Cuban Americans of Miami weren't interested in their platform. Ohio and Pennsylvania, (where coal production was blacklisted, and where Obama had ridiculed them for clinging to their Bibles and their guns), lay waiting for this supposed landslide Hillary vote... and creamed it.  The Socialist world of the Democratic Party began climbing out from under the rocks and began following "Bernie Free Stuff", who'd spent his honeymoon in Moscow.  But, an American who expressed unbridled love of country and respect for police, firemen, and military, steamrolled across the heartland, and the liberals realized their scheme was trashed. A CONSTITUTIONALIST would be named to the Supreme Court, and if that old hag, Ginsburg, (who'd claimed to retire if Trump were elected) would actually retire and leave, the Supreme Court would have a massive majority of CONSTITUTIONALISTS for the next 40-50 years.  .</w:t>
      </w:r>
    </w:p>
    <w:p>
      <w:r>
        <w:rPr>
          <w:b/>
          <w:u w:val="single"/>
        </w:rPr>
        <w:t>129140</w:t>
      </w:r>
    </w:p>
    <w:p>
      <w:r>
        <w:t xml:space="preserve">3. </w:t>
        <w:tab/>
        <w:tab/>
        <w:t>This is awesone. May I ask where you got it? Is he on twat or something?</w:t>
      </w:r>
    </w:p>
    <w:p>
      <w:r>
        <w:rPr>
          <w:b/>
          <w:u w:val="single"/>
        </w:rPr>
        <w:t>129141</w:t>
      </w:r>
    </w:p>
    <w:p>
      <w:r>
        <w:t>1. @Mr_Bond “Everyday I’m Jew Naming “ 🐀 🐀 🐀 🔥 🔥 Only Solution = Final Soulution 🔥 🔥 https://youtu.be/TwHB-LeFB5A</w:t>
      </w:r>
    </w:p>
    <w:p>
      <w:r>
        <w:rPr>
          <w:b/>
          <w:u w:val="single"/>
        </w:rPr>
        <w:t>129142</w:t>
      </w:r>
    </w:p>
    <w:p>
      <w:r>
        <w:t xml:space="preserve">2. </w:t>
        <w:tab/>
        <w:t>What is this nigger shit??? This fucking retard who runs this channel records the songs with his phone from his loudspeakers and then uploads that. Check out Because I sieg H E I L on the same channel. You can barely hear anything. WTF!!?!</w:t>
      </w:r>
    </w:p>
    <w:p>
      <w:r>
        <w:rPr>
          <w:b/>
          <w:u w:val="single"/>
        </w:rPr>
        <w:t>129143</w:t>
      </w:r>
    </w:p>
    <w:p>
      <w:r>
        <w:t xml:space="preserve">3. </w:t>
        <w:tab/>
        <w:tab/>
        <w:t>He's some kind of faggot nigger like the Aussie faggot and the Ramsés faggot that post bland music and Jewish propaganda...</w:t>
      </w:r>
    </w:p>
    <w:p>
      <w:r>
        <w:rPr>
          <w:b/>
          <w:u w:val="single"/>
        </w:rPr>
        <w:t>129144</w:t>
      </w:r>
    </w:p>
    <w:p>
      <w:r>
        <w:t>1. Move to the USA. High IQ people here have breeding space. The only problem is our retarded welfare system pays for idiotic single moms.</w:t>
      </w:r>
    </w:p>
    <w:p>
      <w:r>
        <w:rPr>
          <w:b/>
          <w:u w:val="single"/>
        </w:rPr>
        <w:t>129145</w:t>
      </w:r>
    </w:p>
    <w:p>
      <w:r>
        <w:t>1. Immanuel Macron Exposed!</w:t>
      </w:r>
    </w:p>
    <w:p>
      <w:r>
        <w:rPr>
          <w:b/>
          <w:u w:val="single"/>
        </w:rPr>
        <w:t>129146</w:t>
      </w:r>
    </w:p>
    <w:p>
      <w:r>
        <w:t xml:space="preserve">2. </w:t>
        <w:tab/>
        <w:t>Macron is a faggot metrosexual.</w:t>
      </w:r>
    </w:p>
    <w:p>
      <w:r>
        <w:rPr>
          <w:b/>
          <w:u w:val="single"/>
        </w:rPr>
        <w:t>129147</w:t>
      </w:r>
    </w:p>
    <w:p>
      <w:r>
        <w:t>1. 3 E-thots vs 6 Gorillion</w:t>
      </w:r>
    </w:p>
    <w:p>
      <w:r>
        <w:rPr>
          <w:b/>
          <w:u w:val="single"/>
        </w:rPr>
        <w:t>129148</w:t>
      </w:r>
    </w:p>
    <w:p>
      <w:r>
        <w:t xml:space="preserve">2. </w:t>
        <w:tab/>
        <w:t>Big time. "We mixed humor and racism, and kids were hooked right in."</w:t>
      </w:r>
    </w:p>
    <w:p>
      <w:r>
        <w:rPr>
          <w:b/>
          <w:u w:val="single"/>
        </w:rPr>
        <w:t>129149</w:t>
      </w:r>
    </w:p>
    <w:p>
      <w:r>
        <w:t xml:space="preserve">3. </w:t>
        <w:tab/>
        <w:tab/>
        <w:t>Racism is still edgy. It'll be sad when it eventually become bland and boring like piercings or tattoos.</w:t>
      </w:r>
    </w:p>
    <w:p>
      <w:r>
        <w:rPr>
          <w:b/>
          <w:u w:val="single"/>
        </w:rPr>
        <w:t>129150</w:t>
      </w:r>
    </w:p>
    <w:p>
      <w:r>
        <w:t xml:space="preserve">4. </w:t>
        <w:tab/>
        <w:tab/>
        <w:tab/>
        <w:t>Beeing able to say Nigger has nothing to do with Racism... but with Discrimination and free speech... see u are a brain washed fuck up...National Socialist are just as bad as Communist and Political ISLAM occult fuck ups.</w:t>
      </w:r>
    </w:p>
    <w:p>
      <w:r>
        <w:rPr>
          <w:b/>
          <w:u w:val="single"/>
        </w:rPr>
        <w:t>129151</w:t>
      </w:r>
    </w:p>
    <w:p>
      <w:r>
        <w:t>1.</w:t>
      </w:r>
    </w:p>
    <w:p>
      <w:r>
        <w:rPr>
          <w:b/>
          <w:u w:val="single"/>
        </w:rPr>
        <w:t>129152</w:t>
      </w:r>
    </w:p>
    <w:p>
      <w:r>
        <w:t xml:space="preserve">2. </w:t>
        <w:tab/>
        <w:t>Retarded petulant children. Yep, that about sums it up!!</w:t>
      </w:r>
    </w:p>
    <w:p>
      <w:r>
        <w:rPr>
          <w:b/>
          <w:u w:val="single"/>
        </w:rPr>
        <w:t>129153</w:t>
      </w:r>
    </w:p>
    <w:p>
      <w:r>
        <w:t>1. Get off your knees, white man, and stand up for your race.   #AltRight #ProudBoys #NewRight #MAGA #Pegida #AfD #Orban #Putin #Brexit #BritFam #QAnon #Q  #WhiteGenocide #svpol</w:t>
      </w:r>
    </w:p>
    <w:p>
      <w:r>
        <w:rPr>
          <w:b/>
          <w:u w:val="single"/>
        </w:rPr>
        <w:t>129154</w:t>
      </w:r>
    </w:p>
    <w:p>
      <w:r>
        <w:t>2.</w:t>
      </w:r>
    </w:p>
    <w:p>
      <w:r>
        <w:rPr>
          <w:b/>
          <w:u w:val="single"/>
        </w:rPr>
        <w:t>129155</w:t>
      </w:r>
    </w:p>
    <w:p>
      <w:r>
        <w:t xml:space="preserve">3. </w:t>
        <w:tab/>
        <w:tab/>
        <w:t>priorities something niggers have backwards. have funerals for words while their empire collapses around them. And yes i noticed the same shit they want to be treated white but when shit hits the fan back with the monkeys they go... thats the nigger way just stands out more in prisons</w:t>
      </w:r>
    </w:p>
    <w:p>
      <w:r>
        <w:rPr>
          <w:b/>
          <w:u w:val="single"/>
        </w:rPr>
        <w:t>129156</w:t>
      </w:r>
    </w:p>
    <w:p>
      <w:r>
        <w:t>1. The nigger was, is, and always will be a blight on White society.</w:t>
      </w:r>
    </w:p>
    <w:p>
      <w:r>
        <w:rPr>
          <w:b/>
          <w:u w:val="single"/>
        </w:rPr>
        <w:t>129157</w:t>
      </w:r>
    </w:p>
    <w:p>
      <w:r>
        <w:t xml:space="preserve">2. </w:t>
        <w:tab/>
        <w:t>I would sure hope that you realize that not all blacks qualify.</w:t>
      </w:r>
    </w:p>
    <w:p>
      <w:r>
        <w:rPr>
          <w:b/>
          <w:u w:val="single"/>
        </w:rPr>
        <w:t>129158</w:t>
      </w:r>
    </w:p>
    <w:p>
      <w:r>
        <w:t>1. “I imagined us creating a Smart City of Privacy, as opposed to a Smart City of Surveillance,” Ann Cavoukian, the former privacy commissioner of Ontario, wrote in her resignation letter from Google sister company Sidewalk Labs  Privacy Expert Resigns   https://gizmodo.com/privacy-expert-resigns-from-alphabet-backed-smart-city-1829934748</w:t>
      </w:r>
    </w:p>
    <w:p>
      <w:r>
        <w:rPr>
          <w:b/>
          <w:u w:val="single"/>
        </w:rPr>
        <w:t>129159</w:t>
      </w:r>
    </w:p>
    <w:p>
      <w:r>
        <w:t xml:space="preserve">2. </w:t>
        <w:tab/>
        <w:t>They're turning Denver into a 'smart city', too bad the retard globalists are the ones doing it, a toll road here and a toll road there, get on your bicycles and ride to the store in the snow.  Elderly, you just sit and die as we know you can't  get out.  Tear these god damn cities down.</w:t>
      </w:r>
    </w:p>
    <w:p>
      <w:r>
        <w:rPr>
          <w:b/>
          <w:u w:val="single"/>
        </w:rPr>
        <w:t>129160</w:t>
      </w:r>
    </w:p>
    <w:p>
      <w:r>
        <w:t>1. Trump = Jewish   Trump = Zionist   Trump = Israel First   Americans = retarded</w:t>
      </w:r>
    </w:p>
    <w:p>
      <w:r>
        <w:rPr>
          <w:b/>
          <w:u w:val="single"/>
        </w:rPr>
        <w:t>129161</w:t>
      </w:r>
    </w:p>
    <w:p>
      <w:r>
        <w:t>1. BBC grooms kids to write gay love letters !   A video  by the British Broadcasting Corporation (BBC) showing 6-year-old school children being instructed to write gay love letters has been causing a stir on social media.   https://www.breitbart.com/london/2018/10/01/6-year-old-school-children-write-gay-love-letters-accepting-diversity/</w:t>
      </w:r>
    </w:p>
    <w:p>
      <w:r>
        <w:rPr>
          <w:b/>
          <w:u w:val="single"/>
        </w:rPr>
        <w:t>129162</w:t>
      </w:r>
    </w:p>
    <w:p>
      <w:r>
        <w:t xml:space="preserve">2. </w:t>
        <w:tab/>
        <w:t>That is some fairy gay faggot shit there.</w:t>
      </w:r>
    </w:p>
    <w:p>
      <w:r>
        <w:rPr>
          <w:b/>
          <w:u w:val="single"/>
        </w:rPr>
        <w:t>129163</w:t>
      </w:r>
    </w:p>
    <w:p>
      <w:r>
        <w:t>1. Quick daily reminder: all of this could have been avoided if the Republicans weren't a bunch of faggots and had simply called the vote after the hearings.</w:t>
      </w:r>
    </w:p>
    <w:p>
      <w:r>
        <w:rPr>
          <w:b/>
          <w:u w:val="single"/>
        </w:rPr>
        <w:t>129164</w:t>
      </w:r>
    </w:p>
    <w:p>
      <w:r>
        <w:t xml:space="preserve">2. </w:t>
        <w:tab/>
        <w:t>No, the faggot was the bravest one in the room on this one, this fiasco is entirely the fault of the bitches.  Flake, Murky and Collins.</w:t>
      </w:r>
    </w:p>
    <w:p>
      <w:r>
        <w:rPr>
          <w:b/>
          <w:u w:val="single"/>
        </w:rPr>
        <w:t>129165</w:t>
      </w:r>
    </w:p>
    <w:p>
      <w:r>
        <w:t>1. Barack Obama on Trump's trade promises:  “How exactly are you going to negotiate that? What magic wand do you have?"  President Trump just schooled the former community organizer. The legacy of Barack Obama is quickly being erased--one globalist policy at a time.  Good riddance.</w:t>
      </w:r>
    </w:p>
    <w:p>
      <w:r>
        <w:rPr>
          <w:b/>
          <w:u w:val="single"/>
        </w:rPr>
        <w:t>129166</w:t>
      </w:r>
    </w:p>
    <w:p>
      <w:r>
        <w:t xml:space="preserve">2. </w:t>
        <w:tab/>
        <w:t>HALF NIGGER PIG FUCKING GLOBALIST PIECE OF SHIT !!</w:t>
      </w:r>
    </w:p>
    <w:p>
      <w:r>
        <w:rPr>
          <w:b/>
          <w:u w:val="single"/>
        </w:rPr>
        <w:t>129167</w:t>
      </w:r>
    </w:p>
    <w:p>
      <w:r>
        <w:t>1. Mark Handler has daddy issues.</w:t>
      </w:r>
    </w:p>
    <w:p>
      <w:r>
        <w:rPr>
          <w:b/>
          <w:u w:val="single"/>
        </w:rPr>
        <w:t>129168</w:t>
      </w:r>
    </w:p>
    <w:p>
      <w:r>
        <w:t xml:space="preserve">2. </w:t>
        <w:tab/>
        <w:t>tell  this no talent cunt whore shut the fuck up</w:t>
      </w:r>
    </w:p>
    <w:p>
      <w:r>
        <w:rPr>
          <w:b/>
          <w:u w:val="single"/>
        </w:rPr>
        <w:t>129169</w:t>
      </w:r>
    </w:p>
    <w:p>
      <w:r>
        <w:t>1. This is what Democracy looks like! When every retard in the country has an opinion that we are forced to concern ourselves with.</w:t>
      </w:r>
    </w:p>
    <w:p>
      <w:r>
        <w:rPr>
          <w:b/>
          <w:u w:val="single"/>
        </w:rPr>
        <w:t>129170</w:t>
      </w:r>
    </w:p>
    <w:p>
      <w:r>
        <w:t>1. It’s a joke ISIS sticker. Zoomed in on the CNN pic and u can see the girls in the middle. Actually has “Get Er Done” right next to a Trump sticker. This is so over the top and ridiculous and probably why even CNN isn’t mentioning it.</w:t>
      </w:r>
    </w:p>
    <w:p>
      <w:r>
        <w:rPr>
          <w:b/>
          <w:u w:val="single"/>
        </w:rPr>
        <w:t>129171</w:t>
      </w:r>
    </w:p>
    <w:p>
      <w:r>
        <w:t xml:space="preserve">2. </w:t>
        <w:tab/>
        <w:t>This is accurate.   But the chance of an actual redneck being involved is slim to none.</w:t>
      </w:r>
    </w:p>
    <w:p>
      <w:r>
        <w:rPr>
          <w:b/>
          <w:u w:val="single"/>
        </w:rPr>
        <w:t>129172</w:t>
      </w:r>
    </w:p>
    <w:p>
      <w:r>
        <w:t>1. Who is sick of all the jewish haters wanna-be Nazis, whose claims are shallow, based in no facts, &amp; need to read their Bibles/History Books....to actually learn a thing called the TRUTH....?</w:t>
      </w:r>
    </w:p>
    <w:p>
      <w:r>
        <w:rPr>
          <w:b/>
          <w:u w:val="single"/>
        </w:rPr>
        <w:t>129173</w:t>
      </w:r>
    </w:p>
    <w:p>
      <w:r>
        <w:t xml:space="preserve">2. </w:t>
        <w:tab/>
        <w:t>They're just a bunch of fat, pathetic Incels who are too lazy for self-improvement, and too stupid to have meaningful, informed political views. A Socialist is a Socialist, and National Socialists are by far the most vile of the lot!</w:t>
      </w:r>
    </w:p>
    <w:p>
      <w:r>
        <w:rPr>
          <w:b/>
          <w:u w:val="single"/>
        </w:rPr>
        <w:t>129174</w:t>
      </w:r>
    </w:p>
    <w:p>
      <w:r>
        <w:t xml:space="preserve">3. </w:t>
        <w:tab/>
        <w:tab/>
        <w:t>You are mindlessly ignoring the "NATIONAL" part of NS.  They were Nationalists &amp; lefties/commies hate nationalism. I could use your retarded argument "Nazis are Socialists, and Socialists are Leftists; therefore, National Socialism is of the Left." &amp; claim based on the term National in NS they were of the right. However, it is a bit more complicated.</w:t>
      </w:r>
    </w:p>
    <w:p>
      <w:r>
        <w:rPr>
          <w:b/>
          <w:u w:val="single"/>
        </w:rPr>
        <w:t>129175</w:t>
      </w:r>
    </w:p>
    <w:p>
      <w:r>
        <w:t>1. That’s what I was gonna say. Not defending communism or anything, but the poster forgot to mention that those are nigger cities. That’s how those are going to be regardless of who’s in charge, unless you keep a clamp down on the niggers, but they won’t do that.</w:t>
      </w:r>
    </w:p>
    <w:p>
      <w:r>
        <w:rPr>
          <w:b/>
          <w:u w:val="single"/>
        </w:rPr>
        <w:t>129176</w:t>
      </w:r>
    </w:p>
    <w:p>
      <w:r>
        <w:t>1. That's the last straw.  I'm going to boycott nigger ball.  Oh wait, I haven't watched it for decades.</w:t>
      </w:r>
    </w:p>
    <w:p>
      <w:r>
        <w:rPr>
          <w:b/>
          <w:u w:val="single"/>
        </w:rPr>
        <w:t>129177</w:t>
      </w:r>
    </w:p>
    <w:p>
      <w:r>
        <w:t>1. One Last Time? Hillary Aide Floats She Could Run a Third Time   HAHA! Go for it, get your ass kicked even harder this time. Clinton/Warren 2020? Lmao   When you really think about it, they have NO ONE to go against Trump. ;)   #News   https://www.thegatewaypundit.com/2018/10/one-last-time-hillary-aide-floats-she-could-run-a-third-time/</w:t>
      </w:r>
    </w:p>
    <w:p>
      <w:r>
        <w:rPr>
          <w:b/>
          <w:u w:val="single"/>
        </w:rPr>
        <w:t>129178</w:t>
      </w:r>
    </w:p>
    <w:p>
      <w:r>
        <w:t xml:space="preserve">2. </w:t>
        <w:tab/>
        <w:t>How are you going to run for President when your nickname is "Shitstain" Clinton?</w:t>
      </w:r>
    </w:p>
    <w:p>
      <w:r>
        <w:rPr>
          <w:b/>
          <w:u w:val="single"/>
        </w:rPr>
        <w:t>129179</w:t>
      </w:r>
    </w:p>
    <w:p>
      <w:r>
        <w:t xml:space="preserve">3. </w:t>
        <w:tab/>
        <w:tab/>
        <w:t>Ones a shit always a shit no wonder people been say about her ever sence she born had smelly shit stuck to dress give me hug fuck of dirty cunt farted pedo</w:t>
      </w:r>
    </w:p>
    <w:p>
      <w:r>
        <w:rPr>
          <w:b/>
          <w:u w:val="single"/>
        </w:rPr>
        <w:t>129180</w:t>
      </w:r>
    </w:p>
    <w:p>
      <w:r>
        <w:t>1. My socialist sister is in strange 3. She flies into a fury and goes full retard when his name is mentioned.</w:t>
      </w:r>
    </w:p>
    <w:p>
      <w:r>
        <w:rPr>
          <w:b/>
          <w:u w:val="single"/>
        </w:rPr>
        <w:t>129181</w:t>
      </w:r>
    </w:p>
    <w:p>
      <w:r>
        <w:t>1. A "touching" picture of Chelsea Handler and her Dad.</w:t>
      </w:r>
    </w:p>
    <w:p>
      <w:r>
        <w:rPr>
          <w:b/>
          <w:u w:val="single"/>
        </w:rPr>
        <w:t>129182</w:t>
      </w:r>
    </w:p>
    <w:p>
      <w:r>
        <w:t xml:space="preserve">2. </w:t>
        <w:tab/>
        <w:t>WOW, the moral depravity it strong in their family. No wonder why she is such a nigger loving piece of shit.</w:t>
      </w:r>
    </w:p>
    <w:p>
      <w:r>
        <w:rPr>
          <w:b/>
          <w:u w:val="single"/>
        </w:rPr>
        <w:t>129183</w:t>
      </w:r>
    </w:p>
    <w:p>
      <w:r>
        <w:t>1. Only a Demorat cocksucking pussy hating faggot would down post this!</w:t>
      </w:r>
    </w:p>
    <w:p>
      <w:r>
        <w:rPr>
          <w:b/>
          <w:u w:val="single"/>
        </w:rPr>
        <w:t>129184</w:t>
      </w:r>
    </w:p>
    <w:p>
      <w:r>
        <w:t xml:space="preserve">2. </w:t>
        <w:tab/>
        <w:t>RIGHT YOU ARE Kirk. and our govt is OVERLOADED WITH THE SCUM.</w:t>
      </w:r>
    </w:p>
    <w:p>
      <w:r>
        <w:rPr>
          <w:b/>
          <w:u w:val="single"/>
        </w:rPr>
        <w:t>129185</w:t>
      </w:r>
    </w:p>
    <w:p>
      <w:r>
        <w:t xml:space="preserve">3. </w:t>
        <w:tab/>
        <w:t>You know, it is called an absolute fear of God because they come from commie hippie scum from the 60's. I use to love to beat their asses LOL</w:t>
      </w:r>
    </w:p>
    <w:p>
      <w:r>
        <w:rPr>
          <w:b/>
          <w:u w:val="single"/>
        </w:rPr>
        <w:t>129186</w:t>
      </w:r>
    </w:p>
    <w:p>
      <w:r>
        <w:t>1. Remember this 3 months ago? The intern that yelled the obscenity at President Trump worked for Sen. Maggie Hassan (D-NH)!   The intern that doxxed GOP senators also worked for Sen. Maggie Hassan (D-NH) before taking job with Rep. Sheila Jackson Lee!   "President greeted with an F..You ..on capital hill"   https://www.youtube.com/watch?v=As3VBpUf4dM</w:t>
      </w:r>
    </w:p>
    <w:p>
      <w:r>
        <w:rPr>
          <w:b/>
          <w:u w:val="single"/>
        </w:rPr>
        <w:t>129187</w:t>
      </w:r>
    </w:p>
    <w:p>
      <w:r>
        <w:t xml:space="preserve">2. </w:t>
        <w:tab/>
        <w:t>snowflake cunt</w:t>
      </w:r>
    </w:p>
    <w:p>
      <w:r>
        <w:rPr>
          <w:b/>
          <w:u w:val="single"/>
        </w:rPr>
        <w:t>129188</w:t>
      </w:r>
    </w:p>
    <w:p>
      <w:r>
        <w:t>1. #Sweden's four major dailies aftonbladet.se, dn.se, expressen.se, svd.se on #Assange news: Not. A. Word. Bloody hypocrites. Their so-called 'journalism' helped create the mess.</w:t>
      </w:r>
    </w:p>
    <w:p>
      <w:r>
        <w:rPr>
          <w:b/>
          <w:u w:val="single"/>
        </w:rPr>
        <w:t>129189</w:t>
      </w:r>
    </w:p>
    <w:p>
      <w:r>
        <w:t xml:space="preserve">2. </w:t>
        <w:tab/>
        <w:t>The MSM will never report on themselves or help to solve problems, they are a tool to stir up the mess so the left can ask for more laws and power to "solve it", you guys need a few major changes to solve this problem, specially regarding the voting bills, that is retarded</w:t>
      </w:r>
    </w:p>
    <w:p>
      <w:r>
        <w:rPr>
          <w:b/>
          <w:u w:val="single"/>
        </w:rPr>
        <w:t>129190</w:t>
      </w:r>
    </w:p>
    <w:p>
      <w:r>
        <w:t>1. Satisfaction and justice</w:t>
      </w:r>
    </w:p>
    <w:p>
      <w:r>
        <w:rPr>
          <w:b/>
          <w:u w:val="single"/>
        </w:rPr>
        <w:t>129191</w:t>
      </w:r>
    </w:p>
    <w:p>
      <w:r>
        <w:t xml:space="preserve">2. </w:t>
        <w:tab/>
        <w:t>BEST TRUMP INSTANT KARMA EVER!</w:t>
      </w:r>
    </w:p>
    <w:p>
      <w:r>
        <w:rPr>
          <w:b/>
          <w:u w:val="single"/>
        </w:rPr>
        <w:t>129192</w:t>
      </w:r>
    </w:p>
    <w:p>
      <w:r>
        <w:t xml:space="preserve">3. </w:t>
        <w:tab/>
        <w:tab/>
        <w:t>fucking retard</w:t>
      </w:r>
    </w:p>
    <w:p>
      <w:r>
        <w:rPr>
          <w:b/>
          <w:u w:val="single"/>
        </w:rPr>
        <w:t>129193</w:t>
      </w:r>
    </w:p>
    <w:p>
      <w:r>
        <w:t>1. Twitter BANNED me and reported me to the FBI for stating the obvious:    In order for the threats of violence to stop, we're going to have to see a leftist ASSAILANT shot to pieces on live TV.     Kenny @kennykenny412 tells me that this person still has her Twitter account.    She's got her left leg up in the slipstream of the car so that she can air out her fetid vagina.    Cheaper than soap.</w:t>
      </w:r>
    </w:p>
    <w:p>
      <w:r>
        <w:rPr>
          <w:b/>
          <w:u w:val="single"/>
        </w:rPr>
        <w:t>129194</w:t>
      </w:r>
    </w:p>
    <w:p>
      <w:r>
        <w:t xml:space="preserve">2. </w:t>
        <w:tab/>
        <w:t>I was routinely suspended for saying fuck, and banned for calling a prominent leftist twat ‘a juvenile bitch’. Hand selected for termination by some rainbow haired latte gulper. No logic, just power tripping Ass hurt.</w:t>
      </w:r>
    </w:p>
    <w:p>
      <w:r>
        <w:rPr>
          <w:b/>
          <w:u w:val="single"/>
        </w:rPr>
        <w:t>129195</w:t>
      </w:r>
    </w:p>
    <w:p>
      <w:r>
        <w:t xml:space="preserve">3. </w:t>
        <w:tab/>
        <w:tab/>
        <w:t>They got me for dropping the cunt bomb... a lot.</w:t>
      </w:r>
    </w:p>
    <w:p>
      <w:r>
        <w:rPr>
          <w:b/>
          <w:u w:val="single"/>
        </w:rPr>
        <w:t>129196</w:t>
      </w:r>
    </w:p>
    <w:p>
      <w:r>
        <w:t>1. How absolutely unbelievably fascinating? A Pakistani upper crust cunt behaving badly? Impossible, said les Francais, Two thousand Muslim rape grooming gangs agree. England died and the Brits follow Blindly.</w:t>
      </w:r>
    </w:p>
    <w:p>
      <w:r>
        <w:rPr>
          <w:b/>
          <w:u w:val="single"/>
        </w:rPr>
        <w:t>129197</w:t>
      </w:r>
    </w:p>
    <w:p>
      <w:r>
        <w:t>1. A subsection of retarded Hungarians? Ohh boy. brace for a livid Bulbasaur coming in here trying to hate a hole in some of her stupider countrymen.</w:t>
      </w:r>
    </w:p>
    <w:p>
      <w:r>
        <w:rPr>
          <w:b/>
          <w:u w:val="single"/>
        </w:rPr>
        <w:t>129198</w:t>
      </w:r>
    </w:p>
    <w:p>
      <w:r>
        <w:t xml:space="preserve">2. </w:t>
        <w:tab/>
        <w:t>Hiii. Just got off work. 444 is mainly the typa guys you imagine writing for US stupid sites, but basically they just try to fit in with the Western European and US big city hipsters.   Rich kids from Budapest who feel they are brave journalistic heroes.</w:t>
      </w:r>
    </w:p>
    <w:p>
      <w:r>
        <w:rPr>
          <w:b/>
          <w:u w:val="single"/>
        </w:rPr>
        <w:t>129199</w:t>
      </w:r>
    </w:p>
    <w:p>
      <w:r>
        <w:t xml:space="preserve">3. </w:t>
        <w:tab/>
        <w:tab/>
        <w:t>wow i guess soyboys are the same in every country</w:t>
      </w:r>
    </w:p>
    <w:p>
      <w:r>
        <w:rPr>
          <w:b/>
          <w:u w:val="single"/>
        </w:rPr>
        <w:t>129200</w:t>
      </w:r>
    </w:p>
    <w:p>
      <w:r>
        <w:t xml:space="preserve">4. </w:t>
        <w:tab/>
        <w:tab/>
        <w:tab/>
        <w:t>Owen Benjamin's soyboy song goes for every country and that's why it's so amazing.</w:t>
      </w:r>
    </w:p>
    <w:p>
      <w:r>
        <w:rPr>
          <w:b/>
          <w:u w:val="single"/>
        </w:rPr>
        <w:t>129201</w:t>
      </w:r>
    </w:p>
    <w:p>
      <w:r>
        <w:t>1. &gt; "y'all hear sumn?"  by all means I live in a small town rn (for work). 5k people here, originally a mining community. No one is protesting here. Nobody mentioned the protest today. Nobody here cares, they're busy loving their family and working hard.  Thank god for the electoral college. Liberals think we don't matter.</w:t>
      </w:r>
    </w:p>
    <w:p>
      <w:r>
        <w:rPr>
          <w:b/>
          <w:u w:val="single"/>
        </w:rPr>
        <w:t>129202</w:t>
      </w:r>
    </w:p>
    <w:p>
      <w:r>
        <w:t xml:space="preserve">2. </w:t>
        <w:tab/>
        <w:t>[removed]</w:t>
      </w:r>
    </w:p>
    <w:p>
      <w:r>
        <w:rPr>
          <w:b/>
          <w:u w:val="single"/>
        </w:rPr>
        <w:t>129203</w:t>
      </w:r>
    </w:p>
    <w:p>
      <w:r>
        <w:t xml:space="preserve">3. </w:t>
        <w:tab/>
        <w:tab/>
        <w:t>ah a liberal has slipped in. you can tell because the first question asked was loaded and retarded.  &gt;  What does "working hard" mean? Your political views get more validated by how much manual labour you put in?   where did I say that? and yes, of course you have no clue what "working hard" means. Few soyboys do.  &gt; Based on your comment regarding the EC I guess you don't really think that 2 mil majority of people who voted for Hillary don't really matter.  I shouldn't have to explain to you the point of the EC. If you want to talk to someone who is more patient with you than I am, you can check out AskThe_Donald.</w:t>
      </w:r>
    </w:p>
    <w:p>
      <w:r>
        <w:rPr>
          <w:b/>
          <w:u w:val="single"/>
        </w:rPr>
        <w:t>129204</w:t>
      </w:r>
    </w:p>
    <w:p>
      <w:r>
        <w:t>1. wouldn't the defenders or whatever they are as a group be the most diverse group ? Since you know it has a blind dude ,  orphan , black man , woman  and all of their supporting cast ?   &amp;#x200B;  I also believe all the Marvel stuff is going to get canceled on Netflix because next year Disney is launching their own streaming platform and will want as many characters as it can get for shows on that</w:t>
      </w:r>
    </w:p>
    <w:p>
      <w:r>
        <w:rPr>
          <w:b/>
          <w:u w:val="single"/>
        </w:rPr>
        <w:t>129205</w:t>
      </w:r>
    </w:p>
    <w:p>
      <w:r>
        <w:t xml:space="preserve">2. </w:t>
        <w:tab/>
        <w:t>'inclusive' = not white</w:t>
      </w:r>
    </w:p>
    <w:p>
      <w:r>
        <w:rPr>
          <w:b/>
          <w:u w:val="single"/>
        </w:rPr>
        <w:t>129206</w:t>
      </w:r>
    </w:p>
    <w:p>
      <w:r>
        <w:t xml:space="preserve">3. </w:t>
        <w:tab/>
        <w:tab/>
        <w:t>“Harvard is working to be more inclusive.”  “Oh, so they’re accepting more students next year?”  “No, I meant they’re literally being racist against Asians.”  👌</w:t>
      </w:r>
    </w:p>
    <w:p>
      <w:r>
        <w:rPr>
          <w:b/>
          <w:u w:val="single"/>
        </w:rPr>
        <w:t>129207</w:t>
      </w:r>
    </w:p>
    <w:p>
      <w:r>
        <w:t xml:space="preserve">4. </w:t>
        <w:tab/>
        <w:tab/>
        <w:tab/>
        <w:t xml:space="preserve"> "Oh yeah and that lawsuit?  Going to benefit whites in the long run.  Unacceptable in our view."</w:t>
      </w:r>
    </w:p>
    <w:p>
      <w:r>
        <w:rPr>
          <w:b/>
          <w:u w:val="single"/>
        </w:rPr>
        <w:t>129208</w:t>
      </w:r>
    </w:p>
    <w:p>
      <w:r>
        <w:t xml:space="preserve">5. </w:t>
        <w:tab/>
        <w:tab/>
        <w:tab/>
        <w:tab/>
        <w:t>- ***A***nti-***C***aucasian ***L***itigation ***U***nion.</w:t>
      </w:r>
    </w:p>
    <w:p>
      <w:r>
        <w:rPr>
          <w:b/>
          <w:u w:val="single"/>
        </w:rPr>
        <w:t>129209</w:t>
      </w:r>
    </w:p>
    <w:p>
      <w:r>
        <w:t xml:space="preserve">6. </w:t>
        <w:tab/>
        <w:tab/>
        <w:tab/>
        <w:tab/>
        <w:tab/>
        <w:t>ACLU: We Don't Hate Religion, Just Christianity</w:t>
      </w:r>
    </w:p>
    <w:p>
      <w:r>
        <w:rPr>
          <w:b/>
          <w:u w:val="single"/>
        </w:rPr>
        <w:t>129210</w:t>
      </w:r>
    </w:p>
    <w:p>
      <w:r>
        <w:t xml:space="preserve">7. </w:t>
        <w:tab/>
        <w:tab/>
        <w:tab/>
        <w:tab/>
        <w:tab/>
        <w:tab/>
        <w:t>I've never understood that sentiment. As an atheist bordering on an ti-theist, I dislike all theistic religions equally. The only religion that gets a pass in my book is Buddhism because it's not got a long death list yet.</w:t>
      </w:r>
    </w:p>
    <w:p>
      <w:r>
        <w:rPr>
          <w:b/>
          <w:u w:val="single"/>
        </w:rPr>
        <w:t>129211</w:t>
      </w:r>
    </w:p>
    <w:p>
      <w:r>
        <w:t xml:space="preserve">8. </w:t>
        <w:tab/>
        <w:tab/>
        <w:tab/>
        <w:tab/>
        <w:tab/>
        <w:tab/>
        <w:tab/>
        <w:t>Why the hell would you dislike Christianity and Islam equally? As an atheist, you can live an openly anti-Christian life *right here in a still-largely Christian nation* thanks entirely to the tolerance and peacefulness of Christians. You would be widely and aggressively oppressed in virtually any Muslim majority country.</w:t>
      </w:r>
    </w:p>
    <w:p>
      <w:r>
        <w:rPr>
          <w:b/>
          <w:u w:val="single"/>
        </w:rPr>
        <w:t>129212</w:t>
      </w:r>
    </w:p>
    <w:p>
      <w:r>
        <w:t xml:space="preserve">9. </w:t>
        <w:tab/>
        <w:tab/>
        <w:tab/>
        <w:tab/>
        <w:tab/>
        <w:tab/>
        <w:tab/>
        <w:tab/>
        <w:t>Christians are tolerant and paceful now, after a couple of centiuries of revolutions that started with the French, and the influence of marxism and all of its "children", but you don't need to go very far to see examples of all the things muslim are doing now. The only difference is that they (still?) havent had all those social changes inside their communities for a lot of reasons (and when they have them, usually the regime ends crushed by european or american influence).   But being anti reilligious doesn't mean that you have a list of religions and the points of likability you have with each one. You simply don't approve any of them.</w:t>
      </w:r>
    </w:p>
    <w:p>
      <w:r>
        <w:rPr>
          <w:b/>
          <w:u w:val="single"/>
        </w:rPr>
        <w:t>129213</w:t>
      </w:r>
    </w:p>
    <w:p>
      <w:r>
        <w:t xml:space="preserve">10. </w:t>
        <w:tab/>
        <w:tab/>
        <w:tab/>
        <w:tab/>
        <w:tab/>
        <w:tab/>
        <w:tab/>
        <w:tab/>
        <w:tab/>
        <w:t>And apparently you don’t *study* any of them either. Because if you had, you’d know that your much-anticipated modern reformation of Islam will never actually happen.  But I’m wasting my time. Because you think Marxism was a positive influence on the Christian West, which is retarded. Last I checked, atheists still need food lol</w:t>
      </w:r>
    </w:p>
    <w:p>
      <w:r>
        <w:rPr>
          <w:b/>
          <w:u w:val="single"/>
        </w:rPr>
        <w:t>129214</w:t>
      </w:r>
    </w:p>
    <w:p>
      <w:r>
        <w:t xml:space="preserve">11. </w:t>
        <w:tab/>
        <w:tab/>
        <w:tab/>
        <w:tab/>
        <w:tab/>
        <w:tab/>
        <w:tab/>
        <w:tab/>
        <w:tab/>
        <w:tab/>
        <w:t>Good answer. I'll print it and pin it in my wall of top unconstructive fallacies of the internet.</w:t>
      </w:r>
    </w:p>
    <w:p>
      <w:r>
        <w:rPr>
          <w:b/>
          <w:u w:val="single"/>
        </w:rPr>
        <w:t>129215</w:t>
      </w:r>
    </w:p>
    <w:p>
      <w:r>
        <w:t>1. Because the Japanese aren't retarded and know that *fictional characters* aren't owed anything, much less dignity.</w:t>
      </w:r>
    </w:p>
    <w:p>
      <w:r>
        <w:rPr>
          <w:b/>
          <w:u w:val="single"/>
        </w:rPr>
        <w:t>129216</w:t>
      </w:r>
    </w:p>
    <w:p>
      <w:r>
        <w:t xml:space="preserve">2. </w:t>
        <w:tab/>
        <w:t>Japan doesn't shy* away from a lot of things. Male characters smack around women for the humor of it too. And something like Seven Deadly Sins has the main character frequently groping women, stealing her panties [while she's wearing them], etc.</w:t>
      </w:r>
    </w:p>
    <w:p>
      <w:r>
        <w:rPr>
          <w:b/>
          <w:u w:val="single"/>
        </w:rPr>
        <w:t>129217</w:t>
      </w:r>
    </w:p>
    <w:p>
      <w:r>
        <w:t>1. That might be true if we didn't have an example of a whole segment of the US population blindly screaming for the head of a man based on accusations from a demonstrably unreliable witness about an event 35+ years ago which nobody could even begin to corroborate, not even her own witnesses.  It's a scary time for men because of fuckwits like the Author.</w:t>
      </w:r>
    </w:p>
    <w:p>
      <w:r>
        <w:rPr>
          <w:b/>
          <w:u w:val="single"/>
        </w:rPr>
        <w:t>129218</w:t>
      </w:r>
    </w:p>
    <w:p>
      <w:r>
        <w:t xml:space="preserve">2. </w:t>
        <w:tab/>
        <w:t>Honestly, I believe that Kavanaugh probably did do what she says he did. Especially after more information about the heavy drinking and bar fights came out.  Here's the thing. The evidence that was presented (ie: none, just testimonies) over the last few weeks would be nowhere near enough to convict him of anything (even if it was still prosecutable). So why the fuck does anyone think it should bar him from a job on the supreme court? Can we please give him the same presumption of innocence anyone should get until he's actually proven guilty? It may seem unfair to some (for some retarded reason), but I'd personally love for the presumption of innocence to still be a thing the day I'm accused of doing something I didn't do. I'm not saying he did or didn't do it, I'm saying that we presume people innocent for a god damn fucking reason.  Now the fact that he lied multiple times in front of the Senate and read a speech that could seriously have been written by a 5th grader was pretty fucking repulsive and for that reason alone the GOP should have ditched him. And why did he lie? To a avoid embarassment. I don't want somebody like that on the highest court in the country. He had already embarassed himself at that point anyways with his half-retarded speech.</w:t>
      </w:r>
    </w:p>
    <w:p>
      <w:r>
        <w:rPr>
          <w:b/>
          <w:u w:val="single"/>
        </w:rPr>
        <w:t>129219</w:t>
      </w:r>
    </w:p>
    <w:p>
      <w:r>
        <w:t xml:space="preserve">3. </w:t>
        <w:tab/>
        <w:tab/>
        <w:t>&gt;So why the fuck does anyone think it should bar him from a job on the supreme court? Can we please give him the same presumption of innocence anyone should get until he's actually proven guilty?   According to his detractors, it was just a 'job interview', so innocent until proven guilty doesn't apply.  Most job interviews don't care about accusations that you were a criminal decades ago, or require testimony under oath.  Needless to say, they don't explain what standard they are using, unless you count the "if it's *possible* he did it, he shouldn't be SCOTUS" folks.  &gt;He had already embarassed himself at that point anyways with his half-retarded speech.  You mean the speech he made when he was upset for obvious reasons, including death threats against his family, that are not remotely what his job as SCOTUS will be like?</w:t>
      </w:r>
    </w:p>
    <w:p>
      <w:r>
        <w:rPr>
          <w:b/>
          <w:u w:val="single"/>
        </w:rPr>
        <w:t>129220</w:t>
      </w:r>
    </w:p>
    <w:p>
      <w:r>
        <w:t xml:space="preserve">4. </w:t>
        <w:tab/>
        <w:tab/>
        <w:tab/>
        <w:t>This isn't about guilt or innocence, this is about establishing character. Oh, and commiting perjury repeatedly.</w:t>
      </w:r>
    </w:p>
    <w:p>
      <w:r>
        <w:rPr>
          <w:b/>
          <w:u w:val="single"/>
        </w:rPr>
        <w:t>129221</w:t>
      </w:r>
    </w:p>
    <w:p>
      <w:r>
        <w:t xml:space="preserve">5. </w:t>
        <w:tab/>
        <w:tab/>
        <w:tab/>
        <w:tab/>
        <w:t>"Establishing character" based on unverifiable accusations of an crime that would be older than the Fox Broadcasting Network. And the FBI was investigating because it *wasn't* about guilt or innocence, of course.  /s  https://www.nationalreview.com/corner/another-shoddy-perjury-claim/  The vague perjury cries are just moving the goalposts. And it's kind of ironic that his detractors would care so much about truth while backing a story nobody can prove.</w:t>
      </w:r>
    </w:p>
    <w:p>
      <w:r>
        <w:rPr>
          <w:b/>
          <w:u w:val="single"/>
        </w:rPr>
        <w:t>129222</w:t>
      </w:r>
    </w:p>
    <w:p>
      <w:r>
        <w:t xml:space="preserve">6. </w:t>
        <w:tab/>
        <w:tab/>
        <w:tab/>
        <w:tab/>
        <w:tab/>
        <w:t>Perjury, the perjury establishes his character. "What is a devils triangle?" He's a judge willing to lie under oath about petty bullshit.  Moving goalposts? This is a job interview, the goal has always been to establish if he was apropriate for the job. The answer is no for many reasons, not the least of which is his naked partisanship.</w:t>
      </w:r>
    </w:p>
    <w:p>
      <w:r>
        <w:rPr>
          <w:b/>
          <w:u w:val="single"/>
        </w:rPr>
        <w:t>129223</w:t>
      </w:r>
    </w:p>
    <w:p>
      <w:r>
        <w:t xml:space="preserve">7. </w:t>
        <w:tab/>
        <w:tab/>
        <w:tab/>
        <w:tab/>
        <w:tab/>
        <w:tab/>
        <w:t>&gt; "What is a devils triangle?" He's a judge willing to lie under oath about petty bullshit.  Because he couldn't get things from decades ago wrong. If it's so petty, why do you want his head over it?  &gt;Moving goalposts? This is a job interview,   How often do job interviews involve people testifying under oath to government officials about crimes someone allegedly committed decades ago? This was a hearing. "Job interview" is what people have said when they want an excuse to lower the standard of evidence.  &gt;the goal has always been to establish if he was apropriate for the job.   The goal was to try and get him rejected on an unprovable accusation and maybe stall long enough for the Dems to win enough seats at midterms to block him conventionally. Maybe even to hurt the GOP's midterm chances.  You keep bleating about "establishing character" and keep ignoring Ford's actual accusation. Because you're moving the goalposts. You're acting like the way a man acts when he's been accused of rape, yelled at by hundreds of thousands of people, and gotten death threats against his family is how he normally behaves.  &gt;The answer is no for many reasons, not the least of which is his naked partisanship.  Was there a Clinton conspiracy? Almost certainly not. Did the Dems deliberately sit on the accusation for months until it was most inconvenient? Yes, IMO. Even people on the left have criticized this three-ring-circus. And from what I'm told, Kav is actually fairly middle-of-the-road. If he was "nakedly partisan", where was the evidence *before* the hearings?</w:t>
      </w:r>
    </w:p>
    <w:p>
      <w:r>
        <w:rPr>
          <w:b/>
          <w:u w:val="single"/>
        </w:rPr>
        <w:t>129224</w:t>
      </w:r>
    </w:p>
    <w:p>
      <w:r>
        <w:t xml:space="preserve">8. </w:t>
        <w:tab/>
        <w:tab/>
        <w:tab/>
        <w:tab/>
        <w:tab/>
        <w:tab/>
        <w:tab/>
        <w:t>&gt;How often do job interviews involve people testifying under oath  When they are applying for the supreme court, where he lied (which is still a crime) about petty nonsense, yelled about democratic conspiracies and lost his temper while discussing legal issues. Any one of those would be used as a final, unbreakable moral imperative to deny a liberal judge from the court by Republicans. The hypocrisy is overwhelming.</w:t>
      </w:r>
    </w:p>
    <w:p>
      <w:r>
        <w:rPr>
          <w:b/>
          <w:u w:val="single"/>
        </w:rPr>
        <w:t>129225</w:t>
      </w:r>
    </w:p>
    <w:p>
      <w:r>
        <w:t>1. Why, what is the point of making all of that fuss over a egg McMuffin it’s probably not even real egg.</w:t>
      </w:r>
    </w:p>
    <w:p>
      <w:r>
        <w:rPr>
          <w:b/>
          <w:u w:val="single"/>
        </w:rPr>
        <w:t>129226</w:t>
      </w:r>
    </w:p>
    <w:p>
      <w:r>
        <w:t xml:space="preserve">2. </w:t>
        <w:tab/>
        <w:t>it is actually, i worked there a long time ago. the aren't even the crappy boxed liquid egg</w:t>
      </w:r>
    </w:p>
    <w:p>
      <w:r>
        <w:rPr>
          <w:b/>
          <w:u w:val="single"/>
        </w:rPr>
        <w:t>129227</w:t>
      </w:r>
    </w:p>
    <w:p>
      <w:r>
        <w:t xml:space="preserve">3. </w:t>
        <w:tab/>
        <w:tab/>
        <w:t>[deleted]</w:t>
      </w:r>
    </w:p>
    <w:p>
      <w:r>
        <w:rPr>
          <w:b/>
          <w:u w:val="single"/>
        </w:rPr>
        <w:t>129228</w:t>
      </w:r>
    </w:p>
    <w:p>
      <w:r>
        <w:t xml:space="preserve">4. </w:t>
        <w:tab/>
        <w:tab/>
        <w:tab/>
        <w:t>Then you're ignorant.   I worked as a grill guy at McDonald's for 2 years. I cracked thousands of eggs into holders and tipped them  into O shaped egg rings on the grill.  It's real eggs. Unless there is a fake egg that looks tastes smells and breaks exactly like a real egg.</w:t>
      </w:r>
    </w:p>
    <w:p>
      <w:r>
        <w:rPr>
          <w:b/>
          <w:u w:val="single"/>
        </w:rPr>
        <w:t>129229</w:t>
      </w:r>
    </w:p>
    <w:p>
      <w:r>
        <w:t xml:space="preserve">5. </w:t>
        <w:tab/>
        <w:tab/>
        <w:tab/>
        <w:tab/>
        <w:t>I don't believe you. No way McDonald's could sell eggs, *eggs*, at that price. Only the highest end restaurants would sell such a luxury food. Chicken eggs are a delicacy and I won't let you fill me with lies.</w:t>
      </w:r>
    </w:p>
    <w:p>
      <w:r>
        <w:rPr>
          <w:b/>
          <w:u w:val="single"/>
        </w:rPr>
        <w:t>129230</w:t>
      </w:r>
    </w:p>
    <w:p>
      <w:r>
        <w:t xml:space="preserve">6. </w:t>
        <w:tab/>
        <w:tab/>
        <w:tab/>
        <w:tab/>
        <w:tab/>
        <w:t>Could be a loss leader. Also, you probably get eggs pretty cheap when you buy as many as McDonald's does.</w:t>
      </w:r>
    </w:p>
    <w:p>
      <w:r>
        <w:rPr>
          <w:b/>
          <w:u w:val="single"/>
        </w:rPr>
        <w:t>129231</w:t>
      </w:r>
    </w:p>
    <w:p>
      <w:r>
        <w:t xml:space="preserve">7. </w:t>
        <w:tab/>
        <w:tab/>
        <w:tab/>
        <w:tab/>
        <w:tab/>
        <w:tab/>
        <w:t>He was joking.</w:t>
      </w:r>
    </w:p>
    <w:p>
      <w:r>
        <w:rPr>
          <w:b/>
          <w:u w:val="single"/>
        </w:rPr>
        <w:t>129232</w:t>
      </w:r>
    </w:p>
    <w:p>
      <w:r>
        <w:t xml:space="preserve">8. </w:t>
        <w:tab/>
        <w:tab/>
        <w:tab/>
        <w:tab/>
        <w:tab/>
        <w:tab/>
        <w:tab/>
        <w:t>jesus, this is the most retarded thread i've read in a while.</w:t>
      </w:r>
    </w:p>
    <w:p>
      <w:r>
        <w:rPr>
          <w:b/>
          <w:u w:val="single"/>
        </w:rPr>
        <w:t>129233</w:t>
      </w:r>
    </w:p>
    <w:p>
      <w:r>
        <w:t xml:space="preserve">9. </w:t>
        <w:tab/>
        <w:tab/>
        <w:tab/>
        <w:tab/>
        <w:tab/>
        <w:tab/>
        <w:tab/>
        <w:tab/>
        <w:t>Oh no you didn't. You did not just use that ableist word.</w:t>
      </w:r>
    </w:p>
    <w:p>
      <w:r>
        <w:rPr>
          <w:b/>
          <w:u w:val="single"/>
        </w:rPr>
        <w:t>129234</w:t>
      </w:r>
    </w:p>
    <w:p>
      <w:r>
        <w:t>1. Where in the fuck do these women get these entitled attitudes from?  She deserved everything she got.  You should expect to get punched in the face for acting like that.</w:t>
      </w:r>
    </w:p>
    <w:p>
      <w:r>
        <w:rPr>
          <w:b/>
          <w:u w:val="single"/>
        </w:rPr>
        <w:t>129235</w:t>
      </w:r>
    </w:p>
    <w:p>
      <w:r>
        <w:t xml:space="preserve">2. </w:t>
        <w:tab/>
        <w:t>Getting away with it for their entire lives.  Like a badly trained dog or a toddler that is never punished correctly they learn this behaviour through lack of consequences.  The blame thusly lays squarely at the feet of their family unit (dysfunctional/fatherless/abusive/etc), their direct social circle (friends, co workers and people they studied with) and then only indirectly at the people they surround themselves with in their wider community and society.  Because it takes a trashy low quality human to produce more trashy low quality humans you tend to get pockets of these spring up in specific "community bubbles" as they tend to be self rewarding - for example if your entire family is like this then they put direct pressure on everyone else they come in contact with in that neighbourhood/area to also conform to that type of behaviour which has a cumulative effect if other trashy families are also present.   TLDR - this is learned behaviour.</w:t>
      </w:r>
    </w:p>
    <w:p>
      <w:r>
        <w:rPr>
          <w:b/>
          <w:u w:val="single"/>
        </w:rPr>
        <w:t>129236</w:t>
      </w:r>
    </w:p>
    <w:p>
      <w:r>
        <w:t xml:space="preserve">3. </w:t>
        <w:tab/>
        <w:tab/>
        <w:t>Have you noticed that you typically see more of this type of behavior from females than males?  Do you think that it's because some parents are 'easier' and more indulgent on girls? Or is it bacause some people think they can bully their way into getting what they want because a vast number of people these days are afraid of confrontation?  I'm the mother to a teenage boy and if he ever even thought about acting like this he would not enjoy the consequences.  I agree with you 100% this behavior is learned at an early age.</w:t>
      </w:r>
    </w:p>
    <w:p>
      <w:r>
        <w:rPr>
          <w:b/>
          <w:u w:val="single"/>
        </w:rPr>
        <w:t>129237</w:t>
      </w:r>
    </w:p>
    <w:p>
      <w:r>
        <w:t xml:space="preserve">4. </w:t>
        <w:tab/>
        <w:tab/>
        <w:tab/>
        <w:t>Parrents are **100%** more relaxed on their female children. (This is coming from a 16 year old male with two brothers and two sisters)  So many times in the past my mom and dad have been very relaxed, and a lot less likely to jump to harsh punishment toward my sister's even if what they did was pretty bad. As well, my parents for some reason let my older sister get a smartphone at like 13, but I didn't get one till I was 15. :/</w:t>
      </w:r>
    </w:p>
    <w:p>
      <w:r>
        <w:rPr>
          <w:b/>
          <w:u w:val="single"/>
        </w:rPr>
        <w:t>129238</w:t>
      </w:r>
    </w:p>
    <w:p>
      <w:r>
        <w:t xml:space="preserve">5. </w:t>
        <w:tab/>
        <w:tab/>
        <w:tab/>
        <w:tab/>
        <w:t>&gt;Parrents are **100%** more relaxed on their female children.   Bull fucking shit. I got punished for everything I did wrong and for some things I didn't even do. I have 3 brothers and 2 sisters and the boys in my family were treated like gold. As the oldest of my full-blooded siblings (2 younger brothers), I was afforded luxuries before them because I was older, not because of some pussypass shit. Untwist your perceptions, my dude.</w:t>
      </w:r>
    </w:p>
    <w:p>
      <w:r>
        <w:rPr>
          <w:b/>
          <w:u w:val="single"/>
        </w:rPr>
        <w:t>129239</w:t>
      </w:r>
    </w:p>
    <w:p>
      <w:r>
        <w:t xml:space="preserve">6. </w:t>
        <w:tab/>
        <w:tab/>
        <w:tab/>
        <w:tab/>
        <w:tab/>
        <w:t>My father and mother loved beating the shit out of me physically and emotionally, but my sisters were treated like they'd been touched by Midas himself. It's almost like all families are different and perhaps people shouldn't interpret other people's experiences through their own lens. Just because the kid up there said it's 100&amp;#37; true doesn't mean it is.</w:t>
      </w:r>
    </w:p>
    <w:p>
      <w:r>
        <w:rPr>
          <w:b/>
          <w:u w:val="single"/>
        </w:rPr>
        <w:t>129240</w:t>
      </w:r>
    </w:p>
    <w:p>
      <w:r>
        <w:t xml:space="preserve">7. </w:t>
        <w:tab/>
        <w:tab/>
        <w:tab/>
        <w:tab/>
        <w:tab/>
        <w:tab/>
        <w:t>&gt;Just because the kid up there said it's 100&amp;#37; true doesn't mean it is.  Right. That's exactly what I was trying to convey. Every family is different and to make blanket statements like PC did is not helpful and is just untrue.  I'm truly sorry about what happened to you as a child. No one should have to endure that.  EDIT: changed OP to PC (parent commenter)</w:t>
      </w:r>
    </w:p>
    <w:p>
      <w:r>
        <w:rPr>
          <w:b/>
          <w:u w:val="single"/>
        </w:rPr>
        <w:t>129241</w:t>
      </w:r>
    </w:p>
    <w:p>
      <w:r>
        <w:t xml:space="preserve">8. </w:t>
        <w:tab/>
        <w:tab/>
        <w:tab/>
        <w:tab/>
        <w:tab/>
        <w:tab/>
        <w:tab/>
        <w:t>Ah, yeah, I can see what you mean. Also, thanks for empathizing; it sucked but I made it through, and they're no longer in my life.  Sorry my tone was a little cunty. Everyone kinda has certain ways of replying based on which subreddit they're on, heh.</w:t>
      </w:r>
    </w:p>
    <w:p>
      <w:r>
        <w:rPr>
          <w:b/>
          <w:u w:val="single"/>
        </w:rPr>
        <w:t>129242</w:t>
      </w:r>
    </w:p>
    <w:p>
      <w:r>
        <w:t>1. Wow, this cunt is a fucking trip. Men give out opinions because, last time I check, men built everything around us. When women have accomplished what men have, then they can have a fucking opinion that matters as much as men’s does. I am so glad she lost. This misandrist bullshit is fucking insane.</w:t>
      </w:r>
    </w:p>
    <w:p>
      <w:r>
        <w:rPr>
          <w:b/>
          <w:u w:val="single"/>
        </w:rPr>
        <w:t>129243</w:t>
      </w:r>
    </w:p>
    <w:p>
      <w:r>
        <w:t xml:space="preserve">2. </w:t>
        <w:tab/>
        <w:t>No, dickhead. You're doing this wrong and you're no better than the ~~women~~ "feminists" you seem to hate so much. I mean wtf is this complete cuntery:  &gt;When women have accomplished what men have, then they can have a fucking opinion that matters as much as men’s does.</w:t>
      </w:r>
    </w:p>
    <w:p>
      <w:r>
        <w:rPr>
          <w:b/>
          <w:u w:val="single"/>
        </w:rPr>
        <w:t>129244</w:t>
      </w:r>
    </w:p>
    <w:p>
      <w:r>
        <w:t xml:space="preserve">3. </w:t>
        <w:tab/>
        <w:tab/>
        <w:t>Kindly suck my dick.</w:t>
      </w:r>
    </w:p>
    <w:p>
      <w:r>
        <w:rPr>
          <w:b/>
          <w:u w:val="single"/>
        </w:rPr>
        <w:t>129245</w:t>
      </w:r>
    </w:p>
    <w:p>
      <w:r>
        <w:t xml:space="preserve">4. </w:t>
        <w:tab/>
        <w:tab/>
        <w:tab/>
        <w:t>Would if I could find it!</w:t>
      </w:r>
    </w:p>
    <w:p>
      <w:r>
        <w:rPr>
          <w:b/>
          <w:u w:val="single"/>
        </w:rPr>
        <w:t>129246</w:t>
      </w:r>
    </w:p>
    <w:p>
      <w:r>
        <w:t xml:space="preserve">5. </w:t>
        <w:tab/>
        <w:tab/>
        <w:tab/>
        <w:tab/>
        <w:t>Lmao. This is the best reply.</w:t>
      </w:r>
    </w:p>
    <w:p>
      <w:r>
        <w:rPr>
          <w:b/>
          <w:u w:val="single"/>
        </w:rPr>
        <w:t>129247</w:t>
      </w:r>
    </w:p>
    <w:p>
      <w:r>
        <w:t xml:space="preserve">6. </w:t>
        <w:tab/>
        <w:tab/>
        <w:tab/>
        <w:tab/>
        <w:tab/>
        <w:t>Ikr? Now fuck off, you bigot.</w:t>
      </w:r>
    </w:p>
    <w:p>
      <w:r>
        <w:rPr>
          <w:b/>
          <w:u w:val="single"/>
        </w:rPr>
        <w:t>129248</w:t>
      </w:r>
    </w:p>
    <w:p>
      <w:r>
        <w:t>1. Listen to that wording in the "article" aka hit piece. It's entirely worded as a way to try to discredit the guy and completely ignore the issues and facts he brought forth. The guy is 100% about recognition based on merit and against recognition based on political/ideological basis. Awards in science should not be stipulated on some kind of retarded quota system. If a guy creates a process to have self sustaining fusion energy but loses out on the Nobel prize because too many men won that year so instead it goes to a woman who created a tiny simulated volcano using baking soda and vinegar, it would be a fucking travesty.</w:t>
      </w:r>
    </w:p>
    <w:p>
      <w:r>
        <w:rPr>
          <w:b/>
          <w:u w:val="single"/>
        </w:rPr>
        <w:t>129249</w:t>
      </w:r>
    </w:p>
    <w:p>
      <w:r>
        <w:t xml:space="preserve">2. </w:t>
        <w:tab/>
        <w:t>Isn't that what happened to James Damore and Google? They totally made it out of context of what he said and fired him labeling him as a fascist nazi? lol</w:t>
      </w:r>
    </w:p>
    <w:p>
      <w:r>
        <w:rPr>
          <w:b/>
          <w:u w:val="single"/>
        </w:rPr>
        <w:t>129250</w:t>
      </w:r>
    </w:p>
    <w:p>
      <w:r>
        <w:t xml:space="preserve">3. </w:t>
        <w:tab/>
        <w:tab/>
        <w:t>That's exactly the case.</w:t>
      </w:r>
    </w:p>
    <w:p>
      <w:r>
        <w:rPr>
          <w:b/>
          <w:u w:val="single"/>
        </w:rPr>
        <w:t>129251</w:t>
      </w:r>
    </w:p>
    <w:p>
      <w:r>
        <w:t>1. This is the same kind of bullshit reporting that led everybody to believe the wage-gap myth. I would expect nothing better from the shambles which is the current state of the New York Times.   The comparison of mens’ and womens’ penalties as an argument that one sex or the other is being discriminated against is ridiculous. You really need to know how often they break the rules vs how often they are penalized. A comparison of that ratio for each sex would tell you if there was really any favoritism.</w:t>
      </w:r>
    </w:p>
    <w:p>
      <w:r>
        <w:rPr>
          <w:b/>
          <w:u w:val="single"/>
        </w:rPr>
        <w:t>129252</w:t>
      </w:r>
    </w:p>
    <w:p>
      <w:r>
        <w:t xml:space="preserve">2. </w:t>
        <w:tab/>
        <w:t>The wage-gap bullshit has been debunked so easily so many times, I'm surprised there are retards out there who still believe in it.</w:t>
      </w:r>
    </w:p>
    <w:p>
      <w:r>
        <w:rPr>
          <w:b/>
          <w:u w:val="single"/>
        </w:rPr>
        <w:t>129253</w:t>
      </w:r>
    </w:p>
    <w:p>
      <w:r>
        <w:t>1. Hate seeing inexperienced cops work, but man do I love watching experienced cops handle situations like this. What a guy.</w:t>
      </w:r>
    </w:p>
    <w:p>
      <w:r>
        <w:rPr>
          <w:b/>
          <w:u w:val="single"/>
        </w:rPr>
        <w:t>129254</w:t>
      </w:r>
    </w:p>
    <w:p>
      <w:r>
        <w:t xml:space="preserve">2. </w:t>
        <w:tab/>
        <w:t>All public-facing NYC employees, including NYPD,are given a "verbal judo" training seminar.  Since they started doing that the effect is very noticeable. Not only does it teach them how to get the situation under control, it teaches them what can set off different ethnic groups. An old Chinese women might be angered by different things than a teenage Mexican boy, etc. It also helps them learn how not to lose their cool in such circumstances.  As someone who deals with multiple public agencies, and the public, on a daily basis, the change has been very noticeable.  It's far from perfect, but it's a start, especially for NYPD which hasn't had a great history of deescalation of situations.</w:t>
      </w:r>
    </w:p>
    <w:p>
      <w:r>
        <w:rPr>
          <w:b/>
          <w:u w:val="single"/>
        </w:rPr>
        <w:t>129255</w:t>
      </w:r>
    </w:p>
    <w:p>
      <w:r>
        <w:t xml:space="preserve">3. </w:t>
        <w:tab/>
        <w:tab/>
        <w:t>I can see that. The talking to the mother and "refusing" to talk to the daughter works in cultures where they respect their elders (1st gen Latino, Asian etc.)  If he pulled that shit in a white trash neighborhood people would look at him like he was crazy. If it were a black neighborhood then the daughter might have got in the cops face because he was "disrespecting" her lmao.</w:t>
      </w:r>
    </w:p>
    <w:p>
      <w:r>
        <w:rPr>
          <w:b/>
          <w:u w:val="single"/>
        </w:rPr>
        <w:t>129256</w:t>
      </w:r>
    </w:p>
    <w:p>
      <w:r>
        <w:t xml:space="preserve">4. </w:t>
        <w:tab/>
        <w:tab/>
        <w:tab/>
        <w:t>My company is looking at using the same training for our employees.</w:t>
      </w:r>
    </w:p>
    <w:p>
      <w:r>
        <w:rPr>
          <w:b/>
          <w:u w:val="single"/>
        </w:rPr>
        <w:t>129257</w:t>
      </w:r>
    </w:p>
    <w:p>
      <w:r>
        <w:t xml:space="preserve">5. </w:t>
        <w:tab/>
        <w:tab/>
        <w:tab/>
        <w:tab/>
        <w:t>Michael Scott would be perfect.</w:t>
      </w:r>
    </w:p>
    <w:p>
      <w:r>
        <w:rPr>
          <w:b/>
          <w:u w:val="single"/>
        </w:rPr>
        <w:t>129258</w:t>
      </w:r>
    </w:p>
    <w:p>
      <w:r>
        <w:t>1. Why don’t they add false accusation to the charge sheet?</w:t>
      </w:r>
    </w:p>
    <w:p>
      <w:r>
        <w:rPr>
          <w:b/>
          <w:u w:val="single"/>
        </w:rPr>
        <w:t>129259</w:t>
      </w:r>
    </w:p>
    <w:p>
      <w:r>
        <w:t xml:space="preserve">2. </w:t>
        <w:tab/>
        <w:t>Can they do that if you falsely accuse a made up person?</w:t>
      </w:r>
    </w:p>
    <w:p>
      <w:r>
        <w:rPr>
          <w:b/>
          <w:u w:val="single"/>
        </w:rPr>
        <w:t>129260</w:t>
      </w:r>
    </w:p>
    <w:p>
      <w:r>
        <w:t xml:space="preserve">3. </w:t>
        <w:tab/>
        <w:tab/>
        <w:t>I believe it would have been filing a false police report had she maintained the same story until the time the police report was filed, however she changed her story very quickly and the official report including her statement had not been written yet.</w:t>
      </w:r>
    </w:p>
    <w:p>
      <w:r>
        <w:rPr>
          <w:b/>
          <w:u w:val="single"/>
        </w:rPr>
        <w:t>129261</w:t>
      </w:r>
    </w:p>
    <w:p>
      <w:r>
        <w:t xml:space="preserve">4. </w:t>
        <w:tab/>
        <w:tab/>
        <w:tab/>
        <w:t>It really depends on how far she went with the story and the officers involved. Some cops will bring fire down on you for the tiniest lie, others will just let you make a complete ass of yourself and move along. It reads as if she immediately backtracked on it. Which makes sense, because the lie is retarded.</w:t>
      </w:r>
    </w:p>
    <w:p>
      <w:r>
        <w:rPr>
          <w:b/>
          <w:u w:val="single"/>
        </w:rPr>
        <w:t>129262</w:t>
      </w:r>
    </w:p>
    <w:p>
      <w:r>
        <w:t>1. &gt;What do $38 bottles of hot dog water (hot dog included) and Gwyneth Paltrow’s lifestyle mega-brand Goop have in common?  It is some how more expensive then the new rage "avacado toast".  We are fucking doomed, and we deserve everything that happens to us and then some.</w:t>
      </w:r>
    </w:p>
    <w:p>
      <w:r>
        <w:rPr>
          <w:b/>
          <w:u w:val="single"/>
        </w:rPr>
        <w:t>129263</w:t>
      </w:r>
    </w:p>
    <w:p>
      <w:r>
        <w:t xml:space="preserve">2. </w:t>
        <w:tab/>
        <w:t>&gt;That reputation of selling bogus health products is what caught the attention of Vancouver artist and Hot Dog Water CEO Douglas Bevans — who plans to crash the summit.  &gt;&gt;You may remember Bevans from his eye-catching prank this summer at Vancouver’s Main Street Car Free Day festival.  &gt;&gt;&gt;He sold one bottle  &gt;&gt;&gt;&gt;The stunt, Bevans explained, was meant as a commentary on the “snake oil salesmen” of health marketing.  You ate the onion by not reading past the headline and first sentence, deciding instead to get upset about it.   He's making fun of these people and their batshit beliefs.</w:t>
      </w:r>
    </w:p>
    <w:p>
      <w:r>
        <w:rPr>
          <w:b/>
          <w:u w:val="single"/>
        </w:rPr>
        <w:t>129264</w:t>
      </w:r>
    </w:p>
    <w:p>
      <w:r>
        <w:t xml:space="preserve">3. </w:t>
        <w:tab/>
        <w:tab/>
        <w:t>I read past the headline, the problem is, even if retarded, people are still paying $38 for hot dog water.</w:t>
      </w:r>
    </w:p>
    <w:p>
      <w:r>
        <w:rPr>
          <w:b/>
          <w:u w:val="single"/>
        </w:rPr>
        <w:t>129265</w:t>
      </w:r>
    </w:p>
    <w:p>
      <w:r>
        <w:t xml:space="preserve">4. </w:t>
        <w:tab/>
        <w:tab/>
        <w:tab/>
        <w:t>A single person bought 1 bottle.   Probably as a gag gift to make fun of the person in their life who never shuts up about their keto diet.   You're making a mountain out of a molehill. A molehill that exists specifically to make fun of the people you're having a conniption fit about.  You need to chill out.  Smoke a joint or something. It's legal.</w:t>
      </w:r>
    </w:p>
    <w:p>
      <w:r>
        <w:rPr>
          <w:b/>
          <w:u w:val="single"/>
        </w:rPr>
        <w:t>129266</w:t>
      </w:r>
    </w:p>
    <w:p>
      <w:r>
        <w:t xml:space="preserve">5. </w:t>
        <w:tab/>
        <w:tab/>
        <w:tab/>
        <w:t>No no, you’re ignorant. Run along.</w:t>
      </w:r>
    </w:p>
    <w:p>
      <w:r>
        <w:rPr>
          <w:b/>
          <w:u w:val="single"/>
        </w:rPr>
        <w:t>129267</w:t>
      </w:r>
    </w:p>
    <w:p>
      <w:r>
        <w:t>1. These hoes have zero personality and will say anything to make themselves sound unique.  I saw some dumb cunt on tinder the other day who was 35, and the only thing she talked about in her profile was being a college athlete.... Like, how long areyou going to ride that train, sweetheart....  Cool, you played D3 volleyball at some state school.  Congratz..................</w:t>
      </w:r>
    </w:p>
    <w:p>
      <w:r>
        <w:rPr>
          <w:b/>
          <w:u w:val="single"/>
        </w:rPr>
        <w:t>129268</w:t>
      </w:r>
    </w:p>
    <w:p>
      <w:r>
        <w:t>1. I love how the reader comments over at Bleeding Idiot are toeing the party line about ya boi Zach being the usual litany of -ists and -isms, and claiming that this is going to be a slam-dunk win for Waid because AP made that post saying Waid dindu nuffin. I can't wait for the court transcripts of this baby to be published, because we all know that was AP trying to save face and *avoid* a lawsuit.</w:t>
      </w:r>
    </w:p>
    <w:p>
      <w:r>
        <w:rPr>
          <w:b/>
          <w:u w:val="single"/>
        </w:rPr>
        <w:t>129269</w:t>
      </w:r>
    </w:p>
    <w:p>
      <w:r>
        <w:t xml:space="preserve">2. </w:t>
        <w:tab/>
        <w:t>Given waid's childish and unstable temperament how likely do you think it is for him to lose his shit in the courtroom and it both torpedo his own case and give a nice fine for being held in contempt of the court?</w:t>
      </w:r>
    </w:p>
    <w:p>
      <w:r>
        <w:rPr>
          <w:b/>
          <w:u w:val="single"/>
        </w:rPr>
        <w:t>129270</w:t>
      </w:r>
    </w:p>
    <w:p>
      <w:r>
        <w:t xml:space="preserve">3. </w:t>
        <w:tab/>
        <w:tab/>
        <w:t>&gt; Given waid's childish and unstable temperament  His lawyer is probably smart enough to tell him to shut up</w:t>
      </w:r>
    </w:p>
    <w:p>
      <w:r>
        <w:rPr>
          <w:b/>
          <w:u w:val="single"/>
        </w:rPr>
        <w:t>129271</w:t>
      </w:r>
    </w:p>
    <w:p>
      <w:r>
        <w:t xml:space="preserve">4. </w:t>
        <w:tab/>
        <w:tab/>
        <w:tab/>
        <w:t>Oh sure he'll TELL him, but can waid listen? He doesn't seem to be aware of what the 5th amendment is and how you should not tell everyone what an abusive and criminal fuck you are being on the internet.  Honestly if he didn't brag online on how he fucked D&amp;C the man would have much less of a case.</w:t>
      </w:r>
    </w:p>
    <w:p>
      <w:r>
        <w:rPr>
          <w:b/>
          <w:u w:val="single"/>
        </w:rPr>
        <w:t>129272</w:t>
      </w:r>
    </w:p>
    <w:p>
      <w:r>
        <w:t xml:space="preserve">5. </w:t>
        <w:tab/>
        <w:tab/>
        <w:tab/>
        <w:tab/>
        <w:t>Waid is the dude who had daily mental breakdowns in the office (I think it was Image?) and threatened to flip tables at conventions. If he does go full retard on court I don't think anyone on the planet will be even slightly surprised</w:t>
      </w:r>
    </w:p>
    <w:p>
      <w:r>
        <w:rPr>
          <w:b/>
          <w:u w:val="single"/>
        </w:rPr>
        <w:t>129273</w:t>
      </w:r>
    </w:p>
    <w:p>
      <w:r>
        <w:t>1. that's exactly what a pussypass denied is, you get the consequences for the stuff you do</w:t>
      </w:r>
    </w:p>
    <w:p>
      <w:r>
        <w:rPr>
          <w:b/>
          <w:u w:val="single"/>
        </w:rPr>
        <w:t>129274</w:t>
      </w:r>
    </w:p>
    <w:p>
      <w:r>
        <w:t xml:space="preserve">2. </w:t>
        <w:tab/>
        <w:t>[deleted]</w:t>
      </w:r>
    </w:p>
    <w:p>
      <w:r>
        <w:rPr>
          <w:b/>
          <w:u w:val="single"/>
        </w:rPr>
        <w:t>129275</w:t>
      </w:r>
    </w:p>
    <w:p>
      <w:r>
        <w:t xml:space="preserve">3. </w:t>
        <w:tab/>
        <w:tab/>
        <w:t>The general attitude of women expecting zero consequences for behaving like a cunt is a society wide pussy pass that has no need to be verbalized before it can be acknowledged.</w:t>
      </w:r>
    </w:p>
    <w:p>
      <w:r>
        <w:rPr>
          <w:b/>
          <w:u w:val="single"/>
        </w:rPr>
        <w:t>129276</w:t>
      </w:r>
    </w:p>
    <w:p>
      <w:r>
        <w:t>1. I'll agree on Rick, the couple people I know who say he's one of their favorite characters are insufferable twats.</w:t>
      </w:r>
    </w:p>
    <w:p>
      <w:r>
        <w:rPr>
          <w:b/>
          <w:u w:val="single"/>
        </w:rPr>
        <w:t>129277</w:t>
      </w:r>
    </w:p>
    <w:p>
      <w:r>
        <w:t xml:space="preserve">2. </w:t>
        <w:tab/>
        <w:t>To be fair . . .</w:t>
      </w:r>
    </w:p>
    <w:p>
      <w:r>
        <w:rPr>
          <w:b/>
          <w:u w:val="single"/>
        </w:rPr>
        <w:t>129278</w:t>
      </w:r>
    </w:p>
    <w:p>
      <w:r>
        <w:t xml:space="preserve">3. </w:t>
        <w:tab/>
        <w:tab/>
        <w:t>Don’t</w:t>
      </w:r>
    </w:p>
    <w:p>
      <w:r>
        <w:rPr>
          <w:b/>
          <w:u w:val="single"/>
        </w:rPr>
        <w:t>129279</w:t>
      </w:r>
    </w:p>
    <w:p>
      <w:r>
        <w:t xml:space="preserve">4. </w:t>
        <w:tab/>
        <w:tab/>
        <w:tab/>
        <w:t>Wait, I don’t remember typing that!</w:t>
      </w:r>
    </w:p>
    <w:p>
      <w:r>
        <w:rPr>
          <w:b/>
          <w:u w:val="single"/>
        </w:rPr>
        <w:t>129280</w:t>
      </w:r>
    </w:p>
    <w:p>
      <w:r>
        <w:t xml:space="preserve">5. </w:t>
        <w:tab/>
        <w:t>I like Rick, but only when he is drunk.</w:t>
      </w:r>
    </w:p>
    <w:p>
      <w:r>
        <w:rPr>
          <w:b/>
          <w:u w:val="single"/>
        </w:rPr>
        <w:t>129281</w:t>
      </w:r>
    </w:p>
    <w:p>
      <w:r>
        <w:t xml:space="preserve">6. </w:t>
        <w:tab/>
        <w:tab/>
        <w:t>So you always like Rick?</w:t>
      </w:r>
    </w:p>
    <w:p>
      <w:r>
        <w:rPr>
          <w:b/>
          <w:u w:val="single"/>
        </w:rPr>
        <w:t>129282</w:t>
      </w:r>
    </w:p>
    <w:p>
      <w:r>
        <w:t xml:space="preserve">7. </w:t>
        <w:tab/>
        <w:tab/>
        <w:tab/>
        <w:t>Only when he is *extra* drunk</w:t>
      </w:r>
    </w:p>
    <w:p>
      <w:r>
        <w:rPr>
          <w:b/>
          <w:u w:val="single"/>
        </w:rPr>
        <w:t>129283</w:t>
      </w:r>
    </w:p>
    <w:p>
      <w:r>
        <w:t xml:space="preserve">8. </w:t>
        <w:tab/>
        <w:tab/>
        <w:tab/>
        <w:tab/>
        <w:t>So when ~~Dan Harmon~~ Justin Roiland commits to the method.  EDIT: FML I forgot who did the VA for it.</w:t>
      </w:r>
    </w:p>
    <w:p>
      <w:r>
        <w:rPr>
          <w:b/>
          <w:u w:val="single"/>
        </w:rPr>
        <w:t>129284</w:t>
      </w:r>
    </w:p>
    <w:p>
      <w:r>
        <w:t xml:space="preserve">9. </w:t>
        <w:tab/>
        <w:tab/>
        <w:tab/>
        <w:tab/>
        <w:tab/>
        <w:t>Justin Roiland*  Harmon writes, Roiland acts it out.</w:t>
      </w:r>
    </w:p>
    <w:p>
      <w:r>
        <w:rPr>
          <w:b/>
          <w:u w:val="single"/>
        </w:rPr>
        <w:t>129285</w:t>
      </w:r>
    </w:p>
    <w:p>
      <w:r>
        <w:t xml:space="preserve">10. </w:t>
        <w:tab/>
        <w:tab/>
        <w:tab/>
        <w:tab/>
        <w:tab/>
        <w:tab/>
        <w:t>Crap, thank you!</w:t>
      </w:r>
    </w:p>
    <w:p>
      <w:r>
        <w:rPr>
          <w:b/>
          <w:u w:val="single"/>
        </w:rPr>
        <w:t>129286</w:t>
      </w:r>
    </w:p>
    <w:p>
      <w:r>
        <w:t xml:space="preserve">11. </w:t>
        <w:tab/>
        <w:tab/>
        <w:tab/>
        <w:tab/>
        <w:tab/>
        <w:tab/>
        <w:tab/>
        <w:t>All good, Sith happens.  I only remember because I've watched the video of Roiland getting wasted to method act as Rick.</w:t>
      </w:r>
    </w:p>
    <w:p>
      <w:r>
        <w:rPr>
          <w:b/>
          <w:u w:val="single"/>
        </w:rPr>
        <w:t>129287</w:t>
      </w:r>
    </w:p>
    <w:p>
      <w:r>
        <w:t>1. Grammatical errors, overt racism, child prostitution.. It would appear we have a despicable moron on our hands.</w:t>
      </w:r>
    </w:p>
    <w:p>
      <w:r>
        <w:rPr>
          <w:b/>
          <w:u w:val="single"/>
        </w:rPr>
        <w:t>129288</w:t>
      </w:r>
    </w:p>
    <w:p>
      <w:r>
        <w:t>1. Gotta love that cultural diversity huh liberals?</w:t>
      </w:r>
    </w:p>
    <w:p>
      <w:r>
        <w:rPr>
          <w:b/>
          <w:u w:val="single"/>
        </w:rPr>
        <w:t>129289</w:t>
      </w:r>
    </w:p>
    <w:p>
      <w:r>
        <w:t xml:space="preserve">2. </w:t>
        <w:tab/>
        <w:t>In an ironic twist, dumb fucking hillbilly white people like yourself have become the country's lowest common denominator. The most amusing part is you're too stupid to even hide it anymore.</w:t>
      </w:r>
    </w:p>
    <w:p>
      <w:r>
        <w:rPr>
          <w:b/>
          <w:u w:val="single"/>
        </w:rPr>
        <w:t>129290</w:t>
      </w:r>
    </w:p>
    <w:p>
      <w:r>
        <w:t xml:space="preserve">3. </w:t>
        <w:tab/>
        <w:tab/>
        <w:t>Wait how do you know his race and location ?</w:t>
      </w:r>
    </w:p>
    <w:p>
      <w:r>
        <w:rPr>
          <w:b/>
          <w:u w:val="single"/>
        </w:rPr>
        <w:t>129291</w:t>
      </w:r>
    </w:p>
    <w:p>
      <w:r>
        <w:t xml:space="preserve">4. </w:t>
        <w:tab/>
        <w:tab/>
        <w:tab/>
        <w:t>[Demographics](https://www.merriam-webster.com/dictionary/demographic). There's only one segment of the population that racist and stupid, so call it an educated guess.</w:t>
      </w:r>
    </w:p>
    <w:p>
      <w:r>
        <w:rPr>
          <w:b/>
          <w:u w:val="single"/>
        </w:rPr>
        <w:t>129292</w:t>
      </w:r>
    </w:p>
    <w:p>
      <w:r>
        <w:t>1. “These are damaged, needy, lonely women,” says Pearce, “not necessarily pedophiles.” What. The. Fuck.  So we’re gonna ignore that women make up 70% of sexual assaults happening in juvenile facilities? That 95% of boys sexually assaulted in these facilities had female perpetrators (the damn workers, for God’s sake)? The high rates of female teachers assaulting their male students?   This is why I will always be a MRA</w:t>
      </w:r>
    </w:p>
    <w:p>
      <w:r>
        <w:rPr>
          <w:b/>
          <w:u w:val="single"/>
        </w:rPr>
        <w:t>129293</w:t>
      </w:r>
    </w:p>
    <w:p>
      <w:r>
        <w:t xml:space="preserve">2. </w:t>
        <w:tab/>
        <w:t>Hey, I'm damaged, needy, and lonely. Why don't I get to fuck a kid?  Why are men not treated as victims when they fuck children?  (Full disclosure: I'm fine. I've got an awesome, affectionate GF and I'm fairly well adjusted.)</w:t>
      </w:r>
    </w:p>
    <w:p>
      <w:r>
        <w:rPr>
          <w:b/>
          <w:u w:val="single"/>
        </w:rPr>
        <w:t>129294</w:t>
      </w:r>
    </w:p>
    <w:p>
      <w:r>
        <w:t xml:space="preserve">3. </w:t>
        <w:tab/>
        <w:tab/>
        <w:t>FBI, this guy right here /s</w:t>
      </w:r>
    </w:p>
    <w:p>
      <w:r>
        <w:rPr>
          <w:b/>
          <w:u w:val="single"/>
        </w:rPr>
        <w:t>129295</w:t>
      </w:r>
    </w:p>
    <w:p>
      <w:r>
        <w:t xml:space="preserve">4. </w:t>
        <w:tab/>
        <w:tab/>
        <w:tab/>
        <w:t>You'll never take me alive copper!  Actually fuck it. I'm trans. I'm a woman now so it wasn't pedophilia.  (I'm fine with trans people btw..... God I hate that I have to put in these disclaimers)</w:t>
      </w:r>
    </w:p>
    <w:p>
      <w:r>
        <w:rPr>
          <w:b/>
          <w:u w:val="single"/>
        </w:rPr>
        <w:t>129296</w:t>
      </w:r>
    </w:p>
    <w:p>
      <w:r>
        <w:t xml:space="preserve">5. </w:t>
        <w:tab/>
        <w:tab/>
        <w:tab/>
        <w:tab/>
        <w:t>You’d think people would understand implied sarcasm, but then again, people think the earth is flat and Google knows more than your doctor, so 🤷‍♂️</w:t>
      </w:r>
    </w:p>
    <w:p>
      <w:r>
        <w:rPr>
          <w:b/>
          <w:u w:val="single"/>
        </w:rPr>
        <w:t>129297</w:t>
      </w:r>
    </w:p>
    <w:p>
      <w:r>
        <w:t xml:space="preserve">6. </w:t>
        <w:tab/>
        <w:tab/>
        <w:tab/>
        <w:tab/>
        <w:tab/>
        <w:t>No one except a few imbeciles thinks the world is flat.   Flat Earth theory was concocted by a few CIA psywarrior spooks with the goal of discrediting much more plausible, actual "conspiracies."     The National Enquirer was founded by an "ex" CIA "psychological warfare" guy named Generiso Pope, who had ties to the mob.   This occurred during Operation Mockingbird, in which CIA infiltrated major American news corps and pushed bogus nonsense about the alleged international communist menace.    The basic ideas was: if Jane or Joe Q citizen sees a tabloid reading "CIA played role in JFK hit" next to "Bat boy found in cave," they would say to themselves, *both* stories are crazy horseshit.    Pretty clever right?  Pretty clever indeed.   And the term "conspiracy theorist" now refers not only to insane people and LARPer's who pretend the earth is flat, but people who question any official government story.     That was a brilliant trick, and succeeded beyond the wildest dreams of the original MKULTRA mind warriors.   Today, if you question an official narrative, you're a "conspiracy theorist" aka a foaming at the mouth lunatic.    And the sheeple -- yes, I said it, sheeple -- continue their long march into the slaughter house.</w:t>
      </w:r>
    </w:p>
    <w:p>
      <w:r>
        <w:rPr>
          <w:b/>
          <w:u w:val="single"/>
        </w:rPr>
        <w:t>129298</w:t>
      </w:r>
    </w:p>
    <w:p>
      <w:r>
        <w:t xml:space="preserve">7. </w:t>
        <w:tab/>
        <w:tab/>
        <w:tab/>
        <w:tab/>
        <w:tab/>
        <w:tab/>
        <w:t>I work with a guy who thinks the Earth is flat. I used to think they're more fringe than I currently do.</w:t>
      </w:r>
    </w:p>
    <w:p>
      <w:r>
        <w:rPr>
          <w:b/>
          <w:u w:val="single"/>
        </w:rPr>
        <w:t>129299</w:t>
      </w:r>
    </w:p>
    <w:p>
      <w:r>
        <w:t xml:space="preserve">8. </w:t>
        <w:tab/>
        <w:tab/>
        <w:tab/>
        <w:tab/>
        <w:tab/>
        <w:tab/>
        <w:t>!ThesaurizeThis</w:t>
      </w:r>
    </w:p>
    <w:p>
      <w:r>
        <w:rPr>
          <w:b/>
          <w:u w:val="single"/>
        </w:rPr>
        <w:t>129300</w:t>
      </w:r>
    </w:p>
    <w:p>
      <w:r>
        <w:t xml:space="preserve">9. </w:t>
        <w:tab/>
        <w:tab/>
        <w:tab/>
        <w:tab/>
        <w:tab/>
        <w:tab/>
        <w:tab/>
        <w:t>No one leave out a small indefinite amount imbeciles thinks the grouping is flat.   Flavourless Stuff conception was concocted by a few United States intelligence agency psywarrior spooks with the finish of discrediting some more plausible, literal "conspiracies."     The Federal Verbalizer was supported by an "ex" Central Intelligence Agency "psychological warfare" man onymous Generiso Pope, who had ties to the mob.   This occurred during Mental process Mockingbird, in which Independent agency infiltrated study North American country word firm and pushed bastard decoration about the questionable external political theory menace.    The goods ideas was: if Jane or Joe Letter national sees a newspaper public speaking "CIA contend characterization in JFK hit" succeeding to "Bat male conclude in cave," they would impart to themselves, *both* stories are gaga horseshit.    Pretty canny right?  Bad ingenious indeed.   And the terminus "conspiracy theorist" now refers not single to mentally ill people and LARPer's who speculate the hide out is flat, but people who theme whatever authorized government activity story.     That was a colorful trick, and succeeded on the far side the wildest dreams of the freehand MKULTRA knowledge warriors.   Today, if you motion an adjudicator narrative, you're a "conspiracy theorist" aka a spumous at the opening lunatic.    And the sheeple -- yes, I said it, sheeple -- move their long demonstrate into the butcher house.</w:t>
      </w:r>
    </w:p>
    <w:p>
      <w:r>
        <w:rPr>
          <w:b/>
          <w:u w:val="single"/>
        </w:rPr>
        <w:t>129301</w:t>
      </w:r>
    </w:p>
    <w:p>
      <w:r>
        <w:t xml:space="preserve">10. </w:t>
        <w:tab/>
        <w:tab/>
        <w:tab/>
        <w:tab/>
        <w:tab/>
        <w:tab/>
        <w:t>I tend to question everything. Just not the earths shape. I can see it just fine by shooting up a GoPro high enough.</w:t>
      </w:r>
    </w:p>
    <w:p>
      <w:r>
        <w:rPr>
          <w:b/>
          <w:u w:val="single"/>
        </w:rPr>
        <w:t>129302</w:t>
      </w:r>
    </w:p>
    <w:p>
      <w:r>
        <w:t>1. A sad attempt by a washed up singer to remain relevant.  But I'll give her this: she got in the news!</w:t>
      </w:r>
    </w:p>
    <w:p>
      <w:r>
        <w:rPr>
          <w:b/>
          <w:u w:val="single"/>
        </w:rPr>
        <w:t>129303</w:t>
      </w:r>
    </w:p>
    <w:p>
      <w:r>
        <w:t xml:space="preserve">2. </w:t>
        <w:tab/>
        <w:t>This was my initial thought... she wanted publicity and a celebrity converting to islam would get that. But then, maybe she’s just a retard; we’ll never really know.</w:t>
      </w:r>
    </w:p>
    <w:p>
      <w:r>
        <w:rPr>
          <w:b/>
          <w:u w:val="single"/>
        </w:rPr>
        <w:t>129304</w:t>
      </w:r>
    </w:p>
    <w:p>
      <w:r>
        <w:t xml:space="preserve">3. </w:t>
        <w:tab/>
        <w:tab/>
        <w:t>Why not both?</w:t>
      </w:r>
    </w:p>
    <w:p>
      <w:r>
        <w:rPr>
          <w:b/>
          <w:u w:val="single"/>
        </w:rPr>
        <w:t>129305</w:t>
      </w:r>
    </w:p>
    <w:p>
      <w:r>
        <w:t>1. Delusional cunt</w:t>
      </w:r>
    </w:p>
    <w:p>
      <w:r>
        <w:rPr>
          <w:b/>
          <w:u w:val="single"/>
        </w:rPr>
        <w:t>129306</w:t>
      </w:r>
    </w:p>
    <w:p>
      <w:r>
        <w:t>1. She had 175k GBP of her husband's hard-earned money every year _for life_ and lost it due to her greed. This is just too perfect.</w:t>
      </w:r>
    </w:p>
    <w:p>
      <w:r>
        <w:rPr>
          <w:b/>
          <w:u w:val="single"/>
        </w:rPr>
        <w:t>129307</w:t>
      </w:r>
    </w:p>
    <w:p>
      <w:r>
        <w:t xml:space="preserve">2. </w:t>
        <w:tab/>
        <w:t>I hope the cunt sobs to work everyday.</w:t>
      </w:r>
    </w:p>
    <w:p>
      <w:r>
        <w:rPr>
          <w:b/>
          <w:u w:val="single"/>
        </w:rPr>
        <w:t>129308</w:t>
      </w:r>
    </w:p>
    <w:p>
      <w:r>
        <w:t xml:space="preserve">3. </w:t>
        <w:tab/>
        <w:tab/>
        <w:t>She's got 10 million plus another 600k coming, she's not going to work. Ever.</w:t>
      </w:r>
    </w:p>
    <w:p>
      <w:r>
        <w:rPr>
          <w:b/>
          <w:u w:val="single"/>
        </w:rPr>
        <w:t>129309</w:t>
      </w:r>
    </w:p>
    <w:p>
      <w:r>
        <w:t xml:space="preserve">4. </w:t>
        <w:tab/>
        <w:tab/>
        <w:tab/>
        <w:t>Rich fuckers need lot more to sustain their lifestyle, for which she was seeking 23k more per year. I’m just glad now she has to pay his legal fee and the guy can have a clean break from 2021.</w:t>
      </w:r>
    </w:p>
    <w:p>
      <w:r>
        <w:rPr>
          <w:b/>
          <w:u w:val="single"/>
        </w:rPr>
        <w:t>129310</w:t>
      </w:r>
    </w:p>
    <w:p>
      <w:r>
        <w:t xml:space="preserve">5. </w:t>
        <w:tab/>
        <w:tab/>
        <w:tab/>
        <w:tab/>
        <w:t>What’s up in 21</w:t>
      </w:r>
    </w:p>
    <w:p>
      <w:r>
        <w:rPr>
          <w:b/>
          <w:u w:val="single"/>
        </w:rPr>
        <w:t>129311</w:t>
      </w:r>
    </w:p>
    <w:p>
      <w:r>
        <w:t xml:space="preserve">6. </w:t>
        <w:tab/>
        <w:tab/>
        <w:tab/>
        <w:tab/>
        <w:tab/>
        <w:t>Read the article</w:t>
      </w:r>
    </w:p>
    <w:p>
      <w:r>
        <w:rPr>
          <w:b/>
          <w:u w:val="single"/>
        </w:rPr>
        <w:t>129312</w:t>
      </w:r>
    </w:p>
    <w:p>
      <w:r>
        <w:t xml:space="preserve">7. </w:t>
        <w:tab/>
        <w:tab/>
        <w:tab/>
        <w:t>She doesn't have 10 million pounds anymore, spent half of it already and maintenance on a £2M home isn't cheap.  Bitch betta get a job.</w:t>
      </w:r>
    </w:p>
    <w:p>
      <w:r>
        <w:rPr>
          <w:b/>
          <w:u w:val="single"/>
        </w:rPr>
        <w:t>129313</w:t>
      </w:r>
    </w:p>
    <w:p>
      <w:r>
        <w:t xml:space="preserve">8. </w:t>
        <w:tab/>
        <w:tab/>
        <w:tab/>
        <w:tab/>
        <w:t>I would bet she’s spent a majority of it already. It seems pretty likely that none of the $10M was invested in income producing securities or she wouldn’t need to be asking for an increase.  It’s time for a lifestyle change that’s for sure.</w:t>
      </w:r>
    </w:p>
    <w:p>
      <w:r>
        <w:rPr>
          <w:b/>
          <w:u w:val="single"/>
        </w:rPr>
        <w:t>129314</w:t>
      </w:r>
    </w:p>
    <w:p>
      <w:r>
        <w:t xml:space="preserve">9. </w:t>
        <w:tab/>
        <w:tab/>
        <w:tab/>
        <w:tab/>
        <w:tab/>
        <w:t>I doubt she invested anything because she's a fat dumbass and thought ex-ATM will pay for her lavish lifestyle forever.   Too bad, baby gets nothing.</w:t>
      </w:r>
    </w:p>
    <w:p>
      <w:r>
        <w:rPr>
          <w:b/>
          <w:u w:val="single"/>
        </w:rPr>
        <w:t>129315</w:t>
      </w:r>
    </w:p>
    <w:p>
      <w:r>
        <w:t xml:space="preserve">10. </w:t>
        <w:tab/>
        <w:tab/>
        <w:tab/>
        <w:tab/>
        <w:tab/>
        <w:t>No kidding. Plus her legal fee, and how much are taxes in England on Alimony?</w:t>
      </w:r>
    </w:p>
    <w:p>
      <w:r>
        <w:rPr>
          <w:b/>
          <w:u w:val="single"/>
        </w:rPr>
        <w:t>129316</w:t>
      </w:r>
    </w:p>
    <w:p>
      <w:r>
        <w:t>1. yeah I would knock that bug out and just go to lowes... that lady is retarded, literally believes she can can beat a mans ass. I see this chick, and her cousins, every day on my way to work, she's in the fast lane going 63 and wondering why people are looking back at her as they pass on the right...</w:t>
      </w:r>
    </w:p>
    <w:p>
      <w:r>
        <w:rPr>
          <w:b/>
          <w:u w:val="single"/>
        </w:rPr>
        <w:t>129317</w:t>
      </w:r>
    </w:p>
    <w:p>
      <w:r>
        <w:t xml:space="preserve">2. </w:t>
        <w:tab/>
        <w:t>Ohh love when idiots so this.  I don't even look them but cut em off.  They learn a lesson then.</w:t>
      </w:r>
    </w:p>
    <w:p>
      <w:r>
        <w:rPr>
          <w:b/>
          <w:u w:val="single"/>
        </w:rPr>
        <w:t>129318</w:t>
      </w:r>
    </w:p>
    <w:p>
      <w:r>
        <w:t>1. Videos that end too soon....</w:t>
      </w:r>
    </w:p>
    <w:p>
      <w:r>
        <w:rPr>
          <w:b/>
          <w:u w:val="single"/>
        </w:rPr>
        <w:t>129319</w:t>
      </w:r>
    </w:p>
    <w:p>
      <w:r>
        <w:t xml:space="preserve">2. </w:t>
        <w:tab/>
        <w:t>theres a longer video where the woman officer has another officer cut her hair to get her to let go: link here [https://www.youtube.com/watch?v=MGn818quEEk](https://www.youtube.com/watch?v=MGn818quEEk)</w:t>
      </w:r>
    </w:p>
    <w:p>
      <w:r>
        <w:rPr>
          <w:b/>
          <w:u w:val="single"/>
        </w:rPr>
        <w:t>129320</w:t>
      </w:r>
    </w:p>
    <w:p>
      <w:r>
        <w:t xml:space="preserve">3. </w:t>
        <w:tab/>
        <w:tab/>
        <w:t>Fucking hell what an absolute thundercunt</w:t>
      </w:r>
    </w:p>
    <w:p>
      <w:r>
        <w:rPr>
          <w:b/>
          <w:u w:val="single"/>
        </w:rPr>
        <w:t>129321</w:t>
      </w:r>
    </w:p>
    <w:p>
      <w:r>
        <w:t>1. That was the fakest, most that attention-seeking fall I've ever seen.</w:t>
      </w:r>
    </w:p>
    <w:p>
      <w:r>
        <w:rPr>
          <w:b/>
          <w:u w:val="single"/>
        </w:rPr>
        <w:t>129322</w:t>
      </w:r>
    </w:p>
    <w:p>
      <w:r>
        <w:t xml:space="preserve">2. </w:t>
        <w:tab/>
        <w:t>Just an fyi. When she’s on the ground she calls the police officer “kanker flikker”.   ‘Flikker’ translates to faggot and ‘kanker’ means cancer. In the Dutch language calling someone a ‘kanker’ (something) is probably the most insulting thing you can say.</w:t>
      </w:r>
    </w:p>
    <w:p>
      <w:r>
        <w:rPr>
          <w:b/>
          <w:u w:val="single"/>
        </w:rPr>
        <w:t>129323</w:t>
      </w:r>
    </w:p>
    <w:p>
      <w:r>
        <w:t xml:space="preserve">3. </w:t>
        <w:tab/>
        <w:tab/>
        <w:t>I thought she said "Dinkin Flikka"</w:t>
      </w:r>
    </w:p>
    <w:p>
      <w:r>
        <w:rPr>
          <w:b/>
          <w:u w:val="single"/>
        </w:rPr>
        <w:t>129324</w:t>
      </w:r>
    </w:p>
    <w:p>
      <w:r>
        <w:t>1. Sorry, I'm not following many news on America. The accusation was proven to be false now?</w:t>
      </w:r>
    </w:p>
    <w:p>
      <w:r>
        <w:rPr>
          <w:b/>
          <w:u w:val="single"/>
        </w:rPr>
        <w:t>129325</w:t>
      </w:r>
    </w:p>
    <w:p>
      <w:r>
        <w:t xml:space="preserve">2. </w:t>
        <w:tab/>
        <w:t>No. There was never a real investigation. Just a background check. NOW though, they WILL investigate. Then Kavanagh can go to jail. And the people in this sub, make me sorry for America.</w:t>
      </w:r>
    </w:p>
    <w:p>
      <w:r>
        <w:rPr>
          <w:b/>
          <w:u w:val="single"/>
        </w:rPr>
        <w:t>129326</w:t>
      </w:r>
    </w:p>
    <w:p>
      <w:r>
        <w:t xml:space="preserve">3. </w:t>
        <w:tab/>
        <w:tab/>
        <w:t>Won’t happen as he did nothing wrong, the cunt who accused him however will get charged,</w:t>
      </w:r>
    </w:p>
    <w:p>
      <w:r>
        <w:rPr>
          <w:b/>
          <w:u w:val="single"/>
        </w:rPr>
        <w:t>129327</w:t>
      </w:r>
    </w:p>
    <w:p>
      <w:r>
        <w:t xml:space="preserve">4. </w:t>
        <w:tab/>
        <w:tab/>
        <w:tab/>
        <w:t>And you know these things, how?</w:t>
      </w:r>
    </w:p>
    <w:p>
      <w:r>
        <w:rPr>
          <w:b/>
          <w:u w:val="single"/>
        </w:rPr>
        <w:t>129328</w:t>
      </w:r>
    </w:p>
    <w:p>
      <w:r>
        <w:t xml:space="preserve">5. </w:t>
        <w:tab/>
        <w:tab/>
        <w:tab/>
        <w:tab/>
        <w:t>Because like democrats, I can make up stuff to.</w:t>
      </w:r>
    </w:p>
    <w:p>
      <w:r>
        <w:rPr>
          <w:b/>
          <w:u w:val="single"/>
        </w:rPr>
        <w:t>129329</w:t>
      </w:r>
    </w:p>
    <w:p>
      <w:r>
        <w:t xml:space="preserve">6. </w:t>
        <w:tab/>
        <w:tab/>
        <w:tab/>
        <w:tab/>
        <w:tab/>
        <w:t>So you're full of shit.</w:t>
      </w:r>
    </w:p>
    <w:p>
      <w:r>
        <w:rPr>
          <w:b/>
          <w:u w:val="single"/>
        </w:rPr>
        <w:t>129330</w:t>
      </w:r>
    </w:p>
    <w:p>
      <w:r>
        <w:t xml:space="preserve">7. </w:t>
        <w:tab/>
        <w:tab/>
        <w:tab/>
        <w:tab/>
        <w:tab/>
        <w:tab/>
        <w:t>nah...I hope she gets nailed in court...she and those dried up shrews need cleansing and all involved with the false allegations need their assholes reamed with a huge round gouge file until their insides prolapse and they die. She kept a million dollars in gofundme money, Kavanaugh donated his to charity. She is a maggot as are those like her.</w:t>
      </w:r>
    </w:p>
    <w:p>
      <w:r>
        <w:rPr>
          <w:b/>
          <w:u w:val="single"/>
        </w:rPr>
        <w:t>129331</w:t>
      </w:r>
    </w:p>
    <w:p>
      <w:r>
        <w:t xml:space="preserve">8. </w:t>
        <w:tab/>
        <w:tab/>
        <w:tab/>
        <w:tab/>
        <w:tab/>
        <w:tab/>
        <w:tab/>
        <w:t>Yeeaah, you are full of shit, and why would anyone care what you hope?</w:t>
      </w:r>
    </w:p>
    <w:p>
      <w:r>
        <w:rPr>
          <w:b/>
          <w:u w:val="single"/>
        </w:rPr>
        <w:t>129332</w:t>
      </w:r>
    </w:p>
    <w:p>
      <w:r>
        <w:t xml:space="preserve">9. </w:t>
        <w:tab/>
        <w:tab/>
        <w:tab/>
        <w:tab/>
        <w:tab/>
        <w:tab/>
        <w:tab/>
        <w:tab/>
        <w:t>lol...pussy</w:t>
      </w:r>
    </w:p>
    <w:p>
      <w:r>
        <w:rPr>
          <w:b/>
          <w:u w:val="single"/>
        </w:rPr>
        <w:t>129333</w:t>
      </w:r>
    </w:p>
    <w:p>
      <w:r>
        <w:t xml:space="preserve">10. </w:t>
        <w:tab/>
        <w:tab/>
        <w:tab/>
        <w:tab/>
        <w:tab/>
        <w:tab/>
        <w:tab/>
        <w:tab/>
        <w:tab/>
        <w:t>Lol cats are funny.</w:t>
      </w:r>
    </w:p>
    <w:p>
      <w:r>
        <w:rPr>
          <w:b/>
          <w:u w:val="single"/>
        </w:rPr>
        <w:t>129334</w:t>
      </w:r>
    </w:p>
    <w:p>
      <w:r>
        <w:t xml:space="preserve">11. </w:t>
        <w:tab/>
        <w:tab/>
        <w:tab/>
        <w:tab/>
        <w:tab/>
        <w:tab/>
        <w:tab/>
        <w:tab/>
        <w:t>You'd be surprised at how many people want them cleansed beyond my simple desire. White knight dumbshits like you fall right into the same category</w:t>
      </w:r>
    </w:p>
    <w:p>
      <w:r>
        <w:rPr>
          <w:b/>
          <w:u w:val="single"/>
        </w:rPr>
        <w:t>129335</w:t>
      </w:r>
    </w:p>
    <w:p>
      <w:r>
        <w:t xml:space="preserve">12. </w:t>
        <w:tab/>
        <w:tab/>
        <w:tab/>
        <w:tab/>
        <w:tab/>
        <w:tab/>
        <w:tab/>
        <w:tab/>
        <w:tab/>
        <w:t>What's your problem, micropenis? I'm going to guess micropenis.</w:t>
      </w:r>
    </w:p>
    <w:p>
      <w:r>
        <w:rPr>
          <w:b/>
          <w:u w:val="single"/>
        </w:rPr>
        <w:t>129336</w:t>
      </w:r>
    </w:p>
    <w:p>
      <w:r>
        <w:t>1. /tg/ is a good place to start.</w:t>
      </w:r>
    </w:p>
    <w:p>
      <w:r>
        <w:rPr>
          <w:b/>
          <w:u w:val="single"/>
        </w:rPr>
        <w:t>129337</w:t>
      </w:r>
    </w:p>
    <w:p>
      <w:r>
        <w:t xml:space="preserve">2. </w:t>
        <w:tab/>
        <w:t>One does not simply post on /tg/.</w:t>
      </w:r>
    </w:p>
    <w:p>
      <w:r>
        <w:rPr>
          <w:b/>
          <w:u w:val="single"/>
        </w:rPr>
        <w:t>129338</w:t>
      </w:r>
    </w:p>
    <w:p>
      <w:r>
        <w:t xml:space="preserve">3. </w:t>
        <w:tab/>
        <w:tab/>
        <w:t>They're right, /tg/ is probably consistently the only good place to really discuss tabletops. If you can ignore some randos plain bias and general shitheadedness you can get really good advice, enjoy stories of play, get ideas, and generally get some good talk in about even the most obscure products.</w:t>
      </w:r>
    </w:p>
    <w:p>
      <w:r>
        <w:rPr>
          <w:b/>
          <w:u w:val="single"/>
        </w:rPr>
        <w:t>129339</w:t>
      </w:r>
    </w:p>
    <w:p>
      <w:r>
        <w:t xml:space="preserve">4. </w:t>
        <w:tab/>
        <w:tab/>
        <w:tab/>
        <w:t>As golden pointed out, you can do all those things, *after* you lurk for about two months. Board culture is absolute, learn it first. /tg/ is highly insular for good reason. Don't look forward to positive reinforcement if you say something retarded.</w:t>
      </w:r>
    </w:p>
    <w:p>
      <w:r>
        <w:rPr>
          <w:b/>
          <w:u w:val="single"/>
        </w:rPr>
        <w:t>129340</w:t>
      </w:r>
    </w:p>
    <w:p>
      <w:r>
        <w:t xml:space="preserve">5. </w:t>
        <w:tab/>
        <w:tab/>
        <w:tab/>
        <w:tab/>
        <w:t>You can also pick up some highly entertaining stories there. I've got a couple I read that I saved in a text file if anyone wants to hear them.  I think most of them are fairly SFW.</w:t>
      </w:r>
    </w:p>
    <w:p>
      <w:r>
        <w:rPr>
          <w:b/>
          <w:u w:val="single"/>
        </w:rPr>
        <w:t>129341</w:t>
      </w:r>
    </w:p>
    <w:p>
      <w:r>
        <w:t xml:space="preserve">6. </w:t>
        <w:tab/>
        <w:tab/>
        <w:tab/>
        <w:tab/>
        <w:tab/>
        <w:t>I love those types of stories, mind sending some over to me?</w:t>
      </w:r>
    </w:p>
    <w:p>
      <w:r>
        <w:rPr>
          <w:b/>
          <w:u w:val="single"/>
        </w:rPr>
        <w:t>129342</w:t>
      </w:r>
    </w:p>
    <w:p>
      <w:r>
        <w:t xml:space="preserve">7. </w:t>
        <w:tab/>
        <w:tab/>
        <w:tab/>
        <w:tab/>
        <w:tab/>
        <w:tab/>
        <w:t>Here's one.   Allow you to tell you the story of my favorite character of all time. A neutral evil Human Sorcerer who had max ranks in Profession (Lawyer) since game one.  He was a scrawny man, tall and lanky. Fine black hair and the like, and the traditional evil goatee, And yes, he did stroke it occasionally.  Well, It all started when the party went to a little farming village who's average IQ was likely on par with a jar of mayo... On the way out, my Lawyer had a brilliant idea to get some money... The only shop in town is essentially a pawn shop, so I go out to the fields and pick up a few rocks... I cast Light on them... And bring them back to the shop as "Health Stones, As long as you carry one, you'll never grow ill! Look at how they glow!" The moron gobbled it up because the town didn't know I was a spell-caster of any acclaim.  That was the start of it..  Second major evil act of mine was using my characters extensive expertise in the law to force a Ma &amp; Pa style Inn to sell to him otherwise he was going to have the place seized for owed taxes... He then turned it into a whore-house... And then burned it down for the insurance money.  After that the party Paladin got fed up with my way and challenged me to a duel of blades, I accepted and surrendered quickly.. And then using my insanely high charisma I convince the Paladin that I've changed my evil ways, that I'll give it all up... So, he allows me to buy him a drink... Next thing he knows, he wakes up in a motel room with a dead hooker on the floor, and outlawed narcotics on the nightstand.  I retired the character shortly thereafter, going off the RP reason that he went into hiding to avoid retribution from the Paladin's Order.  Good times..</w:t>
      </w:r>
    </w:p>
    <w:p>
      <w:r>
        <w:rPr>
          <w:b/>
          <w:u w:val="single"/>
        </w:rPr>
        <w:t>129343</w:t>
      </w:r>
    </w:p>
    <w:p>
      <w:r>
        <w:t xml:space="preserve">8. </w:t>
        <w:tab/>
        <w:tab/>
        <w:tab/>
        <w:tab/>
        <w:tab/>
        <w:tab/>
        <w:t>&gt; I love those types of stories, mind sending some over to me?  You're gonna want to settle in for this one: https://1d4chan.org/wiki/Old_Man_Henderson</w:t>
      </w:r>
    </w:p>
    <w:p>
      <w:r>
        <w:rPr>
          <w:b/>
          <w:u w:val="single"/>
        </w:rPr>
        <w:t>129344</w:t>
      </w:r>
    </w:p>
    <w:p>
      <w:r>
        <w:t xml:space="preserve">9. </w:t>
        <w:tab/>
        <w:tab/>
        <w:tab/>
        <w:tab/>
        <w:tab/>
        <w:t>Send me some baby</w:t>
      </w:r>
    </w:p>
    <w:p>
      <w:r>
        <w:rPr>
          <w:b/>
          <w:u w:val="single"/>
        </w:rPr>
        <w:t>129345</w:t>
      </w:r>
    </w:p>
    <w:p>
      <w:r>
        <w:t xml:space="preserve">10. </w:t>
        <w:tab/>
        <w:tab/>
        <w:tab/>
        <w:tab/>
        <w:tab/>
        <w:t>Send some to me too.</w:t>
      </w:r>
    </w:p>
    <w:p>
      <w:r>
        <w:rPr>
          <w:b/>
          <w:u w:val="single"/>
        </w:rPr>
        <w:t>129346</w:t>
      </w:r>
    </w:p>
    <w:p>
      <w:r>
        <w:t>1. Story says 2-10% of rape reports are false and call them rare. Well fuck me lets just forget that even the hint of an allegation ruins the life of an accused man. I guess ruining lives is just fine to some people.</w:t>
      </w:r>
    </w:p>
    <w:p>
      <w:r>
        <w:rPr>
          <w:b/>
          <w:u w:val="single"/>
        </w:rPr>
        <w:t>129347</w:t>
      </w:r>
    </w:p>
    <w:p>
      <w:r>
        <w:t xml:space="preserve">2. </w:t>
        <w:tab/>
        <w:t>2-10% are the ones that *got caught*.  The allies in WWII were able to figure out the total number of tanks the Nazi's built from statistically sampling the serial numbers from tanks that were caught.  Surely we can figure out the REAL number of false reports vs the ones that got caught using similar voodoo  math magic.    This isn't Mad Men in the 50's anymore.  Your typical guy is afraid of his own shadow and women have become the new bullies (in school, at home and in the work place).  That number seems suspiciously low, which makes me question whether the source that produced it has a hidden agenda.</w:t>
      </w:r>
    </w:p>
    <w:p>
      <w:r>
        <w:rPr>
          <w:b/>
          <w:u w:val="single"/>
        </w:rPr>
        <w:t>129348</w:t>
      </w:r>
    </w:p>
    <w:p>
      <w:r>
        <w:t xml:space="preserve">3. </w:t>
        <w:tab/>
        <w:tab/>
        <w:t>What does not help is when DAs actively try to stop new evidence or DNA evidence from being used to exonerate convicted people.   If it exists and can be tested there should be a law that it has to be done and accepted.</w:t>
      </w:r>
    </w:p>
    <w:p>
      <w:r>
        <w:rPr>
          <w:b/>
          <w:u w:val="single"/>
        </w:rPr>
        <w:t>129349</w:t>
      </w:r>
    </w:p>
    <w:p>
      <w:r>
        <w:t>1. How is judging someone based on grammar in any way "white supremacist?" Jesus fucking Christ, do these people just think other people run around gibbering like subhuman monsters or something? Even excluding the fact that plenty of Asian, black and Native American people speak English, either as a first or second language, there are plenty of other languages out there with writing systems, rules governing grammar and syntax, even rich literary traditions. Has she never heard of Persian? Bangla? Sanskrit? Tamil? kiSwahili? Nahuatl? Javanese?</w:t>
      </w:r>
    </w:p>
    <w:p>
      <w:r>
        <w:rPr>
          <w:b/>
          <w:u w:val="single"/>
        </w:rPr>
        <w:t>129350</w:t>
      </w:r>
    </w:p>
    <w:p>
      <w:r>
        <w:t xml:space="preserve">2. </w:t>
        <w:tab/>
        <w:t>Brown people don't know how to speak properly.  Based on articles that pop up in this sub, they also need to be kept in their own spaces to be safe, can't control themselves when heari g the word "nigger" and lash out like vicious pitbulls, can't figire out basic manners, or how to be anywhere on time, can't find jobs and need the charity of white americans if they want to put a meal on the table.  Oh, and they're too stupid to figure out how to go to the DMV and get an ID to vote with.   Brown people are basically retarded, and that's why white people need to hopd their hands every step of the way, lest they fall flat on their ass and get arrested for selling drugs.</w:t>
      </w:r>
    </w:p>
    <w:p>
      <w:r>
        <w:rPr>
          <w:b/>
          <w:u w:val="single"/>
        </w:rPr>
        <w:t>129351</w:t>
      </w:r>
    </w:p>
    <w:p>
      <w:r>
        <w:t>1. I’d pay good money for a hot girl to slap me like that. Just sayin.</w:t>
      </w:r>
    </w:p>
    <w:p>
      <w:r>
        <w:rPr>
          <w:b/>
          <w:u w:val="single"/>
        </w:rPr>
        <w:t>129352</w:t>
      </w:r>
    </w:p>
    <w:p>
      <w:r>
        <w:t xml:space="preserve">2. </w:t>
        <w:tab/>
        <w:t>Fair play to ye, fetish is a fetish.</w:t>
      </w:r>
    </w:p>
    <w:p>
      <w:r>
        <w:rPr>
          <w:b/>
          <w:u w:val="single"/>
        </w:rPr>
        <w:t>129353</w:t>
      </w:r>
    </w:p>
    <w:p>
      <w:r>
        <w:t xml:space="preserve">3. </w:t>
        <w:tab/>
        <w:tab/>
        <w:t>Each downvote is like a slap in the face. Never had so much punishment errr fun.</w:t>
      </w:r>
    </w:p>
    <w:p>
      <w:r>
        <w:rPr>
          <w:b/>
          <w:u w:val="single"/>
        </w:rPr>
        <w:t>129354</w:t>
      </w:r>
    </w:p>
    <w:p>
      <w:r>
        <w:t xml:space="preserve">4. </w:t>
        <w:tab/>
        <w:tab/>
        <w:tab/>
        <w:t>Hahahaha, ye cheeky cunt</w:t>
      </w:r>
    </w:p>
    <w:p>
      <w:r>
        <w:rPr>
          <w:b/>
          <w:u w:val="single"/>
        </w:rPr>
        <w:t>129355</w:t>
      </w:r>
    </w:p>
    <w:p>
      <w:r>
        <w:t>1. Why are you reposting something that was posted six minutes before?</w:t>
      </w:r>
    </w:p>
    <w:p>
      <w:r>
        <w:rPr>
          <w:b/>
          <w:u w:val="single"/>
        </w:rPr>
        <w:t>129356</w:t>
      </w:r>
    </w:p>
    <w:p>
      <w:r>
        <w:t xml:space="preserve">2. </w:t>
        <w:tab/>
        <w:t>OP has a bad case of the gay, that's why.</w:t>
      </w:r>
    </w:p>
    <w:p>
      <w:r>
        <w:rPr>
          <w:b/>
          <w:u w:val="single"/>
        </w:rPr>
        <w:t>129357</w:t>
      </w:r>
    </w:p>
    <w:p>
      <w:r>
        <w:t xml:space="preserve">3. </w:t>
        <w:tab/>
        <w:tab/>
        <w:t>Can confirm, Class A faggot right here.</w:t>
      </w:r>
    </w:p>
    <w:p>
      <w:r>
        <w:rPr>
          <w:b/>
          <w:u w:val="single"/>
        </w:rPr>
        <w:t>129358</w:t>
      </w:r>
    </w:p>
    <w:p>
      <w:r>
        <w:t xml:space="preserve">4. </w:t>
        <w:tab/>
        <w:tab/>
        <w:tab/>
        <w:t>ooh well look at you and your class A fag certification. I've only got a B class, Don't need to rub it in, damn.</w:t>
      </w:r>
    </w:p>
    <w:p>
      <w:r>
        <w:rPr>
          <w:b/>
          <w:u w:val="single"/>
        </w:rPr>
        <w:t>129359</w:t>
      </w:r>
    </w:p>
    <w:p>
      <w:r>
        <w:t xml:space="preserve">5. </w:t>
        <w:tab/>
        <w:tab/>
        <w:tab/>
        <w:t xml:space="preserve"> Woah there! Next time, please refrain from using that horribly bigoted term. Instead, please use the universally accepted "PriusProblems".  Thank you for your understanding.  *I am a bot, and this action was performed automatically. Please [contact the moderators of this subreddit](/message/compose/?to=/r/ImGoingToHellForThis) if you have any questions or concerns.*</w:t>
      </w:r>
    </w:p>
    <w:p>
      <w:r>
        <w:rPr>
          <w:b/>
          <w:u w:val="single"/>
        </w:rPr>
        <w:t>129360</w:t>
      </w:r>
    </w:p>
    <w:p>
      <w:r>
        <w:t xml:space="preserve">6. </w:t>
        <w:tab/>
        <w:tab/>
        <w:tab/>
        <w:tab/>
        <w:t>Fagbot is being faggy</w:t>
      </w:r>
    </w:p>
    <w:p>
      <w:r>
        <w:rPr>
          <w:b/>
          <w:u w:val="single"/>
        </w:rPr>
        <w:t>129361</w:t>
      </w:r>
    </w:p>
    <w:p>
      <w:r>
        <w:t xml:space="preserve">7. </w:t>
        <w:tab/>
        <w:tab/>
        <w:tab/>
        <w:tab/>
        <w:tab/>
        <w:t>I feel like this should have been a character on Futurama.</w:t>
      </w:r>
    </w:p>
    <w:p>
      <w:r>
        <w:rPr>
          <w:b/>
          <w:u w:val="single"/>
        </w:rPr>
        <w:t>129362</w:t>
      </w:r>
    </w:p>
    <w:p>
      <w:r>
        <w:t>1. The game released less than a week ago, and seems to hit every single note that this sub claims to be fighting against (modern-activist historical revisionism, day zero DLC, gating + microtransactions, multiple layers of intrusive DRM that appear to be impacting game performance, suspicious 30-40 point gap between critic and user score on Metacritic, etc.)... and yet so many people in this thread are saying they bought it. Fascinating.</w:t>
      </w:r>
    </w:p>
    <w:p>
      <w:r>
        <w:rPr>
          <w:b/>
          <w:u w:val="single"/>
        </w:rPr>
        <w:t>129363</w:t>
      </w:r>
    </w:p>
    <w:p>
      <w:r>
        <w:t>1. "I was just *pretending* to be retarded!"</w:t>
      </w:r>
    </w:p>
    <w:p>
      <w:r>
        <w:rPr>
          <w:b/>
          <w:u w:val="single"/>
        </w:rPr>
        <w:t>129364</w:t>
      </w:r>
    </w:p>
    <w:p>
      <w:r>
        <w:t>1. How does this qualify as a pussy pass? She's literally being prosecuted for her stupidity. Her boyfriend wrote the stunt, planned everything, and convinced her to do it. She's literally going to be jailed for dipshittery *he* came up with.  I don't think this is pussy pass at all. Definitely Darwinian, except that she was already pregnant by that fuckwit before the stunt.</w:t>
      </w:r>
    </w:p>
    <w:p>
      <w:r>
        <w:rPr>
          <w:b/>
          <w:u w:val="single"/>
        </w:rPr>
        <w:t>129365</w:t>
      </w:r>
    </w:p>
    <w:p>
      <w:r>
        <w:t xml:space="preserve">2. </w:t>
        <w:tab/>
        <w:t>She's being prosecuted for failing to refuse to shoot somebody. At the end of the day it really doesn't matter who's idea it was. She pulled the trigger. She's getting a pussy pass because she's facing 6 months in jail. If a man had done the same thing they'd get 10 years.  EDIT: Since the white knights are braying about sources, [here ya go!](https://www.google.com/search?q=man+sentenced+to+10+years+for+manslaughter&amp;ie=utf-8&amp;oe=utf-8)</w:t>
      </w:r>
    </w:p>
    <w:p>
      <w:r>
        <w:rPr>
          <w:b/>
          <w:u w:val="single"/>
        </w:rPr>
        <w:t>129366</w:t>
      </w:r>
    </w:p>
    <w:p>
      <w:r>
        <w:t xml:space="preserve">3. </w:t>
        <w:tab/>
        <w:tab/>
        <w:t>Totally agree^. I'm surprised how much white-knighting goes on on this sub, other people eager to defend chicks like this.</w:t>
      </w:r>
    </w:p>
    <w:p>
      <w:r>
        <w:rPr>
          <w:b/>
          <w:u w:val="single"/>
        </w:rPr>
        <w:t>129367</w:t>
      </w:r>
    </w:p>
    <w:p>
      <w:r>
        <w:t xml:space="preserve">4. </w:t>
        <w:tab/>
        <w:tab/>
        <w:tab/>
        <w:t>You really think I'm a white knight because I asked how a woman *actually getting prosecuted* is a pussy pass?  Hey, saddle up your brain *before* you start typing next time, cock stain.</w:t>
      </w:r>
    </w:p>
    <w:p>
      <w:r>
        <w:rPr>
          <w:b/>
          <w:u w:val="single"/>
        </w:rPr>
        <w:t>129368</w:t>
      </w:r>
    </w:p>
    <w:p>
      <w:r>
        <w:t xml:space="preserve">5. </w:t>
        <w:tab/>
        <w:tab/>
        <w:tab/>
        <w:tab/>
        <w:t>Can't you read? You are white knight because you don't understand a guy would get 10 years. Funny how white knights are able to just block out parts of reality that's right in front of thier eyes.</w:t>
      </w:r>
    </w:p>
    <w:p>
      <w:r>
        <w:rPr>
          <w:b/>
          <w:u w:val="single"/>
        </w:rPr>
        <w:t>129369</w:t>
      </w:r>
    </w:p>
    <w:p>
      <w:r>
        <w:t xml:space="preserve">6. </w:t>
        <w:tab/>
        <w:tab/>
        <w:tab/>
        <w:tab/>
        <w:tab/>
        <w:t>&gt;Can't you read? You are white knight because you don't understand a guy would get 10 years. Funny how white knights are able to just block out parts of reality that's right in front of thier eyes.  Better than you can, dipshit. Until you prove that a male in the same circumstances would get ten years, you have no leg to stand on.  Provide evidence or shut the fuck up. Your choice.  Oh, and by the way, if you bothered to take a little stroll through my post history, you'd see that I'm about as far from being a white knight as it's possible to be. The problem with you overly-emotional, feeble minded types is that you get bit by the feels and lose all reason. You argue like a woman and expect to earn my respect with emotions. Sorry, but no. **Evidence or silence, those are your options.**</w:t>
      </w:r>
    </w:p>
    <w:p>
      <w:r>
        <w:rPr>
          <w:b/>
          <w:u w:val="single"/>
        </w:rPr>
        <w:t>129370</w:t>
      </w:r>
    </w:p>
    <w:p>
      <w:r>
        <w:t xml:space="preserve">7. </w:t>
        <w:tab/>
        <w:tab/>
        <w:tab/>
        <w:tab/>
        <w:tab/>
        <w:tab/>
        <w:t>You're a fucking retard.</w:t>
      </w:r>
    </w:p>
    <w:p>
      <w:r>
        <w:rPr>
          <w:b/>
          <w:u w:val="single"/>
        </w:rPr>
        <w:t>129371</w:t>
      </w:r>
    </w:p>
    <w:p>
      <w:r>
        <w:t xml:space="preserve">8. </w:t>
        <w:tab/>
        <w:tab/>
        <w:tab/>
        <w:tab/>
        <w:tab/>
        <w:tab/>
        <w:tab/>
        <w:t>&gt;You're a fucking retard.  All I asked for is one little citation. You can't provide it, but you can provide childish insults.  You really shouldn't let the internet make you braver than you'd be in person, and I think we're all pretty well aware that you'd never have the stones to say something like that to my face, you autistic swine, so cool your jets.   You have made a claim that a man would do ten years for this crime. *Back it up or shut the fuck up!*  I say again my last, either provide a citation or shut your fucking hole.</w:t>
      </w:r>
    </w:p>
    <w:p>
      <w:r>
        <w:rPr>
          <w:b/>
          <w:u w:val="single"/>
        </w:rPr>
        <w:t>129372</w:t>
      </w:r>
    </w:p>
    <w:p>
      <w:r>
        <w:t xml:space="preserve">9. </w:t>
        <w:tab/>
        <w:tab/>
        <w:tab/>
        <w:tab/>
        <w:tab/>
        <w:tab/>
        <w:tab/>
        <w:tab/>
        <w:t>Google, dumb-ass. [Do you use it?](https://www.google.com/search?q=man+sentenced+to+10+years+for+manslaughter&amp;ie=utf-8&amp;oe=utf-8) Quit being an Internet tough guy.</w:t>
      </w:r>
    </w:p>
    <w:p>
      <w:r>
        <w:rPr>
          <w:b/>
          <w:u w:val="single"/>
        </w:rPr>
        <w:t>129373</w:t>
      </w:r>
    </w:p>
    <w:p>
      <w:r>
        <w:t xml:space="preserve">10. </w:t>
        <w:tab/>
        <w:tab/>
        <w:tab/>
        <w:tab/>
        <w:tab/>
        <w:tab/>
        <w:tab/>
        <w:tab/>
        <w:tab/>
        <w:t>&gt;Google, dumb-ass. [Do you use it?](https://www.google.com/search?q=man+sentenced+to+10+years+for+manslaughter&amp;ie=utf-8&amp;oe=utf-8) Quit being an Internet tough guy.  I don't know, you ***fucking idiot***.  [Do you?](https://www.google.com/search?ei=x806WsSqFNXEjwPu6aSACQ&amp;q=Woman+sentenced+to+10+years+for+manslaughter&amp;oq=)  Now shut the fuck up. You fell neatly into my trap since I merely added ***two fucking letters*** to the word "man" and found ***dozens of cases*** where...   Dun dun dun...   ##women were also given ten year sentences for manslaughter!  Now do as you're told and shut your fucking mouth, douche.  PS: This is exactly why dipshits like you should not argue online with professional nonfiction authors. We tend to be able to out research you fairly easily.</w:t>
      </w:r>
    </w:p>
    <w:p>
      <w:r>
        <w:rPr>
          <w:b/>
          <w:u w:val="single"/>
        </w:rPr>
        <w:t>129374</w:t>
      </w:r>
    </w:p>
    <w:p>
      <w:r>
        <w:t xml:space="preserve">11. </w:t>
        <w:tab/>
        <w:tab/>
        <w:tab/>
        <w:tab/>
        <w:tab/>
        <w:tab/>
        <w:tab/>
        <w:tab/>
        <w:tab/>
        <w:tab/>
        <w:t>Make me. Since you're such a fan of telling people to shut up. Make me. C'mon, ya little bitch. Make me.</w:t>
      </w:r>
    </w:p>
    <w:p>
      <w:r>
        <w:rPr>
          <w:b/>
          <w:u w:val="single"/>
        </w:rPr>
        <w:t>129375</w:t>
      </w:r>
    </w:p>
    <w:p>
      <w:r>
        <w:t xml:space="preserve">12. </w:t>
        <w:tab/>
        <w:tab/>
        <w:tab/>
        <w:tab/>
        <w:tab/>
        <w:tab/>
        <w:tab/>
        <w:tab/>
        <w:tab/>
        <w:tab/>
        <w:tab/>
        <w:t>&gt;Make me. Since you're such a fan of telling people to shut up. Make me. C'mon, ya little bitch. Make me.  Back to name calling when your idiocy is proven. I just demonstrated that you don't have the slightest clue what you're blabbering about, and instead of quietly disappearing... You just keep saying stupid shit.   Even Hannibal knew when to quit. I'm sure your dad would be proud if your mom knew the name of the particular dog breeder who loaned his least favorite beagle to her for an hour's entertainment.  Speaking of entertaining things, you're not any more. So have a nice day, and next time you want to be stupid on the web, remember how soundly your ass was beaten in our little discussion, where it took just three messages to reduce you to yelling "Make me!" like a five year old after catching you in an internet research failure so goddamn basic that I'd expect a sixth grader to do better.   And for fucks sake, ***learn how to do fucking research, you rectal polyp!***</w:t>
      </w:r>
    </w:p>
    <w:p>
      <w:r>
        <w:rPr>
          <w:b/>
          <w:u w:val="single"/>
        </w:rPr>
        <w:t>129376</w:t>
      </w:r>
    </w:p>
    <w:p>
      <w:r>
        <w:t xml:space="preserve">13. </w:t>
        <w:tab/>
        <w:tab/>
        <w:tab/>
        <w:tab/>
        <w:tab/>
        <w:tab/>
        <w:tab/>
        <w:tab/>
        <w:tab/>
        <w:tab/>
        <w:tab/>
        <w:tab/>
        <w:t>Just another whiny little Internet touch guy. Nothing but a whiny little bitch.</w:t>
      </w:r>
    </w:p>
    <w:p>
      <w:r>
        <w:rPr>
          <w:b/>
          <w:u w:val="single"/>
        </w:rPr>
        <w:t>129377</w:t>
      </w:r>
    </w:p>
    <w:p>
      <w:r>
        <w:t xml:space="preserve">14. </w:t>
        <w:tab/>
        <w:tab/>
        <w:tab/>
        <w:tab/>
        <w:tab/>
        <w:tab/>
        <w:tab/>
        <w:tab/>
        <w:tab/>
        <w:tab/>
        <w:tab/>
        <w:tab/>
        <w:tab/>
        <w:t>&gt;Just another whiny little Internet touch guy. Nothing but a whiny little bitch.  *tough  Bye, now, child. Hope those hemorrhoids clear up.</w:t>
      </w:r>
    </w:p>
    <w:p>
      <w:r>
        <w:rPr>
          <w:b/>
          <w:u w:val="single"/>
        </w:rPr>
        <w:t>129378</w:t>
      </w:r>
    </w:p>
    <w:p>
      <w:r>
        <w:t xml:space="preserve">15. </w:t>
        <w:tab/>
        <w:tab/>
        <w:tab/>
        <w:tab/>
        <w:tab/>
        <w:tab/>
        <w:tab/>
        <w:tab/>
        <w:tab/>
        <w:tab/>
        <w:tab/>
        <w:tab/>
        <w:tab/>
        <w:tab/>
        <w:t>Yup. Just another little bitch. Nothing to stand on so all you can do is tear people down. You're a fucking retard.</w:t>
      </w:r>
    </w:p>
    <w:p>
      <w:r>
        <w:rPr>
          <w:b/>
          <w:u w:val="single"/>
        </w:rPr>
        <w:t>129379</w:t>
      </w:r>
    </w:p>
    <w:p>
      <w:r>
        <w:t>1. Oh man I hope she went to jail and her insurance premium sky rockets. Fucking cunt</w:t>
      </w:r>
    </w:p>
    <w:p>
      <w:r>
        <w:rPr>
          <w:b/>
          <w:u w:val="single"/>
        </w:rPr>
        <w:t>129380</w:t>
      </w:r>
    </w:p>
    <w:p>
      <w:r>
        <w:t>1. Personally, I don't care what you identify as. Male, female, non-binary, genderfluid, etc? Great, that's all fine, but I hate this whole, "get rid of gender!!11!!1!!" thing that's going around now. I, for one, genuinely like being a woman. I wouldn't want to give that up. You have every right to, if you'd like, but just because you feel like you don't fit in with the gender you were born with doesn't mean that gender is this terrible, evil thing.  Also, the sign makes no sense.</w:t>
      </w:r>
    </w:p>
    <w:p>
      <w:r>
        <w:rPr>
          <w:b/>
          <w:u w:val="single"/>
        </w:rPr>
        <w:t>129381</w:t>
      </w:r>
    </w:p>
    <w:p>
      <w:r>
        <w:t xml:space="preserve">2. </w:t>
        <w:tab/>
        <w:t>&gt; Personally, I don't care what you identify as. Male, female, non-binary, genderfluid, etc?  Same here, I think the last two are retarded, but whatever. My problem arises when people demand I buy into their delusion. Often with state force. I'd leave them alone to their stupid nonsense if they had the good graces to leave me alone.</w:t>
      </w:r>
    </w:p>
    <w:p>
      <w:r>
        <w:rPr>
          <w:b/>
          <w:u w:val="single"/>
        </w:rPr>
        <w:t>129382</w:t>
      </w:r>
    </w:p>
    <w:p>
      <w:r>
        <w:t xml:space="preserve">3. </w:t>
        <w:tab/>
        <w:tab/>
        <w:t>&gt;I don't care what you identify as  &gt;you're retarded</w:t>
      </w:r>
    </w:p>
    <w:p>
      <w:r>
        <w:rPr>
          <w:b/>
          <w:u w:val="single"/>
        </w:rPr>
        <w:t>129383</w:t>
      </w:r>
    </w:p>
    <w:p>
      <w:r>
        <w:t xml:space="preserve">4. </w:t>
        <w:tab/>
        <w:tab/>
        <w:tab/>
        <w:t>"I don't care that your name is Fuckface, but I think it's kinda stupid." \*writes Fuckface down in attendance log\*  It means you don't care beyond the observation that it's stupid.</w:t>
      </w:r>
    </w:p>
    <w:p>
      <w:r>
        <w:rPr>
          <w:b/>
          <w:u w:val="single"/>
        </w:rPr>
        <w:t>129384</w:t>
      </w:r>
    </w:p>
    <w:p>
      <w:r>
        <w:t xml:space="preserve">5. </w:t>
        <w:tab/>
        <w:tab/>
        <w:t>Yeah GENDER FLUID Kinda gross</w:t>
      </w:r>
    </w:p>
    <w:p>
      <w:r>
        <w:rPr>
          <w:b/>
          <w:u w:val="single"/>
        </w:rPr>
        <w:t>129385</w:t>
      </w:r>
    </w:p>
    <w:p>
      <w:r>
        <w:t>1. &gt;¥ 1,200,000   &gt;Limited (3 left of 5)    14% of the total pledged amount are two backers.  That's real dedication. Or thirst.   Let's say dedication.</w:t>
      </w:r>
    </w:p>
    <w:p>
      <w:r>
        <w:rPr>
          <w:b/>
          <w:u w:val="single"/>
        </w:rPr>
        <w:t>129386</w:t>
      </w:r>
    </w:p>
    <w:p>
      <w:r>
        <w:t xml:space="preserve">2. </w:t>
        <w:tab/>
        <w:t>Converted the USD, that's $10,659.23.    That's a lot of money.</w:t>
      </w:r>
    </w:p>
    <w:p>
      <w:r>
        <w:rPr>
          <w:b/>
          <w:u w:val="single"/>
        </w:rPr>
        <w:t>129387</w:t>
      </w:r>
    </w:p>
    <w:p>
      <w:r>
        <w:t xml:space="preserve">3. </w:t>
        <w:tab/>
        <w:tab/>
        <w:t>not actually unusual though. I've dived into adult flash games online for a few months and was fucking floored when I saw players regularly dump thousands of dollars into bi-weekly events on Cunt Wars.  I always thought people that rich were partying it up with 3d escorts during their weekend, rather than shilling out same levels of spending on a few cards in an nude girl CCG. But apparently 3DPD is a thing for 1%ers as well.</w:t>
      </w:r>
    </w:p>
    <w:p>
      <w:r>
        <w:rPr>
          <w:b/>
          <w:u w:val="single"/>
        </w:rPr>
        <w:t>129388</w:t>
      </w:r>
    </w:p>
    <w:p>
      <w:r>
        <w:t xml:space="preserve">4. </w:t>
        <w:tab/>
        <w:tab/>
        <w:tab/>
        <w:t>Obviously they know that 2D&gt;3D.</w:t>
      </w:r>
    </w:p>
    <w:p>
      <w:r>
        <w:rPr>
          <w:b/>
          <w:u w:val="single"/>
        </w:rPr>
        <w:t>129389</w:t>
      </w:r>
    </w:p>
    <w:p>
      <w:r>
        <w:t xml:space="preserve">5. </w:t>
        <w:tab/>
        <w:tab/>
        <w:tab/>
        <w:t>When you don't have actual women to distract you and commit yourself to, you are free to spend a lot of money on faps and a lot of time on making said money.  Its why furry fans somehow are always super rich and commissioning all the artists on the internet.</w:t>
      </w:r>
    </w:p>
    <w:p>
      <w:r>
        <w:rPr>
          <w:b/>
          <w:u w:val="single"/>
        </w:rPr>
        <w:t>129390</w:t>
      </w:r>
    </w:p>
    <w:p>
      <w:r>
        <w:t xml:space="preserve">6. </w:t>
        <w:tab/>
        <w:tab/>
        <w:tab/>
        <w:t>"FUCK THE SLUTTEST CUNTS"  "DESTROY THE JUCIEST PUSSYS"   That's the 1% for ya! They want the sluttest cunts, and money is no object.   So it's kind of a strategy/jrpg where you get rewarded with fap magerial if you win?  (Asking because I didn't dare go any further than the first page on that site. All sorts of virus warnings sprang up as soon as it loaded.)</w:t>
      </w:r>
    </w:p>
    <w:p>
      <w:r>
        <w:rPr>
          <w:b/>
          <w:u w:val="single"/>
        </w:rPr>
        <w:t>129391</w:t>
      </w:r>
    </w:p>
    <w:p>
      <w:r>
        <w:t xml:space="preserve">7. </w:t>
        <w:tab/>
        <w:tab/>
        <w:tab/>
        <w:tab/>
        <w:t>Check out 'Mighty Party' game on steam or gameplay on youtube.  Cunt Wars is basically exact same game except UI and cards converted to pinups, and the girls in the cards get gradually undressed or into more lewd poses as they level up.  Gameplay is actually pretty good.  And I am pretty sure Nutaku site isn't going to be uploading malware - they've got a legit lucrative thing going and I doubt they would be fucking with their cash cow like that.</w:t>
      </w:r>
    </w:p>
    <w:p>
      <w:r>
        <w:rPr>
          <w:b/>
          <w:u w:val="single"/>
        </w:rPr>
        <w:t>129392</w:t>
      </w:r>
    </w:p>
    <w:p>
      <w:r>
        <w:t>1. If the races were reversed, they'd be lucky to walk out with something less than 25 to life.</w:t>
      </w:r>
    </w:p>
    <w:p>
      <w:r>
        <w:rPr>
          <w:b/>
          <w:u w:val="single"/>
        </w:rPr>
        <w:t>129393</w:t>
      </w:r>
    </w:p>
    <w:p>
      <w:r>
        <w:t xml:space="preserve">2. </w:t>
        <w:tab/>
        <w:t>But you'd have to prove that it was intentionally racist...which I don't believe this case was (proven)...even though (and someone correct me if I'm wrong) I'm pretty sure they were calling him "whitey" in the video...   [edit](https://tenor.com/view/why-are-you-booing-me-im-right-gif-10368876)</w:t>
      </w:r>
    </w:p>
    <w:p>
      <w:r>
        <w:rPr>
          <w:b/>
          <w:u w:val="single"/>
        </w:rPr>
        <w:t>129394</w:t>
      </w:r>
    </w:p>
    <w:p>
      <w:r>
        <w:t xml:space="preserve">3. </w:t>
        <w:tab/>
        <w:tab/>
        <w:t>They said things like "Fuck Donald Trump, fuck white people, boy."  I don't know what's ambiguous about that. That's racial motivation.  Whites get charged with hate crimes after fighting with blacks without giving any indication of racism at all.</w:t>
      </w:r>
    </w:p>
    <w:p>
      <w:r>
        <w:rPr>
          <w:b/>
          <w:u w:val="single"/>
        </w:rPr>
        <w:t>129395</w:t>
      </w:r>
    </w:p>
    <w:p>
      <w:r>
        <w:t xml:space="preserve">4. </w:t>
        <w:tab/>
        <w:tab/>
        <w:tab/>
        <w:t>[deleted]</w:t>
      </w:r>
    </w:p>
    <w:p>
      <w:r>
        <w:rPr>
          <w:b/>
          <w:u w:val="single"/>
        </w:rPr>
        <w:t>129396</w:t>
      </w:r>
    </w:p>
    <w:p>
      <w:r>
        <w:t xml:space="preserve">5. </w:t>
        <w:tab/>
        <w:tab/>
        <w:tab/>
        <w:tab/>
        <w:t>&gt; but they don't want to anger anti-white black people by calling it one.  What the fuck kind of drugs are you using? Nobody has ever supported these useless fucks. You've gone cuck overboard.</w:t>
      </w:r>
    </w:p>
    <w:p>
      <w:r>
        <w:rPr>
          <w:b/>
          <w:u w:val="single"/>
        </w:rPr>
        <w:t>129397</w:t>
      </w:r>
    </w:p>
    <w:p>
      <w:r>
        <w:t xml:space="preserve">6. </w:t>
        <w:tab/>
        <w:tab/>
        <w:tab/>
        <w:tab/>
        <w:tab/>
        <w:t>[deleted]</w:t>
      </w:r>
    </w:p>
    <w:p>
      <w:r>
        <w:rPr>
          <w:b/>
          <w:u w:val="single"/>
        </w:rPr>
        <w:t>129398</w:t>
      </w:r>
    </w:p>
    <w:p>
      <w:r>
        <w:t xml:space="preserve">7. </w:t>
        <w:tab/>
        <w:tab/>
        <w:tab/>
        <w:tab/>
        <w:tab/>
        <w:tab/>
        <w:t>BLM marched for these guys? WHERE? BLM marched for white guys that were killed by retard cucks on government payroll before, as did whites march for blacks that were killed.  So which drugs are you using, exactly? Because you're no longer tethered t reality.  The last MAJOR race riot the U.S. had was in Los Angeles, and the reason it involved Koreans was a Korean store owner attacked a black girl at the counter then shot her in the back of the head, *and was let off by a judge*. Yet fucking *bottom feeding moron leeches* like to pretend it was because of Rodney King.  &gt;It's the same reason G.W. said "Islam is a religion of peace" when it clearly isn't.  You fucking *dickhead*, Saudi Arabia is literally America's biggest ally, when they're the ones that proliferate Wahhabism, which is what every terrorist sect follows, and America pretends to be fighting, while blowing up which countries? Iraq, Syria, Lybia, Iran. WOW, look at that, ALL ARAB, predominantly MUSLIM countries that are completely antithetical to jihadists and religion based extremism.  WHOOPS. Sounds like you're an indoctrinated cuck. Probably because you don't realize FOX new's second largest shareholder is Saudi, too.</w:t>
      </w:r>
    </w:p>
    <w:p>
      <w:r>
        <w:rPr>
          <w:b/>
          <w:u w:val="single"/>
        </w:rPr>
        <w:t>129399</w:t>
      </w:r>
    </w:p>
    <w:p>
      <w:r>
        <w:t xml:space="preserve">8. </w:t>
        <w:tab/>
        <w:tab/>
        <w:tab/>
        <w:tab/>
        <w:tab/>
        <w:tab/>
        <w:tab/>
        <w:t>[deleted]</w:t>
      </w:r>
    </w:p>
    <w:p>
      <w:r>
        <w:rPr>
          <w:b/>
          <w:u w:val="single"/>
        </w:rPr>
        <w:t>129400</w:t>
      </w:r>
    </w:p>
    <w:p>
      <w:r>
        <w:t xml:space="preserve">9. </w:t>
        <w:tab/>
        <w:tab/>
        <w:tab/>
        <w:tab/>
        <w:tab/>
        <w:tab/>
        <w:tab/>
        <w:tab/>
        <w:t>I'm spastic? Iran, Iraq, Lybia, Syria, Saudi Arabia? All of them are Muslim, but which one of them is the largest supporter of international jihad, and which ones are fighting against jihadists?  Which one is America's ally, and which ones have America bombed?  Answer that, to see how full of shit and in denial you are.</w:t>
      </w:r>
    </w:p>
    <w:p>
      <w:r>
        <w:rPr>
          <w:b/>
          <w:u w:val="single"/>
        </w:rPr>
        <w:t>129401</w:t>
      </w:r>
    </w:p>
    <w:p>
      <w:r>
        <w:t>1. Native Texan in conservative Comal Co. and Beto/Abbott voter. Raphael is a vile and despicable reptile. I voted for Dewhurst in the 2012 primary and the Democrat Sadler in the Gereral. I can't imagine any scenario in which I'd vote for Raphael.  Anecdotal, I know, but all my right leaning family/friends voted Beto/Abbott or only Abbott if they just couldn't pull the lever for Beto.</w:t>
      </w:r>
    </w:p>
    <w:p>
      <w:r>
        <w:rPr>
          <w:b/>
          <w:u w:val="single"/>
        </w:rPr>
        <w:t>129402</w:t>
      </w:r>
    </w:p>
    <w:p>
      <w:r>
        <w:t>1. actually who the fuck cares? if you just have a hate boner because someone disagrees with your taste in vidya, why not just say that instead of pretending you care about a technicality in an FTC guide that doesn't even have the force of law? what exactly is the ethical problem? you're acting like exactly the whinging, disingenuous, pedantic, impotent shitheads you claim to oppose.</w:t>
      </w:r>
    </w:p>
    <w:p>
      <w:r>
        <w:rPr>
          <w:b/>
          <w:u w:val="single"/>
        </w:rPr>
        <w:t>129403</w:t>
      </w:r>
    </w:p>
    <w:p>
      <w:r>
        <w:t xml:space="preserve">2. </w:t>
        <w:tab/>
        <w:t>&gt;what exactly is the ethical problem?  The fact that they are getting paid with each use of the affiliate links without disclosing it. Its not a technicality. Its an actual ethics violation that other sites follow to a T. Maybe actually read up on what you are complaining about without acting like a fool.</w:t>
      </w:r>
    </w:p>
    <w:p>
      <w:r>
        <w:rPr>
          <w:b/>
          <w:u w:val="single"/>
        </w:rPr>
        <w:t>129404</w:t>
      </w:r>
    </w:p>
    <w:p>
      <w:r>
        <w:t xml:space="preserve">3. </w:t>
        <w:tab/>
        <w:tab/>
        <w:t>it is a technicality. they disclose in their ethics policy. the guide warns against that, but again, it doesn't have the force of law, and clearly the FTC doesn't care since they haven't done shit to respond to you this time or the last. you manlet chimps have this strong emotional reaction to people talking about games in a way you don't like, so instead of expressing any serious, considered response to the discourses you hate so much, you try to appeal to a higher authority that couldn't give a shit about your crusade. "ethics" to you simpletons means getting someone to follow a pointless rule because god forbid you just enjoy your video games, you have to convince yourself that you're in a mortal struggle against the forces of evil.</w:t>
      </w:r>
    </w:p>
    <w:p>
      <w:r>
        <w:rPr>
          <w:b/>
          <w:u w:val="single"/>
        </w:rPr>
        <w:t>129405</w:t>
      </w:r>
    </w:p>
    <w:p>
      <w:r>
        <w:t xml:space="preserve">4. </w:t>
        <w:tab/>
        <w:tab/>
        <w:tab/>
        <w:t>I do believe it has the rule of law via Section 5 of the FTC act.  And well, if it doesn't and they don't care, then why should you, if you believe so?    If it doesn't, and we're wrong, does that bother you?    If it does, and we're right, does **that** bother you?</w:t>
      </w:r>
    </w:p>
    <w:p>
      <w:r>
        <w:rPr>
          <w:b/>
          <w:u w:val="single"/>
        </w:rPr>
        <w:t>129406</w:t>
      </w:r>
    </w:p>
    <w:p>
      <w:r>
        <w:t xml:space="preserve">5. </w:t>
        <w:tab/>
        <w:tab/>
        <w:tab/>
        <w:tab/>
        <w:t>&gt; [The Guides themselves don’t have the force of law.](https://www.ftc.gov/tips-advice/business-center/guidance/ftcs-endorsement-guides-what-people-are-asking#about)  i think most of the things you people believe are idiotic, childish, petty, and often very delusional. in this community's short, stupid history, this battle is probably one of the more benign since there's no chance of it actually hurting anyone, and very little chance of it having any effect at all.  i know those of you who are left here are too degraded and unhinged to understand that most of the games media since the beginning of the industry has primarily existed to sell games to "wailing hyperconsumers." Unless you're gonna talk about labor issues, the only "reporting" you can really do on the industry is reviews, sycophantic previews, and repeating press releases, with largely uncritical commentary sprinkled in. With these roots, what would an ethical, adversarial games press even look like? And if all of your complaints basically boil down to "we think you're doing a poor job of making us excited to spend money on video games, and we won't visit your site anymore!" they'll just advertise to a different crowd. I'm sure you've heard and ignored these arguments before, but if you want games to be craven, focus-grouped, unchallenged mass media cynically hawked to gullible consumers, act exactly how you are. If you want video games to be art, get used to people having different (sometimes scary and "political"!) opinions on games.  Not that you shitbrains really have much power. I mostly came here to laugh at you.</w:t>
      </w:r>
    </w:p>
    <w:p>
      <w:r>
        <w:rPr>
          <w:b/>
          <w:u w:val="single"/>
        </w:rPr>
        <w:t>129407</w:t>
      </w:r>
    </w:p>
    <w:p>
      <w:r>
        <w:t xml:space="preserve">6. </w:t>
        <w:tab/>
        <w:tab/>
        <w:tab/>
        <w:tab/>
        <w:tab/>
        <w:t>&gt;The Guides [sic] themselves don't have the force of law  &gt;However, practices inconsistent with the Guides may result in law enforcement actions alleging violations of the FTC Act. Law enforcement actions can result in orders requiring the defendants in the case to give up money they received from their violations and to abide by various requirements in the future.  I mean, you can say it doesn't have the force of law, and so can they, but it effectively does if we can report an outlet acting contrary to the guidelines, and that may result in legal action.  It's like saying "now, "don't jaywalk" isn't enforceable by law, but if someone sees you jaywalking and reports it to us, if we see you not using the crosswalk while crossing the street you will recieve a fine."  ---  Well, I mean if you don't see a problem with an unethical press that's no skin off my nose; usually when we skip past the outrageous accusations meant to distract from the actual ethics issue, you pretty much have to take a position that is rather despicable; justifying the status quo as being inherent to the system.  While you laugh and revel in the idea of how things are, thus embracing it and offering apologetics on its behalf (and those it benefits), we will continue to fight against it.</w:t>
      </w:r>
    </w:p>
    <w:p>
      <w:r>
        <w:rPr>
          <w:b/>
          <w:u w:val="single"/>
        </w:rPr>
        <w:t>129408</w:t>
      </w:r>
    </w:p>
    <w:p>
      <w:r>
        <w:t xml:space="preserve">7. </w:t>
        <w:tab/>
        <w:tab/>
        <w:tab/>
        <w:tab/>
        <w:tab/>
        <w:tab/>
        <w:t>actually jaywalking laws are laws</w:t>
      </w:r>
    </w:p>
    <w:p>
      <w:r>
        <w:rPr>
          <w:b/>
          <w:u w:val="single"/>
        </w:rPr>
        <w:t>129409</w:t>
      </w:r>
    </w:p>
    <w:p>
      <w:r>
        <w:t xml:space="preserve">8. </w:t>
        <w:tab/>
        <w:tab/>
        <w:tab/>
        <w:tab/>
        <w:tab/>
        <w:tab/>
        <w:tab/>
        <w:t>Were it declared not to be, yet described as above, there would be little practical distinction.</w:t>
      </w:r>
    </w:p>
    <w:p>
      <w:r>
        <w:rPr>
          <w:b/>
          <w:u w:val="single"/>
        </w:rPr>
        <w:t>129410</w:t>
      </w:r>
    </w:p>
    <w:p>
      <w:r>
        <w:t xml:space="preserve">9. </w:t>
        <w:tab/>
        <w:t>Lol, hate boner. Who teaches you retards to swear? Also, why are you so upset?</w:t>
      </w:r>
    </w:p>
    <w:p>
      <w:r>
        <w:rPr>
          <w:b/>
          <w:u w:val="single"/>
        </w:rPr>
        <w:t>129411</w:t>
      </w:r>
    </w:p>
    <w:p>
      <w:r>
        <w:t>1. She sort of looks, I don’t know, retarded? Clearly she isn’t, I would think that would’ve been taken into account at sentencing, but holy fuck is she heinous.</w:t>
      </w:r>
    </w:p>
    <w:p>
      <w:r>
        <w:rPr>
          <w:b/>
          <w:u w:val="single"/>
        </w:rPr>
        <w:t>129412</w:t>
      </w:r>
    </w:p>
    <w:p>
      <w:r>
        <w:t>1. Jordan is a hypocrite and a psycho.</w:t>
      </w:r>
    </w:p>
    <w:p>
      <w:r>
        <w:rPr>
          <w:b/>
          <w:u w:val="single"/>
        </w:rPr>
        <w:t>129413</w:t>
      </w:r>
    </w:p>
    <w:p>
      <w:r>
        <w:t xml:space="preserve">2. </w:t>
        <w:tab/>
        <w:t>Well there's your stupid contribution to nothing. "Duh he stupid." you five years old? Tyke.</w:t>
      </w:r>
    </w:p>
    <w:p>
      <w:r>
        <w:rPr>
          <w:b/>
          <w:u w:val="single"/>
        </w:rPr>
        <w:t>129414</w:t>
      </w:r>
    </w:p>
    <w:p>
      <w:r>
        <w:t xml:space="preserve">3. </w:t>
        <w:tab/>
        <w:tab/>
        <w:t>He’s full of it. He “didn’t sleep for 30 days”. He wanted Kavanaugh to step down for being seen as “divisive”. He claims to have re-written every sentence is his first look like 8 times; bullshit. He thinks asking someone if they believe in Christ’s resurrection is more offensive them asking them about what they “do in bed”. His meat-only diet, while technically fine, is extreme and oddly symbolic. And he’s clearly an angry dude — conspicuously intense even in chill settings. I used to love the guy. I have his book. I’ve gone to see him speak. He’s a bad character, who says some otherwise good stuff. But he is bad news.</w:t>
      </w:r>
    </w:p>
    <w:p>
      <w:r>
        <w:rPr>
          <w:b/>
          <w:u w:val="single"/>
        </w:rPr>
        <w:t>129415</w:t>
      </w:r>
    </w:p>
    <w:p>
      <w:r>
        <w:t xml:space="preserve">4. </w:t>
        <w:tab/>
        <w:tab/>
        <w:tab/>
        <w:t>Oddly enough I haven't seen you break into tears recanting the reasons strangers come up to you on the street to shake your hand and remark about how you've changed their lives.     The guy has a heart of gold and has studied the worst in humankind. If you think HE is bad news; I guess that makes you.....  ??</w:t>
      </w:r>
    </w:p>
    <w:p>
      <w:r>
        <w:rPr>
          <w:b/>
          <w:u w:val="single"/>
        </w:rPr>
        <w:t>129416</w:t>
      </w:r>
    </w:p>
    <w:p>
      <w:r>
        <w:t xml:space="preserve">5. </w:t>
        <w:tab/>
        <w:tab/>
        <w:tab/>
        <w:tab/>
        <w:t>You’ll figure it out, eventually. He is disingenuous.</w:t>
      </w:r>
    </w:p>
    <w:p>
      <w:r>
        <w:rPr>
          <w:b/>
          <w:u w:val="single"/>
        </w:rPr>
        <w:t>129417</w:t>
      </w:r>
    </w:p>
    <w:p>
      <w:r>
        <w:t xml:space="preserve">6. </w:t>
        <w:tab/>
        <w:tab/>
        <w:tab/>
        <w:tab/>
        <w:tab/>
        <w:t>Damn. I'll eventually figure it out?  What Will I do until then?  Please, tell me the people I can look up to and follow blindly....  Is Scheer a good guy?  I heard Trudeau is OK. ... it's too bad it was #HerTurn</w:t>
      </w:r>
    </w:p>
    <w:p>
      <w:r>
        <w:rPr>
          <w:b/>
          <w:u w:val="single"/>
        </w:rPr>
        <w:t>129418</w:t>
      </w:r>
    </w:p>
    <w:p>
      <w:r>
        <w:t xml:space="preserve">7. </w:t>
        <w:tab/>
        <w:tab/>
        <w:tab/>
        <w:tab/>
        <w:tab/>
        <w:tab/>
        <w:t>You’re trying really hard. Chill. Think of the one of two reasons you like JBP. Now get ready for him to betray those. He will. He’s a fucking liar.</w:t>
      </w:r>
    </w:p>
    <w:p>
      <w:r>
        <w:rPr>
          <w:b/>
          <w:u w:val="single"/>
        </w:rPr>
        <w:t>129419</w:t>
      </w:r>
    </w:p>
    <w:p>
      <w:r>
        <w:t xml:space="preserve">8. </w:t>
        <w:tab/>
        <w:tab/>
        <w:tab/>
        <w:tab/>
        <w:tab/>
        <w:tab/>
        <w:tab/>
        <w:t>Okay, Kathy Newman   So What you're REALLY saying is...  I'm going to be DEVASTATED when I discover JBP isn't Christ reincarnated. You mean... He's just a human? A White Male even? ... You're saying...  He Might get something wrong and because of that he can't be trusted - in fact he should be killed. Because the CBC told me he is a racist nazi bigot jew lover who wouldn't let the transpipo in his class even LIVE or EXIST...  *face palm*  Thanks for saving me</w:t>
      </w:r>
    </w:p>
    <w:p>
      <w:r>
        <w:rPr>
          <w:b/>
          <w:u w:val="single"/>
        </w:rPr>
        <w:t>129420</w:t>
      </w:r>
    </w:p>
    <w:p>
      <w:r>
        <w:t xml:space="preserve">9. </w:t>
        <w:tab/>
        <w:tab/>
        <w:tab/>
        <w:tab/>
        <w:tab/>
        <w:tab/>
        <w:tab/>
        <w:t>2 reasons is easy:  1) He calls out post moderism and cultural Marxism as bullshit and something dangerous  2) He speaks up about personal responsibility and individualism  How's he going to betray that.  He's been teaching this for over 20 years.  You're an ignorant fool, or a troll.  Either way here's my advice :  Go clean your room</w:t>
      </w:r>
    </w:p>
    <w:p>
      <w:r>
        <w:rPr>
          <w:b/>
          <w:u w:val="single"/>
        </w:rPr>
        <w:t>129421</w:t>
      </w:r>
    </w:p>
    <w:p>
      <w:r>
        <w:t xml:space="preserve">10. </w:t>
        <w:tab/>
        <w:tab/>
        <w:tab/>
        <w:tab/>
        <w:tab/>
        <w:t>So he's bad because he's hyperbolic and neurotic? I don't follow him very closely, but appreciated his talks on communism and biology. The fact that he isn't fringe is probably positive, since he can repackage some of the more controversial ideas for a laymen audience. For example, he's done IQ and dipped his toes into race. What have you got on him?  FYI, not a downvoting leddit mobber either.</w:t>
      </w:r>
    </w:p>
    <w:p>
      <w:r>
        <w:rPr>
          <w:b/>
          <w:u w:val="single"/>
        </w:rPr>
        <w:t>129422</w:t>
      </w:r>
    </w:p>
    <w:p>
      <w:r>
        <w:t>1. Oh, the poor things are retarded.</w:t>
      </w:r>
    </w:p>
    <w:p>
      <w:r>
        <w:rPr>
          <w:b/>
          <w:u w:val="single"/>
        </w:rPr>
        <w:t>129423</w:t>
      </w:r>
    </w:p>
    <w:p>
      <w:r>
        <w:t>1. Wow, what a horrible shallow cunt..</w:t>
      </w:r>
    </w:p>
    <w:p>
      <w:r>
        <w:rPr>
          <w:b/>
          <w:u w:val="single"/>
        </w:rPr>
        <w:t>129424</w:t>
      </w:r>
    </w:p>
    <w:p>
      <w:r>
        <w:t>1. Venom is better than that shite, I'm into action, not romance, I'd much rather watch a bad-ass symbiote bonded with Eddie Brock, not some romance/drama, It's just what I like, and then there's the fact that the same people that say this are giving Venom bad reviews so that people go see A Star Is Born, and that's a dick move, a real cunt move right there, a real fucking dirty move, an asshole move there, to anybody thinking about going to see Venom, but not wanting to due to the bad reviews, it's just critics that think they know everything, as well as these Tumblr assholes who think they know shit. Go watch the movie, there are definitely bad bits to it, but if you don't try to look for them, then it's a great movie, I'd recommend it.</w:t>
      </w:r>
    </w:p>
    <w:p>
      <w:r>
        <w:rPr>
          <w:b/>
          <w:u w:val="single"/>
        </w:rPr>
        <w:t>129425</w:t>
      </w:r>
    </w:p>
    <w:p>
      <w:r>
        <w:t>1. This could actually happen.</w:t>
      </w:r>
    </w:p>
    <w:p>
      <w:r>
        <w:rPr>
          <w:b/>
          <w:u w:val="single"/>
        </w:rPr>
        <w:t>129426</w:t>
      </w:r>
    </w:p>
    <w:p>
      <w:r>
        <w:t xml:space="preserve">2. </w:t>
        <w:tab/>
        <w:t>Gay disabled black Hitler.</w:t>
      </w:r>
    </w:p>
    <w:p>
      <w:r>
        <w:rPr>
          <w:b/>
          <w:u w:val="single"/>
        </w:rPr>
        <w:t>129427</w:t>
      </w:r>
    </w:p>
    <w:p>
      <w:r>
        <w:t xml:space="preserve">3. </w:t>
        <w:tab/>
        <w:tab/>
        <w:t>Trans*</w:t>
      </w:r>
    </w:p>
    <w:p>
      <w:r>
        <w:rPr>
          <w:b/>
          <w:u w:val="single"/>
        </w:rPr>
        <w:t>129428</w:t>
      </w:r>
    </w:p>
    <w:p>
      <w:r>
        <w:t xml:space="preserve">4. </w:t>
        <w:tab/>
        <w:tab/>
        <w:tab/>
        <w:t>That's what he said.. disabled.</w:t>
      </w:r>
    </w:p>
    <w:p>
      <w:r>
        <w:rPr>
          <w:b/>
          <w:u w:val="single"/>
        </w:rPr>
        <w:t>129429</w:t>
      </w:r>
    </w:p>
    <w:p>
      <w:r>
        <w:t xml:space="preserve">5. </w:t>
        <w:tab/>
        <w:tab/>
        <w:tab/>
        <w:tab/>
        <w:t>and gay</w:t>
      </w:r>
    </w:p>
    <w:p>
      <w:r>
        <w:rPr>
          <w:b/>
          <w:u w:val="single"/>
        </w:rPr>
        <w:t>129430</w:t>
      </w:r>
    </w:p>
    <w:p>
      <w:r>
        <w:t xml:space="preserve">6. </w:t>
        <w:tab/>
        <w:tab/>
        <w:tab/>
        <w:tab/>
        <w:tab/>
        <w:t>Also disabled</w:t>
      </w:r>
    </w:p>
    <w:p>
      <w:r>
        <w:rPr>
          <w:b/>
          <w:u w:val="single"/>
        </w:rPr>
        <w:t>129431</w:t>
      </w:r>
    </w:p>
    <w:p>
      <w:r>
        <w:t xml:space="preserve">7. </w:t>
        <w:tab/>
        <w:tab/>
        <w:tab/>
        <w:tab/>
        <w:tab/>
        <w:tab/>
        <w:t>I think the correct term is "retarded".</w:t>
      </w:r>
    </w:p>
    <w:p>
      <w:r>
        <w:rPr>
          <w:b/>
          <w:u w:val="single"/>
        </w:rPr>
        <w:t>129432</w:t>
      </w:r>
    </w:p>
    <w:p>
      <w:r>
        <w:t>1. Reminds me of when they had to stop using 'blind recruitment' methods here in Australia, where references to gender were removed from CVs. They thought it would lead to more women being hired. It actually lead to LESS, showing they were already favouring women unfairly.  http://mobile.abc.net.au/news/2017-06-30/bilnd-recruitment-trial-to-improve-gender-equality-failing-study/8664888</w:t>
      </w:r>
    </w:p>
    <w:p>
      <w:r>
        <w:rPr>
          <w:b/>
          <w:u w:val="single"/>
        </w:rPr>
        <w:t>129433</w:t>
      </w:r>
    </w:p>
    <w:p>
      <w:r>
        <w:t xml:space="preserve">2. </w:t>
        <w:tab/>
        <w:t>The reaction to that study shows just how fucked up the system is and how women are not interested in equality.   It showed that it's really men who are being discriminated against.   To them, "equality" means equality of outcome and it's only for women. If men are under-represented in education, publishing, human resources, nursing, etc. Well, we don't need "equality" there.</w:t>
      </w:r>
    </w:p>
    <w:p>
      <w:r>
        <w:rPr>
          <w:b/>
          <w:u w:val="single"/>
        </w:rPr>
        <w:t>129434</w:t>
      </w:r>
    </w:p>
    <w:p>
      <w:r>
        <w:t xml:space="preserve">3. </w:t>
        <w:tab/>
        <w:tab/>
        <w:t>The above post got me banned from TwoXSkankzone.  Here's the ban and my response.  You have been banned from participating in r/TwoXChromosomes. You can still view and subscribe to r/TwoXChromosomes, but you won't be able to post or comment.  Note from the moderators:      You've been banned for repeatedly posting to subreddits that a majority of our problem users are active participants in. An appeal will be started by replying to this message. Please be patient, each new message you send will put you to the bottom of the queue.  If you have a question regarding your ban, you can contact the moderator team for r/TwoXChromosomes by replying to this message.  Reminder from the Reddit staff: If you use another account to circumvent this subreddit ban, that will be considered a violation of the Content Policy and can result in your account being suspended from the site as a whole.      permalinkdeletereportedblock subredditmark unreadreply  re: You've been banned from participating in r/TwoXChromosomes  to /r/TwoXChromosomes sent just now  Go fuck yourself. I've never been to your sub you rancid skanks.  I hope you get cunt cancer.  How do you like them apples?  Now, stop harassing me.</w:t>
      </w:r>
    </w:p>
    <w:p>
      <w:r>
        <w:rPr>
          <w:b/>
          <w:u w:val="single"/>
        </w:rPr>
        <w:t>129435</w:t>
      </w:r>
    </w:p>
    <w:p>
      <w:r>
        <w:t xml:space="preserve">4. </w:t>
        <w:tab/>
        <w:tab/>
        <w:tab/>
        <w:t>The reason for your ban is crap and I'm pretty sure against reddit's rules, but your response was shit.</w:t>
      </w:r>
    </w:p>
    <w:p>
      <w:r>
        <w:rPr>
          <w:b/>
          <w:u w:val="single"/>
        </w:rPr>
        <w:t>129436</w:t>
      </w:r>
    </w:p>
    <w:p>
      <w:r>
        <w:t xml:space="preserve">5. </w:t>
        <w:tab/>
        <w:tab/>
        <w:tab/>
        <w:tab/>
        <w:t>i got banned from there too for the same reason. they are widely known for doing this, yes it is against reddit rules, and no the admins don't seem to care.</w:t>
      </w:r>
    </w:p>
    <w:p>
      <w:r>
        <w:rPr>
          <w:b/>
          <w:u w:val="single"/>
        </w:rPr>
        <w:t>129437</w:t>
      </w:r>
    </w:p>
    <w:p>
      <w:r>
        <w:t xml:space="preserve">6. </w:t>
        <w:tab/>
        <w:tab/>
        <w:tab/>
        <w:tab/>
        <w:tab/>
        <w:t>Dont they have a admin in their mod team? U/spez or smth spastic?</w:t>
      </w:r>
    </w:p>
    <w:p>
      <w:r>
        <w:rPr>
          <w:b/>
          <w:u w:val="single"/>
        </w:rPr>
        <w:t>129438</w:t>
      </w:r>
    </w:p>
    <w:p>
      <w:r>
        <w:t xml:space="preserve">7. </w:t>
        <w:tab/>
        <w:tab/>
        <w:tab/>
        <w:tab/>
        <w:tab/>
        <w:tab/>
        <w:t>no idea</w:t>
      </w:r>
    </w:p>
    <w:p>
      <w:r>
        <w:rPr>
          <w:b/>
          <w:u w:val="single"/>
        </w:rPr>
        <w:t>129439</w:t>
      </w:r>
    </w:p>
    <w:p>
      <w:r>
        <w:t xml:space="preserve">8. </w:t>
        <w:tab/>
        <w:tab/>
        <w:tab/>
        <w:t>Not the best response. Could have just ignored it and moved on.</w:t>
      </w:r>
    </w:p>
    <w:p>
      <w:r>
        <w:rPr>
          <w:b/>
          <w:u w:val="single"/>
        </w:rPr>
        <w:t>129440</w:t>
      </w:r>
    </w:p>
    <w:p>
      <w:r>
        <w:t xml:space="preserve">9. </w:t>
        <w:tab/>
        <w:tab/>
        <w:tab/>
        <w:tab/>
        <w:t>You mean give her a pussy pass?</w:t>
      </w:r>
    </w:p>
    <w:p>
      <w:r>
        <w:rPr>
          <w:b/>
          <w:u w:val="single"/>
        </w:rPr>
        <w:t>129441</w:t>
      </w:r>
    </w:p>
    <w:p>
      <w:r>
        <w:t xml:space="preserve">10. </w:t>
        <w:tab/>
        <w:tab/>
        <w:tab/>
        <w:tab/>
        <w:tab/>
        <w:t>You responded like a 12-year-old.    I'm not saying I agree with them, but you aren't making yourself look any better.</w:t>
      </w:r>
    </w:p>
    <w:p>
      <w:r>
        <w:rPr>
          <w:b/>
          <w:u w:val="single"/>
        </w:rPr>
        <w:t>129442</w:t>
      </w:r>
    </w:p>
    <w:p>
      <w:r>
        <w:t xml:space="preserve">11. </w:t>
        <w:tab/>
        <w:tab/>
        <w:tab/>
        <w:tab/>
        <w:tab/>
        <w:tab/>
        <w:t>I'm a male. There's no way I can look better.   Fuck them. I don't owe them a god damn thing. They sent me the email. I would have been happy to have never said a thing to them or posted on their shit sub.   They struck first and I hit back.   Deal with it.</w:t>
      </w:r>
    </w:p>
    <w:p>
      <w:r>
        <w:rPr>
          <w:b/>
          <w:u w:val="single"/>
        </w:rPr>
        <w:t>129443</w:t>
      </w:r>
    </w:p>
    <w:p>
      <w:r>
        <w:t xml:space="preserve">12. </w:t>
        <w:tab/>
        <w:tab/>
        <w:tab/>
        <w:t>Nah, dude, that was just a bad response. Like, /r/TheRedPill bad.</w:t>
      </w:r>
    </w:p>
    <w:p>
      <w:r>
        <w:rPr>
          <w:b/>
          <w:u w:val="single"/>
        </w:rPr>
        <w:t>129444</w:t>
      </w:r>
    </w:p>
    <w:p>
      <w:r>
        <w:t xml:space="preserve">13. </w:t>
        <w:tab/>
        <w:tab/>
        <w:tab/>
        <w:tab/>
        <w:t>Pussypass Denied.</w:t>
      </w:r>
    </w:p>
    <w:p>
      <w:r>
        <w:rPr>
          <w:b/>
          <w:u w:val="single"/>
        </w:rPr>
        <w:t>129445</w:t>
      </w:r>
    </w:p>
    <w:p>
      <w:r>
        <w:t xml:space="preserve">14. </w:t>
        <w:tab/>
        <w:tab/>
        <w:tab/>
        <w:tab/>
        <w:tab/>
        <w:t>No, Red Pill taken.</w:t>
      </w:r>
    </w:p>
    <w:p>
      <w:r>
        <w:rPr>
          <w:b/>
          <w:u w:val="single"/>
        </w:rPr>
        <w:t>129446</w:t>
      </w:r>
    </w:p>
    <w:p>
      <w:r>
        <w:t xml:space="preserve">15. </w:t>
        <w:tab/>
        <w:tab/>
        <w:tab/>
        <w:t>it's so easy to get banned there. their rule 1 is basically: don't disagree with us</w:t>
      </w:r>
    </w:p>
    <w:p>
      <w:r>
        <w:rPr>
          <w:b/>
          <w:u w:val="single"/>
        </w:rPr>
        <w:t>129447</w:t>
      </w:r>
    </w:p>
    <w:p>
      <w:r>
        <w:t>1. i think you could add another layer to the hysteria. the pretend-left has shunned both social democrats and the resurfacing peace movement, calling them alt-right conspiracy theorists.  so they might actually have known ppl in rl who they knew were better informed and goodhearted than them suddenly being shat on by the entire media. now we have a purge of the alternative media sites those ppl created from social media sites, which doesnt matter at all, as journalism nowadays is crowdfunded anyway, but shows that the evil bigot nazi blablubs were right all along: alex jones is just the smokescreen, not the target.  the npc meme now might open all that old wounds for some of them, removing the ability to tell themselves that they are anything but uninformed, uninterested megaphones for the bad guys.</w:t>
      </w:r>
    </w:p>
    <w:p>
      <w:r>
        <w:rPr>
          <w:b/>
          <w:u w:val="single"/>
        </w:rPr>
        <w:t>129448</w:t>
      </w:r>
    </w:p>
    <w:p>
      <w:r>
        <w:t>1. They're listening to Kotaku and Anita Sarkeesian so can go fuck themselves.  Why are these companies so retarded that they think this kind of PR is gonna help them?  Women aren't the target gaming demographic and probably never will be.</w:t>
      </w:r>
    </w:p>
    <w:p>
      <w:r>
        <w:rPr>
          <w:b/>
          <w:u w:val="single"/>
        </w:rPr>
        <w:t>129449</w:t>
      </w:r>
    </w:p>
    <w:p>
      <w:r>
        <w:t>1. *Y'all crackas be demons n shiet, you like not even human dawg, keepin slaves n shiet, like the devil man, black powa gon bring yo ass down*  "Fuck off nigger"  *GASP OMG HE BE RAYCISS*</w:t>
      </w:r>
    </w:p>
    <w:p>
      <w:r>
        <w:rPr>
          <w:b/>
          <w:u w:val="single"/>
        </w:rPr>
        <w:t>129450</w:t>
      </w:r>
    </w:p>
    <w:p>
      <w:r>
        <w:t xml:space="preserve">2. </w:t>
        <w:tab/>
        <w:t>&gt;GODDAMN WHITE DEVIL</w:t>
      </w:r>
    </w:p>
    <w:p>
      <w:r>
        <w:rPr>
          <w:b/>
          <w:u w:val="single"/>
        </w:rPr>
        <w:t>129451</w:t>
      </w:r>
    </w:p>
    <w:p>
      <w:r>
        <w:t xml:space="preserve">3. </w:t>
        <w:tab/>
        <w:t xml:space="preserve"> Woah there FreshNothingBurger!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129452</w:t>
      </w:r>
    </w:p>
    <w:p>
      <w:r>
        <w:t xml:space="preserve">4. </w:t>
        <w:tab/>
        <w:tab/>
        <w:t>I always preferred basketball American</w:t>
      </w:r>
    </w:p>
    <w:p>
      <w:r>
        <w:rPr>
          <w:b/>
          <w:u w:val="single"/>
        </w:rPr>
        <w:t>129453</w:t>
      </w:r>
    </w:p>
    <w:p>
      <w:r>
        <w:t xml:space="preserve">5. </w:t>
        <w:tab/>
        <w:tab/>
        <w:tab/>
        <w:t>That implies legal employment though.</w:t>
      </w:r>
    </w:p>
    <w:p>
      <w:r>
        <w:rPr>
          <w:b/>
          <w:u w:val="single"/>
        </w:rPr>
        <w:t>129454</w:t>
      </w:r>
    </w:p>
    <w:p>
      <w:r>
        <w:t xml:space="preserve">6. </w:t>
        <w:tab/>
        <w:tab/>
        <w:tab/>
        <w:t>It usually is but not on voting day</w:t>
      </w:r>
    </w:p>
    <w:p>
      <w:r>
        <w:rPr>
          <w:b/>
          <w:u w:val="single"/>
        </w:rPr>
        <w:t>129455</w:t>
      </w:r>
    </w:p>
    <w:p>
      <w:r>
        <w:t xml:space="preserve">7. </w:t>
        <w:tab/>
        <w:tab/>
        <w:t>These bots are the the best thing ever, it’s like the racist cherry on the sunday</w:t>
      </w:r>
    </w:p>
    <w:p>
      <w:r>
        <w:rPr>
          <w:b/>
          <w:u w:val="single"/>
        </w:rPr>
        <w:t>129456</w:t>
      </w:r>
    </w:p>
    <w:p>
      <w:r>
        <w:t xml:space="preserve">8. </w:t>
        <w:tab/>
        <w:tab/>
        <w:t>So thats why ive only gotten 3 karma for every 5 upvotes</w:t>
      </w:r>
    </w:p>
    <w:p>
      <w:r>
        <w:rPr>
          <w:b/>
          <w:u w:val="single"/>
        </w:rPr>
        <w:t>129457</w:t>
      </w:r>
    </w:p>
    <w:p>
      <w:r>
        <w:t xml:space="preserve">9. </w:t>
        <w:tab/>
        <w:tab/>
        <w:t>Always amusing to see this stayed but the “trump supporter” one got removed</w:t>
      </w:r>
    </w:p>
    <w:p>
      <w:r>
        <w:rPr>
          <w:b/>
          <w:u w:val="single"/>
        </w:rPr>
        <w:t>129458</w:t>
      </w:r>
    </w:p>
    <w:p>
      <w:r>
        <w:t xml:space="preserve">10. </w:t>
        <w:tab/>
        <w:t>Slaves were bought from black slaveholders in Africa lol.  YT couldn't even capture slaves in Africa except on the coasts since he had no resistance to malaria.   It wasn't until [Quinine](https://en.wikipedia.org/wiki/Quinine) was distilled from the cinchona tree that whites were even able to do shit in Africa without dying from malaria constantly.  [Tonic water](https://en.wikipedia.org/wiki/Tonic_water#History)  [Gin and tonic](https://en.wikipedia.org/wiki/Gin_and_tonic#History)  Additionally, Muslim slavers took far more African slaves than YT ever did.   They also chopped their cock and balls off and turned them into eunuchs, well... at least the 1/10 that survived.</w:t>
      </w:r>
    </w:p>
    <w:p>
      <w:r>
        <w:rPr>
          <w:b/>
          <w:u w:val="single"/>
        </w:rPr>
        <w:t>129459</w:t>
      </w:r>
    </w:p>
    <w:p>
      <w:r>
        <w:t xml:space="preserve">11. </w:t>
        <w:tab/>
        <w:tab/>
        <w:t>Who is YT?</w:t>
      </w:r>
    </w:p>
    <w:p>
      <w:r>
        <w:rPr>
          <w:b/>
          <w:u w:val="single"/>
        </w:rPr>
        <w:t>129460</w:t>
      </w:r>
    </w:p>
    <w:p>
      <w:r>
        <w:t xml:space="preserve">12. </w:t>
        <w:tab/>
        <w:tab/>
        <w:t>It took me waaaaay too long to figure out who YT was. Im going crazy thinking initials of some historical figure.</w:t>
      </w:r>
    </w:p>
    <w:p>
      <w:r>
        <w:rPr>
          <w:b/>
          <w:u w:val="single"/>
        </w:rPr>
        <w:t>129461</w:t>
      </w:r>
    </w:p>
    <w:p>
      <w:r>
        <w:t xml:space="preserve">13. </w:t>
        <w:tab/>
        <w:tab/>
        <w:tab/>
        <w:t>Who is YT?</w:t>
      </w:r>
    </w:p>
    <w:p>
      <w:r>
        <w:rPr>
          <w:b/>
          <w:u w:val="single"/>
        </w:rPr>
        <w:t>129462</w:t>
      </w:r>
    </w:p>
    <w:p>
      <w:r>
        <w:t xml:space="preserve">14. </w:t>
        <w:tab/>
        <w:tab/>
        <w:tab/>
        <w:tab/>
        <w:t>Whitey  (YT)</w:t>
      </w:r>
    </w:p>
    <w:p>
      <w:r>
        <w:rPr>
          <w:b/>
          <w:u w:val="single"/>
        </w:rPr>
        <w:t>129463</w:t>
      </w:r>
    </w:p>
    <w:p>
      <w:r>
        <w:t xml:space="preserve">15. </w:t>
        <w:tab/>
        <w:t>This comment just shows how childish you are and how your hypothetical black man is right</w:t>
      </w:r>
    </w:p>
    <w:p>
      <w:r>
        <w:rPr>
          <w:b/>
          <w:u w:val="single"/>
        </w:rPr>
        <w:t>129464</w:t>
      </w:r>
    </w:p>
    <w:p>
      <w:r>
        <w:t xml:space="preserve">16. </w:t>
        <w:tab/>
        <w:tab/>
        <w:t>found the nigger</w:t>
      </w:r>
    </w:p>
    <w:p>
      <w:r>
        <w:rPr>
          <w:b/>
          <w:u w:val="single"/>
        </w:rPr>
        <w:t>129465</w:t>
      </w:r>
    </w:p>
    <w:p>
      <w:r>
        <w:t xml:space="preserve">17. </w:t>
        <w:tab/>
        <w:tab/>
        <w:tab/>
        <w:t xml:space="preserve"> Woah there FreshNothingBurger!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129466</w:t>
      </w:r>
    </w:p>
    <w:p>
      <w:r>
        <w:t>1. real truth: vaccines are tainted, and once the pieces of shit behind it are either in jail or dead they will be mandated.</w:t>
      </w:r>
    </w:p>
    <w:p>
      <w:r>
        <w:rPr>
          <w:b/>
          <w:u w:val="single"/>
        </w:rPr>
        <w:t>129467</w:t>
      </w:r>
    </w:p>
    <w:p>
      <w:r>
        <w:t xml:space="preserve">2. </w:t>
        <w:tab/>
        <w:t>OR scientists carefully developed vaccines to help people.</w:t>
      </w:r>
    </w:p>
    <w:p>
      <w:r>
        <w:rPr>
          <w:b/>
          <w:u w:val="single"/>
        </w:rPr>
        <w:t>129468</w:t>
      </w:r>
    </w:p>
    <w:p>
      <w:r>
        <w:t xml:space="preserve">3. </w:t>
        <w:tab/>
        <w:tab/>
        <w:t>learn to read retard.</w:t>
      </w:r>
    </w:p>
    <w:p>
      <w:r>
        <w:rPr>
          <w:b/>
          <w:u w:val="single"/>
        </w:rPr>
        <w:t>129469</w:t>
      </w:r>
    </w:p>
    <w:p>
      <w:r>
        <w:t xml:space="preserve">4. </w:t>
        <w:tab/>
        <w:tab/>
        <w:tab/>
        <w:t>Well if getting vaccinated makes me retarded then eeeeeeeeeeeeeeeee!</w:t>
      </w:r>
    </w:p>
    <w:p>
      <w:r>
        <w:rPr>
          <w:b/>
          <w:u w:val="single"/>
        </w:rPr>
        <w:t>129470</w:t>
      </w:r>
    </w:p>
    <w:p>
      <w:r>
        <w:t xml:space="preserve">5. </w:t>
        <w:tab/>
        <w:tab/>
        <w:tab/>
        <w:t>Wow. This takes a lot of stupid. I’m impressed you’ve made it 10 days on this account.</w:t>
      </w:r>
    </w:p>
    <w:p>
      <w:r>
        <w:rPr>
          <w:b/>
          <w:u w:val="single"/>
        </w:rPr>
        <w:t>129471</w:t>
      </w:r>
    </w:p>
    <w:p>
      <w:r>
        <w:t>1. Does YongYea seriously think this is news?  Edit: I just don't think stickers in a video game should be the subject of a five minute video.</w:t>
      </w:r>
    </w:p>
    <w:p>
      <w:r>
        <w:rPr>
          <w:b/>
          <w:u w:val="single"/>
        </w:rPr>
        <w:t>129472</w:t>
      </w:r>
    </w:p>
    <w:p>
      <w:r>
        <w:t xml:space="preserve">2. </w:t>
        <w:tab/>
        <w:t>Yong always came off as partially retarded when he talks.</w:t>
      </w:r>
    </w:p>
    <w:p>
      <w:r>
        <w:rPr>
          <w:b/>
          <w:u w:val="single"/>
        </w:rPr>
        <w:t>129473</w:t>
      </w:r>
    </w:p>
    <w:p>
      <w:r>
        <w:t>1. Good. Local policing is the way to go. The RCMP can keep small, unincorporated municipalities but any city worth mentioning should have their own municipal force. There's direct accountability that way.</w:t>
      </w:r>
    </w:p>
    <w:p>
      <w:r>
        <w:rPr>
          <w:b/>
          <w:u w:val="single"/>
        </w:rPr>
        <w:t>129474</w:t>
      </w:r>
    </w:p>
    <w:p>
      <w:r>
        <w:t xml:space="preserve">2. </w:t>
        <w:tab/>
        <w:t>I find city cops even more corrupt and thuggish. Dumb cunts</w:t>
      </w:r>
    </w:p>
    <w:p>
      <w:r>
        <w:rPr>
          <w:b/>
          <w:u w:val="single"/>
        </w:rPr>
        <w:t>129475</w:t>
      </w:r>
    </w:p>
    <w:p>
      <w:r>
        <w:t xml:space="preserve">3. </w:t>
        <w:tab/>
        <w:tab/>
        <w:t>There's shitty humans in every police force, but at the end of the day just like government, law enforcement should be as localized as possible. The thin blue line gets a little thinner when you don't have the entire weight of a national police force behind it.</w:t>
      </w:r>
    </w:p>
    <w:p>
      <w:r>
        <w:rPr>
          <w:b/>
          <w:u w:val="single"/>
        </w:rPr>
        <w:t>129476</w:t>
      </w:r>
    </w:p>
    <w:p>
      <w:r>
        <w:t xml:space="preserve">4. </w:t>
        <w:tab/>
        <w:tab/>
        <w:tab/>
        <w:t>We need more off duty Brazillian military police exchange officers.</w:t>
      </w:r>
    </w:p>
    <w:p>
      <w:r>
        <w:rPr>
          <w:b/>
          <w:u w:val="single"/>
        </w:rPr>
        <w:t>129477</w:t>
      </w:r>
    </w:p>
    <w:p>
      <w:r>
        <w:t>1. What's pumpkin spice? I ordered a PS latte once to see what the memes are about, it's just a generic sugary coffee drink, what's the fuss about?</w:t>
      </w:r>
    </w:p>
    <w:p>
      <w:r>
        <w:rPr>
          <w:b/>
          <w:u w:val="single"/>
        </w:rPr>
        <w:t>129478</w:t>
      </w:r>
    </w:p>
    <w:p>
      <w:r>
        <w:t xml:space="preserve">2. </w:t>
        <w:tab/>
        <w:t>It contains pumpkin spice. Pumpkin spice is a mix of spices (cinnamon, muscade, cloves and ginger) typically used in pumpkin pies.</w:t>
      </w:r>
    </w:p>
    <w:p>
      <w:r>
        <w:rPr>
          <w:b/>
          <w:u w:val="single"/>
        </w:rPr>
        <w:t>129479</w:t>
      </w:r>
    </w:p>
    <w:p>
      <w:r>
        <w:t>1. Well, its certainly PPD. I would say the sentence is too harsh, because well, it is. You can get wasted and drive a car into a field of children and not get a life sentence. You can shoot someone in the face and not get a life sentence. I also have a feeling she was represented by a public defender who sucks, she can barely even speak. But yup, definitely PPD. Although I wouldn't exactly elevate the court system indiscriminately completely fucking people over as some sort of positive ideal.</w:t>
      </w:r>
    </w:p>
    <w:p>
      <w:r>
        <w:rPr>
          <w:b/>
          <w:u w:val="single"/>
        </w:rPr>
        <w:t>129480</w:t>
      </w:r>
    </w:p>
    <w:p>
      <w:r>
        <w:t xml:space="preserve">2. </w:t>
        <w:tab/>
        <w:t>Yeah her life should be fucked, but not this fucked</w:t>
      </w:r>
    </w:p>
    <w:p>
      <w:r>
        <w:rPr>
          <w:b/>
          <w:u w:val="single"/>
        </w:rPr>
        <w:t>129481</w:t>
      </w:r>
    </w:p>
    <w:p>
      <w:r>
        <w:t xml:space="preserve">3. </w:t>
        <w:tab/>
        <w:tab/>
        <w:t>What if an adult man forced your under 13 year old daughter to touch him in an aroused state for sexual pleasure?  Would this 10 year minimum sentence be appropriate for the destruction of her innocence?</w:t>
      </w:r>
    </w:p>
    <w:p>
      <w:r>
        <w:rPr>
          <w:b/>
          <w:u w:val="single"/>
        </w:rPr>
        <w:t>129482</w:t>
      </w:r>
    </w:p>
    <w:p>
      <w:r>
        <w:t xml:space="preserve">4. </w:t>
        <w:tab/>
        <w:tab/>
        <w:tab/>
        <w:t>My opinion should not be swayed because of my relation to the victim. Unfortunately it would be so I cant honestly answer that. For this i think 10 years and a name on the sex offender list is justified</w:t>
      </w:r>
    </w:p>
    <w:p>
      <w:r>
        <w:rPr>
          <w:b/>
          <w:u w:val="single"/>
        </w:rPr>
        <w:t>129483</w:t>
      </w:r>
    </w:p>
    <w:p>
      <w:r>
        <w:t xml:space="preserve">5. </w:t>
        <w:tab/>
        <w:tab/>
        <w:tab/>
        <w:tab/>
        <w:t>&gt; My opinion should not be swayed because of my relation to the victim. Unfortunately it would be so I cant honestly answer that. For this i think 10 years and a name on the sex offender list is justified  and if the victim was your under 13 year old son?</w:t>
      </w:r>
    </w:p>
    <w:p>
      <w:r>
        <w:rPr>
          <w:b/>
          <w:u w:val="single"/>
        </w:rPr>
        <w:t>129484</w:t>
      </w:r>
    </w:p>
    <w:p>
      <w:r>
        <w:t xml:space="preserve">6. </w:t>
        <w:tab/>
        <w:tab/>
        <w:tab/>
        <w:tab/>
        <w:tab/>
        <w:t>The same fucking answer you retard</w:t>
      </w:r>
    </w:p>
    <w:p>
      <w:r>
        <w:rPr>
          <w:b/>
          <w:u w:val="single"/>
        </w:rPr>
        <w:t>129485</w:t>
      </w:r>
    </w:p>
    <w:p>
      <w:r>
        <w:t>1. Done. Completely done with this shit. Fuck with Yennefer's cast, I can live with that (not really but...). Fuck with best girl Triss however... Burn in Hell (literally, as in devils with pitchforks shoving them in your ass while boiling you in hot lava). I was thinking of giving this show a chance since I love the Witcher so much, but Deathflix fanatical obsession with forced "duh-ver-see-tee" is the final straw. Fuck this show, fuck Netflix, fuck your "diversity", fuck this cast and fuck right off.</w:t>
      </w:r>
    </w:p>
    <w:p>
      <w:r>
        <w:rPr>
          <w:b/>
          <w:u w:val="single"/>
        </w:rPr>
        <w:t>129486</w:t>
      </w:r>
    </w:p>
    <w:p>
      <w:r>
        <w:t xml:space="preserve">2. </w:t>
        <w:tab/>
        <w:t>Get a load of this fucking retard... Let me attempt to explain (probably unsuccessfully) to your shit for brains what I mean.  1) I'm sick and tired of idiots disrespecting the source material in the name of "muh duh-ver-see-tee" and virtue signaling. Particularly Americunts such as Hollywood. If you want to make your "diverse utopia", do it on your own, make up your own story, don't bastardize existing source material. And it's always - *always* - race swap from white to whatever other color and from male to female. Even if it doesn't make *any* sense whatsoever and even if actually completely breaks the established lore which was the case with Idris Elba in The Dark Tower where racism was actually a big plot in the source material and in fact it was what you liberal morons would call "reverse racism" of a black person hating a white person for being white.  Another insane example is that batshit absurd bullshit remake they are trying to make of the Lord of the Flies with *all female cast*. In what universe does it make sense (well in your demented NPC brain it probably does) to convert the all male cast to all female cast and not destroy the core and the fundamental idea of the source material?   Well, "diversifying" the Witcher cast makes just about the same amount of sense (for people too stupid to breathe like you this means "none").  2) The Witcher is essentially the first or at least the most famous story that comes from Eastern Europe and popularizes our Slavic mythology and culture. I am an Eastern European Slav myself. And yes, it may come as a complete surprise to your "progressive" shit for brains, but we do have our own culture for about ~1500 years, give or take a few hundred. And let me tell you what hasn't changed for these 15+ centuries. We don't have "diverse" people. In fact we happen to be some of the whitest motherfuckers in existence, proly only the Scandinavians are whiter. I'm so very sorry it "hurts" your Western politically correct "duh-ver-see-tee" and "inclusivity" bullshit but this is **OUR** culture and if you don't like it you can go fuck yourself, preferably with a rusty fork shoved deep inside your anus. I guess "all cutlures are equal and beautiful" except yours, yours is too white, we need to "diversify" it a little so we can pat ourselves on the back how "progressive" we are so that the western feminists social justice retards don't REEEEEEEEE.  So what, we are not allowed to have our own culture? It's not "diverse" and "inclusive" enough for you? Well, I'm sorry, but being the "original slaves" we didn't have much time to "diversify" it so that early 21st century millennial NPCs won't be triggered by our evil demonic "whiteness". I'm absolutely sure that you wouldn't mind if we make a reboot of the African Shaka Zulu series and cast Channing Tatum in the role of King Shaka? I'm also absolutely certain that you loved Gods of Egypt and its "authentic" cast.  So just like you liberal lunatics love to spew this "whitewashing" crap, can I also ask to stop "darkwashing" **MY** culture? It's not like Slavic culture is that popular and mainstream in the west. We have this one thing and you just have to fuck it all up because of your "duh-ver-see-tee" and "progressive-ness".  3) Triss canon hair color is not red, it's chestnut, dumbass. And she is "best girl" (you NPCs really can't meme) because I love her character from the books. She is my favorite character in the entire series. So your failed attempt at "weeb shaming" doesn't really cut it, it only shows how shallow your shit for brains is and what ignorant moron you are.  Fuck outta here, NPC.</w:t>
      </w:r>
    </w:p>
    <w:p>
      <w:r>
        <w:rPr>
          <w:b/>
          <w:u w:val="single"/>
        </w:rPr>
        <w:t>129487</w:t>
      </w:r>
    </w:p>
    <w:p>
      <w:r>
        <w:t>1. Is this really a KiA topic?  I like linux, I dislike DRM, but...what does it have to do with ethics in gaming journalism? Hope this doesn't come across as rude, just wondering how you linked this to that.</w:t>
      </w:r>
    </w:p>
    <w:p>
      <w:r>
        <w:rPr>
          <w:b/>
          <w:u w:val="single"/>
        </w:rPr>
        <w:t>129488</w:t>
      </w:r>
    </w:p>
    <w:p>
      <w:r>
        <w:t xml:space="preserve">2. </w:t>
        <w:tab/>
        <w:t>It has nothing to do with Ethics. But is has to do with Gaming and Censorship, the two other pillars here on KiA.</w:t>
      </w:r>
    </w:p>
    <w:p>
      <w:r>
        <w:rPr>
          <w:b/>
          <w:u w:val="single"/>
        </w:rPr>
        <w:t>129489</w:t>
      </w:r>
    </w:p>
    <w:p>
      <w:r>
        <w:t xml:space="preserve">3. </w:t>
        <w:tab/>
        <w:tab/>
        <w:t>I've read the article, and people are being VAC banned for using Steam Play on a multiplayer game. I don't see what is being censored?   I'm glad to have read it, I use Steam Play and will tread more carefully, I just don't understand what makes it a KiA topic. It would make sense in /r/linux, /r/linux_gaming, /r/SteamPlay, /r/SoulCalibur/, etc?</w:t>
      </w:r>
    </w:p>
    <w:p>
      <w:r>
        <w:rPr>
          <w:b/>
          <w:u w:val="single"/>
        </w:rPr>
        <w:t>129490</w:t>
      </w:r>
    </w:p>
    <w:p>
      <w:r>
        <w:t xml:space="preserve">4. </w:t>
        <w:tab/>
        <w:tab/>
        <w:tab/>
        <w:t>I would recommend you post this article in those subs then.</w:t>
      </w:r>
    </w:p>
    <w:p>
      <w:r>
        <w:rPr>
          <w:b/>
          <w:u w:val="single"/>
        </w:rPr>
        <w:t>129491</w:t>
      </w:r>
    </w:p>
    <w:p>
      <w:r>
        <w:t xml:space="preserve">5. </w:t>
        <w:tab/>
        <w:tab/>
        <w:tab/>
        <w:tab/>
        <w:t>That's not my point, desire, or intention. I don't understand what is being censored here, I'm not attacking you I'm asking for an explanation as I still don't understand the point you're trying to make with this article and I want to understand. Y'all can go fuck yourselves for downvoting me for trying to understand.</w:t>
      </w:r>
    </w:p>
    <w:p>
      <w:r>
        <w:rPr>
          <w:b/>
          <w:u w:val="single"/>
        </w:rPr>
        <w:t>129492</w:t>
      </w:r>
    </w:p>
    <w:p>
      <w:r>
        <w:t xml:space="preserve">6. </w:t>
        <w:tab/>
        <w:tab/>
        <w:tab/>
        <w:tab/>
        <w:tab/>
        <w:t>What OP means to say is that some stuff is “close enough” and people here get really asshurt when any actual moderation is done. Also, fuck the lot of you cucklets for downvoting this guy, he’s been nothing but cordial here. Ohhhhh it’s sooooo wrooong for an SJW to ban someone for wrongthink, but this guy’s asking too many questions, quick, make sure people can’t see it.</w:t>
      </w:r>
    </w:p>
    <w:p>
      <w:r>
        <w:rPr>
          <w:b/>
          <w:u w:val="single"/>
        </w:rPr>
        <w:t>129493</w:t>
      </w:r>
    </w:p>
    <w:p>
      <w:r>
        <w:t xml:space="preserve">7. </w:t>
        <w:tab/>
        <w:tab/>
        <w:tab/>
        <w:tab/>
        <w:tab/>
        <w:tab/>
        <w:t>So I'm NOT retarded, and it actually has nothing to do with Censorship, Ethics, OR Journalism, and is just regular gaming news as I thought?  Jesus Christ, thank you for actually answering me.</w:t>
      </w:r>
    </w:p>
    <w:p>
      <w:r>
        <w:rPr>
          <w:b/>
          <w:u w:val="single"/>
        </w:rPr>
        <w:t>129494</w:t>
      </w:r>
    </w:p>
    <w:p>
      <w:r>
        <w:t>1. [deleted]</w:t>
      </w:r>
    </w:p>
    <w:p>
      <w:r>
        <w:rPr>
          <w:b/>
          <w:u w:val="single"/>
        </w:rPr>
        <w:t>129495</w:t>
      </w:r>
    </w:p>
    <w:p>
      <w:r>
        <w:t xml:space="preserve">2. </w:t>
        <w:tab/>
        <w:t>They probably aren't the only ones, there be thots out there but there are also fake thot profiles asking for money - and getting it.</w:t>
      </w:r>
    </w:p>
    <w:p>
      <w:r>
        <w:rPr>
          <w:b/>
          <w:u w:val="single"/>
        </w:rPr>
        <w:t>129496</w:t>
      </w:r>
    </w:p>
    <w:p>
      <w:r>
        <w:t xml:space="preserve">3. </w:t>
        <w:tab/>
        <w:tab/>
        <w:t>[deleted]</w:t>
      </w:r>
    </w:p>
    <w:p>
      <w:r>
        <w:rPr>
          <w:b/>
          <w:u w:val="single"/>
        </w:rPr>
        <w:t>129497</w:t>
      </w:r>
    </w:p>
    <w:p>
      <w:r>
        <w:t xml:space="preserve">4. </w:t>
        <w:tab/>
        <w:tab/>
        <w:tab/>
        <w:t>Yea but don't do it. Can't get annoyed at thots who do it and then do it yourself. You can see why they do it tho. Cos it works.</w:t>
      </w:r>
    </w:p>
    <w:p>
      <w:r>
        <w:rPr>
          <w:b/>
          <w:u w:val="single"/>
        </w:rPr>
        <w:t>129498</w:t>
      </w:r>
    </w:p>
    <w:p>
      <w:r>
        <w:t xml:space="preserve">5. </w:t>
        <w:tab/>
        <w:tab/>
        <w:tab/>
        <w:tab/>
        <w:t>[deleted]</w:t>
      </w:r>
    </w:p>
    <w:p>
      <w:r>
        <w:rPr>
          <w:b/>
          <w:u w:val="single"/>
        </w:rPr>
        <w:t>129499</w:t>
      </w:r>
    </w:p>
    <w:p>
      <w:r>
        <w:t xml:space="preserve">6. </w:t>
        <w:tab/>
        <w:tab/>
        <w:tab/>
        <w:tab/>
        <w:tab/>
        <w:t>That's the whole point of the post, it's lazy and despicable. Of course, unless you believe in some deity, there aren't gonna be consequences either way for living this way or that. And there's the argument that thirsty dudes who give into it deserve to gey scammed bc of their own stupidity. I don't entirely disagree with that, however 1)it's fucking annoying getting messages like that when you aren't dumb enough to give in and 2) some people who pay up will do so out of kindness or believing that they're doing good. It's unfair.  Then again, life isnt fair etc etc. And I will say this: i find it despicable but on the grand scale of despicable things this is puny, so I personally don't give a fuck, I'm tryna save my fucks up for more important things.</w:t>
      </w:r>
    </w:p>
    <w:p>
      <w:r>
        <w:rPr>
          <w:b/>
          <w:u w:val="single"/>
        </w:rPr>
        <w:t>129500</w:t>
      </w:r>
    </w:p>
    <w:p>
      <w:r>
        <w:t xml:space="preserve">7. </w:t>
        <w:tab/>
        <w:tab/>
        <w:tab/>
        <w:tab/>
        <w:tab/>
        <w:tab/>
        <w:t>[deleted]</w:t>
      </w:r>
    </w:p>
    <w:p>
      <w:r>
        <w:rPr>
          <w:b/>
          <w:u w:val="single"/>
        </w:rPr>
        <w:t>129501</w:t>
      </w:r>
    </w:p>
    <w:p>
      <w:r>
        <w:t xml:space="preserve">8. </w:t>
        <w:tab/>
        <w:tab/>
        <w:tab/>
        <w:tab/>
        <w:tab/>
        <w:tab/>
        <w:tab/>
        <w:t>Yeah okay, anyone truly dumb enough to fall for that has it coming. And that's not guilting anyone either so sure, why not</w:t>
      </w:r>
    </w:p>
    <w:p>
      <w:r>
        <w:rPr>
          <w:b/>
          <w:u w:val="single"/>
        </w:rPr>
        <w:t>129502</w:t>
      </w:r>
    </w:p>
    <w:p>
      <w:r>
        <w:t>1. This is marxism. These people want me to help shoulder the development costs of 70+ gender options for all protagonists despite the facts that 97% of people identify as either male or female *and* the vast majority of core game players are simply male.</w:t>
      </w:r>
    </w:p>
    <w:p>
      <w:r>
        <w:rPr>
          <w:b/>
          <w:u w:val="single"/>
        </w:rPr>
        <w:t>129503</w:t>
      </w:r>
    </w:p>
    <w:p>
      <w:r>
        <w:t xml:space="preserve">2. </w:t>
        <w:tab/>
        <w:t>It's not marxism, it's just stupid.</w:t>
      </w:r>
    </w:p>
    <w:p>
      <w:r>
        <w:rPr>
          <w:b/>
          <w:u w:val="single"/>
        </w:rPr>
        <w:t>129504</w:t>
      </w:r>
    </w:p>
    <w:p>
      <w:r>
        <w:t xml:space="preserve">3. </w:t>
        <w:tab/>
        <w:tab/>
        <w:t>Nah, it's Marxism. Don't believe the rebrand.</w:t>
      </w:r>
    </w:p>
    <w:p>
      <w:r>
        <w:rPr>
          <w:b/>
          <w:u w:val="single"/>
        </w:rPr>
        <w:t>129505</w:t>
      </w:r>
    </w:p>
    <w:p>
      <w:r>
        <w:t xml:space="preserve">4. </w:t>
        <w:tab/>
        <w:tab/>
        <w:tab/>
        <w:t>That's all about how class struggle is the central element in social change?</w:t>
      </w:r>
    </w:p>
    <w:p>
      <w:r>
        <w:rPr>
          <w:b/>
          <w:u w:val="single"/>
        </w:rPr>
        <w:t>129506</w:t>
      </w:r>
    </w:p>
    <w:p>
      <w:r>
        <w:t xml:space="preserve">5. </w:t>
        <w:tab/>
        <w:tab/>
        <w:tab/>
        <w:tab/>
        <w:t>Yes, because it is creating a set of "new classes" that are oppressed.</w:t>
      </w:r>
    </w:p>
    <w:p>
      <w:r>
        <w:rPr>
          <w:b/>
          <w:u w:val="single"/>
        </w:rPr>
        <w:t>129507</w:t>
      </w:r>
    </w:p>
    <w:p>
      <w:r>
        <w:t xml:space="preserve">6. </w:t>
        <w:tab/>
        <w:tab/>
        <w:tab/>
        <w:tab/>
        <w:tab/>
        <w:t>No it's not. Those aren't new classes beyond bouregoisie and proletariat.</w:t>
      </w:r>
    </w:p>
    <w:p>
      <w:r>
        <w:rPr>
          <w:b/>
          <w:u w:val="single"/>
        </w:rPr>
        <w:t>129508</w:t>
      </w:r>
    </w:p>
    <w:p>
      <w:r>
        <w:t xml:space="preserve">7. </w:t>
        <w:tab/>
        <w:tab/>
        <w:tab/>
        <w:tab/>
        <w:tab/>
        <w:tab/>
        <w:t>Yes, they are. They are ways to further divide people into smaller and smaller groupings for oppression points, that was the point of bouregoisie and proletariat, divide people into groups that would fight among themselves.</w:t>
      </w:r>
    </w:p>
    <w:p>
      <w:r>
        <w:rPr>
          <w:b/>
          <w:u w:val="single"/>
        </w:rPr>
        <w:t>129509</w:t>
      </w:r>
    </w:p>
    <w:p>
      <w:r>
        <w:t xml:space="preserve">8. </w:t>
        <w:tab/>
        <w:tab/>
        <w:tab/>
        <w:tab/>
        <w:tab/>
        <w:tab/>
        <w:tab/>
        <w:t>If you think 'oppression points' are the point of Marxism you need to reread Marx because that system's not in there. The goal of Marxism was to have only one class by eradicating the bourgeoisie, and to push for a united working class to do so.</w:t>
      </w:r>
    </w:p>
    <w:p>
      <w:r>
        <w:rPr>
          <w:b/>
          <w:u w:val="single"/>
        </w:rPr>
        <w:t>129510</w:t>
      </w:r>
    </w:p>
    <w:p>
      <w:r>
        <w:t xml:space="preserve">9. </w:t>
        <w:tab/>
        <w:tab/>
        <w:tab/>
        <w:tab/>
        <w:tab/>
        <w:tab/>
        <w:tab/>
        <w:tab/>
        <w:t>And when that didn't work, the Marxists pivoted to identify politics as an alternative vector for attacking capitalism.  Again, don't believe the rebrand. It's the same fucking people pushing the same equalist bullshit in order to destroy the same targets.</w:t>
      </w:r>
    </w:p>
    <w:p>
      <w:r>
        <w:rPr>
          <w:b/>
          <w:u w:val="single"/>
        </w:rPr>
        <w:t>129511</w:t>
      </w:r>
    </w:p>
    <w:p>
      <w:r>
        <w:t xml:space="preserve">10. </w:t>
        <w:tab/>
        <w:tab/>
        <w:tab/>
        <w:tab/>
        <w:tab/>
        <w:tab/>
        <w:tab/>
        <w:tab/>
        <w:tab/>
        <w:t>If they've bailed on that, then they're not Marxists. That's what Marxists are. You want to say they're anti-capitalists, fine, but they're not Marxists if their views are disconnected to Marx. I may as well say that Muslims are Christians, because when the whole "Jesus is god" thing didn't pan out well they just rebranded themselves as Muslims with Mohammad, and they're basically just worshiping the same god anyway.</w:t>
      </w:r>
    </w:p>
    <w:p>
      <w:r>
        <w:rPr>
          <w:b/>
          <w:u w:val="single"/>
        </w:rPr>
        <w:t>129512</w:t>
      </w:r>
    </w:p>
    <w:p>
      <w:r>
        <w:t xml:space="preserve">11. </w:t>
        <w:tab/>
        <w:tab/>
        <w:tab/>
        <w:tab/>
        <w:tab/>
        <w:tab/>
        <w:tab/>
        <w:tab/>
        <w:tab/>
        <w:tab/>
        <w:t>And if they were all the same fucking people, you'd have a very compelling point.  This pivot didn't happen over the course of centuries. It was only a matter of decades - and the same people were still driving the boat.</w:t>
      </w:r>
    </w:p>
    <w:p>
      <w:r>
        <w:rPr>
          <w:b/>
          <w:u w:val="single"/>
        </w:rPr>
        <w:t>129513</w:t>
      </w:r>
    </w:p>
    <w:p>
      <w:r>
        <w:t xml:space="preserve">12. </w:t>
        <w:tab/>
        <w:tab/>
        <w:tab/>
        <w:tab/>
        <w:tab/>
        <w:tab/>
        <w:tab/>
        <w:tab/>
        <w:tab/>
        <w:tab/>
        <w:tab/>
        <w:t>Over a matter of decades and it's the same people? We're talking, in the OP, about someone who's in like their late 30s. And there's still Marxists about, too. So it's not like one could say the entirety evolved. People leave movements.  A whole bunch of Democrats left that party and started being Republicans. That doesn't mean the GOP is really the Democrats. People leaving a group doesn't drag the group with them.</w:t>
      </w:r>
    </w:p>
    <w:p>
      <w:r>
        <w:rPr>
          <w:b/>
          <w:u w:val="single"/>
        </w:rPr>
        <w:t>129514</w:t>
      </w:r>
    </w:p>
    <w:p>
      <w:r>
        <w:t xml:space="preserve">13. </w:t>
        <w:tab/>
        <w:tab/>
        <w:tab/>
        <w:tab/>
        <w:tab/>
        <w:tab/>
        <w:tab/>
        <w:tab/>
        <w:tab/>
        <w:tab/>
        <w:tab/>
        <w:tab/>
        <w:t>&gt; Over a matter of decades and it's the same people? We're talking, in the OP, about someone who's in like their late 30s.   And typically such a person studied directly under a Marxist professor. It's not difficult to trace these academic lineages. Most of these dummies openly brag about their predecessors.  &gt;And there's still Marxists about, too.  And they are typically the same people as well. Or do you never probe an SJW for his or her economic views?  &gt;A whole bunch of Democrats left that party and started being Republicans. That doesn't mean the GOP is really the Democrats. People leaving a group doesn't drag the group with them.  Terrible comparison. Those two groups existed concurrently. The identity politics that arose from Critical Theory were a new movement created by and almost entirely populated by the leaders, adherents, and descendants of the progenitor Marxist movement.</w:t>
      </w:r>
    </w:p>
    <w:p>
      <w:r>
        <w:rPr>
          <w:b/>
          <w:u w:val="single"/>
        </w:rPr>
        <w:t>129515</w:t>
      </w:r>
    </w:p>
    <w:p>
      <w:r>
        <w:t xml:space="preserve">14. </w:t>
        <w:tab/>
        <w:tab/>
        <w:tab/>
        <w:tab/>
        <w:tab/>
        <w:tab/>
        <w:tab/>
        <w:tab/>
        <w:tab/>
        <w:tab/>
        <w:tab/>
        <w:tab/>
        <w:tab/>
        <w:t>&gt; And typically such a person studied directly under a Marxist professor.  What you have described is very clearly "not the same people" which was the standard you decided to create.  &gt; And they are typically the same people as well. Or do you never probe an SJW for his or her economic views?  SJWs have been complaining about the gender composition of corporate boards for years now. To the point that California passed a law saying that every board of a publicly traded company in California has to have a woman on it. That's entirely inconsistent with Marxists that would not want those boards to exist.  &gt; Terrible comparison. Those two groups existed concurrently.   And, as I noted Marxists/communists still exist, concurrently with the SJW ideologies, and critical theory goes back to the 1930s. It's approaching 100 years old. And it involved leaving Marxism. Thomas Sowell was a Marxist in the 50s, as he has said about himself, however that doesn't make all of his later work Marxism (especially as it involved things like promoting free market capitalism).  Trying to make everything Marxism in an attempt to discredit is the same as trying to make everything the alt-right in an attempt to discredit. It's the same as the SJW protocol to avoid actually dealing with positions and arguments and just go ad hominem.</w:t>
      </w:r>
    </w:p>
    <w:p>
      <w:r>
        <w:rPr>
          <w:b/>
          <w:u w:val="single"/>
        </w:rPr>
        <w:t>129516</w:t>
      </w:r>
    </w:p>
    <w:p>
      <w:r>
        <w:t xml:space="preserve">15. </w:t>
        <w:tab/>
        <w:tab/>
        <w:tab/>
        <w:tab/>
        <w:tab/>
        <w:tab/>
        <w:tab/>
        <w:tab/>
        <w:tab/>
        <w:tab/>
        <w:tab/>
        <w:tab/>
        <w:tab/>
        <w:tab/>
        <w:t>&gt;What you have described is very clearly "not the same people" which was the standard you decided to create.  First, some of them are, and second, the same "People" as in a classification of people.  &gt;SJWs have been complaining about the gender composition of corporate boards for years now. To the point that California passed a law saying that every board of a publicly traded company in California has to have a woman on it. That's entirely inconsistent with Marxists that would not want those boards to exist.  Yes, they pivoted to grievance studies as the next best avenue for attacking Western Civilization aka capitalism. They are useful idiots who would be openly Marxist if it were a viable declaration - and indeed some of them declare it anyways. If the boards are going to exist, they want women on them. And those women should, of course, be feminists. Because feminists will, of course, *operate the boards in a manner antithetical to the boards*. That's the goal.  &gt;Trying to make everything Marxism in an attempt to discredit is the same as trying to make everything the alt-right in an attempt to discredit. It's the same as the SJW protocol to avoid actually dealing with positions and arguments and just go ad hominem.  There is clear academic lineage connecting Marxism to progressivism. You cannot say the same for all of the mutually exclusive groups that have been accused of membership in the alt-right. Probably because everyone who opposes Marxism  is "alt-right" to a leftist. You're engaging in retarded false equivalencies.</w:t>
      </w:r>
    </w:p>
    <w:p>
      <w:r>
        <w:rPr>
          <w:b/>
          <w:u w:val="single"/>
        </w:rPr>
        <w:t>129517</w:t>
      </w:r>
    </w:p>
    <w:p>
      <w:r>
        <w:t>1. Anybody that makes the argument that a couple of Russian trolls could have any sort of influence on all of Star Wars fandom is either a moron or desperately trying to pander to all the others whose wishful thinking supersedes any sort of logical thinking.</w:t>
      </w:r>
    </w:p>
    <w:p>
      <w:r>
        <w:rPr>
          <w:b/>
          <w:u w:val="single"/>
        </w:rPr>
        <w:t>129518</w:t>
      </w:r>
    </w:p>
    <w:p>
      <w:r>
        <w:t xml:space="preserve">2. </w:t>
        <w:tab/>
        <w:t>Anyone who claims the Russian Intelligence agencies give a shit about manipulating the Star Wars fandom is fundamentally retarded and ignorant of intelligence operations.</w:t>
      </w:r>
    </w:p>
    <w:p>
      <w:r>
        <w:rPr>
          <w:b/>
          <w:u w:val="single"/>
        </w:rPr>
        <w:t>129519</w:t>
      </w:r>
    </w:p>
    <w:p>
      <w:r>
        <w:t>1. Dumb slut cunt</w:t>
      </w:r>
    </w:p>
    <w:p>
      <w:r>
        <w:rPr>
          <w:b/>
          <w:u w:val="single"/>
        </w:rPr>
        <w:t>129520</w:t>
      </w:r>
    </w:p>
    <w:p>
      <w:r>
        <w:t>1. Wish they had told this to the girl who almost ended my whole life when I was 20. Two months of investigation — and me a nervous wreck, failing classes which tanked my GPA permanently, developing depression and an eating disorder, and having a suicide attempt — just to have her admit she made it up. Her punishment? A pat on the back.  I tell all my SAT students that my only advice for college is never have sex. Even if she’s your friend, even if she said you two will be cool afterwards she just needs to blow off some steam. You don’t even want a 1 in 10,000 risk at that. Not worth it these days. I’ll never get my future back, but maybe I can help them secure theirs.</w:t>
      </w:r>
    </w:p>
    <w:p>
      <w:r>
        <w:rPr>
          <w:b/>
          <w:u w:val="single"/>
        </w:rPr>
        <w:t>129521</w:t>
      </w:r>
    </w:p>
    <w:p>
      <w:r>
        <w:t xml:space="preserve">2. </w:t>
        <w:tab/>
        <w:t>Never have sex? Jesus...way to be dramatic. Might as well stay indoors if you live your life like that.</w:t>
      </w:r>
    </w:p>
    <w:p>
      <w:r>
        <w:rPr>
          <w:b/>
          <w:u w:val="single"/>
        </w:rPr>
        <w:t>129522</w:t>
      </w:r>
    </w:p>
    <w:p>
      <w:r>
        <w:t xml:space="preserve">3. </w:t>
        <w:tab/>
        <w:tab/>
        <w:t>"if you don't sleep around just stay in your room"</w:t>
      </w:r>
    </w:p>
    <w:p>
      <w:r>
        <w:rPr>
          <w:b/>
          <w:u w:val="single"/>
        </w:rPr>
        <w:t>129523</w:t>
      </w:r>
    </w:p>
    <w:p>
      <w:r>
        <w:t xml:space="preserve">4. </w:t>
        <w:tab/>
        <w:tab/>
        <w:tab/>
        <w:t>No. But never have sex? That's just unneccesary and a little crazy imo. I get that he had a bad experience but come on.</w:t>
      </w:r>
    </w:p>
    <w:p>
      <w:r>
        <w:rPr>
          <w:b/>
          <w:u w:val="single"/>
        </w:rPr>
        <w:t>129524</w:t>
      </w:r>
    </w:p>
    <w:p>
      <w:r>
        <w:t xml:space="preserve">5. </w:t>
        <w:tab/>
        <w:tab/>
        <w:tab/>
        <w:tab/>
        <w:t>[deleted]</w:t>
      </w:r>
    </w:p>
    <w:p>
      <w:r>
        <w:rPr>
          <w:b/>
          <w:u w:val="single"/>
        </w:rPr>
        <w:t>129525</w:t>
      </w:r>
    </w:p>
    <w:p>
      <w:r>
        <w:t xml:space="preserve">6. </w:t>
        <w:tab/>
        <w:tab/>
        <w:tab/>
        <w:tab/>
        <w:tab/>
        <w:t>Wanna know how I know you're a woman?</w:t>
      </w:r>
    </w:p>
    <w:p>
      <w:r>
        <w:rPr>
          <w:b/>
          <w:u w:val="single"/>
        </w:rPr>
        <w:t>129526</w:t>
      </w:r>
    </w:p>
    <w:p>
      <w:r>
        <w:t xml:space="preserve">7. </w:t>
        <w:tab/>
        <w:tab/>
        <w:tab/>
        <w:tab/>
        <w:tab/>
        <w:tab/>
        <w:t>[deleted]</w:t>
      </w:r>
    </w:p>
    <w:p>
      <w:r>
        <w:rPr>
          <w:b/>
          <w:u w:val="single"/>
        </w:rPr>
        <w:t>129527</w:t>
      </w:r>
    </w:p>
    <w:p>
      <w:r>
        <w:t xml:space="preserve">8. </w:t>
        <w:tab/>
        <w:tab/>
        <w:tab/>
        <w:tab/>
        <w:tab/>
        <w:tab/>
        <w:tab/>
        <w:t>He asked you "wanna know how i know you're a woman?"  You cannot deduce from that question that he doesn't agree with you, it is possible for him to agree with you and ask that question. This is logically factual.  Looks like you're the retard.</w:t>
      </w:r>
    </w:p>
    <w:p>
      <w:r>
        <w:rPr>
          <w:b/>
          <w:u w:val="single"/>
        </w:rPr>
        <w:t>129528</w:t>
      </w:r>
    </w:p>
    <w:p>
      <w:r>
        <w:t xml:space="preserve">9. </w:t>
        <w:tab/>
        <w:tab/>
        <w:tab/>
        <w:tab/>
        <w:tab/>
        <w:tab/>
        <w:tab/>
        <w:tab/>
        <w:t>[deleted]</w:t>
      </w:r>
    </w:p>
    <w:p>
      <w:r>
        <w:rPr>
          <w:b/>
          <w:u w:val="single"/>
        </w:rPr>
        <w:t>129529</w:t>
      </w:r>
    </w:p>
    <w:p>
      <w:r>
        <w:t xml:space="preserve">10. </w:t>
        <w:tab/>
        <w:tab/>
        <w:tab/>
        <w:tab/>
        <w:tab/>
        <w:tab/>
        <w:tab/>
        <w:tab/>
        <w:tab/>
        <w:t>I'm not reading all that, you retard. You're wrong period, you retard.</w:t>
      </w:r>
    </w:p>
    <w:p>
      <w:r>
        <w:rPr>
          <w:b/>
          <w:u w:val="single"/>
        </w:rPr>
        <w:t>129530</w:t>
      </w:r>
    </w:p>
    <w:p>
      <w:r>
        <w:t xml:space="preserve">11. </w:t>
        <w:tab/>
        <w:tab/>
        <w:tab/>
        <w:tab/>
        <w:tab/>
        <w:tab/>
        <w:tab/>
        <w:tab/>
        <w:tab/>
        <w:tab/>
        <w:t>[deleted]</w:t>
      </w:r>
    </w:p>
    <w:p>
      <w:r>
        <w:rPr>
          <w:b/>
          <w:u w:val="single"/>
        </w:rPr>
        <w:t>129531</w:t>
      </w:r>
    </w:p>
    <w:p>
      <w:r>
        <w:t xml:space="preserve">12. </w:t>
        <w:tab/>
        <w:t>Honestly, my experience was pretty similar and I think your advice was spot on. For me, my advice to all college women is never spend any time alone with any man. Even if he's your friend, even if you think you trust him, even if he says things are cool and he doesn't like you like that. Even if he's in class with you and you really think it's just to study. You don't even want a 1 in 10,000 risk at getting raped.  When it happened to me, I was just like you. My GPA plummeted, I could hardly be in public, I couldn't eat, I felt like my world had collapsed around me and I saw him every fucking day not a care in the world because he knew I had no evidence, nothing that could prove what he'd done.   Just not worth it these days. I'll never get my future back, but maybe we can help them, right?</w:t>
      </w:r>
    </w:p>
    <w:p>
      <w:r>
        <w:rPr>
          <w:b/>
          <w:u w:val="single"/>
        </w:rPr>
        <w:t>129532</w:t>
      </w:r>
    </w:p>
    <w:p>
      <w:r>
        <w:t xml:space="preserve">13. </w:t>
        <w:tab/>
        <w:tab/>
        <w:t>First, I'm so sorry for what happened to you. I think an embedded point which is worth clarifying, should anyone be reading our posts looking for advice for their own situation or else just how to interpret the world, is that I don't blame "women" for what happened. I blame that one girl and myself. Evil exists independently of gender, just as stupid decisions can be made by anyone.  I should never have put myself in that situation in the first place — letting someone have a chance to control my universe in that way. For sure by now I've stopped blaming myself, as eight years has been just barely enough to adjust, but I need to take responsibility for my actions regardless. Any students out there reading this, please for your own good stay the fuck away from these situations.</w:t>
      </w:r>
    </w:p>
    <w:p>
      <w:r>
        <w:rPr>
          <w:b/>
          <w:u w:val="single"/>
        </w:rPr>
        <w:t>129533</w:t>
      </w:r>
    </w:p>
    <w:p>
      <w:r>
        <w:t xml:space="preserve">14. </w:t>
        <w:tab/>
        <w:tab/>
        <w:tab/>
        <w:t>But I'm saying I'm not a victim, that's exactly my point. We need to stop allowing ourselves to be victims. I made a decision to trust him and be alone with him and it was the wrong decision. Now I can take steps to avoid that from happening ever again. Just like the guy above me, we put ourselves in that position and it wasn't worth the outcome, one both of us should have known was a possibility. Honestly mine's even stupider because it's even more common so I should have been even more suspicious and I wasn't. But I am now. And I hope I can help other women be, too.</w:t>
      </w:r>
    </w:p>
    <w:p>
      <w:r>
        <w:rPr>
          <w:b/>
          <w:u w:val="single"/>
        </w:rPr>
        <w:t>129534</w:t>
      </w:r>
    </w:p>
    <w:p>
      <w:r>
        <w:t xml:space="preserve">15. </w:t>
        <w:tab/>
        <w:t>[removed]</w:t>
      </w:r>
    </w:p>
    <w:p>
      <w:r>
        <w:rPr>
          <w:b/>
          <w:u w:val="single"/>
        </w:rPr>
        <w:t>129535</w:t>
      </w:r>
    </w:p>
    <w:p>
      <w:r>
        <w:t xml:space="preserve">16. </w:t>
        <w:tab/>
        <w:tab/>
        <w:t>Nah, tone it down, bud. It's not all like he says. Plenty of people I know have met and hooked up in college. My real advice is to not fuck drunk or drugged up women. Even if you're drunk. That's the best advice.</w:t>
      </w:r>
    </w:p>
    <w:p>
      <w:r>
        <w:rPr>
          <w:b/>
          <w:u w:val="single"/>
        </w:rPr>
        <w:t>129536</w:t>
      </w:r>
    </w:p>
    <w:p>
      <w:r>
        <w:t xml:space="preserve">17. </w:t>
        <w:tab/>
        <w:tab/>
        <w:tab/>
        <w:t>Read my edit, faggot.</w:t>
      </w:r>
    </w:p>
    <w:p>
      <w:r>
        <w:rPr>
          <w:b/>
          <w:u w:val="single"/>
        </w:rPr>
        <w:t>129537</w:t>
      </w:r>
    </w:p>
    <w:p>
      <w:r>
        <w:t>1. &gt;When the Diablo dude got up to ask the devs if their game was a joke, he was being a massive dickhead. It's rudeness and entitlement at its most raw.  Entitlement? These people paid money to go to that convention. It was an open forum opened by the fucking company. Maybe, just maybe the company should have thought twice about opening it up to a Q&amp;A when they surely must have known there would be some backlash about this.  Entitlement? Okay, fine. We're not entitled. Then that also means the company isn't entitled to our automatic dick sucking appraisal of everything they do.   When you pay your right to be there then yeah, you do have some rights. Was it a dick move? I don't think so. I thought it was refreshingly honest. I am so tired of swallowing bullshit and it was nice to have someone stand up and just point it out for a change. It was god damn refreshing. I'm so sick of hyperbole. I'm so sick of bullshit. It was nice to have someone be refreshingly honest.  Fuck off, Lucy.  You're a fucking shill. That's all you'll ever be. You'll never be a proper journo. You're just a shill pumping out damage control on behalf of the company that you have to suck up to. The difference between you and the consumer? You're paid to suck up and spin their bullshit. The consumer doesn't have to swallow that bullshit and the consumer is actually free to express their annoyance. If you were actually "journos" then you might actually be objective and do the same but let's face it, you're a bunch of paid shills.  &gt;Here's a hot take: The people that bash on mobile gaming are an offshoot of toxic masculinity. They get off on hating something associated with women.  Or they just hate the idea of it being a mobile game because 90% of mobile games are garbage...I know, I know, you can't conceive that it's something that simple. But it really is just that simple. It's not hatred of women. It's hatred of shitty mobile games and games that don't really belong on mobile. I know, I know, it's an amazingly difficult concept to understand that it could be something that simple...but just try. And you call us conspiracy theorists? Who's wearing the tin foil hat here?</w:t>
      </w:r>
    </w:p>
    <w:p>
      <w:r>
        <w:rPr>
          <w:b/>
          <w:u w:val="single"/>
        </w:rPr>
        <w:t>129538</w:t>
      </w:r>
    </w:p>
    <w:p>
      <w:r>
        <w:t>1. This is because of the Wall Street Journal.</w:t>
      </w:r>
    </w:p>
    <w:p>
      <w:r>
        <w:rPr>
          <w:b/>
          <w:u w:val="single"/>
        </w:rPr>
        <w:t>129539</w:t>
      </w:r>
    </w:p>
    <w:p>
      <w:r>
        <w:t xml:space="preserve">2. </w:t>
        <w:tab/>
        <w:t>What the hell was the content on those specific charity streams anyway? I never watched them.</w:t>
      </w:r>
    </w:p>
    <w:p>
      <w:r>
        <w:rPr>
          <w:b/>
          <w:u w:val="single"/>
        </w:rPr>
        <w:t>129540</w:t>
      </w:r>
    </w:p>
    <w:p>
      <w:r>
        <w:t xml:space="preserve">3. </w:t>
        <w:tab/>
        <w:tab/>
        <w:t>[deleted]</w:t>
      </w:r>
    </w:p>
    <w:p>
      <w:r>
        <w:rPr>
          <w:b/>
          <w:u w:val="single"/>
        </w:rPr>
        <w:t>129541</w:t>
      </w:r>
    </w:p>
    <w:p>
      <w:r>
        <w:t xml:space="preserve">4. </w:t>
        <w:tab/>
        <w:tab/>
        <w:tab/>
        <w:t>Yeah. None of it is serious, and if you took it as serious, then you're a fuckin' idiot. It's just people fucking around on the internet. NPCs can't humor.</w:t>
      </w:r>
    </w:p>
    <w:p>
      <w:r>
        <w:rPr>
          <w:b/>
          <w:u w:val="single"/>
        </w:rPr>
        <w:t>129542</w:t>
      </w:r>
    </w:p>
    <w:p>
      <w:r>
        <w:t xml:space="preserve">5. </w:t>
        <w:tab/>
        <w:tab/>
        <w:tab/>
        <w:tab/>
        <w:t>&gt; Yeah. None of it is serious, and if you took it as serious, then you're a fuckin' idiot. It's just people fucking around on the internet.  Ehh, some of these fucks do it to be edgy but some of them really do believe that shit.  But despite that, even if they believe that shit, it shouldn't be banned.  Let people see it and call them out for the retards they are, which is a given since the default position is to be against this shit anyway.</w:t>
      </w:r>
    </w:p>
    <w:p>
      <w:r>
        <w:rPr>
          <w:b/>
          <w:u w:val="single"/>
        </w:rPr>
        <w:t>129543</w:t>
      </w:r>
    </w:p>
    <w:p>
      <w:r>
        <w:t xml:space="preserve">6. </w:t>
        <w:tab/>
        <w:t>I asked  and got downvoted but whats the proof of this?</w:t>
      </w:r>
    </w:p>
    <w:p>
      <w:r>
        <w:rPr>
          <w:b/>
          <w:u w:val="single"/>
        </w:rPr>
        <w:t>129544</w:t>
      </w:r>
    </w:p>
    <w:p>
      <w:r>
        <w:t xml:space="preserve">7. </w:t>
        <w:tab/>
        <w:tab/>
        <w:t>I assume it's the timing. Monroe's thread showed the email from the WSJ journo.  https://twitter.com/nickmon1112/status/1058463156559843328  (Seems that she's trying to hold Ralph responsible for people who sent him offensive superchats? IDK if he was egging them on or not...)</w:t>
      </w:r>
    </w:p>
    <w:p>
      <w:r>
        <w:rPr>
          <w:b/>
          <w:u w:val="single"/>
        </w:rPr>
        <w:t>129545</w:t>
      </w:r>
    </w:p>
    <w:p>
      <w:r>
        <w:t xml:space="preserve">8. </w:t>
        <w:tab/>
        <w:tab/>
        <w:tab/>
        <w:t>The fact that this bitch's Twitter went protected the exact MOMENT this article went up seems awfully suspicious to me, tbh. Nah. Ralph wasn't egging them on or anything. Hell, most of the superchats were of people expressing their own dealings with Cancer and family issues and basically just supporting the idea of what the Healstream was trying to do. Yeah, sure, you had a couple of fuckheads being stupid, but the lot of it was fairly positive.</w:t>
      </w:r>
    </w:p>
    <w:p>
      <w:r>
        <w:rPr>
          <w:b/>
          <w:u w:val="single"/>
        </w:rPr>
        <w:t>129546</w:t>
      </w:r>
    </w:p>
    <w:p>
      <w:r>
        <w:t>1. Everyone there, except those 2 cops, are fucking retarded cunts.</w:t>
      </w:r>
    </w:p>
    <w:p>
      <w:r>
        <w:rPr>
          <w:b/>
          <w:u w:val="single"/>
        </w:rPr>
        <w:t>129547</w:t>
      </w:r>
    </w:p>
    <w:p>
      <w:r>
        <w:t>1. Jesus, the comments in /r/science are ridiculous.  They're looking for any way to disregard this study, or shift the burden onto men.</w:t>
      </w:r>
    </w:p>
    <w:p>
      <w:r>
        <w:rPr>
          <w:b/>
          <w:u w:val="single"/>
        </w:rPr>
        <w:t>129548</w:t>
      </w:r>
    </w:p>
    <w:p>
      <w:r>
        <w:t xml:space="preserve">2. </w:t>
        <w:tab/>
        <w:t>Yes /r/Science is the problem.  Thank god we have /r/PussyPassDenied to clarify and discuss aspects of the study, like the quandaries of a qualitative study examining individual perspective through survey methodology.  edit: yes yes downvote away, the truth hurts</w:t>
      </w:r>
    </w:p>
    <w:p>
      <w:r>
        <w:rPr>
          <w:b/>
          <w:u w:val="single"/>
        </w:rPr>
        <w:t>129549</w:t>
      </w:r>
    </w:p>
    <w:p>
      <w:r>
        <w:t xml:space="preserve">3. </w:t>
        <w:tab/>
        <w:tab/>
        <w:t>Dude you’re a fucking faggot - Eric cartmen</w:t>
      </w:r>
    </w:p>
    <w:p>
      <w:r>
        <w:rPr>
          <w:b/>
          <w:u w:val="single"/>
        </w:rPr>
        <w:t>129550</w:t>
      </w:r>
    </w:p>
    <w:p>
      <w:r>
        <w:t>1. There is a scene when it's said they don't want to recruit men because women are given pussy passes i.e. are less suspicious to security.</w:t>
      </w:r>
    </w:p>
    <w:p>
      <w:r>
        <w:rPr>
          <w:b/>
          <w:u w:val="single"/>
        </w:rPr>
        <w:t>129551</w:t>
      </w:r>
    </w:p>
    <w:p>
      <w:r>
        <w:t>1. Silly old bear</w:t>
      </w:r>
    </w:p>
    <w:p>
      <w:r>
        <w:rPr>
          <w:b/>
          <w:u w:val="single"/>
        </w:rPr>
        <w:t>129552</w:t>
      </w:r>
    </w:p>
    <w:p>
      <w:r>
        <w:t xml:space="preserve">2. </w:t>
        <w:tab/>
        <w:t>said some faggot cumming.</w:t>
      </w:r>
    </w:p>
    <w:p>
      <w:r>
        <w:rPr>
          <w:b/>
          <w:u w:val="single"/>
        </w:rPr>
        <w:t>129553</w:t>
      </w:r>
    </w:p>
    <w:p>
      <w:r>
        <w:t xml:space="preserve">3. </w:t>
        <w:tab/>
        <w:tab/>
        <w:t xml:space="preserve"> Woah there! Next time, please refrain from using that horribly bigoted term. Instead, please use the universally accepted "ExcalibersBlade".  Thank you for your understanding.  *I am a bot, and this action was performed automatically. Please [contact the moderators of this subreddit](/message/compose/?to=/r/ImGoingToHellForThis) if you have any questions or concerns.*</w:t>
      </w:r>
    </w:p>
    <w:p>
      <w:r>
        <w:rPr>
          <w:b/>
          <w:u w:val="single"/>
        </w:rPr>
        <w:t>129554</w:t>
      </w:r>
    </w:p>
    <w:p>
      <w:r>
        <w:t xml:space="preserve">4. </w:t>
        <w:tab/>
        <w:tab/>
        <w:tab/>
        <w:t>oof</w:t>
      </w:r>
    </w:p>
    <w:p>
      <w:r>
        <w:rPr>
          <w:b/>
          <w:u w:val="single"/>
        </w:rPr>
        <w:t>129555</w:t>
      </w:r>
    </w:p>
    <w:p>
      <w:r>
        <w:t xml:space="preserve">5. </w:t>
        <w:tab/>
        <w:tab/>
        <w:tab/>
        <w:tab/>
        <w:t>o o f</w:t>
      </w:r>
    </w:p>
    <w:p>
      <w:r>
        <w:rPr>
          <w:b/>
          <w:u w:val="single"/>
        </w:rPr>
        <w:t>129556</w:t>
      </w:r>
    </w:p>
    <w:p>
      <w:r>
        <w:t xml:space="preserve">6. </w:t>
        <w:tab/>
        <w:tab/>
        <w:tab/>
        <w:tab/>
        <w:t>F</w:t>
      </w:r>
    </w:p>
    <w:p>
      <w:r>
        <w:rPr>
          <w:b/>
          <w:u w:val="single"/>
        </w:rPr>
        <w:t>129557</w:t>
      </w:r>
    </w:p>
    <w:p>
      <w:r>
        <w:t xml:space="preserve">7. </w:t>
        <w:tab/>
        <w:tab/>
        <w:tab/>
        <w:t>shutup faggot</w:t>
      </w:r>
    </w:p>
    <w:p>
      <w:r>
        <w:rPr>
          <w:b/>
          <w:u w:val="single"/>
        </w:rPr>
        <w:t>129558</w:t>
      </w:r>
    </w:p>
    <w:p>
      <w:r>
        <w:t xml:space="preserve">8. </w:t>
        <w:tab/>
        <w:tab/>
        <w:tab/>
        <w:tab/>
        <w:t xml:space="preserve"> Woah there! Next time, please refrain from using that horribly bigoted term. Instead, please use the universally accepted "Chaotic_Evil_Paladin".  Thank you for your understanding.  *I am a bot, and this action was performed automatically. Please [contact the moderators of this subreddit](/message/compose/?to=/r/ImGoingToHellForThis) if you have any questions or concerns.*</w:t>
      </w:r>
    </w:p>
    <w:p>
      <w:r>
        <w:rPr>
          <w:b/>
          <w:u w:val="single"/>
        </w:rPr>
        <w:t>129559</w:t>
      </w:r>
    </w:p>
    <w:p>
      <w:r>
        <w:t xml:space="preserve">9. </w:t>
        <w:tab/>
        <w:tab/>
        <w:tab/>
        <w:tab/>
        <w:tab/>
        <w:t>I'm gay, so yeah. Faggot.</w:t>
      </w:r>
    </w:p>
    <w:p>
      <w:r>
        <w:rPr>
          <w:b/>
          <w:u w:val="single"/>
        </w:rPr>
        <w:t>129560</w:t>
      </w:r>
    </w:p>
    <w:p>
      <w:r>
        <w:t xml:space="preserve">10. </w:t>
        <w:tab/>
        <w:tab/>
        <w:tab/>
        <w:tab/>
        <w:tab/>
        <w:tab/>
        <w:t xml:space="preserve"> Woah there! Next time, please refrain from using that horribly bigoted term. Instead, please use the universally accepted "Chaotic_Evil_Paladin".  Thank you for your understanding.  *I am a bot, and this action was performed automatically. Please [contact the moderators of this subreddit](/message/compose/?to=/r/ImGoingToHellForThis) if you have any questions or concerns.*</w:t>
      </w:r>
    </w:p>
    <w:p>
      <w:r>
        <w:rPr>
          <w:b/>
          <w:u w:val="single"/>
        </w:rPr>
        <w:t>129561</w:t>
      </w:r>
    </w:p>
    <w:p>
      <w:r>
        <w:t xml:space="preserve">11. </w:t>
        <w:tab/>
        <w:tab/>
        <w:tab/>
        <w:tab/>
        <w:tab/>
        <w:tab/>
        <w:tab/>
        <w:t>How many times do I have to teach you this lesson, old faggot?</w:t>
      </w:r>
    </w:p>
    <w:p>
      <w:r>
        <w:rPr>
          <w:b/>
          <w:u w:val="single"/>
        </w:rPr>
        <w:t>129562</w:t>
      </w:r>
    </w:p>
    <w:p>
      <w:r>
        <w:t xml:space="preserve">12. </w:t>
        <w:tab/>
        <w:tab/>
        <w:tab/>
        <w:tab/>
        <w:tab/>
        <w:tab/>
        <w:tab/>
        <w:tab/>
        <w:t xml:space="preserve"> Woah there! Next time, please refrain from using that horribly bigoted term. Instead, please use the universally accepted "Chaotic_Evil_Paladin".  Thank you for your understanding.  *I am a bot, and this action was performed automatically. Please [contact the moderators of this subreddit](/message/compose/?to=/r/ImGoingToHellForThis) if you have any questions or concerns.*</w:t>
      </w:r>
    </w:p>
    <w:p>
      <w:r>
        <w:rPr>
          <w:b/>
          <w:u w:val="single"/>
        </w:rPr>
        <w:t>129563</w:t>
      </w:r>
    </w:p>
    <w:p>
      <w:r>
        <w:t xml:space="preserve">13. </w:t>
        <w:tab/>
        <w:tab/>
        <w:tab/>
        <w:tab/>
        <w:tab/>
        <w:tab/>
        <w:tab/>
        <w:tab/>
        <w:tab/>
        <w:t>blocked</w:t>
      </w:r>
    </w:p>
    <w:p>
      <w:r>
        <w:rPr>
          <w:b/>
          <w:u w:val="single"/>
        </w:rPr>
        <w:t>129564</w:t>
      </w:r>
    </w:p>
    <w:p>
      <w:r>
        <w:t>1. Not rape. Sexual assault. There is potentially a rather large difference. Might wanna have a look at fixing that thread title.</w:t>
      </w:r>
    </w:p>
    <w:p>
      <w:r>
        <w:rPr>
          <w:b/>
          <w:u w:val="single"/>
        </w:rPr>
        <w:t>129565</w:t>
      </w:r>
    </w:p>
    <w:p>
      <w:r>
        <w:t xml:space="preserve">2. </w:t>
        <w:tab/>
        <w:t>So that makes it better, huh?</w:t>
      </w:r>
    </w:p>
    <w:p>
      <w:r>
        <w:rPr>
          <w:b/>
          <w:u w:val="single"/>
        </w:rPr>
        <w:t>129566</w:t>
      </w:r>
    </w:p>
    <w:p>
      <w:r>
        <w:t xml:space="preserve">3. </w:t>
        <w:tab/>
        <w:tab/>
        <w:t>No, but it means the title is a lie. Could have said "murder" as well, and that wouldn't be true either.  Raping is a somewhat higher degree of accusation than groping is, do you agree?</w:t>
      </w:r>
    </w:p>
    <w:p>
      <w:r>
        <w:rPr>
          <w:b/>
          <w:u w:val="single"/>
        </w:rPr>
        <w:t>129567</w:t>
      </w:r>
    </w:p>
    <w:p>
      <w:r>
        <w:t xml:space="preserve">4. </w:t>
        <w:tab/>
        <w:tab/>
        <w:tab/>
        <w:t>“Sexual assault” and “rape” will do the *exact* same thing to a man’s reputation.</w:t>
      </w:r>
    </w:p>
    <w:p>
      <w:r>
        <w:rPr>
          <w:b/>
          <w:u w:val="single"/>
        </w:rPr>
        <w:t>129568</w:t>
      </w:r>
    </w:p>
    <w:p>
      <w:r>
        <w:t xml:space="preserve">5. </w:t>
        <w:tab/>
        <w:tab/>
        <w:tab/>
        <w:tab/>
        <w:t>And so will "necrophilia" but it's still factually incorrect. Why wasn't that the title?  Jesus, this subreddit is fucking retarded sometimes.</w:t>
      </w:r>
    </w:p>
    <w:p>
      <w:r>
        <w:rPr>
          <w:b/>
          <w:u w:val="single"/>
        </w:rPr>
        <w:t>129569</w:t>
      </w:r>
    </w:p>
    <w:p>
      <w:r>
        <w:t xml:space="preserve">6. </w:t>
        <w:tab/>
        <w:tab/>
        <w:tab/>
        <w:tab/>
        <w:tab/>
        <w:t>No, it wouldn’t have the same effect. “Sexual assault” will get you called a rapist all the same, “necrophilia” will not. Stop starting shit for no reason.</w:t>
      </w:r>
    </w:p>
    <w:p>
      <w:r>
        <w:rPr>
          <w:b/>
          <w:u w:val="single"/>
        </w:rPr>
        <w:t>129570</w:t>
      </w:r>
    </w:p>
    <w:p>
      <w:r>
        <w:t xml:space="preserve">7. </w:t>
        <w:tab/>
        <w:tab/>
        <w:tab/>
        <w:tab/>
        <w:tab/>
        <w:tab/>
        <w:t>how the fuck is that relevant? I wasn't starting shit. I was saying the title is misleading. And it is. Because she never accused him of rape, which would have been fucking silly for her to accuse him of having done in the middle of an arrest, you daft cunt.'  I understand that you only give a shit about your incel reasoning of "IT'S AFFECTING THE SAME!" but it's misleading in reading the god damn article as you have to get through it and go "ah, right. Sexual assault. That makes a whole fucking load more sense."</w:t>
      </w:r>
    </w:p>
    <w:p>
      <w:r>
        <w:rPr>
          <w:b/>
          <w:u w:val="single"/>
        </w:rPr>
        <w:t>129571</w:t>
      </w:r>
    </w:p>
    <w:p>
      <w:r>
        <w:t xml:space="preserve">8. </w:t>
        <w:tab/>
        <w:tab/>
        <w:tab/>
        <w:tab/>
        <w:tab/>
        <w:tab/>
        <w:tab/>
        <w:t>When someone sees “sexual assault” on a headline, they are not thinking about fucking groping, you idiot. People automatically go to rape, when it’s a dude especially. And yes, you are starting shit, because whether she said rape or sexual assault it doesn’t matter; she’s a piece of shit excuse for a human being and he had his life at stake. And both claims would inspire identical reactions from people around him.</w:t>
      </w:r>
    </w:p>
    <w:p>
      <w:r>
        <w:rPr>
          <w:b/>
          <w:u w:val="single"/>
        </w:rPr>
        <w:t>129572</w:t>
      </w:r>
    </w:p>
    <w:p>
      <w:r>
        <w:t xml:space="preserve">9. </w:t>
        <w:tab/>
        <w:tab/>
        <w:tab/>
        <w:tab/>
        <w:tab/>
        <w:tab/>
        <w:tab/>
        <w:tab/>
        <w:t>&gt; When someone sees “sexual assault” on a headline, they are not thinking about fucking groping, you idiot. People automatically go to rape  Only if they're fucking idiots. Whenever it's rape, the papers fucking say rape, because it's an impactful word that sells. So my point is OP is a fucking idiot, and you are too.  And however much your statement is true, that doesn't excuse lying for a better title. Or better yet, sharing the article without even bothering to read a fraction of it.  Calling it accusations of rape when it wasn't is as bad as the people that you're talking about that react the same to accusations of diddling and accusations of rape. So congrats, you're as fucking retarded as a feminist.</w:t>
      </w:r>
    </w:p>
    <w:p>
      <w:r>
        <w:rPr>
          <w:b/>
          <w:u w:val="single"/>
        </w:rPr>
        <w:t>129573</w:t>
      </w:r>
    </w:p>
    <w:p>
      <w:r>
        <w:t xml:space="preserve">10. </w:t>
        <w:tab/>
        <w:tab/>
        <w:tab/>
        <w:tab/>
        <w:tab/>
        <w:tab/>
        <w:tab/>
        <w:tab/>
        <w:tab/>
        <w:t>Whenever it's rape, it says rape? Funny how often I see "sexual relations" and "sexual assault" whenever it's a woman, then.  My point is, there is legitimately no difference in what people would think of this man whether she cried rape or sexual assault. When people see "sexual assault", they get pissed. And if you disagree and think that they'd get different reactions in general, then that's fine. But fuck off. Because at this point neither of us is convincing the other of anything.</w:t>
      </w:r>
    </w:p>
    <w:p>
      <w:r>
        <w:rPr>
          <w:b/>
          <w:u w:val="single"/>
        </w:rPr>
        <w:t>129574</w:t>
      </w:r>
    </w:p>
    <w:p>
      <w:r>
        <w:t xml:space="preserve">11. </w:t>
        <w:tab/>
        <w:tab/>
        <w:tab/>
        <w:tab/>
        <w:tab/>
        <w:tab/>
        <w:tab/>
        <w:tab/>
        <w:tab/>
        <w:tab/>
        <w:t>You are having an entirely irrelevant discussion with yourself. I have over and over again said that how people see it is absolutely fuck all to do with this. IT'S FACTUALLY WRONG TO SAY SHE ACCUSED HIM OF RAPE. If you disagree with that, you're as dumb as a flat earther. It's not up for discussion, it's just facts.</w:t>
      </w:r>
    </w:p>
    <w:p>
      <w:r>
        <w:rPr>
          <w:b/>
          <w:u w:val="single"/>
        </w:rPr>
        <w:t>129575</w:t>
      </w:r>
    </w:p>
    <w:p>
      <w:r>
        <w:t xml:space="preserve">12. </w:t>
        <w:tab/>
        <w:tab/>
        <w:tab/>
        <w:tab/>
        <w:tab/>
        <w:tab/>
        <w:tab/>
        <w:tab/>
        <w:tab/>
        <w:tab/>
        <w:tab/>
        <w:t>It has EVERYTHING to do with this. I could not give a single shit with what specific charge she tried to ruin someone’s life with when it would effect the situation **the same fucking way**. If you would apply an ounce of logic to your thought process you would understand how irrelevant your “um ACKSHUALLY” crap is, we’re not comparing stealing a Twinkie and boiling the Pope alive. The long-term effects of both sexual assault charges and rape charges would each be the same, and if you don’t think that matters then we just disagree on a fundamental level.</w:t>
      </w:r>
    </w:p>
    <w:p>
      <w:r>
        <w:rPr>
          <w:b/>
          <w:u w:val="single"/>
        </w:rPr>
        <w:t>129576</w:t>
      </w:r>
    </w:p>
    <w:p>
      <w:r>
        <w:t xml:space="preserve">13. </w:t>
        <w:tab/>
        <w:tab/>
        <w:tab/>
        <w:tab/>
        <w:tab/>
        <w:tab/>
        <w:tab/>
        <w:tab/>
        <w:tab/>
        <w:tab/>
        <w:tab/>
        <w:tab/>
        <w:t>Alright, then it could have said necrophiliac as well. It would also have resulted in a shunned person, getting no jobs and seeing only disgust. SO I GUESS THAT WOULD HAVE BEEN A FINE TITLE AND NOT MISLEADING AT ALL. Idiot.</w:t>
      </w:r>
    </w:p>
    <w:p>
      <w:r>
        <w:rPr>
          <w:b/>
          <w:u w:val="single"/>
        </w:rPr>
        <w:t>129577</w:t>
      </w:r>
    </w:p>
    <w:p>
      <w:r>
        <w:t xml:space="preserve">14. </w:t>
        <w:tab/>
        <w:tab/>
        <w:tab/>
        <w:tab/>
        <w:tab/>
        <w:tab/>
        <w:tab/>
        <w:tab/>
        <w:tab/>
        <w:tab/>
        <w:tab/>
        <w:tab/>
        <w:tab/>
        <w:t>Christ, you’re a fucking wall.</w:t>
      </w:r>
    </w:p>
    <w:p>
      <w:r>
        <w:rPr>
          <w:b/>
          <w:u w:val="single"/>
        </w:rPr>
        <w:t>129578</w:t>
      </w:r>
    </w:p>
    <w:p>
      <w:r>
        <w:t xml:space="preserve">15. </w:t>
        <w:tab/>
        <w:tab/>
        <w:tab/>
        <w:tab/>
        <w:tab/>
        <w:tab/>
        <w:tab/>
        <w:tab/>
        <w:tab/>
        <w:tab/>
        <w:tab/>
        <w:tab/>
        <w:tab/>
        <w:tab/>
        <w:t>No, it's just that your argument where "it's like the same thing" is so easy to disprove, but you just pretend like it isn't. You have to pick one. Either you mean what you say when you say "it's the same end result" and then it could have fucking said anything, or you mean what you say when necrophilia isn't ok, and then calling it rape isn't either. It's factually wrong. There is no opinion to be had here. Did she say rape? Nope. Then saying "she said rape" is false. Can you argue against that simply saying she said something that she didn't is false? No. Becuase it's not a matter of opinion. Your arguments are weaker than a flat earther's.  Easy question since a lot of text seems to confuse you: Did she or did she not accuse him of rape? Yes or no.</w:t>
      </w:r>
    </w:p>
    <w:p>
      <w:r>
        <w:rPr>
          <w:b/>
          <w:u w:val="single"/>
        </w:rPr>
        <w:t>129579</w:t>
      </w:r>
    </w:p>
    <w:p>
      <w:r>
        <w:t xml:space="preserve">16. </w:t>
        <w:tab/>
        <w:tab/>
        <w:tab/>
        <w:tab/>
        <w:tab/>
        <w:tab/>
        <w:tab/>
        <w:tab/>
        <w:tab/>
        <w:tab/>
        <w:tab/>
        <w:tab/>
        <w:tab/>
        <w:tab/>
        <w:tab/>
        <w:t>No, she did not accuse him of rape; does that make you happy? I don’t know why you’re so passionate about the title being slightly wrong. That’s like calling someone out for saying someone was killed with a shovel when it was really a baseball bat.</w:t>
      </w:r>
    </w:p>
    <w:p>
      <w:r>
        <w:rPr>
          <w:b/>
          <w:u w:val="single"/>
        </w:rPr>
        <w:t>129580</w:t>
      </w:r>
    </w:p>
    <w:p>
      <w:r>
        <w:t xml:space="preserve">17. </w:t>
        <w:tab/>
        <w:tab/>
        <w:tab/>
        <w:tab/>
        <w:tab/>
        <w:tab/>
        <w:tab/>
        <w:tab/>
        <w:tab/>
        <w:tab/>
        <w:tab/>
        <w:tab/>
        <w:tab/>
        <w:tab/>
        <w:tab/>
        <w:tab/>
        <w:t>No, it's like calling out someone was killed with a shovel when it was really beaten but not killed by a baseball bat. They're wildly different levels of accusation.  Am I happy? Well, in my very first post, all I said was that the title was factually incorrect (which you have finally admitted that it actually is) and I got you and your gang of noodle heads attacking me like I had said all men should be castrated. So am I happy? Not really, but if you now go and read my first comment, knowing what you know after having admitted that the title was wrong, ask yourself "why did I feel attacked by this comment."</w:t>
      </w:r>
    </w:p>
    <w:p>
      <w:r>
        <w:rPr>
          <w:b/>
          <w:u w:val="single"/>
        </w:rPr>
        <w:t>129581</w:t>
      </w:r>
    </w:p>
    <w:p>
      <w:r>
        <w:t xml:space="preserve">18. </w:t>
        <w:tab/>
        <w:tab/>
        <w:tab/>
        <w:tab/>
        <w:tab/>
        <w:tab/>
        <w:tab/>
        <w:tab/>
        <w:tab/>
        <w:tab/>
        <w:tab/>
        <w:tab/>
        <w:tab/>
        <w:tab/>
        <w:tab/>
        <w:tab/>
        <w:tab/>
        <w:t>Did I feel attacked? No. Did I feel that your comment was pretty pointless? Better.   And I didn’t “admit” anything, my entire argument is that the inaccuracy of some reddit thread title should have absolutely zero effect on how someone looks at this situation. And that in the *real* world, most people wouldn’t care to make the distinction for this man when they saw his name. Whether you believe it or not, that is what matters in this case. The public eye. And by the way, my shovel analogy accounts for public reaction, which again, is what matters here. People give a shit about the difference between life and death, contrasting to the grouping of all sexual offenses as one prime offense against women or whatever. You may be smart enough to make the distinction, but don’t have faith in everybody else to follow suit.</w:t>
      </w:r>
    </w:p>
    <w:p>
      <w:r>
        <w:rPr>
          <w:b/>
          <w:u w:val="single"/>
        </w:rPr>
        <w:t>129582</w:t>
      </w:r>
    </w:p>
    <w:p>
      <w:r>
        <w:t>1. I own it but can’t play it atm.  Apparently Ubisoft in their infinite wisdom decided to limit the game to AVX only processors, which is fine......except they didn’t say that in the original minimum specs so rubes like me with my old first gen i7 (which ran Origins fine at medium low settings) bought it thinking we were fine.  We weren’t.  They are patching it supposedly and have edited the specs, but only after there was an outcry online.</w:t>
      </w:r>
    </w:p>
    <w:p>
      <w:r>
        <w:rPr>
          <w:b/>
          <w:u w:val="single"/>
        </w:rPr>
        <w:t>129583</w:t>
      </w:r>
    </w:p>
    <w:p>
      <w:r>
        <w:t>1. Hey! More conservatism posing as TIA!! This sub used to he about funny otherkin and goofygenders! Now it is an echo chamber for the right! Yay!</w:t>
      </w:r>
    </w:p>
    <w:p>
      <w:r>
        <w:rPr>
          <w:b/>
          <w:u w:val="single"/>
        </w:rPr>
        <w:t>129584</w:t>
      </w:r>
    </w:p>
    <w:p>
      <w:r>
        <w:t xml:space="preserve">2. </w:t>
        <w:tab/>
        <w:t>This place is a joke now. I've watched it go to shit over the past couple of years. It's really too bad. It used to be a place where people from anywhere outside of the regressive left could find agreement on logical grounds. Now its just a bunch of retards collectively fantasizing about sucking Trump's dick.</w:t>
      </w:r>
    </w:p>
    <w:p>
      <w:r>
        <w:rPr>
          <w:b/>
          <w:u w:val="single"/>
        </w:rPr>
        <w:t>129585</w:t>
      </w:r>
    </w:p>
    <w:p>
      <w:r>
        <w:t xml:space="preserve">3. </w:t>
        <w:tab/>
        <w:t>Yeah. I am surprised by this post. It’s not really TIA and her argument at least isn’t as retarded as some of the shit posted on tumblr - like, she actually has a point here.</w:t>
      </w:r>
    </w:p>
    <w:p>
      <w:r>
        <w:rPr>
          <w:b/>
          <w:u w:val="single"/>
        </w:rPr>
        <w:t>129586</w:t>
      </w:r>
    </w:p>
    <w:p>
      <w:r>
        <w:t>1. I like how people are talking shit to that crazy bitch rose McGowan over this.</w:t>
      </w:r>
    </w:p>
    <w:p>
      <w:r>
        <w:rPr>
          <w:b/>
          <w:u w:val="single"/>
        </w:rPr>
        <w:t>129587</w:t>
      </w:r>
    </w:p>
    <w:p>
      <w:r>
        <w:t xml:space="preserve">2. </w:t>
        <w:tab/>
        <w:t>Be gentle please</w:t>
      </w:r>
    </w:p>
    <w:p>
      <w:r>
        <w:rPr>
          <w:b/>
          <w:u w:val="single"/>
        </w:rPr>
        <w:t>129588</w:t>
      </w:r>
    </w:p>
    <w:p>
      <w:r>
        <w:t xml:space="preserve">3. </w:t>
        <w:tab/>
        <w:tab/>
        <w:t>Edit I didn’t see what rose said. Stupid cunt be gentle. Hah yeah right</w:t>
      </w:r>
    </w:p>
    <w:p>
      <w:r>
        <w:rPr>
          <w:b/>
          <w:u w:val="single"/>
        </w:rPr>
        <w:t>129589</w:t>
      </w:r>
    </w:p>
    <w:p>
      <w:r>
        <w:t xml:space="preserve">4. </w:t>
        <w:tab/>
        <w:tab/>
        <w:tab/>
        <w:t>That’s what McGowan said in response to Asia being accused.  After she said to “believe all victims no matter what” back in November  .</w:t>
      </w:r>
    </w:p>
    <w:p>
      <w:r>
        <w:rPr>
          <w:b/>
          <w:u w:val="single"/>
        </w:rPr>
        <w:t>129590</w:t>
      </w:r>
    </w:p>
    <w:p>
      <w:r>
        <w:t xml:space="preserve">5. </w:t>
        <w:tab/>
        <w:tab/>
        <w:tab/>
        <w:tab/>
        <w:t>Hypocrite bitch</w:t>
      </w:r>
    </w:p>
    <w:p>
      <w:r>
        <w:rPr>
          <w:b/>
          <w:u w:val="single"/>
        </w:rPr>
        <w:t>129591</w:t>
      </w:r>
    </w:p>
    <w:p>
      <w:r>
        <w:t>1. ##r/thathappened --------------------------------------------- ^(For mobile and non-RES users) ^|  [^(More info)](https://np.reddit.com/r/botwatch/comments/6xrrvh/clickablelinkbot_info/) ^|  ^(-1 to Remove) ^|  [^(Ignore Sub)](https://np.reddit.com/r/ClickableLinkBot/comments/853qg2/ignore_list/)</w:t>
      </w:r>
    </w:p>
    <w:p>
      <w:r>
        <w:rPr>
          <w:b/>
          <w:u w:val="single"/>
        </w:rPr>
        <w:t>129592</w:t>
      </w:r>
    </w:p>
    <w:p>
      <w:r>
        <w:t xml:space="preserve">2. </w:t>
        <w:tab/>
        <w:t>r/thatclappened</w:t>
      </w:r>
    </w:p>
    <w:p>
      <w:r>
        <w:rPr>
          <w:b/>
          <w:u w:val="single"/>
        </w:rPr>
        <w:t>129593</w:t>
      </w:r>
    </w:p>
    <w:p>
      <w:r>
        <w:t xml:space="preserve">3. </w:t>
        <w:tab/>
        <w:t>Beat me to it</w:t>
      </w:r>
    </w:p>
    <w:p>
      <w:r>
        <w:rPr>
          <w:b/>
          <w:u w:val="single"/>
        </w:rPr>
        <w:t>129594</w:t>
      </w:r>
    </w:p>
    <w:p>
      <w:r>
        <w:t>1. Because it leads into their preferred solution: More feminism!  Family courts essentially discarding men at every opportunity? Sounds like you need more *feminism*.  Men's suicide rates vastly exceeding women's? Sounds like you need *more feminism*.  Mental health provision for men entirely absent in any practical sense? Sounds like you need **more feminism**!</w:t>
      </w:r>
    </w:p>
    <w:p>
      <w:r>
        <w:rPr>
          <w:b/>
          <w:u w:val="single"/>
        </w:rPr>
        <w:t>129595</w:t>
      </w:r>
    </w:p>
    <w:p>
      <w:r>
        <w:t xml:space="preserve">2. </w:t>
        <w:tab/>
        <w:t>It's a vehicle to give them, money, power, respect. The bullshit and lies and broken souls they ensnare are the fuel.  It's a cult- full stop, not like one *is one*. Marx liked to call religion the "opiate of the masses" how convenient when you are a fucking dealer.  Sure there are some idiots who believe this shit but let's face it for most of them this is their gravy train.  Emotionally whole, functioning, decent self sufficient people have no need for a snake oil cult- so at best they are useless to them, at worse they can try to *actually* help their converts, which costs them.  While more subtle and societal pressure and manipulation based, do not be fooled- Feminists/modern SJW/NPC Marxists are just the same fucks as Stalin or Mao Zedong If you aren't a useful asset, or out of their way(often this isn't good enough either) you are a problem and they will fucking deal with you. If they can do it by talking shit on twitter fine, if not they try to get you fired from you a job or make it so banks won't give you loans.  They have no depths to which they will *not* stoop. Erin Prizzy invented women's shelters, and while rich brought strangers into her own home. She went to ONE feminism meeting saw a poster of chairman Mao on the wall and said fuck this.  The cunts lied and stole the credit for the hard work she had done, then killed her pet and mailed her pieces of it, making her flee the country.  So yeah, these fuckers will do anything up to and including murder and maybe even *worse*.  Even some people here don't see to get how bad some of these people are. Not all of them sure, and as much as I fucking hate saying ti like this- they are part of the problem(the useful idiots in feminism and such not necessarily naive or ignorant posters here).  I'm largely individualist but collective judgments make sense when the expectation you have are because they keep doing the same twisted and evil shit, time and again, and don't denounce it, or applaud it. After all no one is born feminist or Marxist, it's a choice and you can renounce the entire thing at any fucking moment.</w:t>
      </w:r>
    </w:p>
    <w:p>
      <w:r>
        <w:rPr>
          <w:b/>
          <w:u w:val="single"/>
        </w:rPr>
        <w:t>129596</w:t>
      </w:r>
    </w:p>
    <w:p>
      <w:r>
        <w:t xml:space="preserve">3. </w:t>
        <w:tab/>
        <w:tab/>
        <w:t>&gt;  then killed her pet and mailed her pieces of it, making her flee the country.  Not exactly. Someone took shots at her dog, but that was after she, her family, and publisher had already gotten death threats. And why? Because she tried to open a shelter for men too.</w:t>
      </w:r>
    </w:p>
    <w:p>
      <w:r>
        <w:rPr>
          <w:b/>
          <w:u w:val="single"/>
        </w:rPr>
        <w:t>129597</w:t>
      </w:r>
    </w:p>
    <w:p>
      <w:r>
        <w:t>1. imagine being this retarded</w:t>
      </w:r>
    </w:p>
    <w:p>
      <w:r>
        <w:rPr>
          <w:b/>
          <w:u w:val="single"/>
        </w:rPr>
        <w:t>129598</w:t>
      </w:r>
    </w:p>
    <w:p>
      <w:r>
        <w:t>1. Racism, cultural appropriation and xenophobia all in one shot....nice job retards! lmao</w:t>
      </w:r>
    </w:p>
    <w:p>
      <w:r>
        <w:rPr>
          <w:b/>
          <w:u w:val="single"/>
        </w:rPr>
        <w:t>129599</w:t>
      </w:r>
    </w:p>
    <w:p>
      <w:r>
        <w:t>1. I love how as soon as shit gets real...  "Alright, i'm sorry, i'm sorry. I'm sorry, i'm sorry, i'm sorry.</w:t>
      </w:r>
    </w:p>
    <w:p>
      <w:r>
        <w:rPr>
          <w:b/>
          <w:u w:val="single"/>
        </w:rPr>
        <w:t>129600</w:t>
      </w:r>
    </w:p>
    <w:p>
      <w:r>
        <w:t xml:space="preserve">2. </w:t>
        <w:tab/>
        <w:t>Fucking wah. I'm a woman who's survived a lot of abuse, it's no excuse to be a cunt.</w:t>
      </w:r>
    </w:p>
    <w:p>
      <w:r>
        <w:rPr>
          <w:b/>
          <w:u w:val="single"/>
        </w:rPr>
        <w:t>129601</w:t>
      </w:r>
    </w:p>
    <w:p>
      <w:r>
        <w:t>1. ##r/documentaries --------------------------------------------- ^(For mobile and non-RES users) ^|  [^(More info)](https://np.reddit.com/r/botwatch/comments/6xrrvh/clickablelinkbot_info/) ^|  ^(-1 to Remove) ^|  [^(Ignore Sub)](https://np.reddit.com/r/ClickableLinkBot/comments/853qg2/ignore_list/)</w:t>
      </w:r>
    </w:p>
    <w:p>
      <w:r>
        <w:rPr>
          <w:b/>
          <w:u w:val="single"/>
        </w:rPr>
        <w:t>129602</w:t>
      </w:r>
    </w:p>
    <w:p>
      <w:r>
        <w:t>1. Absolutely. This is still a smallish subreddit so solid arguments still get upvoted even if they tend to go against the general theme of the subreddit. Hell, I even clash with some users here about right-wing policies and how stupid they actually are.   I find this subreddit refreshing because it isn't afflicted with political correctness. You can call someone a faggot when they are being a faggot and users won't latch on to that and shut down any argument you produce. It's a lot more relaxed, you just need to display some critical thinking skills and some thick skin and you'll be respected here, doesn't matter what position you are debating. And we don't ban people just because they are taking a different position than the general theme of the sub. That's important. (we just call you a faggot more freely)(just kidding)(but not really)</w:t>
      </w:r>
    </w:p>
    <w:p>
      <w:r>
        <w:rPr>
          <w:b/>
          <w:u w:val="single"/>
        </w:rPr>
        <w:t>129603</w:t>
      </w:r>
    </w:p>
    <w:p>
      <w:r>
        <w:t>1. She thinks that he has no right to talk to her because he, as a security guard, is beneath her and should stick to doing his job. HR had set out a memo telling him to be more courteous and to greet all customers and he was only doing what he was told. The backlash she received instead of the support she was expecting was great. Someone even called her out by reminder her that she is a thief that stole a friends phone from their house and backed it up by posting the police report.</w:t>
      </w:r>
    </w:p>
    <w:p>
      <w:r>
        <w:rPr>
          <w:b/>
          <w:u w:val="single"/>
        </w:rPr>
        <w:t>129604</w:t>
      </w:r>
    </w:p>
    <w:p>
      <w:r>
        <w:t xml:space="preserve">2. </w:t>
        <w:tab/>
        <w:t>What kind of retard steals a phone in a GPS-enabled smartphone world?</w:t>
      </w:r>
    </w:p>
    <w:p>
      <w:r>
        <w:rPr>
          <w:b/>
          <w:u w:val="single"/>
        </w:rPr>
        <w:t>129605</w:t>
      </w:r>
    </w:p>
    <w:p>
      <w:r>
        <w:t xml:space="preserve">3. </w:t>
        <w:tab/>
        <w:tab/>
        <w:t>it's not hard to disable that</w:t>
      </w:r>
    </w:p>
    <w:p>
      <w:r>
        <w:rPr>
          <w:b/>
          <w:u w:val="single"/>
        </w:rPr>
        <w:t>129606</w:t>
      </w:r>
    </w:p>
    <w:p>
      <w:r>
        <w:t xml:space="preserve">4. </w:t>
        <w:tab/>
        <w:tab/>
        <w:tab/>
        <w:t>Yeah, that's the pathetic part</w:t>
      </w:r>
    </w:p>
    <w:p>
      <w:r>
        <w:rPr>
          <w:b/>
          <w:u w:val="single"/>
        </w:rPr>
        <w:t>129607</w:t>
      </w:r>
    </w:p>
    <w:p>
      <w:r>
        <w:t>1. Start taking a rickshaw to work, bro. Now the little twat has you in her sights.</w:t>
      </w:r>
    </w:p>
    <w:p>
      <w:r>
        <w:rPr>
          <w:b/>
          <w:u w:val="single"/>
        </w:rPr>
        <w:t>129608</w:t>
      </w:r>
    </w:p>
    <w:p>
      <w:r>
        <w:t>1. It's refreshing when you see a business call out someone on their bullshit instead of hiding behind the customer is always right.</w:t>
      </w:r>
    </w:p>
    <w:p>
      <w:r>
        <w:rPr>
          <w:b/>
          <w:u w:val="single"/>
        </w:rPr>
        <w:t>129609</w:t>
      </w:r>
    </w:p>
    <w:p>
      <w:r>
        <w:t xml:space="preserve">2. </w:t>
        <w:tab/>
        <w:t>I don't see why this customer is "wrong" though. Are they not allowed to rate a business low? She went to a drive-in, the movie didn't work. Whether it is the businesses fault or not, that still sucks. They charged her money, and instead of refunding her cash that night, or reversing any debit/credit transaction, they decide to mail her the money.  And either the people running the business are retarded and sent her cash in the mail, or they sent her a check and know for a fact that she didn't cash it, because they would have known.  It sounds like this drive-in does suck and put up barriers for customers to get their money back. Sure, they gladly offered her to come down to pick it up, but maybe she isn't local, or doesn't want to waste her time to go pick up $10.   And then, on top of all this, the business starts attacking her for being a single mom. She could be a widow for all they know.   Honestly, that drive-in disgusts me, and I'm flabbergasted that most redditors are salivating over this.</w:t>
      </w:r>
    </w:p>
    <w:p>
      <w:r>
        <w:rPr>
          <w:b/>
          <w:u w:val="single"/>
        </w:rPr>
        <w:t>129610</w:t>
      </w:r>
    </w:p>
    <w:p>
      <w:r>
        <w:t xml:space="preserve">3. </w:t>
        <w:tab/>
        <w:tab/>
        <w:t>In many of these cases the person complaining is expecting something extra. I'm guessing the theater offered vouchers or something and she wanted more. Now a refund would have been an expected option. Maybe she wanted her food refunded or something. Usually there is more to these stories and we don't have both sides.   Generally speaking(and this might have not been the case here) someone has to be a royal asshole or nut job to get a company to respond like that.   When I was in retail years ago we dealt with some really crazy assholes. What sucks is that management usually caved in which just encouraged people to be bigger assholes.</w:t>
      </w:r>
    </w:p>
    <w:p>
      <w:r>
        <w:rPr>
          <w:b/>
          <w:u w:val="single"/>
        </w:rPr>
        <w:t>129611</w:t>
      </w:r>
    </w:p>
    <w:p>
      <w:r>
        <w:t xml:space="preserve">4. </w:t>
        <w:tab/>
        <w:tab/>
        <w:tab/>
        <w:t>Nothing shows she was being a royal asshole. If she had done anything unreasonable, the theater would have said, considering they were willing to run her down personally. But they didn't. Nothing they say about her shows her being at all unreasonable.  Put yourself in the same situation. You go to a movie, pay, the movie doesn't work, they tell you they'll mail you a refund, and you never get it. Is it that unreasonable to post a negative review about that?</w:t>
      </w:r>
    </w:p>
    <w:p>
      <w:r>
        <w:rPr>
          <w:b/>
          <w:u w:val="single"/>
        </w:rPr>
        <w:t>129612</w:t>
      </w:r>
    </w:p>
    <w:p>
      <w:r>
        <w:t>1. What an absolute thunder cunt. Trying to get someone convicted for a crime should automatically yield the same sentence as the crime in question would have. Per person. I'm sorry, but if someone is willing to destroy two people's lives to gain potential sympathy from someone else, that person will never, every be a normal, rational our trustworthy person and does not deserve a place in society. I really hope they get to pluck her for every cent she'll ever earn in a civil suit.</w:t>
      </w:r>
    </w:p>
    <w:p>
      <w:r>
        <w:rPr>
          <w:b/>
          <w:u w:val="single"/>
        </w:rPr>
        <w:t>129613</w:t>
      </w:r>
    </w:p>
    <w:p>
      <w:r>
        <w:t>1. Watching porn is like borderline cuckoldry.  The only difference is there’s a screen separating you.  Cut it out of your lives.</w:t>
      </w:r>
    </w:p>
    <w:p>
      <w:r>
        <w:rPr>
          <w:b/>
          <w:u w:val="single"/>
        </w:rPr>
        <w:t>129614</w:t>
      </w:r>
    </w:p>
    <w:p>
      <w:r>
        <w:t xml:space="preserve">2. </w:t>
        <w:tab/>
        <w:t>"Watching porn is like borderline cuckoldry". This is one of the most retarded sentence i've ever read.</w:t>
      </w:r>
    </w:p>
    <w:p>
      <w:r>
        <w:rPr>
          <w:b/>
          <w:u w:val="single"/>
        </w:rPr>
        <w:t>129615</w:t>
      </w:r>
    </w:p>
    <w:p>
      <w:r>
        <w:t>1. ... Its Rockstar... Make the game you wanna make. What are the faggot SJWs really gonna do? We have seen how little power they have and even when they fully supported a tiny indie game that cost like a buck fifty to make, they still could not drive enough sales to keep the coffee maker going. They could make a game where you play a neo nazi who in the opening 5 minutes rapes and crucifies a black woman on a burning cross and the vast majority of people would still be like "Okay, lets see where they go with this."</w:t>
      </w:r>
    </w:p>
    <w:p>
      <w:r>
        <w:rPr>
          <w:b/>
          <w:u w:val="single"/>
        </w:rPr>
        <w:t>129616</w:t>
      </w:r>
    </w:p>
    <w:p>
      <w:r>
        <w:t>1. &gt;The fashion CEO is keen to stress she does not blame this man, who she desribes as being 6ft tall and of Southeast Asian descent.  &gt;'I remain more angry with those white middle class men who left me to it. As fathers, husbands and sons they should be ashamed of themselves.'  What a stupid racist cunt.</w:t>
      </w:r>
    </w:p>
    <w:p>
      <w:r>
        <w:rPr>
          <w:b/>
          <w:u w:val="single"/>
        </w:rPr>
        <w:t>129617</w:t>
      </w:r>
    </w:p>
    <w:p>
      <w:r>
        <w:t xml:space="preserve">2. </w:t>
        <w:tab/>
        <w:t>Some nice assumptions out of her, too. How does she know they're middle class, or married, or have kids?</w:t>
      </w:r>
    </w:p>
    <w:p>
      <w:r>
        <w:rPr>
          <w:b/>
          <w:u w:val="single"/>
        </w:rPr>
        <w:t>129618</w:t>
      </w:r>
    </w:p>
    <w:p>
      <w:r>
        <w:t xml:space="preserve">3. </w:t>
        <w:tab/>
        <w:tab/>
        <w:t>Simple.  They weren't wearing anything from her line.  Had to be middle class.  Duh.</w:t>
      </w:r>
    </w:p>
    <w:p>
      <w:r>
        <w:rPr>
          <w:b/>
          <w:u w:val="single"/>
        </w:rPr>
        <w:t>129619</w:t>
      </w:r>
    </w:p>
    <w:p>
      <w:r>
        <w:t xml:space="preserve">4. </w:t>
        <w:tab/>
        <w:t>Yeah,  gee I would have helped, but with all these false rape accusations one can never be too careful.</w:t>
      </w:r>
    </w:p>
    <w:p>
      <w:r>
        <w:rPr>
          <w:b/>
          <w:u w:val="single"/>
        </w:rPr>
        <w:t>129620</w:t>
      </w:r>
    </w:p>
    <w:p>
      <w:r>
        <w:t xml:space="preserve">5. </w:t>
        <w:tab/>
        <w:tab/>
        <w:t>But no rape accusation can be false if the woman truly felt it in her heart.  /s</w:t>
      </w:r>
    </w:p>
    <w:p>
      <w:r>
        <w:rPr>
          <w:b/>
          <w:u w:val="single"/>
        </w:rPr>
        <w:t>129621</w:t>
      </w:r>
    </w:p>
    <w:p>
      <w:r>
        <w:t xml:space="preserve">6. </w:t>
        <w:tab/>
        <w:tab/>
        <w:tab/>
        <w:t>or at any time changes her mind about how she felt at the time.</w:t>
      </w:r>
    </w:p>
    <w:p>
      <w:r>
        <w:rPr>
          <w:b/>
          <w:u w:val="single"/>
        </w:rPr>
        <w:t>129622</w:t>
      </w:r>
    </w:p>
    <w:p>
      <w:r>
        <w:t xml:space="preserve">7. </w:t>
        <w:tab/>
        <w:t>Being politically correct must be so fucking confusing. To not blame the man that attacked you for fear of being racist and instead attacking white men to appear not racist.   Somebody please give me a gun so I can shoot myself in the foot.</w:t>
      </w:r>
    </w:p>
    <w:p>
      <w:r>
        <w:rPr>
          <w:b/>
          <w:u w:val="single"/>
        </w:rPr>
        <w:t>129623</w:t>
      </w:r>
    </w:p>
    <w:p>
      <w:r>
        <w:t xml:space="preserve">8. </w:t>
        <w:tab/>
        <w:tab/>
        <w:t>Plus they'd have taken the chance of being called racists and patriarchal themselves if they had come to her aid.</w:t>
      </w:r>
    </w:p>
    <w:p>
      <w:r>
        <w:rPr>
          <w:b/>
          <w:u w:val="single"/>
        </w:rPr>
        <w:t>129624</w:t>
      </w:r>
    </w:p>
    <w:p>
      <w:r>
        <w:t xml:space="preserve">9. </w:t>
        <w:tab/>
        <w:tab/>
        <w:tab/>
        <w:t>Exactly. If they did step up and save her then *they* would have been racist and misogynistic for attacking a southeast asian and white knighting for her. You can't win with these politically correct lunatics.</w:t>
      </w:r>
    </w:p>
    <w:p>
      <w:r>
        <w:rPr>
          <w:b/>
          <w:u w:val="single"/>
        </w:rPr>
        <w:t>129625</w:t>
      </w:r>
    </w:p>
    <w:p>
      <w:r>
        <w:t xml:space="preserve">10. </w:t>
        <w:tab/>
        <w:tab/>
        <w:t>&gt; give me a gun so I can shoot myself in the foot  Gonna need a license for that m8</w:t>
      </w:r>
    </w:p>
    <w:p>
      <w:r>
        <w:rPr>
          <w:b/>
          <w:u w:val="single"/>
        </w:rPr>
        <w:t>129626</w:t>
      </w:r>
    </w:p>
    <w:p>
      <w:r>
        <w:t xml:space="preserve">11. </w:t>
        <w:tab/>
        <w:tab/>
        <w:t>&gt;  Being politically correct must be so fucking confusing. To not blame the man that attacked you for fear of being racist and instead attacking white men to appear not racist.  It's almost like no one thinks like this and you're just an idiot for thinking otherwise. Almost</w:t>
      </w:r>
    </w:p>
    <w:p>
      <w:r>
        <w:rPr>
          <w:b/>
          <w:u w:val="single"/>
        </w:rPr>
        <w:t>129627</w:t>
      </w:r>
    </w:p>
    <w:p>
      <w:r>
        <w:t xml:space="preserve">12. </w:t>
        <w:tab/>
        <w:t>when the fathers and husbands want to keep these violent man at the borders and send them back to their countries they are called racists, when they don't do shit they are shame. can these women fucking decide what they want?</w:t>
      </w:r>
    </w:p>
    <w:p>
      <w:r>
        <w:rPr>
          <w:b/>
          <w:u w:val="single"/>
        </w:rPr>
        <w:t>129628</w:t>
      </w:r>
    </w:p>
    <w:p>
      <w:r>
        <w:t xml:space="preserve">13. </w:t>
        <w:tab/>
        <w:t>Muslim guy attacks her and it's the white mans fault.</w:t>
      </w:r>
    </w:p>
    <w:p>
      <w:r>
        <w:rPr>
          <w:b/>
          <w:u w:val="single"/>
        </w:rPr>
        <w:t>129629</w:t>
      </w:r>
    </w:p>
    <w:p>
      <w:r>
        <w:t xml:space="preserve">14. </w:t>
        <w:tab/>
        <w:t>I wonder what she would have said if one of the men who walked away was brown.</w:t>
      </w:r>
    </w:p>
    <w:p>
      <w:r>
        <w:rPr>
          <w:b/>
          <w:u w:val="single"/>
        </w:rPr>
        <w:t>129630</w:t>
      </w:r>
    </w:p>
    <w:p>
      <w:r>
        <w:t>1. This stupid cunt does know that Russia doesn’t have the same race politics as the USA, right?  Right??!?</w:t>
      </w:r>
    </w:p>
    <w:p>
      <w:r>
        <w:rPr>
          <w:b/>
          <w:u w:val="single"/>
        </w:rPr>
        <w:t>129631</w:t>
      </w:r>
    </w:p>
    <w:p>
      <w:r>
        <w:t>1. it's also factually inaccurate. if they were only for milk they would completely deflate when not producing milk, as is the case with several other mammals.  dumb cunt.</w:t>
      </w:r>
    </w:p>
    <w:p>
      <w:r>
        <w:rPr>
          <w:b/>
          <w:u w:val="single"/>
        </w:rPr>
        <w:t>129632</w:t>
      </w:r>
    </w:p>
    <w:p>
      <w:r>
        <w:t>1. The Democrat's motto: If you can't win honestly, cheat like Hell.  Corrupt, violent and morally bankrupt.</w:t>
      </w:r>
    </w:p>
    <w:p>
      <w:r>
        <w:rPr>
          <w:b/>
          <w:u w:val="single"/>
        </w:rPr>
        <w:t>129633</w:t>
      </w:r>
    </w:p>
    <w:p>
      <w:r>
        <w:t xml:space="preserve">2. </w:t>
        <w:tab/>
        <w:t>[removed]</w:t>
      </w:r>
    </w:p>
    <w:p>
      <w:r>
        <w:rPr>
          <w:b/>
          <w:u w:val="single"/>
        </w:rPr>
        <w:t>129634</w:t>
      </w:r>
    </w:p>
    <w:p>
      <w:r>
        <w:t xml:space="preserve">3. </w:t>
        <w:tab/>
        <w:tab/>
        <w:t>The primary concern is the idea that votes are being counted so slowly using absentee ballots and emergency ballots, long after election day. That provides a perfect environment for fraud to take place, especially when blue counties hold back a wildly disproportionate number of votes.</w:t>
      </w:r>
    </w:p>
    <w:p>
      <w:r>
        <w:rPr>
          <w:b/>
          <w:u w:val="single"/>
        </w:rPr>
        <w:t>129635</w:t>
      </w:r>
    </w:p>
    <w:p>
      <w:r>
        <w:t xml:space="preserve">4. </w:t>
        <w:tab/>
        <w:tab/>
        <w:tab/>
        <w:t>I'm really not trying to stir shit up, and I promise I'm not a biased guy, but aren't a lot of these ballots mail in ballots? Those are allowed to be sent on election day and still be counted, which certainly seems like they could still be being counted. I will agree with you that there is an environment for fraud to take place in that, but most states are counting these votes still, it just happens that these close races could actually be affected. If there is actual and non-circumstantial evidence that there is legitimate fraud occurring then maybe I would change my mind, but for now it just seems like baseless accusations.</w:t>
      </w:r>
    </w:p>
    <w:p>
      <w:r>
        <w:rPr>
          <w:b/>
          <w:u w:val="single"/>
        </w:rPr>
        <w:t>129636</w:t>
      </w:r>
    </w:p>
    <w:p>
      <w:r>
        <w:t xml:space="preserve">5. </w:t>
        <w:tab/>
        <w:tab/>
        <w:tab/>
        <w:tab/>
        <w:t>What would be a legitimate reason to not count hundreds of thousands of votes within 24 hours? Especially when other states can count millions and reach 100% by early morning? The fraud is certainly more obvious in Florida and as a result I don't think that what's happening in Broward County will be sufficient to flip those races. This race in Arizona, however, could certainly be flipped blue because of ballots that were evidently not filled out correctly or were submitted late. That does not give people trust in the electoral process.</w:t>
      </w:r>
    </w:p>
    <w:p>
      <w:r>
        <w:rPr>
          <w:b/>
          <w:u w:val="single"/>
        </w:rPr>
        <w:t>129637</w:t>
      </w:r>
    </w:p>
    <w:p>
      <w:r>
        <w:t xml:space="preserve">6. </w:t>
        <w:tab/>
        <w:tab/>
        <w:tab/>
        <w:tab/>
        <w:tab/>
        <w:t>My point was that there were some ballots that were received late in most places around the country, and that is what seems to be happening here. In a close race, that would get a lot more scrutiny, which is what I feel is happening here. For now, these accusations have no validity in my eyes</w:t>
      </w:r>
    </w:p>
    <w:p>
      <w:r>
        <w:rPr>
          <w:b/>
          <w:u w:val="single"/>
        </w:rPr>
        <w:t>129638</w:t>
      </w:r>
    </w:p>
    <w:p>
      <w:r>
        <w:t xml:space="preserve">7. </w:t>
        <w:tab/>
        <w:tab/>
        <w:tab/>
        <w:tab/>
        <w:tab/>
        <w:tab/>
        <w:t>Would you at least acknowledge the more obvious election fraud taking place in Florida?</w:t>
      </w:r>
    </w:p>
    <w:p>
      <w:r>
        <w:rPr>
          <w:b/>
          <w:u w:val="single"/>
        </w:rPr>
        <w:t>129639</w:t>
      </w:r>
    </w:p>
    <w:p>
      <w:r>
        <w:t xml:space="preserve">8. </w:t>
        <w:tab/>
        <w:tab/>
        <w:tab/>
        <w:tab/>
        <w:tab/>
        <w:tab/>
        <w:tab/>
        <w:t>I already said that I thought what was happening in Florida is sketchy, and I feel that now you are trying to pin me with a specific group of people so that you can demonize me. I do think obvious election fraud is an exaggeration, but I am for sure much more suspicious of Florida than I am of Arizona. Like I said, though, I wasn't talking about Florida at all</w:t>
      </w:r>
    </w:p>
    <w:p>
      <w:r>
        <w:rPr>
          <w:b/>
          <w:u w:val="single"/>
        </w:rPr>
        <w:t>129640</w:t>
      </w:r>
    </w:p>
    <w:p>
      <w:r>
        <w:t xml:space="preserve">9. </w:t>
        <w:tab/>
        <w:tab/>
        <w:tab/>
        <w:tab/>
        <w:tab/>
        <w:tab/>
        <w:tab/>
        <w:tab/>
        <w:t>I didn’t see you acknowledge that what’s happening in Florida is sketchy, but it sounds like we agree. I just happen to think that what is happening in Arizona is, bare minimum, highly unusual and should be investigated.</w:t>
      </w:r>
    </w:p>
    <w:p>
      <w:r>
        <w:rPr>
          <w:b/>
          <w:u w:val="single"/>
        </w:rPr>
        <w:t>129641</w:t>
      </w:r>
    </w:p>
    <w:p>
      <w:r>
        <w:t xml:space="preserve">10. </w:t>
        <w:tab/>
        <w:tab/>
        <w:tab/>
        <w:tab/>
        <w:tab/>
        <w:tab/>
        <w:tab/>
        <w:tab/>
        <w:tab/>
        <w:t>That might have been in a different comment chain, hard to keep track. My bad</w:t>
      </w:r>
    </w:p>
    <w:p>
      <w:r>
        <w:rPr>
          <w:b/>
          <w:u w:val="single"/>
        </w:rPr>
        <w:t>129642</w:t>
      </w:r>
    </w:p>
    <w:p>
      <w:r>
        <w:t xml:space="preserve">11. </w:t>
        <w:tab/>
        <w:tab/>
        <w:tab/>
        <w:tab/>
        <w:tab/>
        <w:tab/>
        <w:tab/>
        <w:tab/>
        <w:tab/>
        <w:tab/>
        <w:t>Good back and forth I like it.</w:t>
      </w:r>
    </w:p>
    <w:p>
      <w:r>
        <w:rPr>
          <w:b/>
          <w:u w:val="single"/>
        </w:rPr>
        <w:t>129643</w:t>
      </w:r>
    </w:p>
    <w:p>
      <w:r>
        <w:t xml:space="preserve">12. </w:t>
        <w:tab/>
        <w:tab/>
        <w:tab/>
        <w:tab/>
        <w:t>No, that isn't true. In Arizona, "State law requires that the ballot by mail be RECEIVED by the Recorder’s Office prior to the closing of the polls (7:00 p.m. on Election Day). " ([link](https://www.recorder.pima.gov/faq_voter_early#d)) It can take weeks to count them all the valid ones though.   By the way, I'm very with you on what you said about finding the truth (or at least the closest you can come) by trying to take in both sides. I consider myself more centrist, but I read The\_Donald for the same reason as you.</w:t>
      </w:r>
    </w:p>
    <w:p>
      <w:r>
        <w:rPr>
          <w:b/>
          <w:u w:val="single"/>
        </w:rPr>
        <w:t>129644</w:t>
      </w:r>
    </w:p>
    <w:p>
      <w:r>
        <w:t xml:space="preserve">13. </w:t>
        <w:tab/>
        <w:tab/>
        <w:tab/>
        <w:tab/>
        <w:tab/>
        <w:t>Ok, I guess I'm not very familiar with Arizona election law, but that makes sense. And yea, it seems everywhere is still counting votes, this really does not seem suspicious to me.</w:t>
      </w:r>
    </w:p>
    <w:p>
      <w:r>
        <w:rPr>
          <w:b/>
          <w:u w:val="single"/>
        </w:rPr>
        <w:t>129645</w:t>
      </w:r>
    </w:p>
    <w:p>
      <w:r>
        <w:t>1. *retard talk</w:t>
      </w:r>
    </w:p>
    <w:p>
      <w:r>
        <w:rPr>
          <w:b/>
          <w:u w:val="single"/>
        </w:rPr>
        <w:t>129646</w:t>
      </w:r>
    </w:p>
    <w:p>
      <w:r>
        <w:t>1. Just because it's offensive doesn't mean it's funny.</w:t>
      </w:r>
    </w:p>
    <w:p>
      <w:r>
        <w:rPr>
          <w:b/>
          <w:u w:val="single"/>
        </w:rPr>
        <w:t>129647</w:t>
      </w:r>
    </w:p>
    <w:p>
      <w:r>
        <w:t xml:space="preserve">2. </w:t>
        <w:tab/>
        <w:t>/r/lmGoingToHellForThis is confused by this statement.</w:t>
      </w:r>
    </w:p>
    <w:p>
      <w:r>
        <w:rPr>
          <w:b/>
          <w:u w:val="single"/>
        </w:rPr>
        <w:t>129648</w:t>
      </w:r>
    </w:p>
    <w:p>
      <w:r>
        <w:t xml:space="preserve">3. </w:t>
        <w:tab/>
        <w:tab/>
        <w:t>He's sjw faggot.</w:t>
      </w:r>
    </w:p>
    <w:p>
      <w:r>
        <w:rPr>
          <w:b/>
          <w:u w:val="single"/>
        </w:rPr>
        <w:t>129649</w:t>
      </w:r>
    </w:p>
    <w:p>
      <w:r>
        <w:t xml:space="preserve">4. </w:t>
        <w:tab/>
        <w:tab/>
        <w:tab/>
        <w:t xml:space="preserve"> Woah there! Next time, please refrain from using that horribly bigoted term. Instead, please use the universally accepted "LetsGoAllTheWhey".  Thank you for your understanding.  *I am a bot, and this action was performed automatically. Please [contact the moderators of this subreddit](/message/compose/?to=/r/ImGoingToHellForThis) if you have any questions or concerns.*</w:t>
      </w:r>
    </w:p>
    <w:p>
      <w:r>
        <w:rPr>
          <w:b/>
          <w:u w:val="single"/>
        </w:rPr>
        <w:t>129650</w:t>
      </w:r>
    </w:p>
    <w:p>
      <w:r>
        <w:t xml:space="preserve">5. </w:t>
        <w:tab/>
        <w:t>Is this sub supposed to be funny though?</w:t>
      </w:r>
    </w:p>
    <w:p>
      <w:r>
        <w:rPr>
          <w:b/>
          <w:u w:val="single"/>
        </w:rPr>
        <w:t>129651</w:t>
      </w:r>
    </w:p>
    <w:p>
      <w:r>
        <w:t xml:space="preserve">6. </w:t>
        <w:tab/>
        <w:tab/>
        <w:t>..yeah? It’s suppose to be shit you would go to hell for laughing at I’m pretty sure. Not just racist or two gendered identity politics bullshit. If that’s what you want just keep to the fucking Donald. I’m an sjw that wants to laugh at racist shit, I just don’t want to see propaganda written for retards.</w:t>
      </w:r>
    </w:p>
    <w:p>
      <w:r>
        <w:rPr>
          <w:b/>
          <w:u w:val="single"/>
        </w:rPr>
        <w:t>129652</w:t>
      </w:r>
    </w:p>
    <w:p>
      <w:r>
        <w:t xml:space="preserve">7. </w:t>
        <w:tab/>
        <w:tab/>
        <w:tab/>
        <w:t>I wish you got the 400 upvotes, not that retard.</w:t>
      </w:r>
    </w:p>
    <w:p>
      <w:r>
        <w:rPr>
          <w:b/>
          <w:u w:val="single"/>
        </w:rPr>
        <w:t>129653</w:t>
      </w:r>
    </w:p>
    <w:p>
      <w:r>
        <w:t>1. Needs a "Blacked" logo.</w:t>
      </w:r>
    </w:p>
    <w:p>
      <w:r>
        <w:rPr>
          <w:b/>
          <w:u w:val="single"/>
        </w:rPr>
        <w:t>129654</w:t>
      </w:r>
    </w:p>
    <w:p>
      <w:r>
        <w:t xml:space="preserve">2. </w:t>
        <w:tab/>
        <w:t>Also I think that's Kim Davis (the ~~faggot~~ clerk), and I don't think even Tyrone wants that</w:t>
      </w:r>
    </w:p>
    <w:p>
      <w:r>
        <w:rPr>
          <w:b/>
          <w:u w:val="single"/>
        </w:rPr>
        <w:t>129655</w:t>
      </w:r>
    </w:p>
    <w:p>
      <w:r>
        <w:t xml:space="preserve">3. </w:t>
        <w:tab/>
        <w:tab/>
        <w:t xml:space="preserve"> Woah there! Next time, please refrain from using that horribly bigoted term. Instead, please use the universally accepted "Sir_Koopaman".  Thank you for your understanding.  *I am a bot, and this action was performed automatically. Please [contact the moderators of this subreddit](/message/compose/?to=/r/ImGoingToHellForThis) if you have any questions or concerns.*</w:t>
      </w:r>
    </w:p>
    <w:p>
      <w:r>
        <w:rPr>
          <w:b/>
          <w:u w:val="single"/>
        </w:rPr>
        <w:t>129656</w:t>
      </w:r>
    </w:p>
    <w:p>
      <w:r>
        <w:t xml:space="preserve">4. </w:t>
        <w:tab/>
        <w:tab/>
        <w:tab/>
        <w:t>is it talking about "faggot"?</w:t>
      </w:r>
    </w:p>
    <w:p>
      <w:r>
        <w:rPr>
          <w:b/>
          <w:u w:val="single"/>
        </w:rPr>
        <w:t>129657</w:t>
      </w:r>
    </w:p>
    <w:p>
      <w:r>
        <w:t xml:space="preserve">5. </w:t>
        <w:tab/>
        <w:tab/>
        <w:tab/>
        <w:tab/>
        <w:t xml:space="preserve"> Woah there! Next time, please refrain from using that horribly bigoted term. Instead, please use the universally accepted "gabeX109".  Thank you for your understanding.  *I am a bot, and this action was performed automatically. Please [contact the moderators of this subreddit](/message/compose/?to=/r/ImGoingToHellForThis) if you have any questions or concerns.*</w:t>
      </w:r>
    </w:p>
    <w:p>
      <w:r>
        <w:rPr>
          <w:b/>
          <w:u w:val="single"/>
        </w:rPr>
        <w:t>129658</w:t>
      </w:r>
    </w:p>
    <w:p>
      <w:r>
        <w:t>1. I feel sorry for young guys today. Rabid screeching cunts like this are 90% of the dating pool. By comparison 90's chicks were awesome.</w:t>
      </w:r>
    </w:p>
    <w:p>
      <w:r>
        <w:rPr>
          <w:b/>
          <w:u w:val="single"/>
        </w:rPr>
        <w:t>129659</w:t>
      </w:r>
    </w:p>
    <w:p>
      <w:r>
        <w:t>1. What a faggot.</w:t>
      </w:r>
    </w:p>
    <w:p>
      <w:r>
        <w:rPr>
          <w:b/>
          <w:u w:val="single"/>
        </w:rPr>
        <w:t>129660</w:t>
      </w:r>
    </w:p>
    <w:p>
      <w:r>
        <w:t>1. what a CUNT.</w:t>
      </w:r>
    </w:p>
    <w:p>
      <w:r>
        <w:rPr>
          <w:b/>
          <w:u w:val="single"/>
        </w:rPr>
        <w:t>129661</w:t>
      </w:r>
    </w:p>
    <w:p>
      <w:r>
        <w:t>1. Dat [FUPA](https://www.urbandictionary.com/define.php?term=F.U.P.A.) tucked into the jeans.</w:t>
      </w:r>
    </w:p>
    <w:p>
      <w:r>
        <w:rPr>
          <w:b/>
          <w:u w:val="single"/>
        </w:rPr>
        <w:t>129662</w:t>
      </w:r>
    </w:p>
    <w:p>
      <w:r>
        <w:t xml:space="preserve">2. </w:t>
        <w:tab/>
        <w:t>I always heard it call a bif.</w:t>
      </w:r>
    </w:p>
    <w:p>
      <w:r>
        <w:rPr>
          <w:b/>
          <w:u w:val="single"/>
        </w:rPr>
        <w:t>129663</w:t>
      </w:r>
    </w:p>
    <w:p>
      <w:r>
        <w:t xml:space="preserve">3. </w:t>
        <w:tab/>
        <w:tab/>
        <w:t>The correct term is Gunt.</w:t>
      </w:r>
    </w:p>
    <w:p>
      <w:r>
        <w:rPr>
          <w:b/>
          <w:u w:val="single"/>
        </w:rPr>
        <w:t>129664</w:t>
      </w:r>
    </w:p>
    <w:p>
      <w:r>
        <w:t xml:space="preserve">4. </w:t>
        <w:tab/>
        <w:tab/>
        <w:tab/>
        <w:t>Please elaborate.</w:t>
      </w:r>
    </w:p>
    <w:p>
      <w:r>
        <w:rPr>
          <w:b/>
          <w:u w:val="single"/>
        </w:rPr>
        <w:t>129665</w:t>
      </w:r>
    </w:p>
    <w:p>
      <w:r>
        <w:t xml:space="preserve">5. </w:t>
        <w:tab/>
        <w:tab/>
        <w:tab/>
        <w:tab/>
        <w:t>A gut cunt.  Pick a fat roll and fuck it.</w:t>
      </w:r>
    </w:p>
    <w:p>
      <w:r>
        <w:rPr>
          <w:b/>
          <w:u w:val="single"/>
        </w:rPr>
        <w:t>129666</w:t>
      </w:r>
    </w:p>
    <w:p>
      <w:r>
        <w:t xml:space="preserve">6. </w:t>
        <w:tab/>
        <w:tab/>
        <w:tab/>
        <w:tab/>
        <w:tab/>
        <w:t>BoOm</w:t>
      </w:r>
    </w:p>
    <w:p>
      <w:r>
        <w:rPr>
          <w:b/>
          <w:u w:val="single"/>
        </w:rPr>
        <w:t>129667</w:t>
      </w:r>
    </w:p>
    <w:p>
      <w:r>
        <w:t xml:space="preserve">7. </w:t>
        <w:tab/>
        <w:tab/>
        <w:tab/>
        <w:tab/>
        <w:tab/>
        <w:t>I've heard find a fold and fuck it.</w:t>
      </w:r>
    </w:p>
    <w:p>
      <w:r>
        <w:rPr>
          <w:b/>
          <w:u w:val="single"/>
        </w:rPr>
        <w:t>129668</w:t>
      </w:r>
    </w:p>
    <w:p>
      <w:r>
        <w:t>1. Ok, I'm trying really hard not to be an asshole here (not really), but how am I supposed not to stereotype a dumb blonde bimbo for being a dumb blonde bimbo when some idiot gave a microphone to this dumb blonde bimbo and she's 100% confirming the stereotype that dumb blonde bimbos are really dumb blonde bimbos... I mean Jennifer "Let me show you my asshole" Lawrence already did pretty damn good job affirming the stereotype with her creationist levels of retardation "hurricanes are mother nature rage for Trump's election", MaREY Sue did the same with her "hurr-durr whamen are half of the population therefore they should be half of the movie herp-derp" (whamen are also half of the population that shits in the toilets, I don't see you bitching about "half of the population" cleaning the sewers). I mean, c'mon, ladies, you're not doing a very good job convincing people you're worth anything more than fap material when you "accidentally" leak your naked pics on The Fappening...</w:t>
      </w:r>
    </w:p>
    <w:p>
      <w:r>
        <w:rPr>
          <w:b/>
          <w:u w:val="single"/>
        </w:rPr>
        <w:t>129669</w:t>
      </w:r>
    </w:p>
    <w:p>
      <w:r>
        <w:t>1. [deleted]</w:t>
      </w:r>
    </w:p>
    <w:p>
      <w:r>
        <w:rPr>
          <w:b/>
          <w:u w:val="single"/>
        </w:rPr>
        <w:t>129670</w:t>
      </w:r>
    </w:p>
    <w:p>
      <w:r>
        <w:t xml:space="preserve">2. </w:t>
        <w:tab/>
        <w:t>The public defender could've sat there smearing her shit on the table at that point and it wouldn't have mattered at all, the retards in the jury gave a guilty verdict and the judge was too chicken shit to do anything other than go with the moronic mandatory minimum sentence.</w:t>
      </w:r>
    </w:p>
    <w:p>
      <w:r>
        <w:rPr>
          <w:b/>
          <w:u w:val="single"/>
        </w:rPr>
        <w:t>129671</w:t>
      </w:r>
    </w:p>
    <w:p>
      <w:r>
        <w:t>1. Arnt all these voter fraud posts better suited in someplace like r/the_congress or something?</w:t>
      </w:r>
    </w:p>
    <w:p>
      <w:r>
        <w:rPr>
          <w:b/>
          <w:u w:val="single"/>
        </w:rPr>
        <w:t>129672</w:t>
      </w:r>
    </w:p>
    <w:p>
      <w:r>
        <w:t xml:space="preserve">2. </w:t>
        <w:tab/>
        <w:t>APPARENTLY you don't give a shit about something quite serious.  noted.</w:t>
      </w:r>
    </w:p>
    <w:p>
      <w:r>
        <w:rPr>
          <w:b/>
          <w:u w:val="single"/>
        </w:rPr>
        <w:t>129673</w:t>
      </w:r>
    </w:p>
    <w:p>
      <w:r>
        <w:t xml:space="preserve">3. </w:t>
        <w:tab/>
        <w:tab/>
        <w:t>Yes because reflecting our bitching in our censored subreddit gets so much attention, I  want to spread it around the relevant subs. Put your man pad back on.</w:t>
      </w:r>
    </w:p>
    <w:p>
      <w:r>
        <w:rPr>
          <w:b/>
          <w:u w:val="single"/>
        </w:rPr>
        <w:t>129674</w:t>
      </w:r>
    </w:p>
    <w:p>
      <w:r>
        <w:t xml:space="preserve">4. </w:t>
        <w:tab/>
        <w:tab/>
        <w:tab/>
        <w:t>LOL ok crying cunt.  you can still spread it elsewhere and have it here.  pull the dick out your ass</w:t>
      </w:r>
    </w:p>
    <w:p>
      <w:r>
        <w:rPr>
          <w:b/>
          <w:u w:val="single"/>
        </w:rPr>
        <w:t>129675</w:t>
      </w:r>
    </w:p>
    <w:p>
      <w:r>
        <w:t xml:space="preserve">5. </w:t>
        <w:tab/>
        <w:tab/>
        <w:tab/>
        <w:tab/>
        <w:t>I'm not the one autistically screeching about a subject that needs a calm and focused mind, take a breath and think, our sub is censored as fuck. This news needs to be in subs that arnt  censored. Otherwise no message gets out.</w:t>
      </w:r>
    </w:p>
    <w:p>
      <w:r>
        <w:rPr>
          <w:b/>
          <w:u w:val="single"/>
        </w:rPr>
        <w:t>129676</w:t>
      </w:r>
    </w:p>
    <w:p>
      <w:r>
        <w:t xml:space="preserve">6. </w:t>
        <w:tab/>
        <w:tab/>
        <w:tab/>
        <w:tab/>
        <w:tab/>
        <w:t>apparently you can't read. It can be posted both here and elsewhere.   how about you go post it somewhere instead of bitching in here about it?  &amp;#x200B;</w:t>
      </w:r>
    </w:p>
    <w:p>
      <w:r>
        <w:rPr>
          <w:b/>
          <w:u w:val="single"/>
        </w:rPr>
        <w:t>129677</w:t>
      </w:r>
    </w:p>
    <w:p>
      <w:r>
        <w:t xml:space="preserve">7. </w:t>
        <w:tab/>
        <w:tab/>
        <w:tab/>
        <w:tab/>
        <w:tab/>
        <w:tab/>
        <w:t>How about the mods make a megathread to focus our efforts? And I'm telling everyone I know about this, this is huge. I never denied that.</w:t>
      </w:r>
    </w:p>
    <w:p>
      <w:r>
        <w:rPr>
          <w:b/>
          <w:u w:val="single"/>
        </w:rPr>
        <w:t>129678</w:t>
      </w:r>
    </w:p>
    <w:p>
      <w:r>
        <w:t>1. Dumb cunts got 45 years</w:t>
      </w:r>
    </w:p>
    <w:p>
      <w:r>
        <w:rPr>
          <w:b/>
          <w:u w:val="single"/>
        </w:rPr>
        <w:t>129679</w:t>
      </w:r>
    </w:p>
    <w:p>
      <w:r>
        <w:t>1. This isn't pussy pass, she's just a cunt.</w:t>
      </w:r>
    </w:p>
    <w:p>
      <w:r>
        <w:rPr>
          <w:b/>
          <w:u w:val="single"/>
        </w:rPr>
        <w:t>129680</w:t>
      </w:r>
    </w:p>
    <w:p>
      <w:r>
        <w:t xml:space="preserve">2. </w:t>
        <w:tab/>
        <w:t>Or this is fake as fuck (obviously). It's YA &amp;mdash; 100% trolls trolling trolls.</w:t>
      </w:r>
    </w:p>
    <w:p>
      <w:r>
        <w:rPr>
          <w:b/>
          <w:u w:val="single"/>
        </w:rPr>
        <w:t>129681</w:t>
      </w:r>
    </w:p>
    <w:p>
      <w:r>
        <w:t xml:space="preserve">3. </w:t>
        <w:tab/>
        <w:tab/>
        <w:t>I dunno. I'm reading all the top posts in this sub and I've lost faith in humanity. Wtf is wrong with UK, US, &amp; Canada? I blame the left.</w:t>
      </w:r>
    </w:p>
    <w:p>
      <w:r>
        <w:rPr>
          <w:b/>
          <w:u w:val="single"/>
        </w:rPr>
        <w:t>129682</w:t>
      </w:r>
    </w:p>
    <w:p>
      <w:r>
        <w:t xml:space="preserve">4. </w:t>
        <w:tab/>
        <w:tab/>
        <w:tab/>
        <w:t>This one is just too perfect. Calls him a "nice guy", and hinges her wacky idea on if he babysits "and doesn't accept pay" for it. Plus, at least [five different people](https://www.google.co.uk/search?&amp;q="can+you+make+a+male+baby+sitter"+site%3Ayahoo.com) have asked this on Yahoo Answers, all with slight variations in their 'story'.   Personally I blame postmodern Marxist Commie-Nazis.</w:t>
      </w:r>
    </w:p>
    <w:p>
      <w:r>
        <w:rPr>
          <w:b/>
          <w:u w:val="single"/>
        </w:rPr>
        <w:t>129683</w:t>
      </w:r>
    </w:p>
    <w:p>
      <w:r>
        <w:t xml:space="preserve">5. </w:t>
        <w:tab/>
        <w:tab/>
        <w:tab/>
        <w:tab/>
        <w:t>What is up with these people loving communism or Marxism or Nazism? Have they never read a history book or econ101? It's like a whole generation of zombies. No reasoning ability, not a single original thought, no logic. They are like a hive mind.</w:t>
      </w:r>
    </w:p>
    <w:p>
      <w:r>
        <w:rPr>
          <w:b/>
          <w:u w:val="single"/>
        </w:rPr>
        <w:t>129684</w:t>
      </w:r>
    </w:p>
    <w:p>
      <w:r>
        <w:t>1. WHITE MAN BAD  spez: fuck all downvoting faggots</w:t>
      </w:r>
    </w:p>
    <w:p>
      <w:r>
        <w:rPr>
          <w:b/>
          <w:u w:val="single"/>
        </w:rPr>
        <w:t>129685</w:t>
      </w:r>
    </w:p>
    <w:p>
      <w:r>
        <w:t>1. From the looks of it, seems like Spaniards at large are getting redpilled. Also, Kukuruyo follows up on the quote in the OP with this:  &gt;Speaking of old [~~#~~**gamergate**](https://web.archive.org/web/20181019033926/https://twitter.com/hashtag/gamergate?src=hash) pages. When i did the early comic pages i thought they would be relevant for like a couple weeks and then the references would be lost, [but most still hold today](https://web.archive.org/web/20181019033926im_/https://pbs.twimg.com/media/DpvwpWHW4AIbYG1.jpg), [cause even if](https://web.archive.org/web/20181019033926im_/https://pbs.twimg.com/media/DpvxGorUYAE2iYy.jpg) [references are lost,](https://web.archive.org/web/20181019033926im_/https://pbs.twimg.com/media/DpvxIzEXgAEWoIf.jpg) [this shit still happen](https://web.archive.org/web/20181019033926im_/https://pbs.twimg.com/media/DpvxaG_WsAAx1H9.jpg) XD  &amp;#x200B;</w:t>
      </w:r>
    </w:p>
    <w:p>
      <w:r>
        <w:rPr>
          <w:b/>
          <w:u w:val="single"/>
        </w:rPr>
        <w:t>129686</w:t>
      </w:r>
    </w:p>
    <w:p>
      <w:r>
        <w:t xml:space="preserve">2. </w:t>
        <w:tab/>
        <w:t>Spain always goes through a repetition of everything that happens in the US, but a few years later and dialed up several times. When GG started, here nothing happened, but now we are more or less at the point were Sarkeesian appeared; all the feminist rethoric from the US has come hard here, dialed up, and with a lot more institutional power (the government is a feminist one), and we have had our own videogame scandals in the last year. So people is kinda beginning now to awaken, but we aren't still at a "Trump wins the elections cause so much people is tired of their shit" point.</w:t>
      </w:r>
    </w:p>
    <w:p>
      <w:r>
        <w:rPr>
          <w:b/>
          <w:u w:val="single"/>
        </w:rPr>
        <w:t>129687</w:t>
      </w:r>
    </w:p>
    <w:p>
      <w:r>
        <w:t xml:space="preserve">3. </w:t>
        <w:tab/>
        <w:tab/>
        <w:t>Spain is also one of the EU's PIIGS (Portugal, Ireland, Italy, Greece, Spain), who get sneered at a lot. Sooner or later, the liberal EU superstate loses it's lustre.</w:t>
      </w:r>
    </w:p>
    <w:p>
      <w:r>
        <w:rPr>
          <w:b/>
          <w:u w:val="single"/>
        </w:rPr>
        <w:t>129688</w:t>
      </w:r>
    </w:p>
    <w:p>
      <w:r>
        <w:t xml:space="preserve">4. </w:t>
        <w:tab/>
        <w:tab/>
        <w:tab/>
        <w:t>In 2007 Spain had public debt of 35% and a strong growing economy. In 2014 the debt stabilized at around 100% GDP and the economy was in shambles and it hasn't changed much since.  How incompetent do you have to be to fuck up that badly?  Germany reduced its public debt by 15% since 2010 and it's now at 65%. Ireland was at 120% in 2012 and now its close to half of it. That's why recently the financial press stopped using the acronym PIIGS and stuck to PIGS. Because it is insulting to put Ireland in the same camp as you southern "I don't pay my debt because I don't wanna gib more mony" guys.  That's why you are sneered at. Now shut the fuck up and learn how to pay your debts. You deserve all the sneering that comes your way.   It is telling that every country that complains about the EU borrowed tons of money from them and refuses to pay back like the typical scammer. But it is not your fault. it's the *Liberal Superstate*. Not the broke-ass idiot who can't manage their own budget semi-decently.</w:t>
      </w:r>
    </w:p>
    <w:p>
      <w:r>
        <w:rPr>
          <w:b/>
          <w:u w:val="single"/>
        </w:rPr>
        <w:t>129689</w:t>
      </w:r>
    </w:p>
    <w:p>
      <w:r>
        <w:t xml:space="preserve">5. </w:t>
        <w:tab/>
        <w:tab/>
        <w:tab/>
        <w:tab/>
        <w:t>I'm Irish you dense cunt</w:t>
      </w:r>
    </w:p>
    <w:p>
      <w:r>
        <w:rPr>
          <w:b/>
          <w:u w:val="single"/>
        </w:rPr>
        <w:t>129690</w:t>
      </w:r>
    </w:p>
    <w:p>
      <w:r>
        <w:t xml:space="preserve">6. </w:t>
        <w:tab/>
        <w:tab/>
        <w:tab/>
        <w:tab/>
        <w:tab/>
        <w:t>If you are Irish and you wrote that comment that it makes **you** a dense cunt.</w:t>
      </w:r>
    </w:p>
    <w:p>
      <w:r>
        <w:rPr>
          <w:b/>
          <w:u w:val="single"/>
        </w:rPr>
        <w:t>129691</w:t>
      </w:r>
    </w:p>
    <w:p>
      <w:r>
        <w:t xml:space="preserve">7. </w:t>
        <w:tab/>
        <w:tab/>
        <w:tab/>
        <w:tab/>
        <w:tab/>
        <w:tab/>
        <w:t>"no u"  Top job son.</w:t>
      </w:r>
    </w:p>
    <w:p>
      <w:r>
        <w:rPr>
          <w:b/>
          <w:u w:val="single"/>
        </w:rPr>
        <w:t>129692</w:t>
      </w:r>
    </w:p>
    <w:p>
      <w:r>
        <w:t>1. I forgot about this lying cunt haha.  She would be a good match for  [Crazy Eyes](https://memegenerator.net/Crazy-Eyes-Big-Daddy)</w:t>
      </w:r>
    </w:p>
    <w:p>
      <w:r>
        <w:rPr>
          <w:b/>
          <w:u w:val="single"/>
        </w:rPr>
        <w:t>129693</w:t>
      </w:r>
    </w:p>
    <w:p>
      <w:r>
        <w:t>1. Cop here: I also was suspicious of the 2%-10% claim. I’ve investigated dozens of sexual assault allegations and I can remember a handful that were true.  I have absolutely had some true ones and it’s hard to explain, but I can usually tell pretty quickly when those are because the woman acts differently (and not how you’d expect). More so than how they act (I’ve had some [real] sexual assault victims act very quiet, or very sad, or very mad) but mainly their stories make sense.  The false ones that I’ve investigated just don’t make sense and it’s blatantly obvious. The timelines don’t make sense, big plot points change, suspect description changes, or the suspect has definitive proof of the lie.  I’ve commented on a case of mine before where when I talked to the suspect he showed me texts from the night in question from the “victim” saying no one could find out about them hooking up or her boyfriend would hear.  Well the boyfriend heard and when I showed her the texts (from her to “suspect”) she just apologized and got up to leave the room (like that was going to be the end of it). Taking her to jail was very satisfying.   Cops still should have due diligence to investigate all claims like they are true. I have sisters, a mother, and a wife and if some cop blew off a real assault I’d be furious. But IF the report is proven false, that person needs to go to jail. The shitty thing is false reporting is a misdemeanor in my state while sexual assault is felony.</w:t>
      </w:r>
    </w:p>
    <w:p>
      <w:r>
        <w:rPr>
          <w:b/>
          <w:u w:val="single"/>
        </w:rPr>
        <w:t>129694</w:t>
      </w:r>
    </w:p>
    <w:p>
      <w:r>
        <w:t>1. What the fuck do married guys talk about with their wives?  A woman's whole life and purpose is to land an attractive, high net worth man and trap him with children and marriage.  The woman has nothing other than fashion, beauty products, and dating drama to talk about because that's their entire lives revolve around.  There would be nothing to talk about other than house chores, and what to put on TV.  I'd blow my fucking brains out.</w:t>
      </w:r>
    </w:p>
    <w:p>
      <w:r>
        <w:rPr>
          <w:b/>
          <w:u w:val="single"/>
        </w:rPr>
        <w:t>129695</w:t>
      </w:r>
    </w:p>
    <w:p>
      <w:r>
        <w:t xml:space="preserve">2. </w:t>
        <w:tab/>
        <w:t>The early days are rad because you have what you signed the contract for, exclusive rights to a slam piece. With that, the convo can be as slutty as you want it to be. That doesn’t last long though. They dry up and become cunts with nothing much to offer. Her part of the bargain is her pussy and she knows it deep down. When she chooses to withhold, she knows the rest of the marriage is a sham and she has to make up all kinds of other “conversation” which is just a gas-light existence.</w:t>
      </w:r>
    </w:p>
    <w:p>
      <w:r>
        <w:rPr>
          <w:b/>
          <w:u w:val="single"/>
        </w:rPr>
        <w:t>129696</w:t>
      </w:r>
    </w:p>
    <w:p>
      <w:r>
        <w:t>1. Its amazing how many people think they can do whatever they please because they are older...</w:t>
      </w:r>
    </w:p>
    <w:p>
      <w:r>
        <w:rPr>
          <w:b/>
          <w:u w:val="single"/>
        </w:rPr>
        <w:t>129697</w:t>
      </w:r>
    </w:p>
    <w:p>
      <w:r>
        <w:t xml:space="preserve">2. </w:t>
        <w:tab/>
        <w:t>[deleted]</w:t>
      </w:r>
    </w:p>
    <w:p>
      <w:r>
        <w:rPr>
          <w:b/>
          <w:u w:val="single"/>
        </w:rPr>
        <w:t>129698</w:t>
      </w:r>
    </w:p>
    <w:p>
      <w:r>
        <w:t xml:space="preserve">3. </w:t>
        <w:tab/>
        <w:tab/>
        <w:t>Fuck off you racist.</w:t>
      </w:r>
    </w:p>
    <w:p>
      <w:r>
        <w:rPr>
          <w:b/>
          <w:u w:val="single"/>
        </w:rPr>
        <w:t>129699</w:t>
      </w:r>
    </w:p>
    <w:p>
      <w:r>
        <w:t xml:space="preserve">4. </w:t>
        <w:tab/>
        <w:tab/>
        <w:tab/>
        <w:t>[deleted]</w:t>
      </w:r>
    </w:p>
    <w:p>
      <w:r>
        <w:rPr>
          <w:b/>
          <w:u w:val="single"/>
        </w:rPr>
        <w:t>129700</w:t>
      </w:r>
    </w:p>
    <w:p>
      <w:r>
        <w:t xml:space="preserve">5. </w:t>
        <w:tab/>
        <w:tab/>
        <w:tab/>
        <w:tab/>
        <w:t>No you’re racist because you said this ladies actions were solely because she was white.   Then, and this is the funny part, someone calls you a racist for it and you flip your shit and call all of us racists on absolutely no basis. Are you an actual retard? It’s such a shame there are so many people who act like you.</w:t>
      </w:r>
    </w:p>
    <w:p>
      <w:r>
        <w:rPr>
          <w:b/>
          <w:u w:val="single"/>
        </w:rPr>
        <w:t>129701</w:t>
      </w:r>
    </w:p>
    <w:p>
      <w:r>
        <w:t xml:space="preserve">6. </w:t>
        <w:tab/>
        <w:tab/>
        <w:t>[deleted]</w:t>
      </w:r>
    </w:p>
    <w:p>
      <w:r>
        <w:rPr>
          <w:b/>
          <w:u w:val="single"/>
        </w:rPr>
        <w:t>129702</w:t>
      </w:r>
    </w:p>
    <w:p>
      <w:r>
        <w:t xml:space="preserve">7. </w:t>
        <w:tab/>
        <w:tab/>
        <w:tab/>
        <w:t>Hey cunt, sorry your father didn't hug you enough but you keep that racist shit up and you might just get hurt one day.</w:t>
      </w:r>
    </w:p>
    <w:p>
      <w:r>
        <w:rPr>
          <w:b/>
          <w:u w:val="single"/>
        </w:rPr>
        <w:t>129703</w:t>
      </w:r>
    </w:p>
    <w:p>
      <w:r>
        <w:t>1. Explain something to a dude, "Cool thanks for the info bro" explain something to a regular female, "Oh, okay thanks, didn't know that" explain something to a radical feminist, "Stop mansplaining, stop belittling me!"</w:t>
      </w:r>
    </w:p>
    <w:p>
      <w:r>
        <w:rPr>
          <w:b/>
          <w:u w:val="single"/>
        </w:rPr>
        <w:t>129704</w:t>
      </w:r>
    </w:p>
    <w:p>
      <w:r>
        <w:t xml:space="preserve">2. </w:t>
        <w:tab/>
        <w:t>“It only feels patronising because you’re so fucking stupid that when I apply small amounts of logic to your words, you start to feel retarded”</w:t>
      </w:r>
    </w:p>
    <w:p>
      <w:r>
        <w:rPr>
          <w:b/>
          <w:u w:val="single"/>
        </w:rPr>
        <w:t>129705</w:t>
      </w:r>
    </w:p>
    <w:p>
      <w:r>
        <w:t>1. This is not a pussy pass denied. This is a rich, politically-connected cunt pass denied. Her having (presumably) a pussy is unrelated to her cuntiness. Any rich, politically-connected man could be this cunty in a similar situation, and many have.  The only difference I see is a man trying to peddle his influence to protect his child from the consequences of his actions would have the intelligence to be more discreet. You let the cops do what they feel they must, then make it all go away later, behind closed doors. See George W. Bush, and his DWIs, cocaine possession and going AWOL from the National Guard. What DWIs, cocaine possession and AWOL, you ask? My point exactly.</w:t>
      </w:r>
    </w:p>
    <w:p>
      <w:r>
        <w:rPr>
          <w:b/>
          <w:u w:val="single"/>
        </w:rPr>
        <w:t>129706</w:t>
      </w:r>
    </w:p>
    <w:p>
      <w:r>
        <w:t xml:space="preserve">2. </w:t>
        <w:tab/>
        <w:t>Don’t forget Teddy Kennedy’s murder.</w:t>
      </w:r>
    </w:p>
    <w:p>
      <w:r>
        <w:rPr>
          <w:b/>
          <w:u w:val="single"/>
        </w:rPr>
        <w:t>129707</w:t>
      </w:r>
    </w:p>
    <w:p>
      <w:r>
        <w:t xml:space="preserve">3. </w:t>
        <w:tab/>
        <w:tab/>
        <w:t>Teddy Kennedy was murdered? I thought it was cancer.</w:t>
      </w:r>
    </w:p>
    <w:p>
      <w:r>
        <w:rPr>
          <w:b/>
          <w:u w:val="single"/>
        </w:rPr>
        <w:t>129708</w:t>
      </w:r>
    </w:p>
    <w:p>
      <w:r>
        <w:t xml:space="preserve">4. </w:t>
        <w:tab/>
        <w:t>I considered not posting it, but I thought about it and realized that if this was a man, it likely would have gone down differently.  Like you said, a man would be more discrete...why?  Because if he had gotten in the cops face like that and pushed for 10 minutes and not taken no for an answer, he likely would have been in cuffs.  So my position is, she tried to use a pussy pass, the fact that she's not perceived as a threat as a woman, as a vehicle to get enough credentials and connections out of her mouth, hoping one would trigger the officer to say 'oh, shit, ok, this is going to end badly for me' and let her go.  I just don't see it getting this far with a man.</w:t>
      </w:r>
    </w:p>
    <w:p>
      <w:r>
        <w:rPr>
          <w:b/>
          <w:u w:val="single"/>
        </w:rPr>
        <w:t>129709</w:t>
      </w:r>
    </w:p>
    <w:p>
      <w:r>
        <w:t>1. How can you reclaim something that was never exclusively yours in the first place?</w:t>
      </w:r>
    </w:p>
    <w:p>
      <w:r>
        <w:rPr>
          <w:b/>
          <w:u w:val="single"/>
        </w:rPr>
        <w:t>129710</w:t>
      </w:r>
    </w:p>
    <w:p>
      <w:r>
        <w:t xml:space="preserve">2. </w:t>
        <w:tab/>
        <w:t>I dunno man...   As part of the gaming scene for well over a decade, I can indeed confirm that a significant amount of gamers are indeed faggots.   In some cases, even *tremendous* faggots! ;)</w:t>
      </w:r>
    </w:p>
    <w:p>
      <w:r>
        <w:rPr>
          <w:b/>
          <w:u w:val="single"/>
        </w:rPr>
        <w:t>129711</w:t>
      </w:r>
    </w:p>
    <w:p>
      <w:r>
        <w:t xml:space="preserve">3. </w:t>
        <w:tab/>
        <w:tab/>
        <w:t>I hear that gamers also commonly have mothers who are massive sluts, could there possibly be a connection!?</w:t>
      </w:r>
    </w:p>
    <w:p>
      <w:r>
        <w:rPr>
          <w:b/>
          <w:u w:val="single"/>
        </w:rPr>
        <w:t>129712</w:t>
      </w:r>
    </w:p>
    <w:p>
      <w:r>
        <w:t xml:space="preserve">4. </w:t>
        <w:tab/>
        <w:tab/>
        <w:tab/>
        <w:t>My God... I'm a tremendous faggot and my mother is a massive slut! The pieces of the puzzle are all falling into place</w:t>
      </w:r>
    </w:p>
    <w:p>
      <w:r>
        <w:rPr>
          <w:b/>
          <w:u w:val="single"/>
        </w:rPr>
        <w:t>129713</w:t>
      </w:r>
    </w:p>
    <w:p>
      <w:r>
        <w:t>1. have you tried not being a racist cunt</w:t>
      </w:r>
    </w:p>
    <w:p>
      <w:r>
        <w:rPr>
          <w:b/>
          <w:u w:val="single"/>
        </w:rPr>
        <w:t>129714</w:t>
      </w:r>
    </w:p>
    <w:p>
      <w:r>
        <w:t>1. *up to* ten years  And they should definitely be punished. 10 years would obviously be going overboard, but they're defacing property in another country, they need to be taught a lesson.  If I was a judge I'd give em at least a year of Thai prison.   Considering how weak-minded the typical cunts that would do this kind of thing are, that should be about 100x what is necessary to break them.</w:t>
      </w:r>
    </w:p>
    <w:p>
      <w:r>
        <w:rPr>
          <w:b/>
          <w:u w:val="single"/>
        </w:rPr>
        <w:t>129715</w:t>
      </w:r>
    </w:p>
    <w:p>
      <w:r>
        <w:t xml:space="preserve">2. </w:t>
        <w:tab/>
        <w:t>If it was just a regular wall, I'd agree with you. This is a 13th century wall going around the square of the inner city. It's an ancient, historical structure that they defaced. Something that was built hundreds of years before Canada even thought about being a country.</w:t>
      </w:r>
    </w:p>
    <w:p>
      <w:r>
        <w:rPr>
          <w:b/>
          <w:u w:val="single"/>
        </w:rPr>
        <w:t>129716</w:t>
      </w:r>
    </w:p>
    <w:p>
      <w:r>
        <w:t xml:space="preserve">3. </w:t>
        <w:tab/>
        <w:tab/>
        <w:t>It's also an inanimate object that can be restored.  It's not like they blew it up.  Have you ever been in jail?  I find it's always people who have never experienced the system that advocate for penalties hugely out of proportion with the crime.  The punishment should be harsh enough to gain the beneficial effects of instilling fear in other would-be vandals and long enough to affect their psyches and incentivize them to really think about their actions and reform their ways.  There's nothing more to be gained from increased harshness of punishment, only negatives like resentment.   Unless of course you execute them or lock them away forever, then there's no risk of them further fucking up, but of course you also miss out on the potential heartening effects of seeing fuck ups choose to reform themselves and whatever potential benefits reformed fuck ups may have to offer the world.</w:t>
      </w:r>
    </w:p>
    <w:p>
      <w:r>
        <w:rPr>
          <w:b/>
          <w:u w:val="single"/>
        </w:rPr>
        <w:t>129717</w:t>
      </w:r>
    </w:p>
    <w:p>
      <w:r>
        <w:t xml:space="preserve">4. </w:t>
        <w:tab/>
        <w:tab/>
        <w:tab/>
        <w:t>They throw the book at foreigners for stuff like this all the time. These dough heads aren't the first and definitely not the last.</w:t>
      </w:r>
    </w:p>
    <w:p>
      <w:r>
        <w:rPr>
          <w:b/>
          <w:u w:val="single"/>
        </w:rPr>
        <w:t>129718</w:t>
      </w:r>
    </w:p>
    <w:p>
      <w:r>
        <w:t xml:space="preserve">5. </w:t>
        <w:tab/>
        <w:tab/>
        <w:tab/>
        <w:tab/>
        <w:t>Doesn't change the fact that they don't need more than a year in jail.</w:t>
      </w:r>
    </w:p>
    <w:p>
      <w:r>
        <w:rPr>
          <w:b/>
          <w:u w:val="single"/>
        </w:rPr>
        <w:t>129719</w:t>
      </w:r>
    </w:p>
    <w:p>
      <w:r>
        <w:t xml:space="preserve">6. </w:t>
        <w:tab/>
        <w:t>Property vandalism is property vandalism. 10 years sounds about right.</w:t>
      </w:r>
    </w:p>
    <w:p>
      <w:r>
        <w:rPr>
          <w:b/>
          <w:u w:val="single"/>
        </w:rPr>
        <w:t>129720</w:t>
      </w:r>
    </w:p>
    <w:p>
      <w:r>
        <w:t xml:space="preserve">7. </w:t>
        <w:tab/>
        <w:t>Waste of money, just hit them with a huge fine. There is no need to ever lock up a non-violent criminal, remunerative justice is perfect: the victim is recompensed (preferably above and beyond damages), and the tax payer isn't stuck with a huge bill.</w:t>
      </w:r>
    </w:p>
    <w:p>
      <w:r>
        <w:rPr>
          <w:b/>
          <w:u w:val="single"/>
        </w:rPr>
        <w:t>129721</w:t>
      </w:r>
    </w:p>
    <w:p>
      <w:r>
        <w:t xml:space="preserve">8. </w:t>
        <w:tab/>
        <w:tab/>
        <w:t>have you see how Thai jails operate? they do not operate on government funding. if you don't have money or can't get a job in the prison, you don't eat. every man , woman, and lgbtqrs2uvx for themselves</w:t>
      </w:r>
    </w:p>
    <w:p>
      <w:r>
        <w:rPr>
          <w:b/>
          <w:u w:val="single"/>
        </w:rPr>
        <w:t>129722</w:t>
      </w:r>
    </w:p>
    <w:p>
      <w:r>
        <w:t xml:space="preserve">9. </w:t>
        <w:tab/>
        <w:tab/>
        <w:tab/>
        <w:t>The fact that you think the government is able to do anything cheap/free is comically naive. [49bt/day/inmate](https://www.chiangraitimes.com/annual-food-budget-for-thailands-prisons-runs-out-in-midterm.html) ($2 CAD) for food alone, with a 2-300k inmates, the thai government would be smart (it isn't), to stop locking up non-violent offenders.   these two are still massive idiots</w:t>
      </w:r>
    </w:p>
    <w:p>
      <w:r>
        <w:rPr>
          <w:b/>
          <w:u w:val="single"/>
        </w:rPr>
        <w:t>129723</w:t>
      </w:r>
    </w:p>
    <w:p>
      <w:r>
        <w:t>1. Say what you want about cops in the US but this video woulda been about 3 seconds long with that whole crowd in cuffs.</w:t>
      </w:r>
    </w:p>
    <w:p>
      <w:r>
        <w:rPr>
          <w:b/>
          <w:u w:val="single"/>
        </w:rPr>
        <w:t>129724</w:t>
      </w:r>
    </w:p>
    <w:p>
      <w:r>
        <w:t xml:space="preserve">2. </w:t>
        <w:tab/>
        <w:t>And that's a good thing? Being arrested/detained for simply watching an arrest?   yummy yummy boot.</w:t>
      </w:r>
    </w:p>
    <w:p>
      <w:r>
        <w:rPr>
          <w:b/>
          <w:u w:val="single"/>
        </w:rPr>
        <w:t>129725</w:t>
      </w:r>
    </w:p>
    <w:p>
      <w:r>
        <w:t xml:space="preserve">3. </w:t>
        <w:tab/>
        <w:tab/>
        <w:t>“Simply watching an arrest”  Or you know literally interfering with an arrest, walking up to a cop with a fist in his face threatening him, or grabbing a cops clothes as he’s trying to make an arrest, and hitting a cop. We must have watched different videos.</w:t>
      </w:r>
    </w:p>
    <w:p>
      <w:r>
        <w:rPr>
          <w:b/>
          <w:u w:val="single"/>
        </w:rPr>
        <w:t>129726</w:t>
      </w:r>
    </w:p>
    <w:p>
      <w:r>
        <w:t xml:space="preserve">4. </w:t>
        <w:tab/>
        <w:tab/>
        <w:tab/>
        <w:t>Yeah, fair enough the one wee cunt that got physical should be arrested, but 90% of the crowd did nothing other than shout shite, which is not an arrestable offence.</w:t>
      </w:r>
    </w:p>
    <w:p>
      <w:r>
        <w:rPr>
          <w:b/>
          <w:u w:val="single"/>
        </w:rPr>
        <w:t>129727</w:t>
      </w:r>
    </w:p>
    <w:p>
      <w:r>
        <w:t xml:space="preserve">5. </w:t>
        <w:tab/>
        <w:tab/>
        <w:tab/>
        <w:tab/>
        <w:t>Pointing a camera right at a cops face while screaming "AY GOT A VIdYA ON DIS MANG" is surely the proper way to handle this. Or like the five people screaming insults and growling like their favorite bit of a rihanna concert is coming up</w:t>
      </w:r>
    </w:p>
    <w:p>
      <w:r>
        <w:rPr>
          <w:b/>
          <w:u w:val="single"/>
        </w:rPr>
        <w:t>129728</w:t>
      </w:r>
    </w:p>
    <w:p>
      <w:r>
        <w:t>1. If he doesn't give up his jacket, she's cold once and will remember hers next time. If he gives up his jacket for her, she never learns and he establishes a pattern that makes him cold every time or face being regarding as an asshole based off precedence.  Real men can tell the difference between momentary pleasure and a lifetime of prosperity, and rightfully choose the latter. Real women can rightfully accept and carry the consequences of their actions, like the woman here. It's not gender-biased, either. It's called being an adult.</w:t>
      </w:r>
    </w:p>
    <w:p>
      <w:r>
        <w:rPr>
          <w:b/>
          <w:u w:val="single"/>
        </w:rPr>
        <w:t>129729</w:t>
      </w:r>
    </w:p>
    <w:p>
      <w:r>
        <w:t xml:space="preserve">2. </w:t>
        <w:tab/>
        <w:t>&gt;she never learns and he establishes a pattern that makes him cold every time  Amen brotha.</w:t>
      </w:r>
    </w:p>
    <w:p>
      <w:r>
        <w:rPr>
          <w:b/>
          <w:u w:val="single"/>
        </w:rPr>
        <w:t>129730</w:t>
      </w:r>
    </w:p>
    <w:p>
      <w:r>
        <w:t xml:space="preserve">3. </w:t>
        <w:tab/>
        <w:tab/>
        <w:t>This is how you talk about a pet though. I mean I feel like she’s also a human being, so she wouldn’t want to always do that to him. I agree with the post overall, but let’s stick to the cultural problems and not dehumanize people, right?</w:t>
      </w:r>
    </w:p>
    <w:p>
      <w:r>
        <w:rPr>
          <w:b/>
          <w:u w:val="single"/>
        </w:rPr>
        <w:t>129731</w:t>
      </w:r>
    </w:p>
    <w:p>
      <w:r>
        <w:t xml:space="preserve">4. </w:t>
        <w:tab/>
        <w:tab/>
        <w:tab/>
        <w:t>Grow the fuck up.  The way you feminazis look at things, the man should just suffer in place of the woman. Always. No matter what retarded shit the woman does.  So that's how you treat a fucking slave. Stop treating men like fucking slaves. And FFS stop only caring about the dehumanization of women.</w:t>
      </w:r>
    </w:p>
    <w:p>
      <w:r>
        <w:rPr>
          <w:b/>
          <w:u w:val="single"/>
        </w:rPr>
        <w:t>129732</w:t>
      </w:r>
    </w:p>
    <w:p>
      <w:r>
        <w:t xml:space="preserve">5. </w:t>
        <w:tab/>
        <w:tab/>
        <w:tab/>
        <w:tab/>
        <w:t>I’m not a feminist. I even said in this that I agree that he shouldn’t have to give up his jacket. I just had a small problem with the way the one commenter framed it, and I wanted to talk about that.</w:t>
      </w:r>
    </w:p>
    <w:p>
      <w:r>
        <w:rPr>
          <w:b/>
          <w:u w:val="single"/>
        </w:rPr>
        <w:t>129733</w:t>
      </w:r>
    </w:p>
    <w:p>
      <w:r>
        <w:t xml:space="preserve">6. </w:t>
        <w:tab/>
        <w:tab/>
        <w:tab/>
        <w:tab/>
        <w:t>If you use the word feminazi unironically I don’t think you get to tell other people to grow up lol</w:t>
      </w:r>
    </w:p>
    <w:p>
      <w:r>
        <w:rPr>
          <w:b/>
          <w:u w:val="single"/>
        </w:rPr>
        <w:t>129734</w:t>
      </w:r>
    </w:p>
    <w:p>
      <w:r>
        <w:t>1. Lol. You retards are so salty.</w:t>
      </w:r>
    </w:p>
    <w:p>
      <w:r>
        <w:rPr>
          <w:b/>
          <w:u w:val="single"/>
        </w:rPr>
        <w:t>129735</w:t>
      </w:r>
    </w:p>
    <w:p>
      <w:r>
        <w:t>1. Chris Christie is a twat.</w:t>
      </w:r>
    </w:p>
    <w:p>
      <w:r>
        <w:rPr>
          <w:b/>
          <w:u w:val="single"/>
        </w:rPr>
        <w:t>129736</w:t>
      </w:r>
    </w:p>
    <w:p>
      <w:r>
        <w:t>1. A 16 year old drinking twisted teas with her baby on the beach..... Calls someone white trash..... MMMMK</w:t>
      </w:r>
    </w:p>
    <w:p>
      <w:r>
        <w:rPr>
          <w:b/>
          <w:u w:val="single"/>
        </w:rPr>
        <w:t>129737</w:t>
      </w:r>
    </w:p>
    <w:p>
      <w:r>
        <w:t xml:space="preserve">2. </w:t>
        <w:tab/>
        <w:t>I think she was 20?</w:t>
      </w:r>
    </w:p>
    <w:p>
      <w:r>
        <w:rPr>
          <w:b/>
          <w:u w:val="single"/>
        </w:rPr>
        <w:t>129738</w:t>
      </w:r>
    </w:p>
    <w:p>
      <w:r>
        <w:t xml:space="preserve">3. </w:t>
        <w:tab/>
        <w:tab/>
        <w:t>Oh then it's ok.</w:t>
      </w:r>
    </w:p>
    <w:p>
      <w:r>
        <w:rPr>
          <w:b/>
          <w:u w:val="single"/>
        </w:rPr>
        <w:t>129739</w:t>
      </w:r>
    </w:p>
    <w:p>
      <w:r>
        <w:t xml:space="preserve">4. </w:t>
        <w:tab/>
        <w:tab/>
        <w:tab/>
        <w:t>An she want drinking and she passed the breathalyzer.</w:t>
      </w:r>
    </w:p>
    <w:p>
      <w:r>
        <w:rPr>
          <w:b/>
          <w:u w:val="single"/>
        </w:rPr>
        <w:t>129740</w:t>
      </w:r>
    </w:p>
    <w:p>
      <w:r>
        <w:t xml:space="preserve">5. </w:t>
        <w:tab/>
        <w:tab/>
        <w:tab/>
        <w:tab/>
        <w:t>So she had no reason to act like a fucking idiot then.  Thats even worse.</w:t>
      </w:r>
    </w:p>
    <w:p>
      <w:r>
        <w:rPr>
          <w:b/>
          <w:u w:val="single"/>
        </w:rPr>
        <w:t>129741</w:t>
      </w:r>
    </w:p>
    <w:p>
      <w:r>
        <w:t xml:space="preserve">6. </w:t>
        <w:tab/>
        <w:tab/>
        <w:tab/>
        <w:tab/>
        <w:t>From what I could tell, she didn't blow hard enough to have a specimen register with the breathalyzer.</w:t>
      </w:r>
    </w:p>
    <w:p>
      <w:r>
        <w:rPr>
          <w:b/>
          <w:u w:val="single"/>
        </w:rPr>
        <w:t>129742</w:t>
      </w:r>
    </w:p>
    <w:p>
      <w:r>
        <w:t xml:space="preserve">7. </w:t>
        <w:tab/>
        <w:tab/>
        <w:t>and it was an unopened can</w:t>
      </w:r>
    </w:p>
    <w:p>
      <w:r>
        <w:rPr>
          <w:b/>
          <w:u w:val="single"/>
        </w:rPr>
        <w:t>129743</w:t>
      </w:r>
    </w:p>
    <w:p>
      <w:r>
        <w:t xml:space="preserve">8. </w:t>
        <w:tab/>
        <w:tab/>
        <w:t>she said so so it must be true</w:t>
      </w:r>
    </w:p>
    <w:p>
      <w:r>
        <w:rPr>
          <w:b/>
          <w:u w:val="single"/>
        </w:rPr>
        <w:t>129744</w:t>
      </w:r>
    </w:p>
    <w:p>
      <w:r>
        <w:t xml:space="preserve">9. </w:t>
        <w:tab/>
        <w:tab/>
        <w:tab/>
        <w:t>The cop literally said, "she passed, but I'm going to make them dump it"</w:t>
      </w:r>
    </w:p>
    <w:p>
      <w:r>
        <w:rPr>
          <w:b/>
          <w:u w:val="single"/>
        </w:rPr>
        <w:t>129745</w:t>
      </w:r>
    </w:p>
    <w:p>
      <w:r>
        <w:t xml:space="preserve">10. </w:t>
        <w:tab/>
        <w:tab/>
        <w:tab/>
        <w:tab/>
        <w:t>Yeah, they were just going to take information for the report and make them dump the alcohol. Seems like a reasonable response. She then escalated it for no reason.</w:t>
      </w:r>
    </w:p>
    <w:p>
      <w:r>
        <w:rPr>
          <w:b/>
          <w:u w:val="single"/>
        </w:rPr>
        <w:t>129746</w:t>
      </w:r>
    </w:p>
    <w:p>
      <w:r>
        <w:t>1. The TRP "women want sex more than men do" is yet another retarded piece of misinformation. Since men on average have more testosterone it is us who wants sex more often and with different partners. Hence why porn addiction is mostly a male issue.</w:t>
      </w:r>
    </w:p>
    <w:p>
      <w:r>
        <w:rPr>
          <w:b/>
          <w:u w:val="single"/>
        </w:rPr>
        <w:t>129747</w:t>
      </w:r>
    </w:p>
    <w:p>
      <w:r>
        <w:t>1. A few non-Brietbart sources:  https://pittsburgh.cbslocal.com/2018/08/15/woman-charged-raping-boy-posting-video-online/amp/   https://articles.pennlive.com/daily-buzz/2018/08/pa_woman_accused_of_raping_boy.amp  http://www.post-gazette.com/news/crime-courts/2018/08/15/Greensburg-woman-charged-with-raping-5-year-old-boy/stories/201808150170  https://fox6now.com/2018/08/16/woman-24-accused-of-raping-5-year-old-boy-posting-video-online/  I apologize for not providing any non-local agency news sources.  I couldn't find any.</w:t>
      </w:r>
    </w:p>
    <w:p>
      <w:r>
        <w:rPr>
          <w:b/>
          <w:u w:val="single"/>
        </w:rPr>
        <w:t>129748</w:t>
      </w:r>
    </w:p>
    <w:p>
      <w:r>
        <w:t xml:space="preserve">2. </w:t>
        <w:tab/>
        <w:t>[deleted]</w:t>
      </w:r>
    </w:p>
    <w:p>
      <w:r>
        <w:rPr>
          <w:b/>
          <w:u w:val="single"/>
        </w:rPr>
        <w:t>129749</w:t>
      </w:r>
    </w:p>
    <w:p>
      <w:r>
        <w:t xml:space="preserve">3. </w:t>
        <w:tab/>
        <w:tab/>
        <w:t>Two reasons:   1.  Some people have an immediate distrust reaction to anything based on the source.  I'd be suspicious of any story posted only by Daily Kos.  2. I wanted to highlight the appalling lack of reporting by *all* the major news sources. Do a Google search yourself.  All the reporting agencies are either fringe news sites, or local sources.</w:t>
      </w:r>
    </w:p>
    <w:p>
      <w:r>
        <w:rPr>
          <w:b/>
          <w:u w:val="single"/>
        </w:rPr>
        <w:t>129750</w:t>
      </w:r>
    </w:p>
    <w:p>
      <w:r>
        <w:t xml:space="preserve">4. </w:t>
        <w:tab/>
        <w:tab/>
        <w:tab/>
        <w:t xml:space="preserve"> point 1 should be moot given that the article cited its sources.   point 2 fair enough.</w:t>
      </w:r>
    </w:p>
    <w:p>
      <w:r>
        <w:rPr>
          <w:b/>
          <w:u w:val="single"/>
        </w:rPr>
        <w:t>129751</w:t>
      </w:r>
    </w:p>
    <w:p>
      <w:r>
        <w:t xml:space="preserve">5. </w:t>
        <w:tab/>
        <w:tab/>
        <w:tab/>
        <w:tab/>
        <w:t>True, but we don't live in the world of *should*.</w:t>
      </w:r>
    </w:p>
    <w:p>
      <w:r>
        <w:rPr>
          <w:b/>
          <w:u w:val="single"/>
        </w:rPr>
        <w:t>129752</w:t>
      </w:r>
    </w:p>
    <w:p>
      <w:r>
        <w:t>1. &gt; instead of talking about why they chose that lifestyle  These simps are actually that retarded.  WOMEN are why we chose this lifestyle.  Women and the shitty things they do.   I don't know how it could be any more simple or easy to understand.  But I guess when your worldview depends upon not understanding, you'll go out of your way to avoid it.</w:t>
      </w:r>
    </w:p>
    <w:p>
      <w:r>
        <w:rPr>
          <w:b/>
          <w:u w:val="single"/>
        </w:rPr>
        <w:t>129753</w:t>
      </w:r>
    </w:p>
    <w:p>
      <w:r>
        <w:t>1. Not even sanity really. Basically just "we shouldn't be as mean because it pushes young men away who might otherwise learn why theyre so bad"</w:t>
      </w:r>
    </w:p>
    <w:p>
      <w:r>
        <w:rPr>
          <w:b/>
          <w:u w:val="single"/>
        </w:rPr>
        <w:t>129754</w:t>
      </w:r>
    </w:p>
    <w:p>
      <w:r>
        <w:t xml:space="preserve">2. </w:t>
        <w:tab/>
        <w:t>I don't think its saying that, just that they need to separate feminists and feminazis</w:t>
      </w:r>
    </w:p>
    <w:p>
      <w:r>
        <w:rPr>
          <w:b/>
          <w:u w:val="single"/>
        </w:rPr>
        <w:t>129755</w:t>
      </w:r>
    </w:p>
    <w:p>
      <w:r>
        <w:t xml:space="preserve">3. </w:t>
        <w:tab/>
        <w:tab/>
        <w:t>There is no separating the two though.  The supposed feminazis have been part of the organization from the start.  The suffragettes were classist and racist since they didn't actually want those despicable negroes to vote and they wanted only landed families to vote as well.  The portion of second wave that founded gender studies was so misandrist that they wanted to reduce the male population to only 10% of the total human population while still excluding those dirty negroes.  Third wave isn't even slightly better since they actually still advocate for traditional male gender roles while absolving women of theirs.  TL,DR:  Feminism has always been an upper-middle and upper class woman's movement and reflects those values every step of the way.</w:t>
      </w:r>
    </w:p>
    <w:p>
      <w:r>
        <w:rPr>
          <w:b/>
          <w:u w:val="single"/>
        </w:rPr>
        <w:t>129756</w:t>
      </w:r>
    </w:p>
    <w:p>
      <w:r>
        <w:t xml:space="preserve">4. </w:t>
        <w:tab/>
        <w:tab/>
        <w:tab/>
        <w:t>[removed]</w:t>
      </w:r>
    </w:p>
    <w:p>
      <w:r>
        <w:rPr>
          <w:b/>
          <w:u w:val="single"/>
        </w:rPr>
        <w:t>129757</w:t>
      </w:r>
    </w:p>
    <w:p>
      <w:r>
        <w:t xml:space="preserve">5. </w:t>
        <w:tab/>
        <w:tab/>
        <w:tab/>
        <w:tab/>
        <w:t>Shaming and shutting down conversation by using 'problematic' terms like "mansplainer" is exactly the kind of behavior this sub mocks.   Fuck the fuck right off.</w:t>
      </w:r>
    </w:p>
    <w:p>
      <w:r>
        <w:rPr>
          <w:b/>
          <w:u w:val="single"/>
        </w:rPr>
        <w:t>129758</w:t>
      </w:r>
    </w:p>
    <w:p>
      <w:r>
        <w:t xml:space="preserve">6. </w:t>
        <w:tab/>
        <w:tab/>
        <w:tab/>
        <w:tab/>
        <w:tab/>
        <w:t>You were lying through your rotten stinking breath and you were corrected,  So just go and crawl back under the rock you slithered out from you insidious disgusting despicable fucking woman hater.</w:t>
      </w:r>
    </w:p>
    <w:p>
      <w:r>
        <w:rPr>
          <w:b/>
          <w:u w:val="single"/>
        </w:rPr>
        <w:t>129759</w:t>
      </w:r>
    </w:p>
    <w:p>
      <w:r>
        <w:t xml:space="preserve">7. </w:t>
        <w:tab/>
        <w:tab/>
        <w:tab/>
        <w:tab/>
        <w:tab/>
        <w:tab/>
        <w:t>We're not a hivemind, you disgusting misandrist.   I am NOT the person you originally responded to.   Your entire post history is nothing but unmitigated hate towards men. Fuck you and your hypocrisy.</w:t>
      </w:r>
    </w:p>
    <w:p>
      <w:r>
        <w:rPr>
          <w:b/>
          <w:u w:val="single"/>
        </w:rPr>
        <w:t>129760</w:t>
      </w:r>
    </w:p>
    <w:p>
      <w:r>
        <w:t xml:space="preserve">8. </w:t>
        <w:tab/>
        <w:tab/>
        <w:tab/>
        <w:tab/>
        <w:tab/>
        <w:tab/>
        <w:tab/>
        <w:t>Nope, women pointing out your sexes vile violent tyrannical history  is not you men being persecuted or oppressed.. no matter how much you cry babies whine on and claim it is and it certainly isn't sexism  and to imagine that it is sexism is an utterly scurrilous claim and is comparable to the Nazi's curling up into little balls and crying victimhood cos the Jews dared to point out, exactly how the Nazi's oppressed and murdered them!   and none of you are going to be allowed to wash the blood off your hands that quick!   It's all part of your continuing male history, male tyranny.</w:t>
      </w:r>
    </w:p>
    <w:p>
      <w:r>
        <w:rPr>
          <w:b/>
          <w:u w:val="single"/>
        </w:rPr>
        <w:t>129761</w:t>
      </w:r>
    </w:p>
    <w:p>
      <w:r>
        <w:t xml:space="preserve">9. </w:t>
        <w:tab/>
        <w:tab/>
        <w:tab/>
        <w:tab/>
        <w:tab/>
        <w:tab/>
        <w:tab/>
        <w:tab/>
        <w:t>No more internet for you today, please.</w:t>
      </w:r>
    </w:p>
    <w:p>
      <w:r>
        <w:rPr>
          <w:b/>
          <w:u w:val="single"/>
        </w:rPr>
        <w:t>129762</w:t>
      </w:r>
    </w:p>
    <w:p>
      <w:r>
        <w:t xml:space="preserve">10. </w:t>
        <w:tab/>
        <w:tab/>
        <w:tab/>
        <w:tab/>
        <w:tab/>
        <w:tab/>
        <w:tab/>
        <w:tab/>
        <w:tab/>
        <w:t>They're completely unhinged</w:t>
      </w:r>
    </w:p>
    <w:p>
      <w:r>
        <w:rPr>
          <w:b/>
          <w:u w:val="single"/>
        </w:rPr>
        <w:t>129763</w:t>
      </w:r>
    </w:p>
    <w:p>
      <w:r>
        <w:t xml:space="preserve">11. </w:t>
        <w:tab/>
        <w:tab/>
        <w:tab/>
        <w:tab/>
        <w:t>Omg, this is hilarious. Did you write this or did it come off a satire site? 😂</w:t>
      </w:r>
    </w:p>
    <w:p>
      <w:r>
        <w:rPr>
          <w:b/>
          <w:u w:val="single"/>
        </w:rPr>
        <w:t>129764</w:t>
      </w:r>
    </w:p>
    <w:p>
      <w:r>
        <w:t xml:space="preserve">12. </w:t>
        <w:tab/>
        <w:tab/>
        <w:tab/>
        <w:tab/>
        <w:t>&gt;it's curious then, that feminists were at the forefront to end all slavery  You know there was a whole war over this, yeah? I don't remember reading about any feminists getting killed alongside the freed men.</w:t>
      </w:r>
    </w:p>
    <w:p>
      <w:r>
        <w:rPr>
          <w:b/>
          <w:u w:val="single"/>
        </w:rPr>
        <w:t>129765</w:t>
      </w:r>
    </w:p>
    <w:p>
      <w:r>
        <w:t xml:space="preserve">13. </w:t>
        <w:tab/>
        <w:tab/>
        <w:tab/>
        <w:tab/>
        <w:tab/>
        <w:t>[removed]</w:t>
      </w:r>
    </w:p>
    <w:p>
      <w:r>
        <w:rPr>
          <w:b/>
          <w:u w:val="single"/>
        </w:rPr>
        <w:t>129766</w:t>
      </w:r>
    </w:p>
    <w:p>
      <w:r>
        <w:t xml:space="preserve">14. </w:t>
        <w:tab/>
        <w:tab/>
        <w:tab/>
        <w:tab/>
        <w:tab/>
        <w:tab/>
        <w:t>Who hurt you?</w:t>
      </w:r>
    </w:p>
    <w:p>
      <w:r>
        <w:rPr>
          <w:b/>
          <w:u w:val="single"/>
        </w:rPr>
        <w:t>129767</w:t>
      </w:r>
    </w:p>
    <w:p>
      <w:r>
        <w:t xml:space="preserve">15. </w:t>
        <w:tab/>
        <w:tab/>
        <w:tab/>
        <w:tab/>
        <w:tab/>
        <w:tab/>
        <w:t>I was lol’ing at you before but now I think I feel bad for you. Hopefully you can find a constructive way of dealing with all of this anger.</w:t>
      </w:r>
    </w:p>
    <w:p>
      <w:r>
        <w:rPr>
          <w:b/>
          <w:u w:val="single"/>
        </w:rPr>
        <w:t>129768</w:t>
      </w:r>
    </w:p>
    <w:p>
      <w:r>
        <w:t xml:space="preserve">16. </w:t>
        <w:tab/>
        <w:tab/>
        <w:tab/>
        <w:tab/>
        <w:t>Wut? You do know that men largely supported women getting the vote and ending slavery, right? Ending slavery was beneficial to the wealthy. Slavery reduced the rate at which mechanization was adopted, which reduced production potential.</w:t>
      </w:r>
    </w:p>
    <w:p>
      <w:r>
        <w:rPr>
          <w:b/>
          <w:u w:val="single"/>
        </w:rPr>
        <w:t>129769</w:t>
      </w:r>
    </w:p>
    <w:p>
      <w:r>
        <w:t xml:space="preserve">17. </w:t>
        <w:tab/>
        <w:tab/>
        <w:tab/>
        <w:tab/>
        <w:t>Look a historical revisionist, how cute.  Go back to your gender studies echo chamber and plot on how the world would be perfect if men simply didn't exist.</w:t>
      </w:r>
    </w:p>
    <w:p>
      <w:r>
        <w:rPr>
          <w:b/>
          <w:u w:val="single"/>
        </w:rPr>
        <w:t>129770</w:t>
      </w:r>
    </w:p>
    <w:p>
      <w:r>
        <w:t>1. I honestly can not stand people who are like "I need my coffee, dont talk to me till I have my coffee!"    Like, that shit does nothing.... its all psychological.</w:t>
      </w:r>
    </w:p>
    <w:p>
      <w:r>
        <w:rPr>
          <w:b/>
          <w:u w:val="single"/>
        </w:rPr>
        <w:t>129771</w:t>
      </w:r>
    </w:p>
    <w:p>
      <w:r>
        <w:t xml:space="preserve">2. </w:t>
        <w:tab/>
        <w:t>Coffee is definitely physically addictive. But those people are just cunts.   You can just tell me if we're getting lunch catered today Karen, it's already 9am, you've been up for 3 hours.</w:t>
      </w:r>
    </w:p>
    <w:p>
      <w:r>
        <w:rPr>
          <w:b/>
          <w:u w:val="single"/>
        </w:rPr>
        <w:t>129772</w:t>
      </w:r>
    </w:p>
    <w:p>
      <w:r>
        <w:t xml:space="preserve">3. </w:t>
        <w:tab/>
        <w:tab/>
        <w:t>I wont talk to people who say that shit, I have stopped being friends with them, too dramatic of a person.</w:t>
      </w:r>
    </w:p>
    <w:p>
      <w:r>
        <w:rPr>
          <w:b/>
          <w:u w:val="single"/>
        </w:rPr>
        <w:t>129773</w:t>
      </w:r>
    </w:p>
    <w:p>
      <w:r>
        <w:t>1. Netflix. Chilling adventures of Sabrina came out today and the first episode has sjw bs. Of course, this fits with the theme of some of their other shows.</w:t>
      </w:r>
    </w:p>
    <w:p>
      <w:r>
        <w:rPr>
          <w:b/>
          <w:u w:val="single"/>
        </w:rPr>
        <w:t>129774</w:t>
      </w:r>
    </w:p>
    <w:p>
      <w:r>
        <w:t xml:space="preserve">2. </w:t>
        <w:tab/>
        <w:t>You can be fired for harrassment if you look at a co-worker in the eye for more than 5 seconds at Netflix.</w:t>
      </w:r>
    </w:p>
    <w:p>
      <w:r>
        <w:rPr>
          <w:b/>
          <w:u w:val="single"/>
        </w:rPr>
        <w:t>129775</w:t>
      </w:r>
    </w:p>
    <w:p>
      <w:r>
        <w:t xml:space="preserve">3. </w:t>
        <w:tab/>
        <w:tab/>
        <w:t>Or... if you the utter the n-word in full whilst in a meeting about HOW MANY TIMES THE N-WORD CAN BE SAID IN COMEDY SPECIALS.</w:t>
      </w:r>
    </w:p>
    <w:p>
      <w:r>
        <w:rPr>
          <w:b/>
          <w:u w:val="single"/>
        </w:rPr>
        <w:t>129776</w:t>
      </w:r>
    </w:p>
    <w:p>
      <w:r>
        <w:t xml:space="preserve">4. </w:t>
        <w:tab/>
        <w:tab/>
        <w:tab/>
        <w:t>I really hope Netflix hires a lot of studios from Eastern Europe and then they have meetings with them and tells them you can't say nigger without saying nigger and they've never heard of it as a slang, which forces the exec to say nigger and then the Eastern Europeans complain to get him fired in a never ending cycle of fired Netflix Executives.</w:t>
      </w:r>
    </w:p>
    <w:p>
      <w:r>
        <w:rPr>
          <w:b/>
          <w:u w:val="single"/>
        </w:rPr>
        <w:t>129777</w:t>
      </w:r>
    </w:p>
    <w:p>
      <w:r>
        <w:t>1. God fucking forbid that twat talked with anybody about something that made him uncomfortable.  Even worse. God fucking forbid somebody has the fucking guts to tell that twat there's this rare, never before met, social justice warrior smashing technology called "HEADPHONES".</w:t>
      </w:r>
    </w:p>
    <w:p>
      <w:r>
        <w:rPr>
          <w:b/>
          <w:u w:val="single"/>
        </w:rPr>
        <w:t>129778</w:t>
      </w:r>
    </w:p>
    <w:p>
      <w:r>
        <w:t>1. This is NOT a pussy pass denied. It’s a dick cop being a dick cop</w:t>
      </w:r>
    </w:p>
    <w:p>
      <w:r>
        <w:rPr>
          <w:b/>
          <w:u w:val="single"/>
        </w:rPr>
        <w:t>129779</w:t>
      </w:r>
    </w:p>
    <w:p>
      <w:r>
        <w:t xml:space="preserve">2. </w:t>
        <w:tab/>
        <w:t>This is a cop being attacked by a stupid drunk cunt of a thing</w:t>
      </w:r>
    </w:p>
    <w:p>
      <w:r>
        <w:rPr>
          <w:b/>
          <w:u w:val="single"/>
        </w:rPr>
        <w:t>129780</w:t>
      </w:r>
    </w:p>
    <w:p>
      <w:r>
        <w:t>1. That's... that's not mansplaining... That's just explaining...  &amp;#x200B;  you're womantarded.</w:t>
      </w:r>
    </w:p>
    <w:p>
      <w:r>
        <w:rPr>
          <w:b/>
          <w:u w:val="single"/>
        </w:rPr>
        <w:t>129781</w:t>
      </w:r>
    </w:p>
    <w:p>
      <w:r>
        <w:t xml:space="preserve">2. </w:t>
        <w:tab/>
        <w:t>Explaining while male IS mansplaining! But she's just cuntfussing, so we can discard her opinion.</w:t>
      </w:r>
    </w:p>
    <w:p>
      <w:r>
        <w:rPr>
          <w:b/>
          <w:u w:val="single"/>
        </w:rPr>
        <w:t>129782</w:t>
      </w:r>
    </w:p>
    <w:p>
      <w:r>
        <w:t>1. IF THEY'VE BEEN DOING THIS FOR YEARS, HOW HAVE THEY BEEN GETTING AWAY WITH IT!?!?!?</w:t>
      </w:r>
    </w:p>
    <w:p>
      <w:r>
        <w:rPr>
          <w:b/>
          <w:u w:val="single"/>
        </w:rPr>
        <w:t>129783</w:t>
      </w:r>
    </w:p>
    <w:p>
      <w:r>
        <w:t xml:space="preserve">2. </w:t>
        <w:tab/>
        <w:t>I'm just waiting for them to start claiming the Russians did it, or something equally as retarded.</w:t>
      </w:r>
    </w:p>
    <w:p>
      <w:r>
        <w:rPr>
          <w:b/>
          <w:u w:val="single"/>
        </w:rPr>
        <w:t>129784</w:t>
      </w:r>
    </w:p>
    <w:p>
      <w:r>
        <w:t>1. That Hirono cunt in Hawaii won easily.   I hope Kim nukes them.</w:t>
      </w:r>
    </w:p>
    <w:p>
      <w:r>
        <w:rPr>
          <w:b/>
          <w:u w:val="single"/>
        </w:rPr>
        <w:t>129785</w:t>
      </w:r>
    </w:p>
    <w:p>
      <w:r>
        <w:t xml:space="preserve">2. </w:t>
        <w:tab/>
        <w:t>She’s a POS and does NOT represent all of us here.</w:t>
      </w:r>
    </w:p>
    <w:p>
      <w:r>
        <w:rPr>
          <w:b/>
          <w:u w:val="single"/>
        </w:rPr>
        <w:t>129786</w:t>
      </w:r>
    </w:p>
    <w:p>
      <w:r>
        <w:t xml:space="preserve">3. </w:t>
        <w:tab/>
        <w:tab/>
        <w:t>She got 73%. She represents almost all of you.</w:t>
      </w:r>
    </w:p>
    <w:p>
      <w:r>
        <w:rPr>
          <w:b/>
          <w:u w:val="single"/>
        </w:rPr>
        <w:t>129787</w:t>
      </w:r>
    </w:p>
    <w:p>
      <w:r>
        <w:t xml:space="preserve">4. </w:t>
        <w:tab/>
        <w:t>&gt;Hirono   What's up with her, must've missed it</w:t>
      </w:r>
    </w:p>
    <w:p>
      <w:r>
        <w:rPr>
          <w:b/>
          <w:u w:val="single"/>
        </w:rPr>
        <w:t>129788</w:t>
      </w:r>
    </w:p>
    <w:p>
      <w:r>
        <w:t xml:space="preserve">5. </w:t>
        <w:tab/>
        <w:tab/>
        <w:t>A cunt during the Kavanaugh hearings. Said men can shut up and do the right thing for once.</w:t>
      </w:r>
    </w:p>
    <w:p>
      <w:r>
        <w:rPr>
          <w:b/>
          <w:u w:val="single"/>
        </w:rPr>
        <w:t>129789</w:t>
      </w:r>
    </w:p>
    <w:p>
      <w:r>
        <w:t xml:space="preserve">6. </w:t>
        <w:tab/>
        <w:tab/>
        <w:tab/>
        <w:t>Ohhhhhhhhhhhhhhhh riiiiiiiiiiiight. I remembered that being said but couldn't remember who said it. Got memory-holed *quick*.</w:t>
      </w:r>
    </w:p>
    <w:p>
      <w:r>
        <w:rPr>
          <w:b/>
          <w:u w:val="single"/>
        </w:rPr>
        <w:t>129790</w:t>
      </w:r>
    </w:p>
    <w:p>
      <w:r>
        <w:t>1. Is this really worth posting here? She's afraid of men and she's being honest about it ("I fear men because I've been given reason to" is *worlds* away from "men are garbage and should all be killed"), is this really grounds to call her out?  Let's be clear, the world may not be the apocalyptic wasteland of roving rape gangs that Tumblr likes to pretend, but it's not all sunshine and roses either. Plenty of women *have* reasons to fear men.  Even if you don't believe that mistreatment or sexism against women ever happens (and that's completely naive), the absolute *minimum* that anyone who's been here for any length of time should recognize is that girls and women are regularly at least *told* that they need to fear men.  And the particular hypocrisy of posts here mocking her for fearing men by pointing out that you, as a man, fear women, is just staggering.  Look, I'm just as concerned about a bogus accusation ruining my life as, apparently, everyone else here. But the least we can acknowledge is that a woman with similar concerns has a point too.</w:t>
      </w:r>
    </w:p>
    <w:p>
      <w:r>
        <w:rPr>
          <w:b/>
          <w:u w:val="single"/>
        </w:rPr>
        <w:t>129791</w:t>
      </w:r>
    </w:p>
    <w:p>
      <w:r>
        <w:t xml:space="preserve">2. </w:t>
        <w:tab/>
        <w:t>It's absolutely not a healthy attitude, and other people being hypocrites about their own failings doesn't make it less so.    I can name zero *rational* reasons that anyone should fear a group that encompasses an entire sex. In either direction.</w:t>
      </w:r>
    </w:p>
    <w:p>
      <w:r>
        <w:rPr>
          <w:b/>
          <w:u w:val="single"/>
        </w:rPr>
        <w:t>129792</w:t>
      </w:r>
    </w:p>
    <w:p>
      <w:r>
        <w:t xml:space="preserve">3. </w:t>
        <w:tab/>
        <w:tab/>
        <w:t>I agree that it's not healthy or rational, but it doesn't justify mockery either. Most significantly, for once it's honest rather than hyperbolic hate-filled horseshit. I can empathize with and respect someone who recognizes that an issue they have is ultimately *their* issue ("I'm afraid" as opposed to the standard "you're all terrible monsters"). She probably can't help having an irrational fear, but her way of handling it is way ahead of Tumblr baseline.</w:t>
      </w:r>
    </w:p>
    <w:p>
      <w:r>
        <w:rPr>
          <w:b/>
          <w:u w:val="single"/>
        </w:rPr>
        <w:t>129793</w:t>
      </w:r>
    </w:p>
    <w:p>
      <w:r>
        <w:t xml:space="preserve">4. </w:t>
        <w:tab/>
        <w:tab/>
        <w:tab/>
        <w:t>I think you're taking a too-charitable assumption, that this is a self-aware admission of irrational fear, or at least the budding stages of one, but that's not really reflected in the post. The fact that it begins by deflecting (off-camera) accusations of hatred and ends by shifting any burden to the reader leads me away from that conclusion, not toward it.  I don't think "I'm afraid" is enough to encompass and own the whole problem. There's still the matter of what you do with your fear.  In this case, concluding little more than "[My critics] should learn why" externalizes the overreach, it doesn't own it. "I'm afraid even when I don't need to be sometimes", or "I'm afraid but I try not to let it affect my relationships" would be ownership-taking sentiments, and would, I expect, garner respect and sympathy. Fear is a beast, but there are still responsible and irresponsible pet owners.   As far as the mockery goes, it's definitely a stance worthy of criticism. While I can sympathize with fear, and understand that we can't control what brings visceral terror into our hearts (save for not wallowing in horror stories and frightening ourselves), a person still has to employ their higher faculties to manage the bad actions or prejudiced, faulty thinking that fear might move them to, be that an outright veto or at least recognition and mitigation. Going proudly, knowingly forward into prejudice, dragging fear behind as a justification, though, that gets no sympathy.</w:t>
      </w:r>
    </w:p>
    <w:p>
      <w:r>
        <w:rPr>
          <w:b/>
          <w:u w:val="single"/>
        </w:rPr>
        <w:t>129794</w:t>
      </w:r>
    </w:p>
    <w:p>
      <w:r>
        <w:t xml:space="preserve">5. </w:t>
        <w:tab/>
        <w:tab/>
        <w:tab/>
        <w:tab/>
        <w:t>Fair enough, my standards for what represents self-awareness may have been lowered by continuous exposure to the toxic sludge coming out of Tumblr, and I may be overvaluing a glimmer of it in a sea of delusion here.  Still, baby steps. I'd rather be overly charitable to someone who at least shows *some* level of connection to reality than treat them all as faceless members of the same amorphous, despicable bunch (After all, the latter's the kind of mindless tribalism we're here to call out).</w:t>
      </w:r>
    </w:p>
    <w:p>
      <w:r>
        <w:rPr>
          <w:b/>
          <w:u w:val="single"/>
        </w:rPr>
        <w:t>129795</w:t>
      </w:r>
    </w:p>
    <w:p>
      <w:r>
        <w:t>1. Time to march. Time to protest in front of the mansions of limousine democrats.</w:t>
      </w:r>
    </w:p>
    <w:p>
      <w:r>
        <w:rPr>
          <w:b/>
          <w:u w:val="single"/>
        </w:rPr>
        <w:t>129796</w:t>
      </w:r>
    </w:p>
    <w:p>
      <w:r>
        <w:t xml:space="preserve">2. </w:t>
        <w:tab/>
        <w:t>We should expect the agencies that our 2016 votes control to step in and **Do their fucking jobs**   Sessions was a fuck face, time to step up and throw the book at these cunts before it’s too late.</w:t>
      </w:r>
    </w:p>
    <w:p>
      <w:r>
        <w:rPr>
          <w:b/>
          <w:u w:val="single"/>
        </w:rPr>
        <w:t>129797</w:t>
      </w:r>
    </w:p>
    <w:p>
      <w:r>
        <w:t>1. How is this pussy pass denied??</w:t>
      </w:r>
    </w:p>
    <w:p>
      <w:r>
        <w:rPr>
          <w:b/>
          <w:u w:val="single"/>
        </w:rPr>
        <w:t>129798</w:t>
      </w:r>
    </w:p>
    <w:p>
      <w:r>
        <w:t xml:space="preserve">2. </w:t>
        <w:tab/>
        <w:t>Because the men refused to White Knight for her when she made horrible decisions. They saw the guy was crazy when he started screaming, left the car (along with some other people), while she stayed like a dumbass and got superficially injured.</w:t>
      </w:r>
    </w:p>
    <w:p>
      <w:r>
        <w:rPr>
          <w:b/>
          <w:u w:val="single"/>
        </w:rPr>
        <w:t>129799</w:t>
      </w:r>
    </w:p>
    <w:p>
      <w:r>
        <w:t xml:space="preserve">3. </w:t>
        <w:tab/>
        <w:tab/>
        <w:t>&gt; Because the men refused to White Knight  White knighting is now protecting smaller people, the elderly and children from deranged people who tower over them and attack in a non-retaliatory or defensive fashion..........  GOOD SHIT   You people are fucking out of it , the hatred has completely pushed you over the edge, all you see is pseudo confirmation for your hateful biases.  Just disgusting.</w:t>
      </w:r>
    </w:p>
    <w:p>
      <w:r>
        <w:rPr>
          <w:b/>
          <w:u w:val="single"/>
        </w:rPr>
        <w:t>129800</w:t>
      </w:r>
    </w:p>
    <w:p>
      <w:r>
        <w:t xml:space="preserve">4. </w:t>
        <w:tab/>
        <w:tab/>
        <w:tab/>
        <w:t>Nope, it's protecting someone from the consequences of their own bad decisions by sacrificing your own safety, for no other reason than that they have a vagina. **Don't give a fuck what bullshit you spout,** that doesn't change  kid lol.  If someone comes out of nowhere and punches a girl in the face for no apparent reason, i'll step to help them out. I would also do the same for a guy.   If that same person chooses to stay in a dangerous situation after me and others have chosen to leave then fuck em. You made your bed, now sleep in it. You specifically need to be careful dumbass, your bigotry and hatred is showing :)</w:t>
      </w:r>
    </w:p>
    <w:p>
      <w:r>
        <w:rPr>
          <w:b/>
          <w:u w:val="single"/>
        </w:rPr>
        <w:t>129801</w:t>
      </w:r>
    </w:p>
    <w:p>
      <w:r>
        <w:t xml:space="preserve">5. </w:t>
        <w:tab/>
        <w:tab/>
        <w:tab/>
        <w:tab/>
        <w:t>&gt; If that same person chooses to stay in a dangerous situation after me and others have chosen to leave then fuck em.   This is so stupid it hurts, how can anyone be this idiotic.  So everyone should've just left the train because the dude might attack them? And where do you even get the idea that she wasn't already being attacked when they left?  What about the elderly people and children that were on the train, would you also expect them to just move away?  And you think what , most people just feel confident to even get up when there's someone 15-20cm taller and much larger than them shouting aggressive shit at them? Are you medically retarded?  Also staying in your spot is now being responsible for being beaten up? Good god, i fear the day anyone might put someone like you in a law making position. Jesus christ you people are completely deranged.  So much stupidity  &gt;  that doesn't change kid lol.  You can't even write proper sentences.  &gt;  You specifically need to be careful dumbass, your bigotry and hatred is showing   My sides</w:t>
      </w:r>
    </w:p>
    <w:p>
      <w:r>
        <w:rPr>
          <w:b/>
          <w:u w:val="single"/>
        </w:rPr>
        <w:t>129802</w:t>
      </w:r>
    </w:p>
    <w:p>
      <w:r>
        <w:t xml:space="preserve">6. </w:t>
        <w:tab/>
        <w:tab/>
        <w:tab/>
        <w:tab/>
        <w:tab/>
        <w:t>&gt;What about the elderly people and children that were on the train, would you also expect them to just move away?  Oh please ((rolls eyes)) [Reduction to absurdity fallacy,](https://www.logicallyfallacious.com/tools/lp/Bo/LogicalFallacies/30/Appeal-to-Extremes) more dumbass, I already gave my definition of white knighting and nowhere does it include the elderly and children Those are separate reasons than "having a vagina" /FAIL.  &gt;And you think what , most people just feel confident to even get up when there's someone 15-20cm taller and much larger than them shouting aggressive shit at them?  Confident? No LMAO. I expect them to **run away** just like most other people would Fight or Flight is basic human nature.  &gt;Are you medically retarded?  No, and neither are you i am guessing, but you are acting like you are in order to "win". Sorry, playing ignorant is a losing strategy because it's easy to spot and only makes you looks stupid.  &gt;You can't even write proper sentences.  And how do incomplete sentences make me **wrong**? Oh yeah, they don't. NeIter do Misplled Wrds.  It's been fun, but we are done. You have failed to do anything but present more **fallacious bullshit** because you have no real argument and everyone here sees it. Goodbye dumbass have fun with your downvotes lol /BLOCKED :)</w:t>
      </w:r>
    </w:p>
    <w:p>
      <w:r>
        <w:rPr>
          <w:b/>
          <w:u w:val="single"/>
        </w:rPr>
        <w:t>129803</w:t>
      </w:r>
    </w:p>
    <w:p>
      <w:r>
        <w:t xml:space="preserve">7. </w:t>
        <w:tab/>
        <w:tab/>
        <w:tab/>
        <w:tab/>
        <w:tab/>
        <w:tab/>
        <w:t>&gt; Oh please ((rolls eyes)) Reduction to absurdity fallacy,  I like how you idiots invoke these pop culture falacy memes that you don't even understand. Meanwhile i've literally learn how to build systems based on logic and just laugh at this shit  &gt;   white knighting and nowhere does it include the elderly and children Those are separate reasons than "having a vagina   Except this had nothing to do with your perception of what knighting is or isn't. I don't give even half a shit about that, it'd to do with your retarded, illogical made up on the fly beliefs that fall apart under scrutiny.  Taking something to the extreme isn't a fallacy by default you unbelievable dumbass. It's how you prove if rules are solid or not, literally one of the basic steps in proving logical statements and mathematical formulas.    The sheer illiteracy combined with the misplaced arrogance is hilarious. &gt;  /FAIL.  Imagine writing like this unironically. &gt;  Confident? No LMAO. I expect them to run away just like most other people would Fight or Flight is basic human nature.  Another concept you don't understand. Thankfully that's the reason  they're adding the word freeze to it.  &gt;  And how do incomplete sentences make me wrong? Oh yeah, they don't. NeIter do Misplled Wrds.  They just make you an illiterate. Your post history is riddled with them, and it's not typos, it's blatant misspelling of words and deeply flawed and telling grammatical mistakes.  &gt;  It's been fun, but we are done. You have failed to do anything but present more fallacious bullshit   Oh no the illiterate little boy invoked something he doesn't understand, whatever will i do.  &gt;  Sorry, playing ignorant is a losing strategy because it's easy to spot and only makes you looks stupid.  Playing ignorant? Do you not even know what a rhetorical question is? Jesus</w:t>
      </w:r>
    </w:p>
    <w:p>
      <w:r>
        <w:rPr>
          <w:b/>
          <w:u w:val="single"/>
        </w:rPr>
        <w:t>129804</w:t>
      </w:r>
    </w:p>
    <w:p>
      <w:r>
        <w:t xml:space="preserve">8. </w:t>
        <w:tab/>
        <w:tab/>
        <w:tab/>
        <w:tab/>
        <w:tab/>
        <w:tab/>
        <w:t>How is it reduction to absurdity? It was a fair question.</w:t>
      </w:r>
    </w:p>
    <w:p>
      <w:r>
        <w:rPr>
          <w:b/>
          <w:u w:val="single"/>
        </w:rPr>
        <w:t>129805</w:t>
      </w:r>
    </w:p>
    <w:p>
      <w:r>
        <w:t>1. [Bonus](https://i.imgur.com/3daQpBA.png)</w:t>
      </w:r>
    </w:p>
    <w:p>
      <w:r>
        <w:rPr>
          <w:b/>
          <w:u w:val="single"/>
        </w:rPr>
        <w:t>129806</w:t>
      </w:r>
    </w:p>
    <w:p>
      <w:r>
        <w:t xml:space="preserve">2. </w:t>
        <w:tab/>
        <w:t>Hoisted by their own retard.</w:t>
      </w:r>
    </w:p>
    <w:p>
      <w:r>
        <w:rPr>
          <w:b/>
          <w:u w:val="single"/>
        </w:rPr>
        <w:t>129807</w:t>
      </w:r>
    </w:p>
    <w:p>
      <w:r>
        <w:t xml:space="preserve">3. </w:t>
        <w:tab/>
        <w:tab/>
        <w:t>*maniacal laughter*  they are eating themselves , good.</w:t>
      </w:r>
    </w:p>
    <w:p>
      <w:r>
        <w:rPr>
          <w:b/>
          <w:u w:val="single"/>
        </w:rPr>
        <w:t>129808</w:t>
      </w:r>
    </w:p>
    <w:p>
      <w:r>
        <w:t xml:space="preserve">4. </w:t>
        <w:tab/>
        <w:tab/>
        <w:t>That'd be a good flair</w:t>
      </w:r>
    </w:p>
    <w:p>
      <w:r>
        <w:rPr>
          <w:b/>
          <w:u w:val="single"/>
        </w:rPr>
        <w:t>129809</w:t>
      </w:r>
    </w:p>
    <w:p>
      <w:r>
        <w:t xml:space="preserve">5. </w:t>
        <w:tab/>
        <w:tab/>
        <w:tab/>
        <w:t>It's mine now</w:t>
      </w:r>
    </w:p>
    <w:p>
      <w:r>
        <w:rPr>
          <w:b/>
          <w:u w:val="single"/>
        </w:rPr>
        <w:t>129810</w:t>
      </w:r>
    </w:p>
    <w:p>
      <w:r>
        <w:t xml:space="preserve">6. </w:t>
        <w:tab/>
        <w:t>SPICY</w:t>
      </w:r>
    </w:p>
    <w:p>
      <w:r>
        <w:rPr>
          <w:b/>
          <w:u w:val="single"/>
        </w:rPr>
        <w:t>129811</w:t>
      </w:r>
    </w:p>
    <w:p>
      <w:r>
        <w:t>1. Feminists are retarded and offended by anything.</w:t>
      </w:r>
    </w:p>
    <w:p>
      <w:r>
        <w:rPr>
          <w:b/>
          <w:u w:val="single"/>
        </w:rPr>
        <w:t>129812</w:t>
      </w:r>
    </w:p>
    <w:p>
      <w:r>
        <w:t xml:space="preserve">2. </w:t>
        <w:tab/>
        <w:t>Only some feminists. Most are logical people and actually have strong reasons and evidence behind their opinions. Take Malala Yousafzai for example. She stood up for women who wanted to go to school in Pakistan, has done amazing things, and doesn’t get triggered like your stereotypical feminist does, even though she herself is a feminist. That’s just one example. Bottom line, you have people painting feminists to be horrible and always triggered but a good few of them are completely fine</w:t>
      </w:r>
    </w:p>
    <w:p>
      <w:r>
        <w:rPr>
          <w:b/>
          <w:u w:val="single"/>
        </w:rPr>
        <w:t>129813</w:t>
      </w:r>
    </w:p>
    <w:p>
      <w:r>
        <w:t xml:space="preserve">3. </w:t>
        <w:tab/>
        <w:tab/>
        <w:t>American feminists are not the same as someone like Malala. You’re a moron to even make that comparison.</w:t>
      </w:r>
    </w:p>
    <w:p>
      <w:r>
        <w:rPr>
          <w:b/>
          <w:u w:val="single"/>
        </w:rPr>
        <w:t>129814</w:t>
      </w:r>
    </w:p>
    <w:p>
      <w:r>
        <w:t xml:space="preserve">4. </w:t>
        <w:tab/>
        <w:tab/>
        <w:tab/>
        <w:t>I’m not saying they are the exact same. All I’m saying is that you put all feminists in a single group, and someone like Malala is a feminist, and so is in that group. Because Malala isn’t how you described all feminists, that pokes a hole in your argument. Malala is just one example. There are other who aren’t crazy and are completely logical. I was just using Malala as an example because she is well known. The bottom line is that you called all feminists retarded and that kinda isn’t true, and just is insulting to those actually doing good and actually fighting for women’s rights in places where they ARE oppressed.</w:t>
      </w:r>
    </w:p>
    <w:p>
      <w:r>
        <w:rPr>
          <w:b/>
          <w:u w:val="single"/>
        </w:rPr>
        <w:t>129815</w:t>
      </w:r>
    </w:p>
    <w:p>
      <w:r>
        <w:t xml:space="preserve">5. </w:t>
        <w:tab/>
        <w:tab/>
        <w:t>Malala wasn't a feminist when she got shot, feminists persuaded her to accept the label afterward so the movement could appropriate the credit.</w:t>
      </w:r>
    </w:p>
    <w:p>
      <w:r>
        <w:rPr>
          <w:b/>
          <w:u w:val="single"/>
        </w:rPr>
        <w:t>129816</w:t>
      </w:r>
    </w:p>
    <w:p>
      <w:r>
        <w:t>1. Don't defend the TSA. Fuckin thieving retards.</w:t>
      </w:r>
    </w:p>
    <w:p>
      <w:r>
        <w:rPr>
          <w:b/>
          <w:u w:val="single"/>
        </w:rPr>
        <w:t>129817</w:t>
      </w:r>
    </w:p>
    <w:p>
      <w:r>
        <w:t>1. I hope she is found guilty and is sentenced to a lengthy amount of time in prison. I don't care if you think people are "facists" or "Nazi's", this is America and we have the right to free speech and laws to protect us from being assaulted. Her trial should serve as a notice to others that wish to create violence and chaos to those who choose to have different viewpoints, no matter how wrong those views may be.</w:t>
      </w:r>
    </w:p>
    <w:p>
      <w:r>
        <w:rPr>
          <w:b/>
          <w:u w:val="single"/>
        </w:rPr>
        <w:t>129818</w:t>
      </w:r>
    </w:p>
    <w:p>
      <w:r>
        <w:t xml:space="preserve">2. </w:t>
        <w:tab/>
        <w:t>Actually you're right.  Anyone can be a fascist or a Nazi and yet live in the US. That's what freedom is about.  We may not like it, but respect others opinions and ideologies is what makes the fabric of this country.</w:t>
      </w:r>
    </w:p>
    <w:p>
      <w:r>
        <w:rPr>
          <w:b/>
          <w:u w:val="single"/>
        </w:rPr>
        <w:t>129819</w:t>
      </w:r>
    </w:p>
    <w:p>
      <w:r>
        <w:t xml:space="preserve">3. </w:t>
        <w:tab/>
        <w:tab/>
        <w:t>You don't even have to respect other peoples opinions, just recognize constitutional rights.  You don't hit people unless you're in self defense or defending someone incapable of such. Period. She's despicable.</w:t>
      </w:r>
    </w:p>
    <w:p>
      <w:r>
        <w:rPr>
          <w:b/>
          <w:u w:val="single"/>
        </w:rPr>
        <w:t>129820</w:t>
      </w:r>
    </w:p>
    <w:p>
      <w:r>
        <w:t xml:space="preserve">4. </w:t>
        <w:tab/>
        <w:tab/>
        <w:tab/>
        <w:t>Well she will go to jail for sure.  Well deserved too.  "Any means" does not work in a country of laws.</w:t>
      </w:r>
    </w:p>
    <w:p>
      <w:r>
        <w:rPr>
          <w:b/>
          <w:u w:val="single"/>
        </w:rPr>
        <w:t>129821</w:t>
      </w:r>
    </w:p>
    <w:p>
      <w:r>
        <w:t xml:space="preserve">5. </w:t>
        <w:tab/>
        <w:tab/>
        <w:tab/>
        <w:tab/>
        <w:t>Agreed entirely. Yes.</w:t>
      </w:r>
    </w:p>
    <w:p>
      <w:r>
        <w:rPr>
          <w:b/>
          <w:u w:val="single"/>
        </w:rPr>
        <w:t>129822</w:t>
      </w:r>
    </w:p>
    <w:p>
      <w:r>
        <w:t>1. What an awful world these people live in where the first ideological difference with a friend or family member is grounds for immediate expulsion.  Sure you start with the opposite-party radicals that you never got along with, but eventually you're purging your own party because 97% agreement ain't good enough.</w:t>
      </w:r>
    </w:p>
    <w:p>
      <w:r>
        <w:rPr>
          <w:b/>
          <w:u w:val="single"/>
        </w:rPr>
        <w:t>129823</w:t>
      </w:r>
    </w:p>
    <w:p>
      <w:r>
        <w:t xml:space="preserve">2. </w:t>
        <w:tab/>
        <w:t>The claim that "any ideology" is correct, after all not many people would like to be friends with actual bona fide kleptomaniac narcissistic egoists with a God complex.  &amp;#x200B;  But when you want total agreement even over what the minimal wage should be to the penny/cent, and you see compromise for that as evil, then you're of course become a pariah.  &amp;#x200B;  Thus the personal lines in the sand. For some people it is slavery, or racism, or freedom of speech. Some people even don't mind threats to their own personal safety, as long as they get to be near powerful people. (Which happens in areas with very high rate of crime, where chances of a calm future are already slim to none.)</w:t>
      </w:r>
    </w:p>
    <w:p>
      <w:r>
        <w:rPr>
          <w:b/>
          <w:u w:val="single"/>
        </w:rPr>
        <w:t>129824</w:t>
      </w:r>
    </w:p>
    <w:p>
      <w:r>
        <w:t xml:space="preserve">3. </w:t>
        <w:tab/>
        <w:tab/>
        <w:t>Is racism a political ideology?</w:t>
      </w:r>
    </w:p>
    <w:p>
      <w:r>
        <w:rPr>
          <w:b/>
          <w:u w:val="single"/>
        </w:rPr>
        <w:t>129825</w:t>
      </w:r>
    </w:p>
    <w:p>
      <w:r>
        <w:t xml:space="preserve">4. </w:t>
        <w:tab/>
        <w:tab/>
        <w:tab/>
        <w:t>Racism (and unhealthy-xenophobia, and national chauvinism) is a belief, and when it's a strong/core belief of someone's ideology (their worldview), then it shows, and usually becomes the all encompassing explanation for everything and anything in the world. ("2001 9 11? Sandniggers! 2008? Niggers took the white house! 2008-2009 financial crisis? Jewniggers took my money! Global warming? Just an attack on America by China and/or Jews.")</w:t>
      </w:r>
    </w:p>
    <w:p>
      <w:r>
        <w:rPr>
          <w:b/>
          <w:u w:val="single"/>
        </w:rPr>
        <w:t>129826</w:t>
      </w:r>
    </w:p>
    <w:p>
      <w:r>
        <w:t>1. "Like, honey"  &amp;#x200B;  Seriously, if you're gonna be so sickeningly condescending, at least try to be correct. You sound like a conspiracy theorist who has only ever met other conspiracy theorists.  &amp;#x200B;  ... Wait...  &amp;#x200B;  That's actually what this is, isn't it? Fat acceptance is a conspiracy theory, and they do only listen to shit like HAES activists...</w:t>
      </w:r>
    </w:p>
    <w:p>
      <w:r>
        <w:rPr>
          <w:b/>
          <w:u w:val="single"/>
        </w:rPr>
        <w:t>129827</w:t>
      </w:r>
    </w:p>
    <w:p>
      <w:r>
        <w:t>1. You are absolute SCUM Author.  What about all the wormkin out there?!!?  **/s**</w:t>
      </w:r>
    </w:p>
    <w:p>
      <w:r>
        <w:rPr>
          <w:b/>
          <w:u w:val="single"/>
        </w:rPr>
        <w:t>129828</w:t>
      </w:r>
    </w:p>
    <w:p>
      <w:r>
        <w:t xml:space="preserve">2. </w:t>
        <w:tab/>
        <w:t>Im a worm-kin can confirm i was so happy converting excriment to fertilizer around that chicken coop in my past life, then some chicken faggot came and ate me i have memories of being born a worm larvea. So happy this fuck got eaten for dinner in their past life!   I will forever eat meat just remember guys that child in the trolly at walmart could have been a worm in a past life being eaten by chickens. So eat meat and get back at the little bastards.</w:t>
      </w:r>
    </w:p>
    <w:p>
      <w:r>
        <w:rPr>
          <w:b/>
          <w:u w:val="single"/>
        </w:rPr>
        <w:t>129829</w:t>
      </w:r>
    </w:p>
    <w:p>
      <w:r>
        <w:t xml:space="preserve">3. </w:t>
        <w:tab/>
        <w:tab/>
        <w:t>I love this subreddit so much.</w:t>
      </w:r>
    </w:p>
    <w:p>
      <w:r>
        <w:rPr>
          <w:b/>
          <w:u w:val="single"/>
        </w:rPr>
        <w:t>129830</w:t>
      </w:r>
    </w:p>
    <w:p>
      <w:r>
        <w:t xml:space="preserve">4. </w:t>
        <w:tab/>
        <w:tab/>
        <w:tab/>
        <w:t>Yeah, it's lovely when the angry fucks aren't trying their latest lame brigades.</w:t>
      </w:r>
    </w:p>
    <w:p>
      <w:r>
        <w:rPr>
          <w:b/>
          <w:u w:val="single"/>
        </w:rPr>
        <w:t>129831</w:t>
      </w:r>
    </w:p>
    <w:p>
      <w:r>
        <w:t xml:space="preserve">5. </w:t>
        <w:tab/>
        <w:tab/>
        <w:tab/>
        <w:tab/>
        <w:t>What?</w:t>
      </w:r>
    </w:p>
    <w:p>
      <w:r>
        <w:rPr>
          <w:b/>
          <w:u w:val="single"/>
        </w:rPr>
        <w:t>129832</w:t>
      </w:r>
    </w:p>
    <w:p>
      <w:r>
        <w:t xml:space="preserve">6. </w:t>
        <w:tab/>
        <w:tab/>
        <w:tab/>
        <w:tab/>
        <w:tab/>
        <w:t>The leftist side of reddit has declared us a "hate sub" so  they often brigade us with down votes and idiotic comments.  On the flipside, right wing subs often come here, on account of us making fun of tumblr, thinking we're on their side, so they come with idiotic comments of their own.  We don't have any qualms about making fun of either politics or T_D.</w:t>
      </w:r>
    </w:p>
    <w:p>
      <w:r>
        <w:rPr>
          <w:b/>
          <w:u w:val="single"/>
        </w:rPr>
        <w:t>129833</w:t>
      </w:r>
    </w:p>
    <w:p>
      <w:r>
        <w:t xml:space="preserve">7. </w:t>
        <w:tab/>
        <w:tab/>
        <w:tab/>
        <w:tab/>
        <w:tab/>
        <w:tab/>
        <w:t>Fuck dt and fuck Trump.    The center will hold!</w:t>
      </w:r>
    </w:p>
    <w:p>
      <w:r>
        <w:rPr>
          <w:b/>
          <w:u w:val="single"/>
        </w:rPr>
        <w:t>129834</w:t>
      </w:r>
    </w:p>
    <w:p>
      <w:r>
        <w:t xml:space="preserve">8. </w:t>
        <w:tab/>
        <w:tab/>
        <w:t>I'm eating chicken right now. Just sending a message that you still got shooters out here.</w:t>
      </w:r>
    </w:p>
    <w:p>
      <w:r>
        <w:rPr>
          <w:b/>
          <w:u w:val="single"/>
        </w:rPr>
        <w:t>129835</w:t>
      </w:r>
    </w:p>
    <w:p>
      <w:r>
        <w:t>1. [deleted]</w:t>
      </w:r>
    </w:p>
    <w:p>
      <w:r>
        <w:rPr>
          <w:b/>
          <w:u w:val="single"/>
        </w:rPr>
        <w:t>129836</w:t>
      </w:r>
    </w:p>
    <w:p>
      <w:r>
        <w:t xml:space="preserve">2. </w:t>
        <w:tab/>
        <w:t>That country is such a joke. Behave in a way WE don't approve of? We'll fine you. You're on government money? No matter we'll take it from the taxpayers.</w:t>
      </w:r>
    </w:p>
    <w:p>
      <w:r>
        <w:rPr>
          <w:b/>
          <w:u w:val="single"/>
        </w:rPr>
        <w:t>129837</w:t>
      </w:r>
    </w:p>
    <w:p>
      <w:r>
        <w:t xml:space="preserve">3. </w:t>
        <w:tab/>
        <w:tab/>
        <w:t>You both realize an "antisocial behavior" charge is basically a "disturbing the peace" charge right?  It's not like if you just keep to yourself and don't like talking to people they're going to charge you. It's the charge used when you're doing things like harassing your neighbors, noise ordinance violations etc. It's just an umbrella term that allows for a single charge/fine then let's the court levy the punishment accordingly instead of splitting them all up into different charges.  It's basically the exact same thing as fineing someone on welfare for disturbing the peace.</w:t>
      </w:r>
    </w:p>
    <w:p>
      <w:r>
        <w:rPr>
          <w:b/>
          <w:u w:val="single"/>
        </w:rPr>
        <w:t>129838</w:t>
      </w:r>
    </w:p>
    <w:p>
      <w:r>
        <w:t xml:space="preserve">4. </w:t>
        <w:tab/>
        <w:tab/>
        <w:tab/>
        <w:t>Yup, putting a note on a car is now a reason to forfeit your dwelling. Seems reasonable. Maybe if they didn't make a welfare state this Orwellian shit wouldn't be necessary</w:t>
      </w:r>
    </w:p>
    <w:p>
      <w:r>
        <w:rPr>
          <w:b/>
          <w:u w:val="single"/>
        </w:rPr>
        <w:t>129839</w:t>
      </w:r>
    </w:p>
    <w:p>
      <w:r>
        <w:t xml:space="preserve">5. </w:t>
        <w:tab/>
        <w:tab/>
        <w:tab/>
        <w:tab/>
        <w:t>The court didn't kick her out for just that, she had 9 other "antisocial behavior" charges for harassing the neighbourhood. The court wasnt punishing her, they were punishing the landlord for "maintaining a nuisance property". The US has the exact same laws to keep landlords from doing nothing when renting to nuisance tenants because they don't live on site so it's not their problem it's yours.</w:t>
      </w:r>
    </w:p>
    <w:p>
      <w:r>
        <w:rPr>
          <w:b/>
          <w:u w:val="single"/>
        </w:rPr>
        <w:t>129840</w:t>
      </w:r>
    </w:p>
    <w:p>
      <w:r>
        <w:t xml:space="preserve">6. </w:t>
        <w:tab/>
        <w:tab/>
        <w:tab/>
        <w:tab/>
        <w:tab/>
        <w:t>But it's still *part* of why she got kicked out, which is retarded.</w:t>
      </w:r>
    </w:p>
    <w:p>
      <w:r>
        <w:rPr>
          <w:b/>
          <w:u w:val="single"/>
        </w:rPr>
        <w:t>129841</w:t>
      </w:r>
    </w:p>
    <w:p>
      <w:r>
        <w:t xml:space="preserve">7. </w:t>
        <w:tab/>
        <w:tab/>
        <w:tab/>
        <w:tab/>
        <w:tab/>
        <w:tab/>
        <w:t>No, its why the landlord was punished, which was already carefully explained to you. the fact that you don't like that you are wrong and so have decided to glide over any facts and bull ahead with the same opinion is whats retarded.</w:t>
      </w:r>
    </w:p>
    <w:p>
      <w:r>
        <w:rPr>
          <w:b/>
          <w:u w:val="single"/>
        </w:rPr>
        <w:t>129842</w:t>
      </w:r>
    </w:p>
    <w:p>
      <w:r>
        <w:t xml:space="preserve">8. </w:t>
        <w:tab/>
        <w:tab/>
        <w:tab/>
        <w:tab/>
        <w:tab/>
        <w:tab/>
        <w:tab/>
        <w:t>You idiot, I'm saying *no one* should be punished for leaving a note. How the fuck does does the landlord being punished change that?  You're not right because you make slight corrections, because my point still stands.</w:t>
      </w:r>
    </w:p>
    <w:p>
      <w:r>
        <w:rPr>
          <w:b/>
          <w:u w:val="single"/>
        </w:rPr>
        <w:t>129843</w:t>
      </w:r>
    </w:p>
    <w:p>
      <w:r>
        <w:t xml:space="preserve">9. </w:t>
        <w:tab/>
        <w:tab/>
        <w:tab/>
        <w:tab/>
        <w:tab/>
        <w:tab/>
        <w:tab/>
        <w:tab/>
        <w:t>should I just copy and paste the part about the 9 other charges? you keep saying "she just left a note" like it hasn't been explained to you already that, thats not all she did</w:t>
      </w:r>
    </w:p>
    <w:p>
      <w:r>
        <w:rPr>
          <w:b/>
          <w:u w:val="single"/>
        </w:rPr>
        <w:t>129844</w:t>
      </w:r>
    </w:p>
    <w:p>
      <w:r>
        <w:t xml:space="preserve">10. </w:t>
        <w:tab/>
        <w:tab/>
        <w:tab/>
        <w:tab/>
        <w:tab/>
        <w:tab/>
        <w:tab/>
        <w:tab/>
        <w:tab/>
        <w:t>Should I just repeat that the note was still part of it? Are you fucking illiterate?</w:t>
      </w:r>
    </w:p>
    <w:p>
      <w:r>
        <w:rPr>
          <w:b/>
          <w:u w:val="single"/>
        </w:rPr>
        <w:t>129845</w:t>
      </w:r>
    </w:p>
    <w:p>
      <w:r>
        <w:t xml:space="preserve">11. </w:t>
        <w:tab/>
        <w:tab/>
        <w:tab/>
        <w:tab/>
        <w:tab/>
        <w:tab/>
        <w:tab/>
        <w:tab/>
        <w:tab/>
        <w:tab/>
        <w:t>no, but you seem to be  &gt;"The occupant of the house has been responsible for nine different reports of anti-social behaviour in the local area and caused significant distress to the local community," a Staffordshire Police spokesman said  &gt;During the incident, Sharman also went into the street and swore at a paramedic, telling him to move the ambulance.  literally quoted from the article</w:t>
      </w:r>
    </w:p>
    <w:p>
      <w:r>
        <w:rPr>
          <w:b/>
          <w:u w:val="single"/>
        </w:rPr>
        <w:t>129846</w:t>
      </w:r>
    </w:p>
    <w:p>
      <w:r>
        <w:t xml:space="preserve">12. </w:t>
        <w:tab/>
        <w:tab/>
        <w:tab/>
        <w:tab/>
        <w:tab/>
        <w:tab/>
        <w:tab/>
        <w:tab/>
        <w:tab/>
        <w:tab/>
        <w:tab/>
        <w:t>Wow you really are retarded. It's like I'm speaking a different language or something.</w:t>
      </w:r>
    </w:p>
    <w:p>
      <w:r>
        <w:rPr>
          <w:b/>
          <w:u w:val="single"/>
        </w:rPr>
        <w:t>129847</w:t>
      </w:r>
    </w:p>
    <w:p>
      <w:r>
        <w:t xml:space="preserve">13. </w:t>
        <w:tab/>
        <w:tab/>
        <w:tab/>
        <w:tab/>
        <w:tab/>
        <w:tab/>
        <w:tab/>
        <w:tab/>
        <w:tab/>
        <w:tab/>
        <w:tab/>
        <w:tab/>
        <w:t>yes it does seem to be a different language, I'm spanking you with facts, and you're resorting to petty name calling because you don't have a leg to stand on. I'm required to treat you like a child who's having a temper tantrum, and you can't seem to absorb any facts or read the article that you seem so intent on tearing apart. If you read anything, did any research, or made any attempt to rub a couple brain cells together to come up with a valid argument or clarify your statement other than just saying the same thing over again we might get somewhere</w:t>
      </w:r>
    </w:p>
    <w:p>
      <w:r>
        <w:rPr>
          <w:b/>
          <w:u w:val="single"/>
        </w:rPr>
        <w:t>129848</w:t>
      </w:r>
    </w:p>
    <w:p>
      <w:r>
        <w:t>1. Don't know. That lack of passion towards making your company more successful may be the totally rational reaction to the stagnating wages of the last decades. If they don't care about you, you certainly won't care about them.  The young people of today grew up in that climate. They know it doesn't really matter how much harder they work, the wealth they create won't be shared with them, neither by wages, nor by taxes into society as a whole. It just will become then nth house or car or yacht or wife or mistress of the owners.  They also know, no matter how much of their time an effort and health they sacrifice for the company, they are out the door, the moment they are not needed anymore.  And they know all this by first hand experience. They know no other reality.</w:t>
      </w:r>
    </w:p>
    <w:p>
      <w:r>
        <w:rPr>
          <w:b/>
          <w:u w:val="single"/>
        </w:rPr>
        <w:t>129849</w:t>
      </w:r>
    </w:p>
    <w:p>
      <w:r>
        <w:t xml:space="preserve">2. </w:t>
        <w:tab/>
        <w:t>There are some real baby boomers that are stupid as shit. They completely fail to grasp that it isn't 1950 anymore. They're utterly oblivious, living in their own world of denial. Their children are retarded, too.</w:t>
      </w:r>
    </w:p>
    <w:p>
      <w:r>
        <w:rPr>
          <w:b/>
          <w:u w:val="single"/>
        </w:rPr>
        <w:t>129850</w:t>
      </w:r>
    </w:p>
    <w:p>
      <w:r>
        <w:t>1. Preserving the ability of girls to do this kind of bullshit is half the reason feminazis exist.</w:t>
      </w:r>
    </w:p>
    <w:p>
      <w:r>
        <w:rPr>
          <w:b/>
          <w:u w:val="single"/>
        </w:rPr>
        <w:t>129851</w:t>
      </w:r>
    </w:p>
    <w:p>
      <w:r>
        <w:t xml:space="preserve">2. </w:t>
        <w:tab/>
        <w:t>&gt; Preserving the ability of girls to do this kind of bullshit is half the reason ~~feminazis~~ feminism exists.  FTFY.</w:t>
      </w:r>
    </w:p>
    <w:p>
      <w:r>
        <w:rPr>
          <w:b/>
          <w:u w:val="single"/>
        </w:rPr>
        <w:t>129852</w:t>
      </w:r>
    </w:p>
    <w:p>
      <w:r>
        <w:t xml:space="preserve">3. </w:t>
        <w:tab/>
        <w:tab/>
        <w:t>Distinguishing between the two is important. There are still true feminists that only want equality, and though many of them fall for the same traps that constitute misandry rather than a desire for equality, the same thing happens in mensrights with misogyny. Lumping the groups together is like lumping mensrights with incels, which is disingenuous and deceptive.</w:t>
      </w:r>
    </w:p>
    <w:p>
      <w:r>
        <w:rPr>
          <w:b/>
          <w:u w:val="single"/>
        </w:rPr>
        <w:t>129853</w:t>
      </w:r>
    </w:p>
    <w:p>
      <w:r>
        <w:t xml:space="preserve">4. </w:t>
        <w:tab/>
        <w:tab/>
        <w:tab/>
        <w:t>Agreed! Some (most?) feminists want equality in exactly the same way that men’s rights activists want equality.   We can’t say “Feminists are bad because they’re all crazy” and “Men’s Rights Activists are all correct”. Some Feminists are absolute pieces of shit, in the same way that some people on this sub are massive twats. But that doesn’t represent the whole movement.   There have been quite a few cases of some quite nasty people on this sub recently and we must keep calling them out</w:t>
      </w:r>
    </w:p>
    <w:p>
      <w:r>
        <w:rPr>
          <w:b/>
          <w:u w:val="single"/>
        </w:rPr>
        <w:t>129854</w:t>
      </w:r>
    </w:p>
    <w:p>
      <w:r>
        <w:t>1. Typical Miami fan. Worst game day experience in all of College Football. Virtually no students go, just a bunch of inbred hicks like this cunt.</w:t>
      </w:r>
    </w:p>
    <w:p>
      <w:r>
        <w:rPr>
          <w:b/>
          <w:u w:val="single"/>
        </w:rPr>
        <w:t>129855</w:t>
      </w:r>
    </w:p>
    <w:p>
      <w:r>
        <w:t>1. You gotta applaud the dude with the stick for not tossing her like a rag doll. I don't think most other people would have as much restraint.</w:t>
      </w:r>
    </w:p>
    <w:p>
      <w:r>
        <w:rPr>
          <w:b/>
          <w:u w:val="single"/>
        </w:rPr>
        <w:t>129856</w:t>
      </w:r>
    </w:p>
    <w:p>
      <w:r>
        <w:t xml:space="preserve">2. </w:t>
        <w:tab/>
        <w:t>Yeah i watched a news video showing highlights where the dude with the flag was walking through the capitol saying he wants to meet these anti fascists, and right after showing up, he was straight up attacked. His flag was ripped off the pole and he was pepper sprayed then assaulted. Im not sayimg i support his beliefs but holy hell those antifa people were violent.  Edit: turned my autocorrect off, still learning to type without it :(</w:t>
      </w:r>
    </w:p>
    <w:p>
      <w:r>
        <w:rPr>
          <w:b/>
          <w:u w:val="single"/>
        </w:rPr>
        <w:t>129857</w:t>
      </w:r>
    </w:p>
    <w:p>
      <w:r>
        <w:t xml:space="preserve">3. </w:t>
        <w:tab/>
        <w:tab/>
        <w:t>Not condoning the violence, but wtf did he think he was walking into?</w:t>
      </w:r>
    </w:p>
    <w:p>
      <w:r>
        <w:rPr>
          <w:b/>
          <w:u w:val="single"/>
        </w:rPr>
        <w:t>129858</w:t>
      </w:r>
    </w:p>
    <w:p>
      <w:r>
        <w:t xml:space="preserve">4. </w:t>
        <w:tab/>
        <w:tab/>
        <w:tab/>
        <w:t>[deleted]</w:t>
      </w:r>
    </w:p>
    <w:p>
      <w:r>
        <w:rPr>
          <w:b/>
          <w:u w:val="single"/>
        </w:rPr>
        <w:t>129859</w:t>
      </w:r>
    </w:p>
    <w:p>
      <w:r>
        <w:t xml:space="preserve">5. </w:t>
        <w:tab/>
        <w:tab/>
        <w:tab/>
        <w:tab/>
        <w:t>&gt;no reason whatsoever  &gt;literal white supremacy</w:t>
      </w:r>
    </w:p>
    <w:p>
      <w:r>
        <w:rPr>
          <w:b/>
          <w:u w:val="single"/>
        </w:rPr>
        <w:t>129860</w:t>
      </w:r>
    </w:p>
    <w:p>
      <w:r>
        <w:t xml:space="preserve">6. </w:t>
        <w:tab/>
        <w:tab/>
        <w:tab/>
        <w:tab/>
        <w:tab/>
        <w:t>Wasn't he walking into a crowd that claimed to be fighting white supremacy?</w:t>
      </w:r>
    </w:p>
    <w:p>
      <w:r>
        <w:rPr>
          <w:b/>
          <w:u w:val="single"/>
        </w:rPr>
        <w:t>129861</w:t>
      </w:r>
    </w:p>
    <w:p>
      <w:r>
        <w:t xml:space="preserve">7. </w:t>
        <w:tab/>
        <w:tab/>
        <w:tab/>
        <w:tab/>
        <w:tab/>
        <w:tab/>
        <w:t>Yes, he, a white supremacist, whose goals are inherently violent, was violently attacked by anti fascists. As someone else said, what did he expect to happen?   I just object to the comment that the literal neo-Nazi was attacked by Antifa for “no reason whatsoever,” naively pretending that Antifa just randomly attacks people on the streets.   The Nazi pressing charges is literally a Nazi. The Traditionalist Workers Party, which he is actually a member of, is a neo-Nazi organization. I don’t mean that they are right wing. I mean they are actually Nazis. I urge people to look them up. It’s the first line of their bio.   Does that mean they deserve to be violently attacked? I dunno, I’m not making that argument. The argument I am making, however, is that being a literal Nazi isn’t “no reason whatsoever” to be attacked by Antifa.   If people here think being a member of a literal neo-Nazi organization somehow doesn’t make someone a Nazi, then they’re deluded.</w:t>
      </w:r>
    </w:p>
    <w:p>
      <w:r>
        <w:rPr>
          <w:b/>
          <w:u w:val="single"/>
        </w:rPr>
        <w:t>129862</w:t>
      </w:r>
    </w:p>
    <w:p>
      <w:r>
        <w:t xml:space="preserve">8. </w:t>
        <w:tab/>
        <w:tab/>
        <w:tab/>
        <w:tab/>
        <w:tab/>
        <w:tab/>
        <w:tab/>
        <w:t>[deleted]</w:t>
      </w:r>
    </w:p>
    <w:p>
      <w:r>
        <w:rPr>
          <w:b/>
          <w:u w:val="single"/>
        </w:rPr>
        <w:t>129863</w:t>
      </w:r>
    </w:p>
    <w:p>
      <w:r>
        <w:t xml:space="preserve">9. </w:t>
        <w:tab/>
        <w:tab/>
        <w:tab/>
        <w:tab/>
        <w:tab/>
        <w:tab/>
        <w:tab/>
        <w:tab/>
        <w:t>I think being a Nazi, an actual Nazi, not just right wing, is cause to be assaulted.   I don’t mean people that say “death to all Muslims” on twitter, or even racist people. I mean people who are members of Neo-Nazi organizations.   If you would like to know why, it’s because Nazis use our love of free speech and the free marketplace of ideas to undermine those very things. Nazis do not give a fuck about freedom of speech, they just know that you do give a fuck. They actively want to remove freedom of speech and freedom of movement and freedom of association and freedom of being alive from people simply for being born not white. It’s naive to think that the free marketplace of ideas can defeat these people, because they aren’t actually participating in the marketplace. They’re gaming the marketplace to co-opt it and destroy it. And people are too stupid to notice it happening. It’s obvious that the marketplace of ideas has failed as the violence we see at protests now is a symptom of that failure. I believe that there are ideas that can undermine the entire structure of our country and we must do everything we can to protect ourselves from these ideas. If you think America cannot be defeated by an idea, then you need to understand that America as founded on ideas and defeated Britain with those ideas. The war with radical Islamic terrorists is going to be won with an idea. Fuck man, it’s arguable that the idea of America and the H-bomb is what has kept the world in relative peace since WW2. Countries live and die by ideas. All Men Are Created Equal. If you bring anything that says otherwise to the marketplace you get kicked the fuck out. Not in America.</w:t>
      </w:r>
    </w:p>
    <w:p>
      <w:r>
        <w:rPr>
          <w:b/>
          <w:u w:val="single"/>
        </w:rPr>
        <w:t>129864</w:t>
      </w:r>
    </w:p>
    <w:p>
      <w:r>
        <w:t xml:space="preserve">10. </w:t>
        <w:tab/>
        <w:tab/>
        <w:tab/>
        <w:tab/>
        <w:tab/>
        <w:tab/>
        <w:tab/>
        <w:tab/>
        <w:tab/>
        <w:t>&gt; I think being a Nazi, an actual Nazi, not just right wing, is cause to be assaulted.  I'm starting to think the same thing about commies.</w:t>
      </w:r>
    </w:p>
    <w:p>
      <w:r>
        <w:rPr>
          <w:b/>
          <w:u w:val="single"/>
        </w:rPr>
        <w:t>129865</w:t>
      </w:r>
    </w:p>
    <w:p>
      <w:r>
        <w:t xml:space="preserve">11. </w:t>
        <w:tab/>
        <w:tab/>
        <w:tab/>
        <w:tab/>
        <w:tab/>
        <w:tab/>
        <w:tab/>
        <w:tab/>
        <w:tab/>
        <w:tab/>
        <w:t>Do you mean actual communists or “communists”?   Because actual communists also do not believe in a free marketplace of ideas, but they don’t pretend to.</w:t>
      </w:r>
    </w:p>
    <w:p>
      <w:r>
        <w:rPr>
          <w:b/>
          <w:u w:val="single"/>
        </w:rPr>
        <w:t>129866</w:t>
      </w:r>
    </w:p>
    <w:p>
      <w:r>
        <w:t xml:space="preserve">12. </w:t>
        <w:tab/>
        <w:tab/>
        <w:tab/>
        <w:tab/>
        <w:tab/>
        <w:tab/>
        <w:tab/>
        <w:tab/>
        <w:tab/>
        <w:tab/>
        <w:tab/>
        <w:t>You know who I'm talking about. Just like I know who you're talking about.</w:t>
      </w:r>
    </w:p>
    <w:p>
      <w:r>
        <w:rPr>
          <w:b/>
          <w:u w:val="single"/>
        </w:rPr>
        <w:t>129867</w:t>
      </w:r>
    </w:p>
    <w:p>
      <w:r>
        <w:t xml:space="preserve">13. </w:t>
        <w:tab/>
        <w:tab/>
        <w:tab/>
        <w:tab/>
        <w:tab/>
        <w:tab/>
        <w:tab/>
        <w:tab/>
        <w:tab/>
        <w:tab/>
        <w:tab/>
        <w:tab/>
        <w:t>I’m not speaking in code, if you think I am, you’re wrong. Do you mean members of communist organizations? Because that shit mostly died out in the 70’s everywhere except colleges. And dumb college kids are dumb college kids - they grow out of that shit when they graduate.   Just a question, can you name an American communist organization besides the laughable American communist party? (Which if you wanted to assault all those jokers feel free, just be prepared to face legal consequences.)</w:t>
      </w:r>
    </w:p>
    <w:p>
      <w:r>
        <w:rPr>
          <w:b/>
          <w:u w:val="single"/>
        </w:rPr>
        <w:t>129868</w:t>
      </w:r>
    </w:p>
    <w:p>
      <w:r>
        <w:t xml:space="preserve">14. </w:t>
        <w:tab/>
        <w:tab/>
        <w:tab/>
        <w:tab/>
        <w:tab/>
        <w:tab/>
        <w:tab/>
        <w:tab/>
        <w:tab/>
        <w:tab/>
        <w:tab/>
        <w:tab/>
        <w:tab/>
        <w:t>So commies are gone but nazis are everywhere. You're delusional, or you're retarded.</w:t>
      </w:r>
    </w:p>
    <w:p>
      <w:r>
        <w:rPr>
          <w:b/>
          <w:u w:val="single"/>
        </w:rPr>
        <w:t>129869</w:t>
      </w:r>
    </w:p>
    <w:p>
      <w:r>
        <w:t xml:space="preserve">15. </w:t>
        <w:tab/>
        <w:tab/>
        <w:tab/>
        <w:tab/>
        <w:tab/>
        <w:tab/>
        <w:tab/>
        <w:tab/>
        <w:tab/>
        <w:tab/>
        <w:tab/>
        <w:tab/>
        <w:tab/>
        <w:tab/>
        <w:t>Name a communist organization. So I know what you’re taking about.   Here are active neo-Nazi groups in America  American Nazi Party – United States Aryan Brotherhood of Texas – United States Aryan Nations – United States and Canada Atomwaffen Division - United States Hammerskins – United States and Canada National Alliance – United States National Socialist Movement – United States National Socialist Vanguard – United States National Vanguard – United States Nationalist Front – United States NSDAP/AO – United States Traditionalist Worker Party – United States Vanguard America – United States White Aryan Resistance – United States  Members of these groups are who I mean when I say Nazis.   List communist groups so I know who you mean by communists.   I have a feeling you just call leftists you don’t like communists. Just like people use the word Nazi against the right - which is annoying because then I have to make it clear that I’m actually talking about actual Nazis, not just someone who says the n-word and voted for trump.</w:t>
      </w:r>
    </w:p>
    <w:p>
      <w:r>
        <w:rPr>
          <w:b/>
          <w:u w:val="single"/>
        </w:rPr>
        <w:t>129870</w:t>
      </w:r>
    </w:p>
    <w:p>
      <w:r>
        <w:t xml:space="preserve">16. </w:t>
        <w:tab/>
        <w:tab/>
        <w:tab/>
        <w:tab/>
        <w:tab/>
        <w:tab/>
        <w:tab/>
        <w:tab/>
        <w:tab/>
        <w:tab/>
        <w:tab/>
        <w:tab/>
        <w:tab/>
        <w:tab/>
        <w:tab/>
        <w:t>Easy... Let's start with the communist parties.  Communist Party   New Afrikan Black Panther Party   Progressive Labor Party   Revolutionary Communist Party   Socialist Alternative   Workers World Party   International Workers Party   Socialist Action   Socialist Equality Party   Socialist Workers Party of the District of Columbia   Freedom Socialist Party   All-African People's Revolutionary Party   Party for Socialism and Liberation   Freedom Road Socialist Organization (no idea why they're named Organization when they're a registered party)    So, just by restricting the search to active political parties in the US, we've already gone past your list of all groups for neo-nazis... You're delusional if you think Nazism is thriving but communism is dead in the US...</w:t>
      </w:r>
    </w:p>
    <w:p>
      <w:r>
        <w:rPr>
          <w:b/>
          <w:u w:val="single"/>
        </w:rPr>
        <w:t>129871</w:t>
      </w:r>
    </w:p>
    <w:p>
      <w:r>
        <w:t xml:space="preserve">17. </w:t>
        <w:tab/>
        <w:tab/>
        <w:tab/>
        <w:tab/>
        <w:tab/>
        <w:tab/>
        <w:tab/>
        <w:tab/>
        <w:tab/>
        <w:tab/>
        <w:tab/>
        <w:tab/>
        <w:tab/>
        <w:tab/>
        <w:tab/>
        <w:tab/>
        <w:t>Most of those groups of socialist. Socialism is communism now? Are you aware the Communist Manifesto dedicates an entire chapter talking shit about socialism? Do you know that socialist and communists hate eachother and are ideologically opposed?</w:t>
      </w:r>
    </w:p>
    <w:p>
      <w:r>
        <w:rPr>
          <w:b/>
          <w:u w:val="single"/>
        </w:rPr>
        <w:t>129872</w:t>
      </w:r>
    </w:p>
    <w:p>
      <w:r>
        <w:t xml:space="preserve">18. </w:t>
        <w:tab/>
        <w:tab/>
        <w:tab/>
        <w:tab/>
        <w:tab/>
        <w:tab/>
        <w:tab/>
        <w:tab/>
        <w:tab/>
        <w:tab/>
        <w:tab/>
        <w:tab/>
        <w:tab/>
        <w:tab/>
        <w:tab/>
        <w:tab/>
        <w:tab/>
        <w:t>All of those groups SELF IDENTIFY as communists... Also, no communists and socialists do not hate each other nor are they ideologically opposed... Socialist is a wider concept than communism which is a specific type of socialism... As in, all communism is socialism, just not all socialism that is communism.</w:t>
      </w:r>
    </w:p>
    <w:p>
      <w:r>
        <w:rPr>
          <w:b/>
          <w:u w:val="single"/>
        </w:rPr>
        <w:t>129873</w:t>
      </w:r>
    </w:p>
    <w:p>
      <w:r>
        <w:t xml:space="preserve">19. </w:t>
        <w:tab/>
        <w:tab/>
        <w:tab/>
        <w:tab/>
        <w:tab/>
        <w:tab/>
        <w:tab/>
        <w:tab/>
        <w:tab/>
        <w:tab/>
        <w:tab/>
        <w:tab/>
        <w:tab/>
        <w:tab/>
        <w:tab/>
        <w:t>&gt; which is annoying because then I have to make it clear that I’m actually talking about actual Nazis, not just someone who says the n-word and voted for trump.  And we thought we have it bad, being physically assaulted by you retards who are too stupid or unwilling to tell the difference. At least you all have the physiques of ten year old girls. You poor baby.</w:t>
      </w:r>
    </w:p>
    <w:p>
      <w:r>
        <w:rPr>
          <w:b/>
          <w:u w:val="single"/>
        </w:rPr>
        <w:t>129874</w:t>
      </w:r>
    </w:p>
    <w:p>
      <w:r>
        <w:t>1. And here in Canada, they don't even have to take off their headdress, even if its Covering You're Whole Fucking Face.!!</w:t>
      </w:r>
    </w:p>
    <w:p>
      <w:r>
        <w:rPr>
          <w:b/>
          <w:u w:val="single"/>
        </w:rPr>
        <w:t>129875</w:t>
      </w:r>
    </w:p>
    <w:p>
      <w:r>
        <w:t xml:space="preserve">2. </w:t>
        <w:tab/>
        <w:t>I used to live in Lakeshore Ontario, one day walking back home from my friends house I see a woman in full headdress driving straight at me, the wheels almost touching the curve she made no attempts to move out of the way so I panicked, tried to hop the curb, tripped and fell on the grass, I looked back and she was still almost barely touching the curve of the road with her car</w:t>
      </w:r>
    </w:p>
    <w:p>
      <w:r>
        <w:rPr>
          <w:b/>
          <w:u w:val="single"/>
        </w:rPr>
        <w:t>129876</w:t>
      </w:r>
    </w:p>
    <w:p>
      <w:r>
        <w:t xml:space="preserve">3. </w:t>
        <w:tab/>
        <w:tab/>
        <w:t>Yea, any retard with a head can drive up here on this oh so inclusive country</w:t>
      </w:r>
    </w:p>
    <w:p>
      <w:r>
        <w:rPr>
          <w:b/>
          <w:u w:val="single"/>
        </w:rPr>
        <w:t>129877</w:t>
      </w:r>
    </w:p>
    <w:p>
      <w:r>
        <w:t>1. Don't know what he was expecting being around these cunts</w:t>
      </w:r>
    </w:p>
    <w:p>
      <w:r>
        <w:rPr>
          <w:b/>
          <w:u w:val="single"/>
        </w:rPr>
        <w:t>129878</w:t>
      </w:r>
    </w:p>
    <w:p>
      <w:r>
        <w:t>1. Man, were 95% of posts here always strawmen, or were y'all just less easily triggered when I was fourteen and edgy enough to have positive karma here?</w:t>
      </w:r>
    </w:p>
    <w:p>
      <w:r>
        <w:rPr>
          <w:b/>
          <w:u w:val="single"/>
        </w:rPr>
        <w:t>129879</w:t>
      </w:r>
    </w:p>
    <w:p>
      <w:r>
        <w:t xml:space="preserve">2. </w:t>
        <w:tab/>
        <w:t>I don’t think you get the point of this sub.</w:t>
      </w:r>
    </w:p>
    <w:p>
      <w:r>
        <w:rPr>
          <w:b/>
          <w:u w:val="single"/>
        </w:rPr>
        <w:t>129880</w:t>
      </w:r>
    </w:p>
    <w:p>
      <w:r>
        <w:t xml:space="preserve">3. </w:t>
        <w:tab/>
        <w:tab/>
        <w:t>Manufacturing outrage at queers?</w:t>
      </w:r>
    </w:p>
    <w:p>
      <w:r>
        <w:rPr>
          <w:b/>
          <w:u w:val="single"/>
        </w:rPr>
        <w:t>129881</w:t>
      </w:r>
    </w:p>
    <w:p>
      <w:r>
        <w:t xml:space="preserve">4. </w:t>
        <w:tab/>
        <w:tab/>
        <w:tab/>
        <w:t>That’s a pretty far stretch? No this sub is for taking the most extreme elements of tumblr and poking fun at them.</w:t>
      </w:r>
    </w:p>
    <w:p>
      <w:r>
        <w:rPr>
          <w:b/>
          <w:u w:val="single"/>
        </w:rPr>
        <w:t>129882</w:t>
      </w:r>
    </w:p>
    <w:p>
      <w:r>
        <w:t xml:space="preserve">5. </w:t>
        <w:tab/>
        <w:tab/>
        <w:tab/>
        <w:tab/>
        <w:t>Except 95% of the content is obvious troll shit OP posted immediately before screenshotting, or not-even-hiding-it strawmen like this comic. And honestly, it's pretty petty and bigoted to assume that literally everyone or even most authors who like to tell stories about people most media ignores are absolutely incapable of characterization. You gotta realize if you're making up shit about a group, particularly one that already gets pushed around way too much, just so you can pick on them, you're an asshole. That's middle school bully shit.   Like go smoke some weed, make friends with one of those spooky queers and chill out with a few episodes of Steven Universe. Suddenly, the idea of letting other people be themselves seems a lot less extreme and just more like what anyone who isn't an asshole does.</w:t>
      </w:r>
    </w:p>
    <w:p>
      <w:r>
        <w:rPr>
          <w:b/>
          <w:u w:val="single"/>
        </w:rPr>
        <w:t>129883</w:t>
      </w:r>
    </w:p>
    <w:p>
      <w:r>
        <w:t xml:space="preserve">6. </w:t>
        <w:tab/>
        <w:tab/>
        <w:tab/>
        <w:tab/>
        <w:tab/>
        <w:t>“Like what anyone who isn’t an asshole does” so like you? We have fun and make jokes but because you don’t like it we are not allowed to. Seems hypocritical to me.  People should be allowed to mock things the fact you take it far to seriously sounds like you problem buddy.  As for this soapbox you are trying to get on defending dagays I myself am bi (and I love Steven universe) and I’m not offended by this. I won’t sit here and pretend I speak for any group of people I only speak for myself but that fact you are offended on behalf of a group of people tells me a lot about you.  All that aside no one is forcing you to be here and I think few will care about your opinion so come enjoy some memes or don’t but do have a good day.</w:t>
      </w:r>
    </w:p>
    <w:p>
      <w:r>
        <w:rPr>
          <w:b/>
          <w:u w:val="single"/>
        </w:rPr>
        <w:t>129884</w:t>
      </w:r>
    </w:p>
    <w:p>
      <w:r>
        <w:t xml:space="preserve">7. </w:t>
        <w:tab/>
        <w:tab/>
        <w:tab/>
        <w:tab/>
        <w:tab/>
        <w:tab/>
        <w:t>&gt; “Like what anyone who isn’t an asshole does” so like you? We have fun and make jokes but because you don’t like it we are not allowed to. Seems hypocritical to me.  Did I say it's not allowed, or so dickish you should never mention it on a date with non-horse chicks? But yeah, if you participate in an organized group for making fun of people who have zero impact on your life, you are an asshole. Good satire punches up, speaks truth to power. Lazy satire makes fun of people society already has a problem with. Nothing hypocritical about saying that making up rumors about people for the purposes of insulting them is childish bullying   &gt;People should be allowed to mock things the fact you take it far to seriously sounds like you problem buddy.  Am I stopping you? I should be allowed to mock how assholish and inelegant the mockery this forum churns out is, no? Like this post is x-posted from /r/SargonofAkkad, a culty fanpage for a literal retard neckbeard, neither of which I am using as slurs but as physiological descriptors.  &gt;As for this soapbox you are trying to get on defending dagays I myself am bi (and I love Steven universe) and I’m not offended by this. I won’t sit here and pretend I speak for any group of people I only speak for myself but that fact you are offended on behalf of a group of people tells me a lot about you.  I'd say soapbox achieved based on how many hilarious conversations it got me into, but ayy good for you! Maybe you should take the show's message about positivity and acceptance to heart and start trolling the misinformed incels here with facts that hurt their feelings! Like you realize some of the other people who've responded to my comment or DM'd me have generalized and insulted you personally, right?  And I'm not offended, it would be wayyyy to exhausting to have feelings about every little shitty thing racists and homophobes do. I'm here to trigger libs, and judging by the carpet bombing my inbox received, I did.  &gt;All that aside no one is forcing you to be here and I think few will care about your opinion so come enjoy some memes or don’t but do have a good day.  You too bud, but yeah no a good chunk of this thread is now people upset by my opinion so good try. Like almost thirty people were hurt enough to hit the little "I don't like this idea" arrow in under an hour!</w:t>
      </w:r>
    </w:p>
    <w:p>
      <w:r>
        <w:rPr>
          <w:b/>
          <w:u w:val="single"/>
        </w:rPr>
        <w:t>129885</w:t>
      </w:r>
    </w:p>
    <w:p>
      <w:r>
        <w:t xml:space="preserve">8. </w:t>
        <w:tab/>
        <w:tab/>
        <w:tab/>
        <w:tab/>
        <w:tab/>
        <w:tab/>
        <w:tab/>
        <w:t>Wow bro. You're really getting into this. Glad that your hate and mockery is a-okay and no one else's is.</w:t>
      </w:r>
    </w:p>
    <w:p>
      <w:r>
        <w:rPr>
          <w:b/>
          <w:u w:val="single"/>
        </w:rPr>
        <w:t>129886</w:t>
      </w:r>
    </w:p>
    <w:p>
      <w:r>
        <w:t xml:space="preserve">9. </w:t>
        <w:tab/>
        <w:tab/>
        <w:tab/>
        <w:tab/>
        <w:tab/>
        <w:tab/>
        <w:tab/>
        <w:tab/>
        <w:t>I'm mocking people for acting like middle school bullies, spreading rumors 'n shit. Seems alright to me. Mostly I'm just killing time till I can bug my partner at work and get some coffee, promise my rants will be better after I'm fueled by more than just nicotine.</w:t>
      </w:r>
    </w:p>
    <w:p>
      <w:r>
        <w:rPr>
          <w:b/>
          <w:u w:val="single"/>
        </w:rPr>
        <w:t>129887</w:t>
      </w:r>
    </w:p>
    <w:p>
      <w:r>
        <w:t xml:space="preserve">10. </w:t>
        <w:tab/>
        <w:tab/>
        <w:tab/>
        <w:tab/>
        <w:tab/>
        <w:tab/>
        <w:tab/>
        <w:tab/>
        <w:tab/>
        <w:t>Yeah cuz flipping out at people on the internet is way better than what middle School bullies do.   This is a light hearted comic poking fun at people who are super extreme in Tumblr.   Way to come in here like a rat on fire and start screaming at everyone</w:t>
      </w:r>
    </w:p>
    <w:p>
      <w:r>
        <w:rPr>
          <w:b/>
          <w:u w:val="single"/>
        </w:rPr>
        <w:t>129888</w:t>
      </w:r>
    </w:p>
    <w:p>
      <w:r>
        <w:t xml:space="preserve">11. </w:t>
        <w:tab/>
        <w:tab/>
        <w:tab/>
        <w:tab/>
        <w:tab/>
        <w:tab/>
        <w:tab/>
        <w:tab/>
        <w:tab/>
        <w:tab/>
        <w:t>It's not poking fun, it's creating a bigoted caricature not based on fact. And funny you'd accuse me of "screaming at everyone", when everyone I've asked for an example of the type of art this comic is "satirizing" immediately loses all smugness and starts screeching insults.</w:t>
      </w:r>
    </w:p>
    <w:p>
      <w:r>
        <w:rPr>
          <w:b/>
          <w:u w:val="single"/>
        </w:rPr>
        <w:t>129889</w:t>
      </w:r>
    </w:p>
    <w:p>
      <w:r>
        <w:t xml:space="preserve">12. </w:t>
        <w:tab/>
        <w:t>Lol. Shut up faggot.</w:t>
      </w:r>
    </w:p>
    <w:p>
      <w:r>
        <w:rPr>
          <w:b/>
          <w:u w:val="single"/>
        </w:rPr>
        <w:t>129890</w:t>
      </w:r>
    </w:p>
    <w:p>
      <w:r>
        <w:t xml:space="preserve">13. </w:t>
        <w:tab/>
        <w:tab/>
        <w:t>Eat my ass incel, this faggot gets more coochie that you ever will. Also, saying a bunch of racial slurs isn't a substitute for a personality, maybe work on that, get out there on tinder and focus on yourself instead of getting mad about people that do not affect your life?</w:t>
      </w:r>
    </w:p>
    <w:p>
      <w:r>
        <w:rPr>
          <w:b/>
          <w:u w:val="single"/>
        </w:rPr>
        <w:t>129891</w:t>
      </w:r>
    </w:p>
    <w:p>
      <w:r>
        <w:t xml:space="preserve">14. </w:t>
        <w:tab/>
        <w:tab/>
        <w:t>Incel? I’m married dude. Hahaha. You projecting? Btw, hating capitalism isn’t a personality either Nancyboy. Lol.</w:t>
      </w:r>
    </w:p>
    <w:p>
      <w:r>
        <w:rPr>
          <w:b/>
          <w:u w:val="single"/>
        </w:rPr>
        <w:t>129892</w:t>
      </w:r>
    </w:p>
    <w:p>
      <w:r>
        <w:t xml:space="preserve">15. </w:t>
        <w:tab/>
        <w:tab/>
        <w:t>Lol sure, and I'm the first black president. Also, anticapitalism is a very small part of what I do, online and off. Whereas a cursory glance at your comments reveals you cannot seem to go two sentences without dropping a hard-r</w:t>
      </w:r>
    </w:p>
    <w:p>
      <w:r>
        <w:rPr>
          <w:b/>
          <w:u w:val="single"/>
        </w:rPr>
        <w:t>129893</w:t>
      </w:r>
    </w:p>
    <w:p>
      <w:r>
        <w:t xml:space="preserve">16. </w:t>
        <w:tab/>
        <w:tab/>
        <w:t>Lol not everyone is a loser like you man.  It’s not some big accomplishment to be married (most people do it lol) Work hard, be confident, and network your ass off. You can do it bud. I’m sure we would get along in real life if you’re not a total pc pussy. I lean left btw. I’m not some reactionary . I just hate sjws. You realize saying naughty words online isn’t a big deal and doesn’t matter right? Capitalism isn’t your enemy friend. You are. You can do it bud I believe in you.</w:t>
      </w:r>
    </w:p>
    <w:p>
      <w:r>
        <w:rPr>
          <w:b/>
          <w:u w:val="single"/>
        </w:rPr>
        <w:t>129894</w:t>
      </w:r>
    </w:p>
    <w:p>
      <w:r>
        <w:t xml:space="preserve">17. </w:t>
        <w:tab/>
        <w:tab/>
        <w:t>&gt; Lol not everyone is a loser like you man. It’s not some big accomplishment to be married (most people do it lol)  Yeah, then most of them get a divorce because marriage is kinda outdated and often impractical. I don't see the need other than for work/gov't  benefits which are not a thing for my generation, generally.  &gt;Work hard, be confident, and network your ass off  I do bud, that's why I'm not homeless despite having no family and no backup in the most expensive place on earth. I had to quit high school and college to stay off the streets, but I'm surviving through challenges that'd make 9/10 well-off americans curl up and quit.  &gt; I’m sure we would get along in real life if you’re not a total pc pussy. I lean left btw. I’m not some reactionary  I'm not a "PC pussy" just because I think spewing slurs is distasteful, low-effort trolling. Even if you think you're criticizing something genuinely, you think anybody will give a shit what you think if you express it like that? I condemn Isreal, but if I expressed that through an incoherent string of antisemitic slurs, I would be rightfully ignored.   &gt;. I lean left btw. I’m not some reactionary . I just hate sjws.   "I lean towards (a loose association of political thought centered around correcting historical injustice). I'm not some kind of (surface level thinker that reacts to stimuli I don't like with illogical outbursts like throwing heavily hateful words around). I just hate (people who think we need to correct historical injustices).  &gt; You realize saying naughty words online isn’t a big deal and doesn’t matter right?  It matters inasmuch as non-edgelords will think you're a dumbass and probably a bigot. There are plenty of good reasons to get more creative with your language. And honestly, if you get dropped in public for screeching racial slurs at people, nobody will snitch on the dude that decks you.  &gt; Capitalism isn’t your enemy friend. You are. You can do it bud I believe in you.  Growing up around rich kids, I beg to differ. That I had to skip half of my last couple years of high school to not starve or be homeless and get my $300 nonop car street legal while people around me were crashing brand new beemers and getting them replaced that week and throwing away half of their $30 lunch is all the evidence I need that I faced unjustifiable challenges most of the people around me didn't. And that's not even scratching the surface of the handicaps I have to work through just to survive. That's what people call "privilege", and unless you're stupid enough to believe that liberal bullshit they tell elementary kids about how anybody can be anything, it's patently obvious.</w:t>
      </w:r>
    </w:p>
    <w:p>
      <w:r>
        <w:rPr>
          <w:b/>
          <w:u w:val="single"/>
        </w:rPr>
        <w:t>129895</w:t>
      </w:r>
    </w:p>
    <w:p>
      <w:r>
        <w:t>1. Imagine if some moron started complaining about cosmopolitan magazine not having enough articles about pro wrestling and barbecue techniques. That’s the equivalent of how retarded all these dumb feminist bitches are. They don’t even actually want female inclusion, they just want to ruin the things that men like by brow beating companies into marketing to women and these companies just never seem to fucking learn that that is never profitable, except rockstar it seems.</w:t>
      </w:r>
    </w:p>
    <w:p>
      <w:r>
        <w:rPr>
          <w:b/>
          <w:u w:val="single"/>
        </w:rPr>
        <w:t>129896</w:t>
      </w:r>
    </w:p>
    <w:p>
      <w:r>
        <w:t>1. I mean, sure, she's a cunt, but it's still bullshit to fine someone for being an asshole...especially with the actual horrific crimes that the UK doesn't punish at all.</w:t>
      </w:r>
    </w:p>
    <w:p>
      <w:r>
        <w:rPr>
          <w:b/>
          <w:u w:val="single"/>
        </w:rPr>
        <w:t>129897</w:t>
      </w:r>
    </w:p>
    <w:p>
      <w:r>
        <w:t xml:space="preserve">2. </w:t>
        <w:tab/>
        <w:t>It's true, because another person was involved with something very recently and not much happened to the individual. Probably has something to do with previous convictions/incidents. Also she was being rude to paramedics who shouldn't be threatened or harassed. Also depend on how good your lawyer is and what kind of excuses they can make up for you.</w:t>
      </w:r>
    </w:p>
    <w:p>
      <w:r>
        <w:rPr>
          <w:b/>
          <w:u w:val="single"/>
        </w:rPr>
        <w:t>129898</w:t>
      </w:r>
    </w:p>
    <w:p>
      <w:r>
        <w:t>1. They care more about what we think,  than we do about them. It's just their way to feel superior by putting down a group.  Shaming tactics like always.</w:t>
      </w:r>
    </w:p>
    <w:p>
      <w:r>
        <w:rPr>
          <w:b/>
          <w:u w:val="single"/>
        </w:rPr>
        <w:t>129899</w:t>
      </w:r>
    </w:p>
    <w:p>
      <w:r>
        <w:t xml:space="preserve">2. </w:t>
        <w:tab/>
        <w:t>&gt; It's just their way to feel superior by putting down a group.  IncelTears are incels in denial that believe putting down incels elevates them, so they magically aren’t considered neckbeard virgins any more. Anyone that isn’t an SJW retard can tell they are projecting their insecurities...</w:t>
      </w:r>
    </w:p>
    <w:p>
      <w:r>
        <w:rPr>
          <w:b/>
          <w:u w:val="single"/>
        </w:rPr>
        <w:t>129900</w:t>
      </w:r>
    </w:p>
    <w:p>
      <w:r>
        <w:t>1. Equality my ass.</w:t>
      </w:r>
    </w:p>
    <w:p>
      <w:r>
        <w:rPr>
          <w:b/>
          <w:u w:val="single"/>
        </w:rPr>
        <w:t>129901</w:t>
      </w:r>
    </w:p>
    <w:p>
      <w:r>
        <w:t xml:space="preserve">2. </w:t>
        <w:tab/>
        <w:t>So equality for you would be breaking from the principle of proportional justice, one of the most fundamental ones in virtually JUST EVERY FUCKING LEGAL SYSTEM IN THE WORLD that's worth half a shit, so that someone (in this case, let's just be honest, you just care that it's women) for lying under oath would get punished the same as a typically very violent, and very physical act, for lying to fuel your hate boner?  Cool  Also , you fucking illiterate dumbasses, the felony is called "perjury" and it's the same if a man lies about another man or woman or any other configuration you want. It has nothing to do with rape or about "women having an advantage" in the legal system (imagine being so big of an unashamed illiterate, that you actually believe shit like this unironically).   It also varies from state to state , and yes the minimum is typically 1 year, but under a federal case you get up to 5, depending on the intent you had when you committed said perjury,etc.    And even worse, you can also get away with fucking rape with a 1 year sentence. Even if you actually did it. HUH, see i made a scary statement there. It's almost like we have this principle that guides how the justice system punishes people.... HUH  Of course this all depends on what actually happens, and WHERE, and turns out judges actually consider all of this crap when making ruling since they actually more about their field than any of you fucking morons will clearly ever know about literally anything.  And finally, of course, you have the fact that false rape allegations resulting in convictions aren't a widespread issue in the slightest according to just, well, virtually every credible authority on the subject.  You drooling morons really should, at all times, refrain from talking about big boy topics. Stick to fueling your hate boners with random videos of women getting hurt or whatever, it somehow makes you look less retarded than this.</w:t>
      </w:r>
    </w:p>
    <w:p>
      <w:r>
        <w:rPr>
          <w:b/>
          <w:u w:val="single"/>
        </w:rPr>
        <w:t>129902</w:t>
      </w:r>
    </w:p>
    <w:p>
      <w:r>
        <w:t xml:space="preserve">3. </w:t>
        <w:tab/>
        <w:tab/>
        <w:t>ok?</w:t>
      </w:r>
    </w:p>
    <w:p>
      <w:r>
        <w:rPr>
          <w:b/>
          <w:u w:val="single"/>
        </w:rPr>
        <w:t>129903</w:t>
      </w:r>
    </w:p>
    <w:p>
      <w:r>
        <w:t xml:space="preserve">4. </w:t>
        <w:tab/>
        <w:tab/>
        <w:t>Okay I will bite.  &gt;for lying under oath would get punished the same as a typically very violent, and very physical act,   First off what is being referenced here is not punishment for a violent crime versus an non violent crime. What is being referenced is where no violent crime has taken place and on the word of the accuser a person is sent to jail. So perjury can net a person a long, as in up to a lifetime in jail, where the punishment for perjury when discovered is trivial. No one is arguing that a person should get a light sentence for a violent crime against anyone. Or that the sentences for violent crime and perjury should be the same.  &gt;imagine being so big of an unashamed illiterate, that you actually believe shit like this   Women receive far lighter sentences for the same type of crime as men across the board in all crime categories excluding none. Women caught committing the exact same crime as a man, ie she is a co-defendant, receive lighter sentences than their male co-defendants except in rare instances. The more severe the crime where both male and female defendants of the same crime the women will almost invariably receive years less in sentencing.   &gt;you have the fact that false rape allegations resulting in convictions aren't a widespread issue in the slightest according to just, well, virtually every credible authority on the subject  This statement is incorrect. The number of false rape accusations being detected has greatly increased since the hysteria that the rape culture movement created by feminists highlighted that blindly believing an accuser caused more victims to be created. The whole title 9 fiasco where due process was removed from accused highlights the failing in the mentality. As you have pointed out above any legal system worth it salt has due process as a foundation stone of its legal system.   Reading through your post history is pretty scary. You are a very angry person as pretty much all your posts revolve around you saying you are not a feminist and yet attacking and insulting anyone you converse with. Reminds me of saying, "If all the world is full of assholes is it the world or you?"  Anyways most of what you wrote above is based on your assumption that violent crimes and perjury should be looked at the same. That is not the case. The rest is just an emotional rant.  EDIT: I have given you flair. You are going to love it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