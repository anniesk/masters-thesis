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728384</w:t>
      </w:r>
    </w:p>
    <w:p>
      <w:r>
        <w:t>Včasih so rekli, da je fuzbal moška igra. Kakor se zdej po vsaki tekmi joka v to nisem več prepričan.</w:t>
      </w:r>
    </w:p>
    <w:p>
      <w:r>
        <w:rPr>
          <w:b/>
          <w:u w:val="single"/>
        </w:rPr>
        <w:t>728385</w:t>
      </w:r>
    </w:p>
    <w:p>
      <w:r>
        <w:t>@SamoGlavan Pozabili ste evtanazijo...</w:t>
        <w:br/>
        <w:t>Ce je slucajno kdo zares bolan,pa noce vec bit bolan....😕</w:t>
      </w:r>
    </w:p>
    <w:p>
      <w:r>
        <w:rPr>
          <w:b/>
          <w:u w:val="single"/>
        </w:rPr>
        <w:t>728386</w:t>
      </w:r>
    </w:p>
    <w:p>
      <w:r>
        <w:t>Tisti čudni občutek, ko slišim besede "Vsi operaterji so trenutno zasedeni" , da v ozadju imajo samo enega operaterja, ki dejansko dela.</w:t>
      </w:r>
    </w:p>
    <w:p>
      <w:r>
        <w:rPr>
          <w:b/>
          <w:u w:val="single"/>
        </w:rPr>
        <w:t>728387</w:t>
      </w:r>
    </w:p>
    <w:p>
      <w:r>
        <w:t>@petra_jansa Česa se komunistični kriminalci tako bojijo, da so ga morali odstraniti? Petra piši naj narod vidi.</w:t>
      </w:r>
    </w:p>
    <w:p>
      <w:r>
        <w:rPr>
          <w:b/>
          <w:u w:val="single"/>
        </w:rPr>
        <w:t>728388</w:t>
      </w:r>
    </w:p>
    <w:p>
      <w:r>
        <w:t xml:space="preserve">Otroci v Sloveniji bi supermoči uporabili predvsem za pomoč drugim. https://t.co/iYi1nkAvZm </w:t>
        <w:br/>
        <w:t xml:space="preserve">A.  </w:t>
        <w:br/>
        <w:t>#WorldChildrensDay #KidsTakeOver</w:t>
      </w:r>
    </w:p>
    <w:p>
      <w:r>
        <w:rPr>
          <w:b/>
          <w:u w:val="single"/>
        </w:rPr>
        <w:t>728389</w:t>
      </w:r>
    </w:p>
    <w:p>
      <w:r>
        <w:t>@lukavalas @Svarun_K Serpentinšek to kar dobro in sproti pospravlja izpod riti. Dejmo odpret še ene kokice in mal počakat.</w:t>
      </w:r>
    </w:p>
    <w:p>
      <w:r>
        <w:rPr>
          <w:b/>
          <w:u w:val="single"/>
        </w:rPr>
        <w:t>728390</w:t>
      </w:r>
    </w:p>
    <w:p>
      <w:r>
        <w:t>@Mateja_Rose Ene par let nazaj, ko je prišel račun za nove bus postaje in bicikelj.</w:t>
      </w:r>
    </w:p>
    <w:p>
      <w:r>
        <w:rPr>
          <w:b/>
          <w:u w:val="single"/>
        </w:rPr>
        <w:t>728391</w:t>
      </w:r>
    </w:p>
    <w:p>
      <w:r>
        <w:t>@dusankocevar1 Obseden si z JJ! Komentiraj pravnomočno obtožnico zoper župana, ki bedi nad takimi zadevami.</w:t>
      </w:r>
    </w:p>
    <w:p>
      <w:r>
        <w:rPr>
          <w:b/>
          <w:u w:val="single"/>
        </w:rPr>
        <w:t>728392</w:t>
      </w:r>
    </w:p>
    <w:p>
      <w:r>
        <w:t>Migranti: Preverili smo dogajanja v zadnjih dneh, ta so šokantna! https://t.co/lBu2qMVqKx via @MojaDolenjska</w:t>
      </w:r>
    </w:p>
    <w:p>
      <w:r>
        <w:rPr>
          <w:b/>
          <w:u w:val="single"/>
        </w:rPr>
        <w:t>728393</w:t>
      </w:r>
    </w:p>
    <w:p>
      <w:r>
        <w:t>@Kersterin12 @adrijanovic To pove samo to, da se Žanovi kletni troli ukvarjajo z marsikako svinjarijo. Ne sam Žanova govna žrejo...</w:t>
      </w:r>
    </w:p>
    <w:p>
      <w:r>
        <w:rPr>
          <w:b/>
          <w:u w:val="single"/>
        </w:rPr>
        <w:t>728394</w:t>
      </w:r>
    </w:p>
    <w:p>
      <w:r>
        <w:t>@RajkoUrics @mojcav1 @policija_si Kot na Kosovu, kot v Makedoniji, pa dopovejte tem butastim Slovencem.</w:t>
      </w:r>
    </w:p>
    <w:p>
      <w:r>
        <w:rPr>
          <w:b/>
          <w:u w:val="single"/>
        </w:rPr>
        <w:t>728395</w:t>
      </w:r>
    </w:p>
    <w:p>
      <w:r>
        <w:t>Kreteni in modni oblikovalci in manekeni in tisti ki je to financiral !!! https://t.co/UOnhsqsF3L</w:t>
      </w:r>
    </w:p>
    <w:p>
      <w:r>
        <w:rPr>
          <w:b/>
          <w:u w:val="single"/>
        </w:rPr>
        <w:t>728396</w:t>
      </w:r>
    </w:p>
    <w:p>
      <w:r>
        <w:t>@iristimrolih @AllBriefs Čisto pozabljena ni.</w:t>
        <w:br/>
        <w:t>Mermor iz hutterjevega bloka krasi stavbo slovenskega parlamenta</w:t>
      </w:r>
    </w:p>
    <w:p>
      <w:r>
        <w:rPr>
          <w:b/>
          <w:u w:val="single"/>
        </w:rPr>
        <w:t>728397</w:t>
      </w:r>
    </w:p>
    <w:p>
      <w:r>
        <w:t>Iz nove Demokracije: Kdo je močnejši? Prava epidemija posilstev po Evropi! https://t.co/toj5JtKLmt</w:t>
      </w:r>
    </w:p>
    <w:p>
      <w:r>
        <w:rPr>
          <w:b/>
          <w:u w:val="single"/>
        </w:rPr>
        <w:t>728398</w:t>
      </w:r>
    </w:p>
    <w:p>
      <w:r>
        <w:t>@lbna69 @MuriMursic @PojbicMarijan @vladaRS @MiroCerar Dej vsed se v avto in pel se tja NOBENEGA NI!!!</w:t>
      </w:r>
    </w:p>
    <w:p>
      <w:r>
        <w:rPr>
          <w:b/>
          <w:u w:val="single"/>
        </w:rPr>
        <w:t>728399</w:t>
      </w:r>
    </w:p>
    <w:p>
      <w:r>
        <w:t>Katanec pravi, da ima končno mir, ker nekaterih novinarjev ni na tiskovni. Kdo bi si pa sploh še želel poslušati njegove neumnosti ...</w:t>
      </w:r>
    </w:p>
    <w:p>
      <w:r>
        <w:rPr>
          <w:b/>
          <w:u w:val="single"/>
        </w:rPr>
        <w:t>728400</w:t>
      </w:r>
    </w:p>
    <w:p>
      <w:r>
        <w:t>Pišuka k človk rab predoperativni CT, dobim ga za jutri, on pa ne more, ker je prehlajen. Aja, kaj pa delaš pol v štacuni?!</w:t>
      </w:r>
    </w:p>
    <w:p>
      <w:r>
        <w:rPr>
          <w:b/>
          <w:u w:val="single"/>
        </w:rPr>
        <w:t>728401</w:t>
      </w:r>
    </w:p>
    <w:p>
      <w:r>
        <w:t>Me zanima ali bi, če bi Mahnič šel čez mejo in bi njegove dokumente vtaknili v tisto napravo, bil #zadetek. Po zadnji izjavi zagotovo.</w:t>
      </w:r>
    </w:p>
    <w:p>
      <w:r>
        <w:rPr>
          <w:b/>
          <w:u w:val="single"/>
        </w:rPr>
        <w:t>728402</w:t>
      </w:r>
    </w:p>
    <w:p>
      <w:r>
        <w:t>@tamara80s @PocivalsekZ @vladaRS Ok pupa.  Mi je pa vsec, da si plosco obrnila glede na tvoje zadrto prepricanje izpred nekaj tednov :)</w:t>
      </w:r>
    </w:p>
    <w:p>
      <w:r>
        <w:rPr>
          <w:b/>
          <w:u w:val="single"/>
        </w:rPr>
        <w:t>728403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728404</w:t>
      </w:r>
    </w:p>
    <w:p>
      <w:r>
        <w:t>@nejkom Zato pa je toliko bolj adrenalinsko :) Igramo v dvorani v Bit centru, odboj velja, udarci v strop pa so avtomatičen out.</w:t>
      </w:r>
    </w:p>
    <w:p>
      <w:r>
        <w:rPr>
          <w:b/>
          <w:u w:val="single"/>
        </w:rPr>
        <w:t>728405</w:t>
      </w:r>
    </w:p>
    <w:p>
      <w:r>
        <w:t>@altright_si @spagetyuse ... najnovejši prispevek znorele gnusobe Makarovićke - " otroške pesnice " - nova naslovnica za najmlajše !!!!</w:t>
      </w:r>
    </w:p>
    <w:p>
      <w:r>
        <w:rPr>
          <w:b/>
          <w:u w:val="single"/>
        </w:rPr>
        <w:t>728406</w:t>
      </w:r>
    </w:p>
    <w:p>
      <w:r>
        <w:t>Buffon: Sodnik ni človek, ampak morilec https://t.co/qVkVwumWpY Res sramota za UEFA, Čeferin modro molči , saj veliko plačo dobi</w:t>
      </w:r>
    </w:p>
    <w:p>
      <w:r>
        <w:rPr>
          <w:b/>
          <w:u w:val="single"/>
        </w:rPr>
        <w:t>728407</w:t>
      </w:r>
    </w:p>
    <w:p>
      <w:r>
        <w:t>@polikarbonat @termie1 Ja, možno. Sem se pa zmotil...ni bila Makita, ampak jebeni Hilti...</w:t>
      </w:r>
    </w:p>
    <w:p>
      <w:r>
        <w:rPr>
          <w:b/>
          <w:u w:val="single"/>
        </w:rPr>
        <w:t>728408</w:t>
      </w:r>
    </w:p>
    <w:p>
      <w:r>
        <w:t>RESNIČNO pravi SKRET DEMOKRATI, kateri totalizirajo SLOVENIJE celo po WCjih. https://t.co/hWSBbUGWXh</w:t>
      </w:r>
    </w:p>
    <w:p>
      <w:r>
        <w:rPr>
          <w:b/>
          <w:u w:val="single"/>
        </w:rPr>
        <w:t>728409</w:t>
      </w:r>
    </w:p>
    <w:p>
      <w:r>
        <w:t>@cricek14 To se mi je zgodilo na posestvu Pule par let nazaj. Držimo pesti za vse :)</w:t>
      </w:r>
    </w:p>
    <w:p>
      <w:r>
        <w:rPr>
          <w:b/>
          <w:u w:val="single"/>
        </w:rPr>
        <w:t>728410</w:t>
      </w:r>
    </w:p>
    <w:p>
      <w:r>
        <w:t>Diši iz peči po svežih picah Ob železnici. Dobrodošli v naši družbi. Vse dni v tednu. Ekipa Ob železnici vas... https://t.co/435zg63KaT</w:t>
      </w:r>
    </w:p>
    <w:p>
      <w:r>
        <w:rPr>
          <w:b/>
          <w:u w:val="single"/>
        </w:rPr>
        <w:t>728411</w:t>
      </w:r>
    </w:p>
    <w:p>
      <w:r>
        <w:t>Letos je gob baje skoraj kot nikoli. Ne vem, kako gre to skupaj z vsakoletnimi katastrofičnimi poročili o tem, kako ljudje izropajo gozdove.</w:t>
      </w:r>
    </w:p>
    <w:p>
      <w:r>
        <w:rPr>
          <w:b/>
          <w:u w:val="single"/>
        </w:rPr>
        <w:t>728412</w:t>
      </w:r>
    </w:p>
    <w:p>
      <w:r>
        <w:t>Boter pravi..če hočemo zaustaviti beg mladih iz SLO..je prvo..da povišamo penzije..</w:t>
      </w:r>
    </w:p>
    <w:p>
      <w:r>
        <w:rPr>
          <w:b/>
          <w:u w:val="single"/>
        </w:rPr>
        <w:t>728413</w:t>
      </w:r>
    </w:p>
    <w:p>
      <w:r>
        <w:t>@strankaSDS @RomanaTomc Penzije so čedalje slabše</w:t>
        <w:br/>
        <w:t>Faktorji za regulacijo zvišanja penzije so manjši od 1</w:t>
      </w:r>
    </w:p>
    <w:p>
      <w:r>
        <w:rPr>
          <w:b/>
          <w:u w:val="single"/>
        </w:rPr>
        <w:t>728414</w:t>
      </w:r>
    </w:p>
    <w:p>
      <w:r>
        <w:t>@JurePoglajen Ta komentar si bova z @ZigaTurk zapomnila, ko bodo Marjanu potegnili sendvič iz žepa. Zaenkrat ga še globoko ali dobro skriva.</w:t>
      </w:r>
    </w:p>
    <w:p>
      <w:r>
        <w:rPr>
          <w:b/>
          <w:u w:val="single"/>
        </w:rPr>
        <w:t>728415</w:t>
      </w:r>
    </w:p>
    <w:p>
      <w:r>
        <w:t>@Svarun_K @cashkee Res je, domoljubni pešajo, saj le-ti ustvarjajo primarne dohodke/ davke. Rdeči so v javnem sektorju - državni upravi.</w:t>
      </w:r>
    </w:p>
    <w:p>
      <w:r>
        <w:rPr>
          <w:b/>
          <w:u w:val="single"/>
        </w:rPr>
        <w:t>728416</w:t>
      </w:r>
    </w:p>
    <w:p>
      <w:r>
        <w:t>Končno en primer, ki ga obravnavajo kot poskus umora. Zadne cajte smo mel sam poskuse ubojev. https://t.co/U9j8uWYWLM</w:t>
      </w:r>
    </w:p>
    <w:p>
      <w:r>
        <w:rPr>
          <w:b/>
          <w:u w:val="single"/>
        </w:rPr>
        <w:t>728417</w:t>
      </w:r>
    </w:p>
    <w:p>
      <w:r>
        <w:t>Tisto, ko ti mati reče, da naj tišje pikaš solato, medtem ko ona že 15min razbija s posodo. #fun</w:t>
      </w:r>
    </w:p>
    <w:p>
      <w:r>
        <w:rPr>
          <w:b/>
          <w:u w:val="single"/>
        </w:rPr>
        <w:t>728418</w:t>
      </w:r>
    </w:p>
    <w:p>
      <w:r>
        <w:t>@murekar Tole je bilo pa že parkrat reciklirano oz. prežvečeno tukaj in drugje, nekaj let stara objava.</w:t>
      </w:r>
    </w:p>
    <w:p>
      <w:r>
        <w:rPr>
          <w:b/>
          <w:u w:val="single"/>
        </w:rPr>
        <w:t>728419</w:t>
      </w:r>
    </w:p>
    <w:p>
      <w:r>
        <w:t>Častilci komunizma so zadnji, ki lahko Orbanu očitajo kršenje demokratičnih standardov</w:t>
        <w:br/>
        <w:t>https://t.co/Zq5EDrCMgf</w:t>
      </w:r>
    </w:p>
    <w:p>
      <w:r>
        <w:rPr>
          <w:b/>
          <w:u w:val="single"/>
        </w:rPr>
        <w:t>728420</w:t>
      </w:r>
    </w:p>
    <w:p>
      <w:r>
        <w:t>@andrejhoivik Ja mladih je res nekam malo bilo..je samo starejšim še mar za SLO? Mladi pa afne guncajo po restavracijah v BTC_ju.</w:t>
      </w:r>
    </w:p>
    <w:p>
      <w:r>
        <w:rPr>
          <w:b/>
          <w:u w:val="single"/>
        </w:rPr>
        <w:t>728421</w:t>
      </w:r>
    </w:p>
    <w:p>
      <w:r>
        <w:t>@MitjaIrsic @VincSLO Ej stari, jaz ne vem, a si ti tolk rdeč v obraz, ker si tolk glup, al zato ker ti je nerodno, da si tolk glup.</w:t>
      </w:r>
    </w:p>
    <w:p>
      <w:r>
        <w:rPr>
          <w:b/>
          <w:u w:val="single"/>
        </w:rPr>
        <w:t>728422</w:t>
      </w:r>
    </w:p>
    <w:p>
      <w:r>
        <w:t>@JurijTrontelj @Mauhlerca V takem terenu imam več kot 5km pašnikov narejenih. Dobro poznam to jebo.</w:t>
      </w:r>
    </w:p>
    <w:p>
      <w:r>
        <w:rPr>
          <w:b/>
          <w:u w:val="single"/>
        </w:rPr>
        <w:t>728423</w:t>
      </w:r>
    </w:p>
    <w:p>
      <w:r>
        <w:t>Na #soocenje so govorili o mladih, ki odhajajo v tujino. Zakaj jim ne zastavljajo vprašanj raziskovalci - tu je največji odliv možganov?</w:t>
      </w:r>
    </w:p>
    <w:p>
      <w:r>
        <w:rPr>
          <w:b/>
          <w:u w:val="single"/>
        </w:rPr>
        <w:t>728424</w:t>
      </w:r>
    </w:p>
    <w:p>
      <w:r>
        <w:t>@RibicTine Pa si prepričan, da si zaplojen s slovenskim fotrom . Na  tvoji profilni fotki tega ni opazit....</w:t>
      </w:r>
    </w:p>
    <w:p>
      <w:r>
        <w:rPr>
          <w:b/>
          <w:u w:val="single"/>
        </w:rPr>
        <w:t>728425</w:t>
      </w:r>
    </w:p>
    <w:p>
      <w:r>
        <w:t>@cesenj @matjazg Ma kdo je ta na umu podhranjena pujsa Pepa? #lublanajebolana</w:t>
      </w:r>
    </w:p>
    <w:p>
      <w:r>
        <w:rPr>
          <w:b/>
          <w:u w:val="single"/>
        </w:rPr>
        <w:t>728426</w:t>
      </w:r>
    </w:p>
    <w:p>
      <w:r>
        <w:t>Kamniški žaboljubni  šarec obrača ploščo. Zdaj je proti 2. tiru. Ukaz iz Murgel, kaj čmo! Ubogat je treba.</w:t>
      </w:r>
    </w:p>
    <w:p>
      <w:r>
        <w:rPr>
          <w:b/>
          <w:u w:val="single"/>
        </w:rPr>
        <w:t>728427</w:t>
      </w:r>
    </w:p>
    <w:p>
      <w:r>
        <w:t>Watrok mi zatrjuje, da med poukom ne klepeta. Jutri bo taisti watrok vprašan, ker klepeta med poukom. To je ta razcepljena resnica.</w:t>
      </w:r>
    </w:p>
    <w:p>
      <w:r>
        <w:rPr>
          <w:b/>
          <w:u w:val="single"/>
        </w:rPr>
        <w:t>728428</w:t>
      </w:r>
    </w:p>
    <w:p>
      <w:r>
        <w:t>@BojanPozar @DKosir7 @Dnevnik_si Zdaj samo gradit še začneš, kot Polanič in Petrič, če že maš medij.</w:t>
      </w:r>
    </w:p>
    <w:p>
      <w:r>
        <w:rPr>
          <w:b/>
          <w:u w:val="single"/>
        </w:rPr>
        <w:t>728429</w:t>
      </w:r>
    </w:p>
    <w:p>
      <w:r>
        <w:t>@JJansaSDS @R_Rakus @TankoJoze @AurelioJuri Svinger se še ni potuhnil v kako mišjo luknjo</w:t>
      </w:r>
    </w:p>
    <w:p>
      <w:r>
        <w:rPr>
          <w:b/>
          <w:u w:val="single"/>
        </w:rPr>
        <w:t>728430</w:t>
      </w:r>
    </w:p>
    <w:p>
      <w:r>
        <w:t>Kardeljev vnuk je vse rešil, tole so mu poljaki podtaknili. https://t.co/ghTD6NIXNd</w:t>
      </w:r>
    </w:p>
    <w:p>
      <w:r>
        <w:rPr>
          <w:b/>
          <w:u w:val="single"/>
        </w:rPr>
        <w:t>728431</w:t>
      </w:r>
    </w:p>
    <w:p>
      <w:r>
        <w:t>#solaUrgence nenadno poslabsanje sluha na eno uho, ušesa bp.</w:t>
        <w:br/>
        <w:t>Nujna napotitev na orl?</w:t>
      </w:r>
    </w:p>
    <w:p>
      <w:r>
        <w:rPr>
          <w:b/>
          <w:u w:val="single"/>
        </w:rPr>
        <w:t>728432</w:t>
      </w:r>
    </w:p>
    <w:p>
      <w:r>
        <w:t>Infiltrirali smo se v Tuje Slovenija in člane vprašali, zakaj njihovo ime razglaša, da je RS last tujcev. Jutri v posebni oddaji.</w:t>
      </w:r>
    </w:p>
    <w:p>
      <w:r>
        <w:rPr>
          <w:b/>
          <w:u w:val="single"/>
        </w:rPr>
        <w:t>728433</w:t>
      </w:r>
    </w:p>
    <w:p>
      <w:r>
        <w:t>V četrtek podražitev reguliranih pogonskih goriv #gorivo #bencin #dizel https://t.co/kU4NGXrwiN</w:t>
      </w:r>
    </w:p>
    <w:p>
      <w:r>
        <w:rPr>
          <w:b/>
          <w:u w:val="single"/>
        </w:rPr>
        <w:t>728434</w:t>
      </w:r>
    </w:p>
    <w:p>
      <w:r>
        <w:t>Kdor dolgo spi, zajtrk zamudi !  In vlak tudi. V boljšo prihodnost. https://t.co/1d4qkyWDtO</w:t>
      </w:r>
    </w:p>
    <w:p>
      <w:r>
        <w:rPr>
          <w:b/>
          <w:u w:val="single"/>
        </w:rPr>
        <w:t>728435</w:t>
      </w:r>
    </w:p>
    <w:p>
      <w:r>
        <w:t>@Alex4Aleksandra Ne da se mi več teh norih LGBTjevcev komentirati, ker mi hitro živec potegnejo.</w:t>
      </w:r>
    </w:p>
    <w:p>
      <w:r>
        <w:rPr>
          <w:b/>
          <w:u w:val="single"/>
        </w:rPr>
        <w:t>728436</w:t>
      </w:r>
    </w:p>
    <w:p>
      <w:r>
        <w:t>Tomahawk steak flambe, samo v gostilni Stari pisker v Celju. https://t.co/8rMv0bsUVR</w:t>
      </w:r>
    </w:p>
    <w:p>
      <w:r>
        <w:rPr>
          <w:b/>
          <w:u w:val="single"/>
        </w:rPr>
        <w:t>728437</w:t>
      </w:r>
    </w:p>
    <w:p>
      <w:r>
        <w:t>@crnkovic Škoda, ker ne morem prebrat celotne nebuloze. Ker že voham #feminism in #betamoški.</w:t>
      </w:r>
    </w:p>
    <w:p>
      <w:r>
        <w:rPr>
          <w:b/>
          <w:u w:val="single"/>
        </w:rPr>
        <w:t>728438</w:t>
      </w:r>
    </w:p>
    <w:p>
      <w:r>
        <w:t>O privilegiranih mesarjih, o katerih je pel celo legendarni Agropop. #semmesarjevsininvselahkodobim https://t.co/kem4I8Fgg6</w:t>
      </w:r>
    </w:p>
    <w:p>
      <w:r>
        <w:rPr>
          <w:b/>
          <w:u w:val="single"/>
        </w:rPr>
        <w:t>728439</w:t>
      </w:r>
    </w:p>
    <w:p>
      <w:r>
        <w:t>@Darko_Bulat @policija_si @sarecmarjan Najbolj čudno, da so šli  2x čez mejo.</w:t>
      </w:r>
    </w:p>
    <w:p>
      <w:r>
        <w:rPr>
          <w:b/>
          <w:u w:val="single"/>
        </w:rPr>
        <w:t>728440</w:t>
      </w:r>
    </w:p>
    <w:p>
      <w:r>
        <w:t>Gasilci so iz objekta evakuirali 25 stanovalcev. Zaradi vdihavanja dima jih je nekaj potrebovalo zdravniško pomoč.  https://t.co/9RUg00gv7Y</w:t>
      </w:r>
    </w:p>
    <w:p>
      <w:r>
        <w:rPr>
          <w:b/>
          <w:u w:val="single"/>
        </w:rPr>
        <w:t>728441</w:t>
      </w:r>
    </w:p>
    <w:p>
      <w:r>
        <w:t>@Svarun_K Na Kurčana si pozabil.Dopiši,https://t.co/JukwbdWL5h gre skupaj kot culo e camicia</w:t>
      </w:r>
    </w:p>
    <w:p>
      <w:r>
        <w:rPr>
          <w:b/>
          <w:u w:val="single"/>
        </w:rPr>
        <w:t>728442</w:t>
      </w:r>
    </w:p>
    <w:p>
      <w:r>
        <w:t>@pjur11 @RitonjaMarjan @roma9na @strankalevica @LevicaGoriska Že videno. Propadlo. Levičarji vse požrli.</w:t>
      </w:r>
    </w:p>
    <w:p>
      <w:r>
        <w:rPr>
          <w:b/>
          <w:u w:val="single"/>
        </w:rPr>
        <w:t>728443</w:t>
      </w:r>
    </w:p>
    <w:p>
      <w:r>
        <w:t>Fotonatečaj / "Zimska praznična fotografija"  - do 15.1. še lahko oddate svoje fotografije.</w:t>
        <w:br/>
        <w:t>https://t.co/4Y1E4iFfd2 https://t.co/4Y1E4iFfd2</w:t>
      </w:r>
    </w:p>
    <w:p>
      <w:r>
        <w:rPr>
          <w:b/>
          <w:u w:val="single"/>
        </w:rPr>
        <w:t>728444</w:t>
      </w:r>
    </w:p>
    <w:p>
      <w:r>
        <w:t>@StendlerBostjan Tvoji sovrstniki majo že po 20 let delovne dobe. Pa ti? Ti je kej nerodno? Pokvarjenec stari!</w:t>
      </w:r>
    </w:p>
    <w:p>
      <w:r>
        <w:rPr>
          <w:b/>
          <w:u w:val="single"/>
        </w:rPr>
        <w:t>728445</w:t>
      </w:r>
    </w:p>
    <w:p>
      <w:r>
        <w:t>@petrasovdat Lahko, da ima ATVP prav, ampak nivo njihove reakcije pa ni primeren. Imela si srečo, da te niso obtožili, da delaš za #Udba</w:t>
      </w:r>
    </w:p>
    <w:p>
      <w:r>
        <w:rPr>
          <w:b/>
          <w:u w:val="single"/>
        </w:rPr>
        <w:t>728446</w:t>
      </w:r>
    </w:p>
    <w:p>
      <w:r>
        <w:t>Ali so to skrivni posli londonskega župana Khana? Tako po Londonu širi rusko propagando Putinovega trobila https://t.co/OAjQEMBQzD</w:t>
      </w:r>
    </w:p>
    <w:p>
      <w:r>
        <w:rPr>
          <w:b/>
          <w:u w:val="single"/>
        </w:rPr>
        <w:t>728447</w:t>
      </w:r>
    </w:p>
    <w:p>
      <w:r>
        <w:t>@finance_si @petrasovdat @simonatoplak a lahk se kaksno bolj butasto primerjavo najdete</w:t>
      </w:r>
    </w:p>
    <w:p>
      <w:r>
        <w:rPr>
          <w:b/>
          <w:u w:val="single"/>
        </w:rPr>
        <w:t>728448</w:t>
      </w:r>
    </w:p>
    <w:p>
      <w:r>
        <w:t>@Pertinacal Samo tako naprej ,delate odlične oddaje z zelo odličnimi sogovorniki,super ste.....!</w:t>
      </w:r>
    </w:p>
    <w:p>
      <w:r>
        <w:rPr>
          <w:b/>
          <w:u w:val="single"/>
        </w:rPr>
        <w:t>728449</w:t>
      </w:r>
    </w:p>
    <w:p>
      <w:r>
        <w:t>Policisti imajo polne roke dela z migranti: policista že na poti v službo ujela tujce https://t.co/FNnblgvnC3</w:t>
      </w:r>
    </w:p>
    <w:p>
      <w:r>
        <w:rPr>
          <w:b/>
          <w:u w:val="single"/>
        </w:rPr>
        <w:t>728450</w:t>
      </w:r>
    </w:p>
    <w:p>
      <w:r>
        <w:t>#blockchain predstavljajo bloki programske kode, razdeljeni med več računalnikov. To jo dela varno in učinkovito. https://t.co/p0VbkS2IUU</w:t>
      </w:r>
    </w:p>
    <w:p>
      <w:r>
        <w:rPr>
          <w:b/>
          <w:u w:val="single"/>
        </w:rPr>
        <w:t>728451</w:t>
      </w:r>
    </w:p>
    <w:p>
      <w:r>
        <w:t>@AnadoluEfesBK vs. @fenerbahceulker ponuja vse kar lahko basket ponud! @Sport_Klub_Slo 2, 2. polčas čez neki minut, tune in! #devotion</w:t>
      </w:r>
    </w:p>
    <w:p>
      <w:r>
        <w:rPr>
          <w:b/>
          <w:u w:val="single"/>
        </w:rPr>
        <w:t>728452</w:t>
      </w:r>
    </w:p>
    <w:p>
      <w:r>
        <w:t>@NovicaMihajlo Na Koseškem bajerju v Šiški, a trenutna debelina ledu  je približno 1 cm. Včeraj se je led še labodom vdiral. Čakamo.</w:t>
      </w:r>
    </w:p>
    <w:p>
      <w:r>
        <w:rPr>
          <w:b/>
          <w:u w:val="single"/>
        </w:rPr>
        <w:t>728453</w:t>
      </w:r>
    </w:p>
    <w:p>
      <w:r>
        <w:t>@edvardkadic ena je za ženske, druga ne. ko morjo ženske streljat za napad, je konec za ovinkom.</w:t>
      </w:r>
    </w:p>
    <w:p>
      <w:r>
        <w:rPr>
          <w:b/>
          <w:u w:val="single"/>
        </w:rPr>
        <w:t>728454</w:t>
      </w:r>
    </w:p>
    <w:p>
      <w:r>
        <w:t>Postojna: Na novi urgenci čim več manjših posegov opravijo kar sami https://t.co/quPGUk5CzM #Postojna https://t.co/CrAmdWSTjy</w:t>
      </w:r>
    </w:p>
    <w:p>
      <w:r>
        <w:rPr>
          <w:b/>
          <w:u w:val="single"/>
        </w:rPr>
        <w:t>728455</w:t>
      </w:r>
    </w:p>
    <w:p>
      <w:r>
        <w:t>[DANES] #okroglamiza "Izzivi Slovenije 2020": #Optimizacija in #racionalizacija SI elektrogospodarstva #energetika https://t.co/1k92i2S3Lq</w:t>
      </w:r>
    </w:p>
    <w:p>
      <w:r>
        <w:rPr>
          <w:b/>
          <w:u w:val="single"/>
        </w:rPr>
        <w:t>728456</w:t>
      </w:r>
    </w:p>
    <w:p>
      <w:r>
        <w:t>Trebnje: Na vidiku prenova kanalizacijskega sistema in nadgradnja čistilne naprave https://t.co/y3Zs2snhwb</w:t>
      </w:r>
    </w:p>
    <w:p>
      <w:r>
        <w:rPr>
          <w:b/>
          <w:u w:val="single"/>
        </w:rPr>
        <w:t>728457</w:t>
      </w:r>
    </w:p>
    <w:p>
      <w:r>
        <w:t>@magrateja Agreed. Tok kot mi je fajn, da sem v centru, ko grem v Lizbono, ene tok grem njim na jetra, ker imajo en flat manj za najet.</w:t>
      </w:r>
    </w:p>
    <w:p>
      <w:r>
        <w:rPr>
          <w:b/>
          <w:u w:val="single"/>
        </w:rPr>
        <w:t>728458</w:t>
      </w:r>
    </w:p>
    <w:p>
      <w:r>
        <w:t>Krava ne daje mleka,  kravo molzejo.</w:t>
        <w:br/>
        <w:br/>
        <w:t>Enako je tudi v razmerju delavec - delodajalec.</w:t>
      </w:r>
    </w:p>
    <w:p>
      <w:r>
        <w:rPr>
          <w:b/>
          <w:u w:val="single"/>
        </w:rPr>
        <w:t>728459</w:t>
      </w:r>
    </w:p>
    <w:p>
      <w:r>
        <w:t>Pomembno je le, da je nafta poceni in da je tekstil za bagatelo. Otroke pa nazaj saj, kdo bo pa delal za cent na... https://t.co/jcXOOaOOfR</w:t>
      </w:r>
    </w:p>
    <w:p>
      <w:r>
        <w:rPr>
          <w:b/>
          <w:u w:val="single"/>
        </w:rPr>
        <w:t>728460</w:t>
      </w:r>
    </w:p>
    <w:p>
      <w:r>
        <w:t>Napisal bom tole, pa naj bo kar bo ! Neuporabni Šarc, da te ni sram pras.c pokvarjen !!!! https://t.co/VMuQpOmSLy</w:t>
      </w:r>
    </w:p>
    <w:p>
      <w:r>
        <w:rPr>
          <w:b/>
          <w:u w:val="single"/>
        </w:rPr>
        <w:t>728461</w:t>
      </w:r>
    </w:p>
    <w:p>
      <w:r>
        <w:t>Če bi vaš MSM malo manj zavajal bi imeli danes normalno vlado , ne pa Cirkus Serpentinšek - Erjavec - Cerar Orfei https://t.co/ToEib4Itbj</w:t>
      </w:r>
    </w:p>
    <w:p>
      <w:r>
        <w:rPr>
          <w:b/>
          <w:u w:val="single"/>
        </w:rPr>
        <w:t>728462</w:t>
      </w:r>
    </w:p>
    <w:p>
      <w:r>
        <w:t>@multikultivator Ja. Otvorila malico zunaj, mi pa dajmo pivo v sosedovi dnevni sobi.</w:t>
      </w:r>
    </w:p>
    <w:p>
      <w:r>
        <w:rPr>
          <w:b/>
          <w:u w:val="single"/>
        </w:rPr>
        <w:t>728463</w:t>
      </w:r>
    </w:p>
    <w:p>
      <w:r>
        <w:t>@klaudi777 @nzs_si Se bojim da ne... Je pa edina razlika med Kekom in Katancem PR...</w:t>
      </w:r>
    </w:p>
    <w:p>
      <w:r>
        <w:rPr>
          <w:b/>
          <w:u w:val="single"/>
        </w:rPr>
        <w:t>728464</w:t>
      </w:r>
    </w:p>
    <w:p>
      <w:r>
        <w:t>@matjasec Sem šel prav guglat, kako za vraga so to storili. Marketing, jebiga</w:t>
      </w:r>
    </w:p>
    <w:p>
      <w:r>
        <w:rPr>
          <w:b/>
          <w:u w:val="single"/>
        </w:rPr>
        <w:t>728465</w:t>
      </w:r>
    </w:p>
    <w:p>
      <w:r>
        <w:t xml:space="preserve">Močvirje. Pogovarjata se mali pa velki žabec. </w:t>
        <w:br/>
        <w:t>- Ata, marec je, midva pa led špukava.</w:t>
        <w:br/>
        <w:t>- Sine tiho, -9 so nam Štajerci zrihtali 😡</w:t>
      </w:r>
    </w:p>
    <w:p>
      <w:r>
        <w:rPr>
          <w:b/>
          <w:u w:val="single"/>
        </w:rPr>
        <w:t>728466</w:t>
      </w:r>
    </w:p>
    <w:p>
      <w:r>
        <w:t>@Andrazus Bil tam, ne moreš primerjat. Pa njemu so na koncu ploskali, Maji niso.</w:t>
      </w:r>
    </w:p>
    <w:p>
      <w:r>
        <w:rPr>
          <w:b/>
          <w:u w:val="single"/>
        </w:rPr>
        <w:t>728467</w:t>
      </w:r>
    </w:p>
    <w:p>
      <w:r>
        <w:t>S fašisti se ne pogovarja, fašiste se strelja. (menda se neko špansko pezde med drugim razglaša tudi za kralja Hrvaške in Kranjske)</w:t>
      </w:r>
    </w:p>
    <w:p>
      <w:r>
        <w:rPr>
          <w:b/>
          <w:u w:val="single"/>
        </w:rPr>
        <w:t>728468</w:t>
      </w:r>
    </w:p>
    <w:p>
      <w:r>
        <w:t>@KatarinaDbr @MiranStajerc Verjemi, da bi bilo veliko več RT, če bi res podaljševal organe 👃</w:t>
      </w:r>
    </w:p>
    <w:p>
      <w:r>
        <w:rPr>
          <w:b/>
          <w:u w:val="single"/>
        </w:rPr>
        <w:t>728469</w:t>
      </w:r>
    </w:p>
    <w:p>
      <w:r>
        <w:t>Vraščen noht: Samopomoč ali obisk pedikerja? Kozmetični salon https://t.co/93KTJUEHqt | @scoopit https://t.co/w2tZfRvToC</w:t>
      </w:r>
    </w:p>
    <w:p>
      <w:r>
        <w:rPr>
          <w:b/>
          <w:u w:val="single"/>
        </w:rPr>
        <w:t>728470</w:t>
      </w:r>
    </w:p>
    <w:p>
      <w:r>
        <w:t>@MihaMisic @SLOSpy @luka7doncic Kdor dela, greši. Iz prve roke. Bravo vsem vam tam dol #slavje #efessezame</w:t>
      </w:r>
    </w:p>
    <w:p>
      <w:r>
        <w:rPr>
          <w:b/>
          <w:u w:val="single"/>
        </w:rPr>
        <w:t>728471</w:t>
      </w:r>
    </w:p>
    <w:p>
      <w:r>
        <w:t>@llisjak Naciklerofašistično??😂 Se vidi, da je bil pisec razburjen. Če trezno razmišljal, bi stavek opremil še z ‘radikalno’😂</w:t>
      </w:r>
    </w:p>
    <w:p>
      <w:r>
        <w:rPr>
          <w:b/>
          <w:u w:val="single"/>
        </w:rPr>
        <w:t>728472</w:t>
      </w:r>
    </w:p>
    <w:p>
      <w:r>
        <w:t>@LidijaDM @vinkovasle1 Ta baba je totalna nula, nič od nič...stavim, da si je še gume sama prerezala v volilni kampaniji !</w:t>
      </w:r>
    </w:p>
    <w:p>
      <w:r>
        <w:rPr>
          <w:b/>
          <w:u w:val="single"/>
        </w:rPr>
        <w:t>728473</w:t>
      </w:r>
    </w:p>
    <w:p>
      <w:r>
        <w:t>@PCrtomir Črtomir, pojdi brat Krst pri Savici, če ti je dolgčas. Topel objem</w:t>
      </w:r>
    </w:p>
    <w:p>
      <w:r>
        <w:rPr>
          <w:b/>
          <w:u w:val="single"/>
        </w:rPr>
        <w:t>728474</w:t>
      </w:r>
    </w:p>
    <w:p>
      <w:r>
        <w:t>@MuriMursic @alojztetickovi3 @StrankaLMS @sarecmarjan In kaj je zdaj kriv nek kebabpek ki zdaj nima posla?</w:t>
      </w:r>
    </w:p>
    <w:p>
      <w:r>
        <w:rPr>
          <w:b/>
          <w:u w:val="single"/>
        </w:rPr>
        <w:t>728475</w:t>
      </w:r>
    </w:p>
    <w:p>
      <w:r>
        <w:t>@Komanovmulc Po hudem klanju nas bodo rešili Poljaki in Rusi. No, Slovence najbrž ne, Evropo.</w:t>
      </w:r>
    </w:p>
    <w:p>
      <w:r>
        <w:rPr>
          <w:b/>
          <w:u w:val="single"/>
        </w:rPr>
        <w:t>728476</w:t>
      </w:r>
    </w:p>
    <w:p>
      <w:r>
        <w:t>@jinaver Menda so ti demonstranti v podporo Maduru in mediji kao zavajajo, da so proti njemu</w:t>
      </w:r>
    </w:p>
    <w:p>
      <w:r>
        <w:rPr>
          <w:b/>
          <w:u w:val="single"/>
        </w:rPr>
        <w:t>728477</w:t>
      </w:r>
    </w:p>
    <w:p>
      <w:r>
        <w:t>@JernejMesko @Sportinfosi Fotru ni bilo nič jasno, skoraj se je pogreznil od sramu.</w:t>
      </w:r>
    </w:p>
    <w:p>
      <w:r>
        <w:rPr>
          <w:b/>
          <w:u w:val="single"/>
        </w:rPr>
        <w:t>728478</w:t>
      </w:r>
    </w:p>
    <w:p>
      <w:r>
        <w:t>@BojanPozar @RTV_Slovenija @MiroCerar @sarecmarjan Popravek... depresivni občani</w:t>
      </w:r>
    </w:p>
    <w:p>
      <w:r>
        <w:rPr>
          <w:b/>
          <w:u w:val="single"/>
        </w:rPr>
        <w:t>728479</w:t>
      </w:r>
    </w:p>
    <w:p>
      <w:r>
        <w:t>Če nisi zadovoljen sam s seboj</w:t>
        <w:br/>
        <w:t>te nobena tableta ne pozdravi</w:t>
        <w:br/>
        <w:br/>
        <w:t>Lep večer še naprej , prijatelji https://t.co/64r1gCVxao</w:t>
      </w:r>
    </w:p>
    <w:p>
      <w:r>
        <w:rPr>
          <w:b/>
          <w:u w:val="single"/>
        </w:rPr>
        <w:t>728480</w:t>
      </w:r>
    </w:p>
    <w:p>
      <w:r>
        <w:t>Etnomad v Nejviju. Še tonska vaja. Ob 22h začnejo gost.😊🎶 https://t.co/LMnvzFBlRU</w:t>
      </w:r>
    </w:p>
    <w:p>
      <w:r>
        <w:rPr>
          <w:b/>
          <w:u w:val="single"/>
        </w:rPr>
        <w:t>728481</w:t>
      </w:r>
    </w:p>
    <w:p>
      <w:r>
        <w:t>Ko bodo janševi volivci dojeli, kako na debelo se že leta norčuje iz njih, ga bodo potegnili na prvo drevo.  #pizza</w:t>
      </w:r>
    </w:p>
    <w:p>
      <w:r>
        <w:rPr>
          <w:b/>
          <w:u w:val="single"/>
        </w:rPr>
        <w:t>728482</w:t>
      </w:r>
    </w:p>
    <w:p>
      <w:r>
        <w:t>Vprašajte kmete kam zlivajo gnojnico in katere pesticide trosijo po teh njivah. https://t.co/ktC4dZPmHx</w:t>
      </w:r>
    </w:p>
    <w:p>
      <w:r>
        <w:rPr>
          <w:b/>
          <w:u w:val="single"/>
        </w:rPr>
        <w:t>728483</w:t>
      </w:r>
    </w:p>
    <w:p>
      <w:r>
        <w:t>@Baldrick_57 @risinja Glede na to, da večina Čefurogradčanov voli opravilno nesposobnega kriminalca, obstajajo velike šanse za to.</w:t>
      </w:r>
    </w:p>
    <w:p>
      <w:r>
        <w:rPr>
          <w:b/>
          <w:u w:val="single"/>
        </w:rPr>
        <w:t>728484</w:t>
      </w:r>
    </w:p>
    <w:p>
      <w:r>
        <w:t>@polikarbonat Ampak, žal, pa ne zgleda preveč mamljivo. Nekam bledolična je ta gospa.</w:t>
      </w:r>
    </w:p>
    <w:p>
      <w:r>
        <w:rPr>
          <w:b/>
          <w:u w:val="single"/>
        </w:rPr>
        <w:t>728485</w:t>
      </w:r>
    </w:p>
    <w:p>
      <w:r>
        <w:t>@opica Isto se je normalizirala pedofilija v cerkvah. Kmalu bo to kar uzakonjena pravica.</w:t>
      </w:r>
    </w:p>
    <w:p>
      <w:r>
        <w:rPr>
          <w:b/>
          <w:u w:val="single"/>
        </w:rPr>
        <w:t>728486</w:t>
      </w:r>
    </w:p>
    <w:p>
      <w:r>
        <w:t>A je tu kaj narobe? Se vam kolca po komunizmu? Vsi enako revni?!?</w:t>
        <w:br/>
        <w:t>#komunjare https://t.co/zgXklTbi9v</w:t>
      </w:r>
    </w:p>
    <w:p>
      <w:r>
        <w:rPr>
          <w:b/>
          <w:u w:val="single"/>
        </w:rPr>
        <w:t>728487</w:t>
      </w:r>
    </w:p>
    <w:p>
      <w:r>
        <w:t>@sladkakotmed Travniška #orka , jo dresiram. To bi bilo zate. 😂 https://t.co/Vm6vTp8pUD</w:t>
      </w:r>
    </w:p>
    <w:p>
      <w:r>
        <w:rPr>
          <w:b/>
          <w:u w:val="single"/>
        </w:rPr>
        <w:t>728488</w:t>
      </w:r>
    </w:p>
    <w:p>
      <w:r>
        <w:t>@wei_minga @HZlatko Super. Samo upam, da ko me opazuješ ne delaš kaj nespodobnega. Ker vi Gargamelove ovce ste bolani,v glavo. 😁</w:t>
      </w:r>
    </w:p>
    <w:p>
      <w:r>
        <w:rPr>
          <w:b/>
          <w:u w:val="single"/>
        </w:rPr>
        <w:t>728489</w:t>
      </w:r>
    </w:p>
    <w:p>
      <w:r>
        <w:t>@petra_jansa @freewiseguy @mrevlje ...šifrirano poročilo marsovcev še proučujejo 🙄🙄🤔🤔</w:t>
      </w:r>
    </w:p>
    <w:p>
      <w:r>
        <w:rPr>
          <w:b/>
          <w:u w:val="single"/>
        </w:rPr>
        <w:t>728490</w:t>
      </w:r>
    </w:p>
    <w:p>
      <w:r>
        <w:t>Ne pritožujte se, ker imajo nacionalno varnost v rokah ženske.</w:t>
        <w:br/>
        <w:t>Raje se pritožite ker zaradi pizd nimamo nobene varnosti več.</w:t>
      </w:r>
    </w:p>
    <w:p>
      <w:r>
        <w:rPr>
          <w:b/>
          <w:u w:val="single"/>
        </w:rPr>
        <w:t>728491</w:t>
      </w:r>
    </w:p>
    <w:p>
      <w:r>
        <w:t>@Kombinatke Bisere na trepalnicah? Zagotovo so samo še novoletne lučke so manjkale :)</w:t>
      </w:r>
    </w:p>
    <w:p>
      <w:r>
        <w:rPr>
          <w:b/>
          <w:u w:val="single"/>
        </w:rPr>
        <w:t>728492</w:t>
      </w:r>
    </w:p>
    <w:p>
      <w:r>
        <w:t>So že našli USB ključek od Dragonje? Je vsaj vsebina že na kakšnem torentu? #2tir #2tdk</w:t>
      </w:r>
    </w:p>
    <w:p>
      <w:r>
        <w:rPr>
          <w:b/>
          <w:u w:val="single"/>
        </w:rPr>
        <w:t>728493</w:t>
      </w:r>
    </w:p>
    <w:p>
      <w:r>
        <w:t>@RLjubljana @KatarinaJenko Salonarji praviloma niso ponošeni in jih komot še kdo drug obuje.</w:t>
      </w:r>
    </w:p>
    <w:p>
      <w:r>
        <w:rPr>
          <w:b/>
          <w:u w:val="single"/>
        </w:rPr>
        <w:t>728494</w:t>
      </w:r>
    </w:p>
    <w:p>
      <w:r>
        <w:t xml:space="preserve">Bratkovič za vodstvo 9:10 v 22. minuti in timeout za Maribor!!! </w:t>
        <w:br/>
        <w:br/>
        <w:t>Forza Kopeeeeeerrrrr!!!</w:t>
      </w:r>
    </w:p>
    <w:p>
      <w:r>
        <w:rPr>
          <w:b/>
          <w:u w:val="single"/>
        </w:rPr>
        <w:t>728495</w:t>
      </w:r>
    </w:p>
    <w:p>
      <w:r>
        <w:t>@vinkovasle1 @BandelliMarko Zato mu gre pa v nos, ker jim v zelje hodi, ISTI ISTI ISTI komunisti.</w:t>
      </w:r>
    </w:p>
    <w:p>
      <w:r>
        <w:rPr>
          <w:b/>
          <w:u w:val="single"/>
        </w:rPr>
        <w:t>728496</w:t>
      </w:r>
    </w:p>
    <w:p>
      <w:r>
        <w:t>Policija naj raje spremlja migrante in njihove tihotapce z našimi nevladnimi organizacijami cred 😬😬😬 https://t.co/LqlGjlY54I</w:t>
      </w:r>
    </w:p>
    <w:p>
      <w:r>
        <w:rPr>
          <w:b/>
          <w:u w:val="single"/>
        </w:rPr>
        <w:t>728497</w:t>
      </w:r>
    </w:p>
    <w:p>
      <w:r>
        <w:t>V razmislek - ali bomo pomagali  Gozdarji pogozditi in daomestiti kar je uničilo vreme..Indijci si takole... https://t.co/32FCkNbYkY</w:t>
      </w:r>
    </w:p>
    <w:p>
      <w:r>
        <w:rPr>
          <w:b/>
          <w:u w:val="single"/>
        </w:rPr>
        <w:t>728498</w:t>
      </w:r>
    </w:p>
    <w:p>
      <w:r>
        <w:t>@RadioOgnjisce a ste vi pr seb? Otrok kadi marihuano in more na zdravljenje k strokovnjaku? Zasvojenost my ass pa narkoman, prizadeto!</w:t>
      </w:r>
    </w:p>
    <w:p>
      <w:r>
        <w:rPr>
          <w:b/>
          <w:u w:val="single"/>
        </w:rPr>
        <w:t>728499</w:t>
      </w:r>
    </w:p>
    <w:p>
      <w:r>
        <w:t>To je bolano....zakaj ne gledajo položaja nog - stopal?? https://t.co/8FZCvOlN3I</w:t>
      </w:r>
    </w:p>
    <w:p>
      <w:r>
        <w:rPr>
          <w:b/>
          <w:u w:val="single"/>
        </w:rPr>
        <w:t>728500</w:t>
      </w:r>
    </w:p>
    <w:p>
      <w:r>
        <w:t>Miklavž je pa danes veliko piškotov spekel... Pridni otroci https://t.co/l5Px9mhZGI</w:t>
      </w:r>
    </w:p>
    <w:p>
      <w:r>
        <w:rPr>
          <w:b/>
          <w:u w:val="single"/>
        </w:rPr>
        <w:t>728501</w:t>
      </w:r>
    </w:p>
    <w:p>
      <w:r>
        <w:t xml:space="preserve">@BNPPARIBASOPEN @doublefault28 @Petra_Kvitova @Milan90mb </w:t>
        <w:br/>
        <w:t>Glej jo kvitova lagani skiping</w:t>
      </w:r>
    </w:p>
    <w:p>
      <w:r>
        <w:rPr>
          <w:b/>
          <w:u w:val="single"/>
        </w:rPr>
        <w:t>728502</w:t>
      </w:r>
    </w:p>
    <w:p>
      <w:r>
        <w:t>Propadlim socialističnim lopovskim majmunom se lahko samo smejiš, naj se tak trend nadaljuje! https://t.co/Oe03Veg0YO</w:t>
      </w:r>
    </w:p>
    <w:p>
      <w:r>
        <w:rPr>
          <w:b/>
          <w:u w:val="single"/>
        </w:rPr>
        <w:t>728503</w:t>
      </w:r>
    </w:p>
    <w:p>
      <w:r>
        <w:t>@vantanero no, pri naslednjem nakupu bodi pozoren, žep pogosto prav pride tudi za kaj drugega (kreditna, keš, bombon)</w:t>
      </w:r>
    </w:p>
    <w:p>
      <w:r>
        <w:rPr>
          <w:b/>
          <w:u w:val="single"/>
        </w:rPr>
        <w:t>728504</w:t>
      </w:r>
    </w:p>
    <w:p>
      <w:r>
        <w:t>@bobsparrow70 Za razbit avto ni treba biti totalno nesposoben. Dovolj je, da s ceste zapelješ v drevo.</w:t>
      </w:r>
    </w:p>
    <w:p>
      <w:r>
        <w:rPr>
          <w:b/>
          <w:u w:val="single"/>
        </w:rPr>
        <w:t>728505</w:t>
      </w:r>
    </w:p>
    <w:p>
      <w:r>
        <w:t>@FerdinandPusnik Če si ti norec,ne projeciraj svoje blodnje na vso populacijo.</w:t>
      </w:r>
    </w:p>
    <w:p>
      <w:r>
        <w:rPr>
          <w:b/>
          <w:u w:val="single"/>
        </w:rPr>
        <w:t>728506</w:t>
      </w:r>
    </w:p>
    <w:p>
      <w:r>
        <w:t>Moške ne plaši beseda menstruacija. Pravzaprav smo jo večinoma prav veseli, da jo slišimo redno vsak mesec. 😊 https://t.co/0cNxYHVeLe</w:t>
      </w:r>
    </w:p>
    <w:p>
      <w:r>
        <w:rPr>
          <w:b/>
          <w:u w:val="single"/>
        </w:rPr>
        <w:t>728507</w:t>
      </w:r>
    </w:p>
    <w:p>
      <w:r>
        <w:t>Vihar v glavi: kako najstniški možgani delujejo drugače od odraslih https://t.co/HdM5H5lx3I</w:t>
      </w:r>
    </w:p>
    <w:p>
      <w:r>
        <w:rPr>
          <w:b/>
          <w:u w:val="single"/>
        </w:rPr>
        <w:t>728508</w:t>
      </w:r>
    </w:p>
    <w:p>
      <w:r>
        <w:t>Zima se bo prevesila v pomlad, zemlja se bo gibala. Ljudje bodo po ljudski modrosti zdaj bolj umirali. Sprememba je jeba.</w:t>
      </w:r>
    </w:p>
    <w:p>
      <w:r>
        <w:rPr>
          <w:b/>
          <w:u w:val="single"/>
        </w:rPr>
        <w:t>728509</w:t>
      </w:r>
    </w:p>
    <w:p>
      <w:r>
        <w:t>Tožilstvo predlaga razveljavitev oprostilne sodbe glede izsiljevanja za vodjo Kobre https://t.co/eFuMam59oU</w:t>
      </w:r>
    </w:p>
    <w:p>
      <w:r>
        <w:rPr>
          <w:b/>
          <w:u w:val="single"/>
        </w:rPr>
        <w:t>728510</w:t>
      </w:r>
    </w:p>
    <w:p>
      <w:r>
        <w:t>Predstavnik delodajalcev na #gzs spljoh ne jebe @rayban špeglov za manj kot 600€ (ojrotov) On je revež #full zato pošljite na 1919 "rayban"</w:t>
      </w:r>
    </w:p>
    <w:p>
      <w:r>
        <w:rPr>
          <w:b/>
          <w:u w:val="single"/>
        </w:rPr>
        <w:t>728511</w:t>
      </w:r>
    </w:p>
    <w:p>
      <w:r>
        <w:t>Včeraj so nam zmontirali klimo, danes je v stanovanju že občutno hladneje. Pa sploh je še zalaufal nismo! Čudo tehnike!</w:t>
      </w:r>
    </w:p>
    <w:p>
      <w:r>
        <w:rPr>
          <w:b/>
          <w:u w:val="single"/>
        </w:rPr>
        <w:t>728512</w:t>
      </w:r>
    </w:p>
    <w:p>
      <w:r>
        <w:t>Ne rabiš biti neumen, da bi te izigrali. Zadostuje, da si pošten in dober.</w:t>
        <w:br/>
        <w:t>Pavle Vujisić</w:t>
      </w:r>
    </w:p>
    <w:p>
      <w:r>
        <w:rPr>
          <w:b/>
          <w:u w:val="single"/>
        </w:rPr>
        <w:t>728513</w:t>
      </w:r>
    </w:p>
    <w:p>
      <w:r>
        <w:t>Bogati borci in “borci”: 660 mio evrov za borčevske penzije! Pozor: 15.253 se jih sploh ni borilo!? https://t.co/qQBZig5O3j</w:t>
      </w:r>
    </w:p>
    <w:p>
      <w:r>
        <w:rPr>
          <w:b/>
          <w:u w:val="single"/>
        </w:rPr>
        <w:t>728514</w:t>
      </w:r>
    </w:p>
    <w:p>
      <w:r>
        <w:t>Kar špilajte se še naprej....bumerang vedno prileti nazaj!! https://t.co/Ud2fyqjmWj</w:t>
      </w:r>
    </w:p>
    <w:p>
      <w:r>
        <w:rPr>
          <w:b/>
          <w:u w:val="single"/>
        </w:rPr>
        <w:t>728515</w:t>
      </w:r>
    </w:p>
    <w:p>
      <w:r>
        <w:t>@NavadniNimda @alfa_lj Tehnične enote-RTG šifranti-smo dobili kvečjemu mavzerice😂😂😂</w:t>
      </w:r>
    </w:p>
    <w:p>
      <w:r>
        <w:rPr>
          <w:b/>
          <w:u w:val="single"/>
        </w:rPr>
        <w:t>728516</w:t>
      </w:r>
    </w:p>
    <w:p>
      <w:r>
        <w:t>@BanicGregor @VaneGosnik Eh. To bi vse naši pokupili že v noči na torek. Na Ptuju je 40 ljudi čakalo, da bi kupili skupaj 150 kart.</w:t>
      </w:r>
    </w:p>
    <w:p>
      <w:r>
        <w:rPr>
          <w:b/>
          <w:u w:val="single"/>
        </w:rPr>
        <w:t>728517</w:t>
      </w:r>
    </w:p>
    <w:p>
      <w:r>
        <w:t>@sandi_markisic @markobandelli @strankaSDS Uboga teta v kaj so jo nagovorili. :( Manipulacija ne pozna meja. :(</w:t>
      </w:r>
    </w:p>
    <w:p>
      <w:r>
        <w:rPr>
          <w:b/>
          <w:u w:val="single"/>
        </w:rPr>
        <w:t>728518</w:t>
      </w:r>
    </w:p>
    <w:p>
      <w:r>
        <w:t>@FrancBreznikSDS Ti in podobni izpadi z oblačenjem kažejo na njihovo infantilnost.</w:t>
      </w:r>
    </w:p>
    <w:p>
      <w:r>
        <w:rPr>
          <w:b/>
          <w:u w:val="single"/>
        </w:rPr>
        <w:t>728519</w:t>
      </w:r>
    </w:p>
    <w:p>
      <w:r>
        <w:t>@IrenaSirena @KatarinaJenko Ne glih, sem bila pozimi še bolj nepokretna. Sem pa kupila rubber startas in se vsaj v dežju super obnesejo.</w:t>
      </w:r>
    </w:p>
    <w:p>
      <w:r>
        <w:rPr>
          <w:b/>
          <w:u w:val="single"/>
        </w:rPr>
        <w:t>728520</w:t>
      </w:r>
    </w:p>
    <w:p>
      <w:r>
        <w:t>Spet je ognjemet in spet še ni noč. Mislim, da bi potrebovali svetovanje pri prezgonjem iz...strelu. #Cro</w:t>
      </w:r>
    </w:p>
    <w:p>
      <w:r>
        <w:rPr>
          <w:b/>
          <w:u w:val="single"/>
        </w:rPr>
        <w:t>728521</w:t>
      </w:r>
    </w:p>
    <w:p>
      <w:r>
        <w:t>@MitjaIrsic Je nekoč najbolj zagnani primitivni in psihotični komunist primeren za premiera​?Kdo ve? DomoljuPci vedo</w:t>
      </w:r>
    </w:p>
    <w:p>
      <w:r>
        <w:rPr>
          <w:b/>
          <w:u w:val="single"/>
        </w:rPr>
        <w:t>728522</w:t>
      </w:r>
    </w:p>
    <w:p>
      <w:r>
        <w:t>@PerunKladvoroki Super ideja. Nadgradnja dizel motorja na elektromotor z dizel agregatom.  Pa zeleno nalepko gor obvezno. 👍</w:t>
      </w:r>
    </w:p>
    <w:p>
      <w:r>
        <w:rPr>
          <w:b/>
          <w:u w:val="single"/>
        </w:rPr>
        <w:t>728523</w:t>
      </w:r>
    </w:p>
    <w:p>
      <w:r>
        <w:t>Stara starša koroških dečkov se že od leta 2016 prizadevata, da bi postala rejnika vnukom.  Piše: @BarbaraHocevar  https://t.co/IwiprZN6a9</w:t>
      </w:r>
    </w:p>
    <w:p>
      <w:r>
        <w:rPr>
          <w:b/>
          <w:u w:val="single"/>
        </w:rPr>
        <w:t>728524</w:t>
      </w:r>
    </w:p>
    <w:p>
      <w:r>
        <w:t>Olimpija nima za olimpin burek. Zasluži pa si kakšen skutin burek, nekje iz prve pekarne 🤪</w:t>
      </w:r>
    </w:p>
    <w:p>
      <w:r>
        <w:rPr>
          <w:b/>
          <w:u w:val="single"/>
        </w:rPr>
        <w:t>728525</w:t>
      </w:r>
    </w:p>
    <w:p>
      <w:r>
        <w:t>Iskalka fašistov po Velenju Kožarjeva je spet naredila enega boljših butastih prispevkov.  https://t.co/JCcOZF0YWM</w:t>
      </w:r>
    </w:p>
    <w:p>
      <w:r>
        <w:rPr>
          <w:b/>
          <w:u w:val="single"/>
        </w:rPr>
        <w:t>728526</w:t>
      </w:r>
    </w:p>
    <w:p>
      <w:r>
        <w:t>@pzkpfw_ivh @GoRecnik Kebab nikdar ni slovensko meso, ker mesa v kebab ne predelujejo prinas, ampak v Nemčiji.</w:t>
      </w:r>
    </w:p>
    <w:p>
      <w:r>
        <w:rPr>
          <w:b/>
          <w:u w:val="single"/>
        </w:rPr>
        <w:t>728527</w:t>
      </w:r>
    </w:p>
    <w:p>
      <w:r>
        <w:t>@DKopse Sedaj ste začeli še otroke politično zlorabljat in prati možgane. Pa tako vam gre za otroke..</w:t>
      </w:r>
    </w:p>
    <w:p>
      <w:r>
        <w:rPr>
          <w:b/>
          <w:u w:val="single"/>
        </w:rPr>
        <w:t>728528</w:t>
      </w:r>
    </w:p>
    <w:p>
      <w:r>
        <w:t>@Ales_Golli Pa kapitalisti bi mu dali nič denarja za neko njegovo brezvezno kulturo, tako da do tja sploh ne bi prišel.</w:t>
      </w:r>
    </w:p>
    <w:p>
      <w:r>
        <w:rPr>
          <w:b/>
          <w:u w:val="single"/>
        </w:rPr>
        <w:t>728529</w:t>
      </w:r>
    </w:p>
    <w:p>
      <w:r>
        <w:t>@Dnevnik_si Sava že poplavlja v spodnjem toku od samih solza. Domišljavost nima meja.</w:t>
      </w:r>
    </w:p>
    <w:p>
      <w:r>
        <w:rPr>
          <w:b/>
          <w:u w:val="single"/>
        </w:rPr>
        <w:t>728530</w:t>
      </w:r>
    </w:p>
    <w:p>
      <w:r>
        <w:t>mirek in milojka si umivata roke. na koncu bo kriv janez, ker je vodil delegacijo v jajce https://t.co/Xa0fQoJit9</w:t>
      </w:r>
    </w:p>
    <w:p>
      <w:r>
        <w:rPr>
          <w:b/>
          <w:u w:val="single"/>
        </w:rPr>
        <w:t>728531</w:t>
      </w:r>
    </w:p>
    <w:p>
      <w:r>
        <w:t>Če se mene upraša, sem že ready za enga takratkega #kidanje #zime #belosranje</w:t>
      </w:r>
    </w:p>
    <w:p>
      <w:r>
        <w:rPr>
          <w:b/>
          <w:u w:val="single"/>
        </w:rPr>
        <w:t>728532</w:t>
      </w:r>
    </w:p>
    <w:p>
      <w:r>
        <w:t>@petrasovdat Fajn. V tunelih in na mostovih bodo opazovali rake in ribe. Za severne medvede in ture bo pa še en aneks ...</w:t>
      </w:r>
    </w:p>
    <w:p>
      <w:r>
        <w:rPr>
          <w:b/>
          <w:u w:val="single"/>
        </w:rPr>
        <w:t>728533</w:t>
      </w:r>
    </w:p>
    <w:p>
      <w:r>
        <w:t>Lažniva @24ur_com in @Zurnal_24 sta še vedno vpeta v denar levičarjev. Preprečimo to gnilobo na naslednjih volitvah!</w:t>
        <w:br/>
        <w:t>https://t.co/4mkpplFxvM</w:t>
      </w:r>
    </w:p>
    <w:p>
      <w:r>
        <w:rPr>
          <w:b/>
          <w:u w:val="single"/>
        </w:rPr>
        <w:t>728534</w:t>
      </w:r>
    </w:p>
    <w:p>
      <w:r>
        <w:t>Grajska kapela in lapidarij v gradu Ravne #digitalnazbirka https://t.co/QZCwLBCaXE</w:t>
      </w:r>
    </w:p>
    <w:p>
      <w:r>
        <w:rPr>
          <w:b/>
          <w:u w:val="single"/>
        </w:rPr>
        <w:t>728535</w:t>
      </w:r>
    </w:p>
    <w:p>
      <w:r>
        <w:t>Čez slabi 2 uri v @Koper_Istra se bo začelo 50 odtenkov ženske</w:t>
        <w:br/>
        <w:t>@ZavodSIFILM @MestoKoper</w:t>
      </w:r>
    </w:p>
    <w:p>
      <w:r>
        <w:rPr>
          <w:b/>
          <w:u w:val="single"/>
        </w:rPr>
        <w:t>728536</w:t>
      </w:r>
    </w:p>
    <w:p>
      <w:r>
        <w:t>Nacionalni inštitut za otroške srčne bolezni je bil mega neumnost, piarovski manever SMC, tumorsko tkivo https://t.co/9oKklMXDMo</w:t>
      </w:r>
    </w:p>
    <w:p>
      <w:r>
        <w:rPr>
          <w:b/>
          <w:u w:val="single"/>
        </w:rPr>
        <w:t>728537</w:t>
      </w:r>
    </w:p>
    <w:p>
      <w:r>
        <w:t>Kajina kolumna: Razlika v ceni, a ne v postrežbi https://t.co/Nq34kfD5yJ https://t.co/1qDJ9IHnWd</w:t>
      </w:r>
    </w:p>
    <w:p>
      <w:r>
        <w:rPr>
          <w:b/>
          <w:u w:val="single"/>
        </w:rPr>
        <w:t>728538</w:t>
      </w:r>
    </w:p>
    <w:p>
      <w:r>
        <w:t>@AlHarlamov @toplovodar Tole ne drži. Mi dobimo lakirnico sosedje pa bodo BMW proizvajali.</w:t>
        <w:br/>
        <w:t>More biti še kaj?</w:t>
      </w:r>
    </w:p>
    <w:p>
      <w:r>
        <w:rPr>
          <w:b/>
          <w:u w:val="single"/>
        </w:rPr>
        <w:t>728539</w:t>
      </w:r>
    </w:p>
    <w:p>
      <w:r>
        <w:t>Aplikacije, ki niso prilagojene Retina zaslonu so bistre kot mlaka po spomladanski invaziji žabcev na žabe. http://t.co/ajvCmtuF</w:t>
      </w:r>
    </w:p>
    <w:p>
      <w:r>
        <w:rPr>
          <w:b/>
          <w:u w:val="single"/>
        </w:rPr>
        <w:t>728540</w:t>
      </w:r>
    </w:p>
    <w:p>
      <w:r>
        <w:t>@MitjaIrsic @VaneGosnik Recesije so posledica kapitalističnih zablod in finančnih igric. Jemljemo jih kot nekaj samoumevnega, čeprav niso.</w:t>
      </w:r>
    </w:p>
    <w:p>
      <w:r>
        <w:rPr>
          <w:b/>
          <w:u w:val="single"/>
        </w:rPr>
        <w:t>728541</w:t>
      </w:r>
    </w:p>
    <w:p>
      <w:r>
        <w:t>@SamoGlavan @tradicijaslo In kaj si ti resil s svojo paranojo in hujskanjem? Nic</w:t>
      </w:r>
    </w:p>
    <w:p>
      <w:r>
        <w:rPr>
          <w:b/>
          <w:u w:val="single"/>
        </w:rPr>
        <w:t>728542</w:t>
      </w:r>
    </w:p>
    <w:p>
      <w:r>
        <w:t>@KilgoreSH5 Dolg gobec pa mala penzija ! Gre to skupaj ? Dajte SDSu na oltar mali dar !😃</w:t>
      </w:r>
    </w:p>
    <w:p>
      <w:r>
        <w:rPr>
          <w:b/>
          <w:u w:val="single"/>
        </w:rPr>
        <w:t>728543</w:t>
      </w:r>
    </w:p>
    <w:p>
      <w:r>
        <w:t>Erjavec se je toliko pojavljal na plakatih z Jankovičem..da bi boljše prišel skozi skoraj..če bi bil na plakatih z Trobcem..meni moj boter..</w:t>
      </w:r>
    </w:p>
    <w:p>
      <w:r>
        <w:rPr>
          <w:b/>
          <w:u w:val="single"/>
        </w:rPr>
        <w:t>728544</w:t>
      </w:r>
    </w:p>
    <w:p>
      <w:r>
        <w:t>Dva tedna me še lahko sprašujete, kje sem dopustovala, potem pa prosim za mir do božičnih praznikov!!! #konecdopustov #kjesibila #kamgreš</w:t>
      </w:r>
    </w:p>
    <w:p>
      <w:r>
        <w:rPr>
          <w:b/>
          <w:u w:val="single"/>
        </w:rPr>
        <w:t>728545</w:t>
      </w:r>
    </w:p>
    <w:p>
      <w:r>
        <w:t xml:space="preserve">zaletavni (crash) tečaj drugega tira https://t.co/zAKJRe5mpe </w:t>
        <w:br/>
        <w:t>Uganite kateri odg. mi je najbolj všeč.</w:t>
      </w:r>
    </w:p>
    <w:p>
      <w:r>
        <w:rPr>
          <w:b/>
          <w:u w:val="single"/>
        </w:rPr>
        <w:t>728546</w:t>
      </w:r>
    </w:p>
    <w:p>
      <w:r>
        <w:t>Varuska mi danes se ni poslala fotke od Sky. Jaz pa v jok in direkt na rob zivcev. #Canyonlands https://t.co/OuFUVSqTZf</w:t>
      </w:r>
    </w:p>
    <w:p>
      <w:r>
        <w:rPr>
          <w:b/>
          <w:u w:val="single"/>
        </w:rPr>
        <w:t>728547</w:t>
      </w:r>
    </w:p>
    <w:p>
      <w:r>
        <w:t>Gorišnica, Muretinci: Divje odlagališče ob glavni prometnici cveti https://t.co/J9rruf1hY3</w:t>
      </w:r>
    </w:p>
    <w:p>
      <w:r>
        <w:rPr>
          <w:b/>
          <w:u w:val="single"/>
        </w:rPr>
        <w:t>728548</w:t>
      </w:r>
    </w:p>
    <w:p>
      <w:r>
        <w:t>@stavenskovrhsk1 @peterjancic Makarovičeva je take prepoznala kot, nič kaj ogroženo, vrsto slinarjev.</w:t>
      </w:r>
    </w:p>
    <w:p>
      <w:r>
        <w:rPr>
          <w:b/>
          <w:u w:val="single"/>
        </w:rPr>
        <w:t>728549</w:t>
      </w:r>
    </w:p>
    <w:p>
      <w:r>
        <w:t>@PetraKodra Prav je: Pet palačink z jabolčno marmelado na dan odžene tečnobo in zdravnike stran.</w:t>
      </w:r>
    </w:p>
    <w:p>
      <w:r>
        <w:rPr>
          <w:b/>
          <w:u w:val="single"/>
        </w:rPr>
        <w:t>728550</w:t>
      </w:r>
    </w:p>
    <w:p>
      <w:r>
        <w:t>@vinkovasle1 @PrinasalkaZlata @miran_lipovec @TVOdmevi našli smo tudi zobotrebec. iščemo še načine, kako z njim poškodovati človeka.</w:t>
      </w:r>
    </w:p>
    <w:p>
      <w:r>
        <w:rPr>
          <w:b/>
          <w:u w:val="single"/>
        </w:rPr>
        <w:t>728551</w:t>
      </w:r>
    </w:p>
    <w:p>
      <w:r>
        <w:t>@jezikach ...na žalost je to fotkano zato, da se Murgle smejejo...vsem nam...</w:t>
      </w:r>
    </w:p>
    <w:p>
      <w:r>
        <w:rPr>
          <w:b/>
          <w:u w:val="single"/>
        </w:rPr>
        <w:t>728552</w:t>
      </w:r>
    </w:p>
    <w:p>
      <w:r>
        <w:t>@Matej_Klaric @lukavalas Davki so cena, ki jo plačano, ker še nismo dovolj civilizirani. Ko bomo, bo to obratno od "spet v votline".</w:t>
      </w:r>
    </w:p>
    <w:p>
      <w:r>
        <w:rPr>
          <w:b/>
          <w:u w:val="single"/>
        </w:rPr>
        <w:t>728553</w:t>
      </w:r>
    </w:p>
    <w:p>
      <w:r>
        <w:t>@CvetaStepanjan @RibicTine @jocarules ...saj zato pa udbovci in hostarski koljači crkavajo tako dolgo...!!!</w:t>
      </w:r>
    </w:p>
    <w:p>
      <w:r>
        <w:rPr>
          <w:b/>
          <w:u w:val="single"/>
        </w:rPr>
        <w:t>728554</w:t>
      </w:r>
    </w:p>
    <w:p>
      <w:r>
        <w:t>Tale je šel totalno v kur*c. And don't forget: v parlamentu ga mamo... Zahvaljujoč splošni volilni pravici... https://t.co/7PTeIG7Whe</w:t>
      </w:r>
    </w:p>
    <w:p>
      <w:r>
        <w:rPr>
          <w:b/>
          <w:u w:val="single"/>
        </w:rPr>
        <w:t>728555</w:t>
      </w:r>
    </w:p>
    <w:p>
      <w:r>
        <w:t>@borutmekina @KarmenPonikvar @FranciKek O rasizmu pa ne seri,ker smo naslednja leta sprejeli in preskrbeli 70.000 beguncev iz juge.</w:t>
      </w:r>
    </w:p>
    <w:p>
      <w:r>
        <w:rPr>
          <w:b/>
          <w:u w:val="single"/>
        </w:rPr>
        <w:t>728556</w:t>
      </w:r>
    </w:p>
    <w:p>
      <w:r>
        <w:t>@vespasji Greš v kak večji antikvariat v Trstu. Poveš kaj maš. Pridejo, plačajo, odpeljejo.</w:t>
      </w:r>
    </w:p>
    <w:p>
      <w:r>
        <w:rPr>
          <w:b/>
          <w:u w:val="single"/>
        </w:rPr>
        <w:t>728557</w:t>
      </w:r>
    </w:p>
    <w:p>
      <w:r>
        <w:t>@DanielKalan To dvorano je včasih fural njegov brat... ampak kašnih 10 let nazaj je nehal  😉</w:t>
      </w:r>
    </w:p>
    <w:p>
      <w:r>
        <w:rPr>
          <w:b/>
          <w:u w:val="single"/>
        </w:rPr>
        <w:t>728558</w:t>
      </w:r>
    </w:p>
    <w:p>
      <w:r>
        <w:t>@STA_novice Tej tajnici se niti sanja ne , kaj bo revše preučilo , tiho naj bo rajši ker si dela sramoto</w:t>
      </w:r>
    </w:p>
    <w:p>
      <w:r>
        <w:rPr>
          <w:b/>
          <w:u w:val="single"/>
        </w:rPr>
        <w:t>728559</w:t>
      </w:r>
    </w:p>
    <w:p>
      <w:r>
        <w:t>Ne, te v Beli krajini lepo oskrbijo, oblečejo in nahranijo, pa še žepnino dobijo! #butale https://t.co/s7adxffvMF</w:t>
      </w:r>
    </w:p>
    <w:p>
      <w:r>
        <w:rPr>
          <w:b/>
          <w:u w:val="single"/>
        </w:rPr>
        <w:t>728560</w:t>
      </w:r>
    </w:p>
    <w:p>
      <w:r>
        <w:t>@tfajon @strankaSD Kaka temeljna vrednota??? POSILJEVANJE evropejcev z Kozjejebci??</w:t>
      </w:r>
    </w:p>
    <w:p>
      <w:r>
        <w:rPr>
          <w:b/>
          <w:u w:val="single"/>
        </w:rPr>
        <w:t>728561</w:t>
      </w:r>
    </w:p>
    <w:p>
      <w:r>
        <w:t>@krentip @vanfranco @majatutaja @had To reka podre ob prvem dezju. Neprimerljivo z ostanki po piknikih.</w:t>
      </w:r>
    </w:p>
    <w:p>
      <w:r>
        <w:rPr>
          <w:b/>
          <w:u w:val="single"/>
        </w:rPr>
        <w:t>728562</w:t>
      </w:r>
    </w:p>
    <w:p>
      <w:r>
        <w:t>Manj kot minimalna plača. Primož Smrtnik toži državo. Zmaga nad rakom. EP ne varčuje. Romi brez vode. Čas za Pankrte https://t.co/AUP7yZOXcU</w:t>
      </w:r>
    </w:p>
    <w:p>
      <w:r>
        <w:rPr>
          <w:b/>
          <w:u w:val="single"/>
        </w:rPr>
        <w:t>728563</w:t>
      </w:r>
    </w:p>
    <w:p>
      <w:r>
        <w:t>@petrasovdat Ce ti tko pravs. 40.ta so pa itak nova 20.ta. ce ma pa clovk kaksen siv las je pa samo bolj sarmantno.</w:t>
      </w:r>
    </w:p>
    <w:p>
      <w:r>
        <w:rPr>
          <w:b/>
          <w:u w:val="single"/>
        </w:rPr>
        <w:t>728564</w:t>
      </w:r>
    </w:p>
    <w:p>
      <w:r>
        <w:t>@p_palsonia @lenci53 @ToneMartinjak @rtvslo Ko rabiš toplo je vroče v glavo, najslabša izbira, vsaj meni.</w:t>
      </w:r>
    </w:p>
    <w:p>
      <w:r>
        <w:rPr>
          <w:b/>
          <w:u w:val="single"/>
        </w:rPr>
        <w:t>728565</w:t>
      </w:r>
    </w:p>
    <w:p>
      <w:r>
        <w:t>@PerunKladvoroki @adDrapi Hm, raztrgane ovce in telički se jim pa ne smilijo.</w:t>
      </w:r>
    </w:p>
    <w:p>
      <w:r>
        <w:rPr>
          <w:b/>
          <w:u w:val="single"/>
        </w:rPr>
        <w:t>728566</w:t>
      </w:r>
    </w:p>
    <w:p>
      <w:r>
        <w:t>@butalskipolicaj @IgorCvelbar1 @LajnarEU Tvoja vsaka druga beseda je komunist #tele</w:t>
      </w:r>
    </w:p>
    <w:p>
      <w:r>
        <w:rPr>
          <w:b/>
          <w:u w:val="single"/>
        </w:rPr>
        <w:t>728567</w:t>
      </w:r>
    </w:p>
    <w:p>
      <w:r>
        <w:t>@dratpirsna Mogoce je vredno za @vezje, pa se oni ne vem ce sprejemajo namizne kiste.</w:t>
      </w:r>
    </w:p>
    <w:p>
      <w:r>
        <w:rPr>
          <w:b/>
          <w:u w:val="single"/>
        </w:rPr>
        <w:t>728568</w:t>
      </w:r>
    </w:p>
    <w:p>
      <w:r>
        <w:t>Boter gleda in...še dobro da-se ni z sladoledom popackala... https://t.co/9ztd9rxdvd</w:t>
      </w:r>
    </w:p>
    <w:p>
      <w:r>
        <w:rPr>
          <w:b/>
          <w:u w:val="single"/>
        </w:rPr>
        <w:t>728569</w:t>
      </w:r>
    </w:p>
    <w:p>
      <w:r>
        <w:t>@BozoPredalic @Alex4Aleksandra @sarecmarjan Če ne bi bilo komunistov in partizanov ti danes ne bi bil tu kjer si....</w:t>
      </w:r>
    </w:p>
    <w:p>
      <w:r>
        <w:rPr>
          <w:b/>
          <w:u w:val="single"/>
        </w:rPr>
        <w:t>728570</w:t>
      </w:r>
    </w:p>
    <w:p>
      <w:r>
        <w:t>Mauerjev vrt je eden najboljših v Evropi! #novitednik https://t.co/47s62b2Zui</w:t>
      </w:r>
    </w:p>
    <w:p>
      <w:r>
        <w:rPr>
          <w:b/>
          <w:u w:val="single"/>
        </w:rPr>
        <w:t>728571</w:t>
      </w:r>
    </w:p>
    <w:p>
      <w:r>
        <w:t>V pričakovanju otroškega vrveža, tradicionalna peka božičnega peciva "Otroci za otroke".</w:t>
      </w:r>
    </w:p>
    <w:p>
      <w:r>
        <w:rPr>
          <w:b/>
          <w:u w:val="single"/>
        </w:rPr>
        <w:t>728572</w:t>
      </w:r>
    </w:p>
    <w:p>
      <w:r>
        <w:t>@Helena_6666 @Komanovmulc @Alex4aleksandra @JozeMozina Rdeč ne. Provokator pa ja.Seveda😂😂😂😛</w:t>
      </w:r>
    </w:p>
    <w:p>
      <w:r>
        <w:rPr>
          <w:b/>
          <w:u w:val="single"/>
        </w:rPr>
        <w:t>728573</w:t>
      </w:r>
    </w:p>
    <w:p>
      <w:r>
        <w:t>@dusankocevar1 Kera butla bosta skup sedla, tak mamo, ma vse ji je treba nagnat u 3 p.m.</w:t>
      </w:r>
    </w:p>
    <w:p>
      <w:r>
        <w:rPr>
          <w:b/>
          <w:u w:val="single"/>
        </w:rPr>
        <w:t>728574</w:t>
      </w:r>
    </w:p>
    <w:p>
      <w:r>
        <w:t>Kapljica v morju tezav slo zeleznic. Vlak namesto udobja predstavlja nujno zlo. https://t.co/eymoBpBePN</w:t>
      </w:r>
    </w:p>
    <w:p>
      <w:r>
        <w:rPr>
          <w:b/>
          <w:u w:val="single"/>
        </w:rPr>
        <w:t>728575</w:t>
      </w:r>
    </w:p>
    <w:p>
      <w:r>
        <w:t>@Primoz_Kovacic *Mimogrede, v dopisovanju kronanim glavam ne uporabljamo kratkih oblik glagola.*</w:t>
      </w:r>
    </w:p>
    <w:p>
      <w:r>
        <w:rPr>
          <w:b/>
          <w:u w:val="single"/>
        </w:rPr>
        <w:t>728576</w:t>
      </w:r>
    </w:p>
    <w:p>
      <w:r>
        <w:t>No ta tedenski pregled na RTV je pa res eno samo zavajanje..na madžarskem taborišča,v Iraqu vojna,Trump pa naj bi širil laži.Novinar.falanga</w:t>
      </w:r>
    </w:p>
    <w:p>
      <w:r>
        <w:rPr>
          <w:b/>
          <w:u w:val="single"/>
        </w:rPr>
        <w:t>728577</w:t>
      </w:r>
    </w:p>
    <w:p>
      <w:r>
        <w:t>@GPreac @PreglArjan Traktorcek sem že prodal, pa ne zaradi ekoloških razlogov. Če ne vidiš poante, ti žal ne morem pomagat.</w:t>
      </w:r>
    </w:p>
    <w:p>
      <w:r>
        <w:rPr>
          <w:b/>
          <w:u w:val="single"/>
        </w:rPr>
        <w:t>728578</w:t>
      </w:r>
    </w:p>
    <w:p>
      <w:r>
        <w:t>Ker durh marš gobcam sem skoraj pozabil🥴</w:t>
        <w:br/>
        <w:t>Srečno in uspehov polno novo leto želim najlepši twiterašici s katero si deliva ime...🥂</w:t>
      </w:r>
    </w:p>
    <w:p>
      <w:r>
        <w:rPr>
          <w:b/>
          <w:u w:val="single"/>
        </w:rPr>
        <w:t>728579</w:t>
      </w:r>
    </w:p>
    <w:p>
      <w:r>
        <w:t>[VIDEO] Slovenci izvolili evropsko poslanko, ki se sploh ne deklarira za Slovenko?! | Nova24TV https://t.co/WiYTZOvu8G</w:t>
      </w:r>
    </w:p>
    <w:p>
      <w:r>
        <w:rPr>
          <w:b/>
          <w:u w:val="single"/>
        </w:rPr>
        <w:t>728580</w:t>
      </w:r>
    </w:p>
    <w:p>
      <w:r>
        <w:t>@bogjak @vinkovasle1 @BernardBrscic @cesenj @Pontifex Wojtyla je za svoj čas naredil vse, kar je mogel, in še več. Poznal komunizem.</w:t>
      </w:r>
    </w:p>
    <w:p>
      <w:r>
        <w:rPr>
          <w:b/>
          <w:u w:val="single"/>
        </w:rPr>
        <w:t>728581</w:t>
      </w:r>
    </w:p>
    <w:p>
      <w:r>
        <w:t>Sintesajzerjev ni nikoli preveč. New Order - Blue Monday https://t.co/IizMiM74tX #muzika #otožniponedeljek</w:t>
      </w:r>
    </w:p>
    <w:p>
      <w:r>
        <w:rPr>
          <w:b/>
          <w:u w:val="single"/>
        </w:rPr>
        <w:t>728582</w:t>
      </w:r>
    </w:p>
    <w:p>
      <w:r>
        <w:t>@LahovnikMatej @ZanMahnic @StrankaSMC integriteta ni hec. Rabiš kondicijo in resnico. Njim pohaja od 2014.</w:t>
      </w:r>
    </w:p>
    <w:p>
      <w:r>
        <w:rPr>
          <w:b/>
          <w:u w:val="single"/>
        </w:rPr>
        <w:t>728583</w:t>
      </w:r>
    </w:p>
    <w:p>
      <w:r>
        <w:t>drugi tir je dražji celo od copat Luke Dončića - tir stane 15.000 ojrof na vsakih 29 cm, copat Luke Dončića je pa tam čez pol metra</w:t>
      </w:r>
    </w:p>
    <w:p>
      <w:r>
        <w:rPr>
          <w:b/>
          <w:u w:val="single"/>
        </w:rPr>
        <w:t>728584</w:t>
      </w:r>
    </w:p>
    <w:p>
      <w:r>
        <w:t>@RibicTine @JJansaSDS Pa jo alahovci z macetami sekajo, rezejo kristjane, to se pa ne sme govorit.</w:t>
      </w:r>
    </w:p>
    <w:p>
      <w:r>
        <w:rPr>
          <w:b/>
          <w:u w:val="single"/>
        </w:rPr>
        <w:t>728585</w:t>
      </w:r>
    </w:p>
    <w:p>
      <w:r>
        <w:t>Tudi cicbani, najdihojce in smrkavci bodo tekli v nedeljo. https://t.co/4SW9sQepGD</w:t>
      </w:r>
    </w:p>
    <w:p>
      <w:r>
        <w:rPr>
          <w:b/>
          <w:u w:val="single"/>
        </w:rPr>
        <w:t>728586</w:t>
      </w:r>
    </w:p>
    <w:p>
      <w:r>
        <w:t>@ATBeatris @jelka_godec Sramota in katastrofa,ali mora priti ULRIK II CELSKI,da to razžene ali pobije</w:t>
      </w:r>
    </w:p>
    <w:p>
      <w:r>
        <w:rPr>
          <w:b/>
          <w:u w:val="single"/>
        </w:rPr>
        <w:t>728587</w:t>
      </w:r>
    </w:p>
    <w:p>
      <w:r>
        <w:t>In kmdtje bodo to mirno požrli namesto, da bi Gregorčičevo zalili z gnojnico. https://t.co/86pIa2PadR</w:t>
      </w:r>
    </w:p>
    <w:p>
      <w:r>
        <w:rPr>
          <w:b/>
          <w:u w:val="single"/>
        </w:rPr>
        <w:t>728588</w:t>
      </w:r>
    </w:p>
    <w:p>
      <w:r>
        <w:t>Migrante je Tanja Fajon povabila, Cerarjeva vlada pa naselila v luksuzna stanovanja z LCD televizorji. https://t.co/lMfPycIM9N</w:t>
      </w:r>
    </w:p>
    <w:p>
      <w:r>
        <w:rPr>
          <w:b/>
          <w:u w:val="single"/>
        </w:rPr>
        <w:t>728589</w:t>
      </w:r>
    </w:p>
    <w:p>
      <w:r>
        <w:t>Temu se reče živahna demokracija - takoj se najdejo kandidati, ki hočejo na vrh, ko vodji spodrsne ... https://t.co/37HnYQwyHL</w:t>
      </w:r>
    </w:p>
    <w:p>
      <w:r>
        <w:rPr>
          <w:b/>
          <w:u w:val="single"/>
        </w:rPr>
        <w:t>728590</w:t>
      </w:r>
    </w:p>
    <w:p>
      <w:r>
        <w:t>@zaslovenijo2 Ne, ne, to je dost bliz meje. Štajerske.</w:t>
        <w:br/>
        <w:t>Na Trojanah se verjetno varda skriva.</w:t>
      </w:r>
    </w:p>
    <w:p>
      <w:r>
        <w:rPr>
          <w:b/>
          <w:u w:val="single"/>
        </w:rPr>
        <w:t>728591</w:t>
      </w:r>
    </w:p>
    <w:p>
      <w:r>
        <w:t>@dtadejd @strankaSD Papir uporabljajte racionalno; je iz recikliranih certifikatov..</w:t>
        <w:br/>
        <w:t>mencingerpress</w:t>
      </w:r>
    </w:p>
    <w:p>
      <w:r>
        <w:rPr>
          <w:b/>
          <w:u w:val="single"/>
        </w:rPr>
        <w:t>728592</w:t>
      </w:r>
    </w:p>
    <w:p>
      <w:r>
        <w:t>@pe4ra Skor isto. Sam se mi zdi, da jih ni ne več ne manj. Sam jih bolje znam hendlat.</w:t>
      </w:r>
    </w:p>
    <w:p>
      <w:r>
        <w:rPr>
          <w:b/>
          <w:u w:val="single"/>
        </w:rPr>
        <w:t>728593</w:t>
      </w:r>
    </w:p>
    <w:p>
      <w:r>
        <w:t>@martinvalic @Nova24TV pravo je razum ločen od čustev. prešernu to ni ratalo</w:t>
      </w:r>
    </w:p>
    <w:p>
      <w:r>
        <w:rPr>
          <w:b/>
          <w:u w:val="single"/>
        </w:rPr>
        <w:t>728594</w:t>
      </w:r>
    </w:p>
    <w:p>
      <w:r>
        <w:t>Ta teden poskusimo malo drugače. Najprej, ponedeljek... Ne sekiraš me 💪 #jebesstandarde</w:t>
      </w:r>
    </w:p>
    <w:p>
      <w:r>
        <w:rPr>
          <w:b/>
          <w:u w:val="single"/>
        </w:rPr>
        <w:t>728595</w:t>
      </w:r>
    </w:p>
    <w:p>
      <w:r>
        <w:t>@l4ndm1ne Mladina idoktrinira. Ne kaze realne slike sveta, ljudi in dogodkov. Clovek ne more le levo roko uporabljat ampak obe.</w:t>
      </w:r>
    </w:p>
    <w:p>
      <w:r>
        <w:rPr>
          <w:b/>
          <w:u w:val="single"/>
        </w:rPr>
        <w:t>728596</w:t>
      </w:r>
    </w:p>
    <w:p>
      <w:r>
        <w:t>@MiranStajerc Virusno. Ne ve kaj je. Čakamo. Tuširanje in calpol. Sranje je ker ima zatečena stopala in dlani, ki jo srbijo..</w:t>
      </w:r>
    </w:p>
    <w:p>
      <w:r>
        <w:rPr>
          <w:b/>
          <w:u w:val="single"/>
        </w:rPr>
        <w:t>728597</w:t>
      </w:r>
    </w:p>
    <w:p>
      <w:r>
        <w:t>Mulalić je zgrešil, skočil Čebular ..., a mrtva žoga. Žoga za Krko, še tri sekunde do konca, minuta odmora ...</w:t>
      </w:r>
    </w:p>
    <w:p>
      <w:r>
        <w:rPr>
          <w:b/>
          <w:u w:val="single"/>
        </w:rPr>
        <w:t>728598</w:t>
      </w:r>
    </w:p>
    <w:p>
      <w:r>
        <w:t>Na Idrijskem v vasi Govejk pred hišo v snegu našli dve mrtvi osebi</w:t>
        <w:br/>
        <w:t>https://t.co/bwuAOmspU4 https://t.co/jvsNewqss7</w:t>
      </w:r>
    </w:p>
    <w:p>
      <w:r>
        <w:rPr>
          <w:b/>
          <w:u w:val="single"/>
        </w:rPr>
        <w:t>728599</w:t>
      </w:r>
    </w:p>
    <w:p>
      <w:r>
        <w:t xml:space="preserve">Izdelek tedna - letna naročnina na Planinski vestnik </w:t>
        <w:br/>
        <w:t>https://t.co/UhvVqKZKwT</w:t>
      </w:r>
    </w:p>
    <w:p>
      <w:r>
        <w:rPr>
          <w:b/>
          <w:u w:val="single"/>
        </w:rPr>
        <w:t>728600</w:t>
      </w:r>
    </w:p>
    <w:p>
      <w:r>
        <w:t>Tviteraš: Bog, daj mi nameni 100 všečkov!</w:t>
        <w:br/>
        <w:t>Bog: Naj ti bo, ampak vsaj tvitnit boš pa moral!</w:t>
      </w:r>
    </w:p>
    <w:p>
      <w:r>
        <w:rPr>
          <w:b/>
          <w:u w:val="single"/>
        </w:rPr>
        <w:t>728601</w:t>
      </w:r>
    </w:p>
    <w:p>
      <w:r>
        <w:t>@rokomavh @ArtGotar Korakanje gre vam gozdnim strašilom bolj od nog...</w:t>
        <w:br/>
        <w:t>Dražgoše pa to.</w:t>
        <w:br/>
        <w:t>To prepuščamo vam</w:t>
      </w:r>
    </w:p>
    <w:p>
      <w:r>
        <w:rPr>
          <w:b/>
          <w:u w:val="single"/>
        </w:rPr>
        <w:t>728602</w:t>
      </w:r>
    </w:p>
    <w:p>
      <w:r>
        <w:t>@crnkovic @BernardBrscic Pa ja rečeš, da začnemo zate zamaške zbirat ne pa, da se takole nizkotno prodajaš.</w:t>
      </w:r>
    </w:p>
    <w:p>
      <w:r>
        <w:rPr>
          <w:b/>
          <w:u w:val="single"/>
        </w:rPr>
        <w:t>728603</w:t>
      </w:r>
    </w:p>
    <w:p>
      <w:r>
        <w:t>Nikoli ni bilo možno da bi bajtar kupil gospodarjevo kmetijo. Sedaj smo napredovali?! https://t.co/PPeHzj7cO1</w:t>
      </w:r>
    </w:p>
    <w:p>
      <w:r>
        <w:rPr>
          <w:b/>
          <w:u w:val="single"/>
        </w:rPr>
        <w:t>728604</w:t>
      </w:r>
    </w:p>
    <w:p>
      <w:r>
        <w:t>Če ne morete biti z nami v živo, spremljajte protest na Nova24. #Črnomelj https://t.co/rUm8rXwsm5</w:t>
      </w:r>
    </w:p>
    <w:p>
      <w:r>
        <w:rPr>
          <w:b/>
          <w:u w:val="single"/>
        </w:rPr>
        <w:t>728605</w:t>
      </w:r>
    </w:p>
    <w:p>
      <w:r>
        <w:t>Med Laškim in Celjem te dni že montirajo levi tir #slozeleznice #prenovaprog https://t.co/7sVjnZ7FjK</w:t>
      </w:r>
    </w:p>
    <w:p>
      <w:r>
        <w:rPr>
          <w:b/>
          <w:u w:val="single"/>
        </w:rPr>
        <w:t>728606</w:t>
      </w:r>
    </w:p>
    <w:p>
      <w:r>
        <w:t>@JozeBizjak Zato imam na vikendu raje solarni panel za luči in polnilce ter agregat za pogon strojev.</w:t>
      </w:r>
    </w:p>
    <w:p>
      <w:r>
        <w:rPr>
          <w:b/>
          <w:u w:val="single"/>
        </w:rPr>
        <w:t>728607</w:t>
      </w:r>
    </w:p>
    <w:p>
      <w:r>
        <w:t>Ko bi le bila menjava bolj enostavna. In drugi stanovalci ne tako pasivni. #spl #katastrofalneizkusnje https://t.co/Yf5lXghKEb</w:t>
      </w:r>
    </w:p>
    <w:p>
      <w:r>
        <w:rPr>
          <w:b/>
          <w:u w:val="single"/>
        </w:rPr>
        <w:t>728608</w:t>
      </w:r>
    </w:p>
    <w:p>
      <w:r>
        <w:t>Darujte: šentjurski govedorejci v pomoč družinama Guzej in Škorjak - https://t.co/0IMkrN4tGV</w:t>
      </w:r>
    </w:p>
    <w:p>
      <w:r>
        <w:rPr>
          <w:b/>
          <w:u w:val="single"/>
        </w:rPr>
        <w:t>728609</w:t>
      </w:r>
    </w:p>
    <w:p>
      <w:r>
        <w:t>Tist, k maš plane, pol pa obležiš...in se ne sekiraš....preveč, ker delo bo itak počakalo 😩😊 #lowenergy #mižimdanevidimprah #soncegoaway</w:t>
      </w:r>
    </w:p>
    <w:p>
      <w:r>
        <w:rPr>
          <w:b/>
          <w:u w:val="single"/>
        </w:rPr>
        <w:t>728610</w:t>
      </w:r>
    </w:p>
    <w:p>
      <w:r>
        <w:t>improvizirani prizor, v katerem ga ugrabijo in zvežejo bolivijski gverilci, teliček pa ga oralno zadovoljuje</w:t>
      </w:r>
    </w:p>
    <w:p>
      <w:r>
        <w:rPr>
          <w:b/>
          <w:u w:val="single"/>
        </w:rPr>
        <w:t>728611</w:t>
      </w:r>
    </w:p>
    <w:p>
      <w:r>
        <w:t>V parku se boste iz tal dvignili med krošnje in se odpravili na popotovanje med drevesi 😲😉https://t.co/k5RHijvGxE https://t.co/cPa2T4J0WZ</w:t>
      </w:r>
    </w:p>
    <w:p>
      <w:r>
        <w:rPr>
          <w:b/>
          <w:u w:val="single"/>
        </w:rPr>
        <w:t>728612</w:t>
      </w:r>
    </w:p>
    <w:p>
      <w:r>
        <w:t>@Che27Che @BojanPozar ptička ponovno odleti novim rabotam naproti. Mediji pa molčijo.</w:t>
      </w:r>
    </w:p>
    <w:p>
      <w:r>
        <w:rPr>
          <w:b/>
          <w:u w:val="single"/>
        </w:rPr>
        <w:t>728613</w:t>
      </w:r>
    </w:p>
    <w:p>
      <w:r>
        <w:t>@GorazdGavrilov @JozeJerovsek A si ti predstavljas to kasni zaostali prizadetki nam vodijo drzavo👀👀</w:t>
      </w:r>
    </w:p>
    <w:p>
      <w:r>
        <w:rPr>
          <w:b/>
          <w:u w:val="single"/>
        </w:rPr>
        <w:t>728614</w:t>
      </w:r>
    </w:p>
    <w:p>
      <w:r>
        <w:t>@MatevzNovak @NovicaMihajlo Erjavec je narocil, da jih evakuirajo iz Ehbila. Se vedno iscejo lokacijo.</w:t>
      </w:r>
    </w:p>
    <w:p>
      <w:r>
        <w:rPr>
          <w:b/>
          <w:u w:val="single"/>
        </w:rPr>
        <w:t>728615</w:t>
      </w:r>
    </w:p>
    <w:p>
      <w:r>
        <w:t>Nevarna vožnja se je končala s trkom v obcestno ograjo. Poglejte, kaj vse ima voznik na grbi! https://t.co/YRaUIOELaK</w:t>
      </w:r>
    </w:p>
    <w:p>
      <w:r>
        <w:rPr>
          <w:b/>
          <w:u w:val="single"/>
        </w:rPr>
        <w:t>728616</w:t>
      </w:r>
    </w:p>
    <w:p>
      <w:r>
        <w:t>Ljubljančani ! Izvolimo že enkrat ŽUPANA, ne pa MARIONETE ! Župan dela za prebivalce mesta, marioneta pa za globoko državo !</w:t>
      </w:r>
    </w:p>
    <w:p>
      <w:r>
        <w:rPr>
          <w:b/>
          <w:u w:val="single"/>
        </w:rPr>
        <w:t>728617</w:t>
      </w:r>
    </w:p>
    <w:p>
      <w:r>
        <w:t>@BozoPredalic @vladaRS @strankaSDS Torej ne bo nikoli to urejeno, ker ne boste nikol v vladi</w:t>
      </w:r>
    </w:p>
    <w:p>
      <w:r>
        <w:rPr>
          <w:b/>
          <w:u w:val="single"/>
        </w:rPr>
        <w:t>728618</w:t>
      </w:r>
    </w:p>
    <w:p>
      <w:r>
        <w:t>@MatevzNovak Socializem zgleda omrtviči možgane in hrbtenico. Ko en čas stojijo, propadejo.</w:t>
      </w:r>
    </w:p>
    <w:p>
      <w:r>
        <w:rPr>
          <w:b/>
          <w:u w:val="single"/>
        </w:rPr>
        <w:t>728619</w:t>
      </w:r>
    </w:p>
    <w:p>
      <w:r>
        <w:t>@YanchMb @surfon @ljkucic Ta risanka od članka ti ne pove, da plače revnim v ZDA padajo že 40 let.</w:t>
      </w:r>
    </w:p>
    <w:p>
      <w:r>
        <w:rPr>
          <w:b/>
          <w:u w:val="single"/>
        </w:rPr>
        <w:t>728620</w:t>
      </w:r>
    </w:p>
    <w:p>
      <w:r>
        <w:t>Carsko....enim komi rata s postle vstat....medtem, ko drugi že prideskajo medaljo :) Bron se sveti. Bravo Žan. =)</w:t>
      </w:r>
    </w:p>
    <w:p>
      <w:r>
        <w:rPr>
          <w:b/>
          <w:u w:val="single"/>
        </w:rPr>
        <w:t>728621</w:t>
      </w:r>
    </w:p>
    <w:p>
      <w:r>
        <w:t>A ni hecno, da mularijo spustiš ven, da zbudijo sosesko, pol pa te iste not zapreš, ker je folk že itak moten? 😉</w:t>
      </w:r>
    </w:p>
    <w:p>
      <w:r>
        <w:rPr>
          <w:b/>
          <w:u w:val="single"/>
        </w:rPr>
        <w:t>728622</w:t>
      </w:r>
    </w:p>
    <w:p>
      <w:r>
        <w:t>Hoja v šolo koristi otrokom: so bolj zadovoljni, zbrani pri pouku, samozavestni in samostojni. Organizirana hoja je varna. #Pešbus @_ipop</w:t>
      </w:r>
    </w:p>
    <w:p>
      <w:r>
        <w:rPr>
          <w:b/>
          <w:u w:val="single"/>
        </w:rPr>
        <w:t>728623</w:t>
      </w:r>
    </w:p>
    <w:p>
      <w:r>
        <w:t>Vremenska napoved za 14.3.2018</w:t>
        <w:br/>
        <w:t>Ce ne bo padavin bo za padavine poskrbel cisto nov policijski vodni top.</w:t>
      </w:r>
    </w:p>
    <w:p>
      <w:r>
        <w:rPr>
          <w:b/>
          <w:u w:val="single"/>
        </w:rPr>
        <w:t>728624</w:t>
      </w:r>
    </w:p>
    <w:p>
      <w:r>
        <w:t>@Progar5 @tomltoml komunist še nikoli ni nič naredu, edino škodo narodu delat to je njegov domet</w:t>
      </w:r>
    </w:p>
    <w:p>
      <w:r>
        <w:rPr>
          <w:b/>
          <w:u w:val="single"/>
        </w:rPr>
        <w:t>728625</w:t>
      </w:r>
    </w:p>
    <w:p>
      <w:r>
        <w:t>Vse vere po vrsti zlorabljajo otroke. Ene psihično ene z celebitom pa tudi telesno.</w:t>
        <w:br/>
        <w:t>Vse pa perejo možgane....🤷‍♂️ https://t.co/eeuiuQ2Xgy</w:t>
      </w:r>
    </w:p>
    <w:p>
      <w:r>
        <w:rPr>
          <w:b/>
          <w:u w:val="single"/>
        </w:rPr>
        <w:t>728626</w:t>
      </w:r>
    </w:p>
    <w:p>
      <w:r>
        <w:t>@cikibucka Dokler se ne sesuje komunistov na oblasti, bomo Slovenci tonili v vse bolj in bolj v brezno revšine.</w:t>
      </w:r>
    </w:p>
    <w:p>
      <w:r>
        <w:rPr>
          <w:b/>
          <w:u w:val="single"/>
        </w:rPr>
        <w:t>728627</w:t>
      </w:r>
    </w:p>
    <w:p>
      <w:r>
        <w:t>@O_shi_sas @TankoJoze @strankaSDS @MiroCerar Rajši kot tvoje prebarvane komunjare</w:t>
      </w:r>
    </w:p>
    <w:p>
      <w:r>
        <w:rPr>
          <w:b/>
          <w:u w:val="single"/>
        </w:rPr>
        <w:t>728628</w:t>
      </w:r>
    </w:p>
    <w:p>
      <w:r>
        <w:t>Janež ni le glavna sestavina vsem dobro poznanih piškotov, janeževih upognjencev, ampak spada med zdravilne zeli,... https://t.co/Ludfe3SM1M</w:t>
      </w:r>
    </w:p>
    <w:p>
      <w:r>
        <w:rPr>
          <w:b/>
          <w:u w:val="single"/>
        </w:rPr>
        <w:t>728629</w:t>
      </w:r>
    </w:p>
    <w:p>
      <w:r>
        <w:t>@Fitzroy1985 @FinPeriskop Kot prvo, jaz nisem nikogar zmerjal.</w:t>
        <w:br/>
        <w:t>Drugo, slaba razlaga neumne trditve pač ni nekaj, kar bi veljalo pohvaliti.</w:t>
      </w:r>
    </w:p>
    <w:p>
      <w:r>
        <w:rPr>
          <w:b/>
          <w:u w:val="single"/>
        </w:rPr>
        <w:t>728630</w:t>
      </w:r>
    </w:p>
    <w:p>
      <w:r>
        <w:t>@AlanOrlic Motorji v kolesih po mojem niso dobra ideja - masa, menjave gum, udarjanje v luknje in pločnike, ...</w:t>
      </w:r>
    </w:p>
    <w:p>
      <w:r>
        <w:rPr>
          <w:b/>
          <w:u w:val="single"/>
        </w:rPr>
        <w:t>728631</w:t>
      </w:r>
    </w:p>
    <w:p>
      <w:r>
        <w:t>@norakrava Ne. Ker zapuščam novinarstvo in sem v zadnji fazi pred nakupom ene slovenske mikropivovarne.</w:t>
      </w:r>
    </w:p>
    <w:p>
      <w:r>
        <w:rPr>
          <w:b/>
          <w:u w:val="single"/>
        </w:rPr>
        <w:t>728632</w:t>
      </w:r>
    </w:p>
    <w:p>
      <w:r>
        <w:t>@multikultivator In krokarju se perje blešči bolj kot lasje na glavi Johna Travolte v Vročici sobotne noči! Čisti presežek &amp;lt;3</w:t>
      </w:r>
    </w:p>
    <w:p>
      <w:r>
        <w:rPr>
          <w:b/>
          <w:u w:val="single"/>
        </w:rPr>
        <w:t>728633</w:t>
      </w:r>
    </w:p>
    <w:p>
      <w:r>
        <w:t>Jeba, če si bunkeraš, pa ovi drugi tud bunker špilajo, ti pa napadat ne znaš #portugal</w:t>
      </w:r>
    </w:p>
    <w:p>
      <w:r>
        <w:rPr>
          <w:b/>
          <w:u w:val="single"/>
        </w:rPr>
        <w:t>728634</w:t>
      </w:r>
    </w:p>
    <w:p>
      <w:r>
        <w:t>@AntonPeinkiher janoš je ta posnetek kupil od ruskih obvescevalcev, ki spretno ponarejajo video... ;)</w:t>
      </w:r>
    </w:p>
    <w:p>
      <w:r>
        <w:rPr>
          <w:b/>
          <w:u w:val="single"/>
        </w:rPr>
        <w:t>728635</w:t>
      </w:r>
    </w:p>
    <w:p>
      <w:r>
        <w:t>EFI Fiery vmesnika za nove sisteme Konica Minolta Bizhub: Fiery IC-308 in IC-415 podpirata upravljanje novih t... http://t.co/ZZVF9A8HZT</w:t>
      </w:r>
    </w:p>
    <w:p>
      <w:r>
        <w:rPr>
          <w:b/>
          <w:u w:val="single"/>
        </w:rPr>
        <w:t>728636</w:t>
      </w:r>
    </w:p>
    <w:p>
      <w:r>
        <w:t>@phr3core @uros_m Baje ni ok in je isti smorn oz slabse, kot ce ga pustis na pultu https://t.co/hRqB7H1QHl</w:t>
      </w:r>
    </w:p>
    <w:p>
      <w:r>
        <w:rPr>
          <w:b/>
          <w:u w:val="single"/>
        </w:rPr>
        <w:t>728637</w:t>
      </w:r>
    </w:p>
    <w:p>
      <w:r>
        <w:t>Če si v flaško natočiš gazirano pijačo, potem pritisni na gumb za odpiranje “pipce” še preden usta prisloniš nanjo. #free #tipoftheday</w:t>
      </w:r>
    </w:p>
    <w:p>
      <w:r>
        <w:rPr>
          <w:b/>
          <w:u w:val="single"/>
        </w:rPr>
        <w:t>728638</w:t>
      </w:r>
    </w:p>
    <w:p>
      <w:r>
        <w:t>Se strinjam, bolje onemogočit enega bedastega politika kot pa uničit celo Evropo. https://t.co/DgP0VCJwvY</w:t>
      </w:r>
    </w:p>
    <w:p>
      <w:r>
        <w:rPr>
          <w:b/>
          <w:u w:val="single"/>
        </w:rPr>
        <w:t>728639</w:t>
      </w:r>
    </w:p>
    <w:p>
      <w:r>
        <w:t>@AlanOrlic @jocohud @multikultivator @MihaRekar topčiderski poletni refresh drink!</w:t>
      </w:r>
    </w:p>
    <w:p>
      <w:r>
        <w:rPr>
          <w:b/>
          <w:u w:val="single"/>
        </w:rPr>
        <w:t>728640</w:t>
      </w:r>
    </w:p>
    <w:p>
      <w:r>
        <w:t>@MervicVanda @JernejPikalo Če @JernejPikalo podpira LGBT vrtce, kaj se pa zamudi pri tej zlorabi!</w:t>
      </w:r>
    </w:p>
    <w:p>
      <w:r>
        <w:rPr>
          <w:b/>
          <w:u w:val="single"/>
        </w:rPr>
        <w:t>728641</w:t>
      </w:r>
    </w:p>
    <w:p>
      <w:r>
        <w:t>@ciro_ciril @lotus2700 Gnili izkoriscevalski kapitalizem kot pravite.. kar živite v zablodah https://t.co/V0tPJpZubE</w:t>
      </w:r>
    </w:p>
    <w:p>
      <w:r>
        <w:rPr>
          <w:b/>
          <w:u w:val="single"/>
        </w:rPr>
        <w:t>728642</w:t>
      </w:r>
    </w:p>
    <w:p>
      <w:r>
        <w:t>@Alesmrekar "Ljudje radi cincamo. Če se vržeš v vodo, se boš pač naučil plavati!" - Rok Rozman #zdajgovori</w:t>
      </w:r>
    </w:p>
    <w:p>
      <w:r>
        <w:rPr>
          <w:b/>
          <w:u w:val="single"/>
        </w:rPr>
        <w:t>728643</w:t>
      </w:r>
    </w:p>
    <w:p>
      <w:r>
        <w:t>@24ur_com Se bosta od sedaj naprej obiskovala ob vojaških paradah...No sej samo vprašam...</w:t>
      </w:r>
    </w:p>
    <w:p>
      <w:r>
        <w:rPr>
          <w:b/>
          <w:u w:val="single"/>
        </w:rPr>
        <w:t>728644</w:t>
      </w:r>
    </w:p>
    <w:p>
      <w:r>
        <w:t>@MarkoFratnik Oni ki razbijajo trgovine in kradejo, so racaille (jih sami r.jopiči odmikajo od sebe)</w:t>
      </w:r>
    </w:p>
    <w:p>
      <w:r>
        <w:rPr>
          <w:b/>
          <w:u w:val="single"/>
        </w:rPr>
        <w:t>728645</w:t>
      </w:r>
    </w:p>
    <w:p>
      <w:r>
        <w:t>Nova kolumna Lucije Šikovec Ušaj: Terorizem s socialističnim obrazom ali socializem s terorističnim? https://t.co/JDqiRQtYOL via @Nova24TV</w:t>
      </w:r>
    </w:p>
    <w:p>
      <w:r>
        <w:rPr>
          <w:b/>
          <w:u w:val="single"/>
        </w:rPr>
        <w:t>728646</w:t>
      </w:r>
    </w:p>
    <w:p>
      <w:r>
        <w:t>Pri glasovanju ali nižati DDV na raven pred krizo koalicija in opozicija disciplinirano, vmes pa manjšinca https://t.co/0zGd8JHtsG</w:t>
      </w:r>
    </w:p>
    <w:p>
      <w:r>
        <w:rPr>
          <w:b/>
          <w:u w:val="single"/>
        </w:rPr>
        <w:t>728647</w:t>
      </w:r>
    </w:p>
    <w:p>
      <w:r>
        <w:t>@MatijaStepisnik @vecer Sardine so ribja vrsta večje neumosti si ne morejo izmisliti militantni levičarji.</w:t>
      </w:r>
    </w:p>
    <w:p>
      <w:r>
        <w:rPr>
          <w:b/>
          <w:u w:val="single"/>
        </w:rPr>
        <w:t>728648</w:t>
      </w:r>
    </w:p>
    <w:p>
      <w:r>
        <w:t>Najprej je bil Bog in šele potem dvom.</w:t>
        <w:br/>
        <w:t>Zato imajo komunisti vsak svojo brado.🙋</w:t>
      </w:r>
    </w:p>
    <w:p>
      <w:r>
        <w:rPr>
          <w:b/>
          <w:u w:val="single"/>
        </w:rPr>
        <w:t>728649</w:t>
      </w:r>
    </w:p>
    <w:p>
      <w:r>
        <w:t>@PodnarSimon Ne bo  držalo...</w:t>
        <w:br/>
        <w:t>Sindikalni zaupniki, naj bi mislili na člane sindikata, kar je povsem nekaj drugega, kot le lastna rit.</w:t>
      </w:r>
    </w:p>
    <w:p>
      <w:r>
        <w:rPr>
          <w:b/>
          <w:u w:val="single"/>
        </w:rPr>
        <w:t>728650</w:t>
      </w:r>
    </w:p>
    <w:p>
      <w:r>
        <w:t>Stari @toplovodar, Slovenija je dežela prekarcev, plačil po mizo in mojstrov. Samoklicanih. #nebuloze @Val202</w:t>
      </w:r>
    </w:p>
    <w:p>
      <w:r>
        <w:rPr>
          <w:b/>
          <w:u w:val="single"/>
        </w:rPr>
        <w:t>728651</w:t>
      </w:r>
    </w:p>
    <w:p>
      <w:r>
        <w:t>3. #MMCdebata: "Dejansko je peščica policistov zabila žebelj v koleno vsem policistom" https://t.co/A7YaC1LXkf</w:t>
      </w:r>
    </w:p>
    <w:p>
      <w:r>
        <w:rPr>
          <w:b/>
          <w:u w:val="single"/>
        </w:rPr>
        <w:t>728652</w:t>
      </w:r>
    </w:p>
    <w:p>
      <w:r>
        <w:t>Sredi noči so se nepridipravi lotili domžalske tržnice. Z bencinom polili stojnice in jih zažgali. V požaru sta... https://t.co/715d4Ph0dq</w:t>
      </w:r>
    </w:p>
    <w:p>
      <w:r>
        <w:rPr>
          <w:b/>
          <w:u w:val="single"/>
        </w:rPr>
        <w:t>728653</w:t>
      </w:r>
    </w:p>
    <w:p>
      <w:r>
        <w:t>Še  mal pa dobimo tehnične preglede, vozniške izpite in vse ostale neumnosti za skiroje</w:t>
      </w:r>
    </w:p>
    <w:p>
      <w:r>
        <w:rPr>
          <w:b/>
          <w:u w:val="single"/>
        </w:rPr>
        <w:t>728654</w:t>
      </w:r>
    </w:p>
    <w:p>
      <w:r>
        <w:t>@barjanski Zobne paste nikol zares ne zmanjka, ker jo zmeri lahko se za 1x ven stisnes! 😉</w:t>
      </w:r>
    </w:p>
    <w:p>
      <w:r>
        <w:rPr>
          <w:b/>
          <w:u w:val="single"/>
        </w:rPr>
        <w:t>728655</w:t>
      </w:r>
    </w:p>
    <w:p>
      <w:r>
        <w:t>@NormaMKorosec Norma,pri študentskem delu je davke plačal delodajalec,kateremu si dala napotnico.</w:t>
        <w:br/>
        <w:t>Ti si dobila neto izplačilo</w:t>
      </w:r>
    </w:p>
    <w:p>
      <w:r>
        <w:rPr>
          <w:b/>
          <w:u w:val="single"/>
        </w:rPr>
        <w:t>728656</w:t>
      </w:r>
    </w:p>
    <w:p>
      <w:r>
        <w:t>Tako je! Ničelna toleranca do udbo-komunistične golazni, ki je uničila prihodnost mnogim poštenim Slovencem. https://t.co/HoCHAlfGeh</w:t>
      </w:r>
    </w:p>
    <w:p>
      <w:r>
        <w:rPr>
          <w:b/>
          <w:u w:val="single"/>
        </w:rPr>
        <w:t>728657</w:t>
      </w:r>
    </w:p>
    <w:p>
      <w:r>
        <w:t>Tito je bil preneumen za šlosarja. Zato je postal komunist. https://t.co/CiEA0ANTXA</w:t>
      </w:r>
    </w:p>
    <w:p>
      <w:r>
        <w:rPr>
          <w:b/>
          <w:u w:val="single"/>
        </w:rPr>
        <w:t>728658</w:t>
      </w:r>
    </w:p>
    <w:p>
      <w:r>
        <w:t>@zalaglavic Kaj, sama? Pridi k nam, bomo mel otroški šampanjec v plišastih pižamah party :)</w:t>
      </w:r>
    </w:p>
    <w:p>
      <w:r>
        <w:rPr>
          <w:b/>
          <w:u w:val="single"/>
        </w:rPr>
        <w:t>728659</w:t>
      </w:r>
    </w:p>
    <w:p>
      <w:r>
        <w:t>@dusankocevar1 @Max970 @robertfegus Ali ste videli fotografijo skupne proslave slo komunistov in nacistov, 1.5.41 v Trbovljah?</w:t>
      </w:r>
    </w:p>
    <w:p>
      <w:r>
        <w:rPr>
          <w:b/>
          <w:u w:val="single"/>
        </w:rPr>
        <w:t>728660</w:t>
      </w:r>
    </w:p>
    <w:p>
      <w:r>
        <w:t>@JanezMeznarec @Nova24TV Pa naj si vgradi neprebojna stekla in postavi šarčevo ograjo. Bo naprej mirno spal.</w:t>
      </w:r>
    </w:p>
    <w:p>
      <w:r>
        <w:rPr>
          <w:b/>
          <w:u w:val="single"/>
        </w:rPr>
        <w:t>728661</w:t>
      </w:r>
    </w:p>
    <w:p>
      <w:r>
        <w:t>zenske ki splavijo so morilke - svoboda izrazanja</w:t>
        <w:br/>
        <w:t>tisti ki so sodelovali z okupatorjem so zlocinci - sovrazni govor https://t.co/VJBPgJG0Sy</w:t>
      </w:r>
    </w:p>
    <w:p>
      <w:r>
        <w:rPr>
          <w:b/>
          <w:u w:val="single"/>
        </w:rPr>
        <w:t>728662</w:t>
      </w:r>
    </w:p>
    <w:p>
      <w:r>
        <w:t>@xmp125a Podobno vidiva, če vkključiva poleg centralne države še lokalno in sklade socialne (ne)varnosti. https://t.co/MYfUFbkZWl</w:t>
      </w:r>
    </w:p>
    <w:p>
      <w:r>
        <w:rPr>
          <w:b/>
          <w:u w:val="single"/>
        </w:rPr>
        <w:t>728663</w:t>
      </w:r>
    </w:p>
    <w:p>
      <w:r>
        <w:t>Nekaj me pa le zanima? Kako učinkovite so dobre stare rakete proti toči? In pa boj z avioni proti njej?</w:t>
      </w:r>
    </w:p>
    <w:p>
      <w:r>
        <w:rPr>
          <w:b/>
          <w:u w:val="single"/>
        </w:rPr>
        <w:t>728664</w:t>
      </w:r>
    </w:p>
    <w:p>
      <w:r>
        <w:t>Sarec je baje pop tv levo kanalizacijo kupil sam.o njem govorijo mu ze ministre izbirajo gnoji pokvarjen pop</w:t>
      </w:r>
    </w:p>
    <w:p>
      <w:r>
        <w:rPr>
          <w:b/>
          <w:u w:val="single"/>
        </w:rPr>
        <w:t>728665</w:t>
      </w:r>
    </w:p>
    <w:p>
      <w:r>
        <w:t>Policija v Idriji aretirala aktivista Gašperja Ferjana https://t.co/h9zy0sdreK via @Nova24TV</w:t>
      </w:r>
    </w:p>
    <w:p>
      <w:r>
        <w:rPr>
          <w:b/>
          <w:u w:val="single"/>
        </w:rPr>
        <w:t>728666</w:t>
      </w:r>
    </w:p>
    <w:p>
      <w:r>
        <w:t>@mrevlje @NovaSlovenija Za vsak slučaj je pred morebitno potopitvijo tu še Jelinčičev rešilni čoln!</w:t>
      </w:r>
    </w:p>
    <w:p>
      <w:r>
        <w:rPr>
          <w:b/>
          <w:u w:val="single"/>
        </w:rPr>
        <w:t>728667</w:t>
      </w:r>
    </w:p>
    <w:p>
      <w:r>
        <w:t>Posedi je zapustil skromno obložen sendvič za leban v javni upravi!!! https://t.co/v9ZrmiMJFY</w:t>
      </w:r>
    </w:p>
    <w:p>
      <w:r>
        <w:rPr>
          <w:b/>
          <w:u w:val="single"/>
        </w:rPr>
        <w:t>728668</w:t>
      </w:r>
    </w:p>
    <w:p>
      <w:r>
        <w:t>@toplovodar @rokschuster @Val202 Nakupis vse 1 mesec prej. Na 24tega ne zapuščas hiše in vzameš dopust, če lahko in si z družino.</w:t>
      </w:r>
    </w:p>
    <w:p>
      <w:r>
        <w:rPr>
          <w:b/>
          <w:u w:val="single"/>
        </w:rPr>
        <w:t>728669</w:t>
      </w:r>
    </w:p>
    <w:p>
      <w:r>
        <w:t>Morilec iz Maribora se je opravičil tistim, ki niso mrtvi: Poglejte, kako so ga policisti aretirali https://t.co/vFW6wsHsTo via @Nova24TV</w:t>
      </w:r>
    </w:p>
    <w:p>
      <w:r>
        <w:rPr>
          <w:b/>
          <w:u w:val="single"/>
        </w:rPr>
        <w:t>728670</w:t>
      </w:r>
    </w:p>
    <w:p>
      <w:r>
        <w:t>@BozoPredalic Pravim, da ne gre mešat teh zadev tukaj in strelskih pohodov v zda. Oboje je jeba</w:t>
      </w:r>
    </w:p>
    <w:p>
      <w:r>
        <w:rPr>
          <w:b/>
          <w:u w:val="single"/>
        </w:rPr>
        <w:t>728671</w:t>
      </w:r>
    </w:p>
    <w:p>
      <w:r>
        <w:t>Šiškova Štajerska varda dobiva še gorenjsko in primorsko podružnico #video #foto https://t.co/Vj2LW0c1w9 Izvor: @SiolNEWS</w:t>
      </w:r>
    </w:p>
    <w:p>
      <w:r>
        <w:rPr>
          <w:b/>
          <w:u w:val="single"/>
        </w:rPr>
        <w:t>728672</w:t>
      </w:r>
    </w:p>
    <w:p>
      <w:r>
        <w:t>Borut Pahor trdi, da imajo upokojenci tako visoke penzije, da gredo lahko na krizarjenje z lokalno komunalo...😂</w:t>
      </w:r>
    </w:p>
    <w:p>
      <w:r>
        <w:rPr>
          <w:b/>
          <w:u w:val="single"/>
        </w:rPr>
        <w:t>728673</w:t>
      </w:r>
    </w:p>
    <w:p>
      <w:r>
        <w:t>@_aney Umaknnnn mi ta telefon izpred smrcka. Prsezem, da ti bom kabl pol pregrizbu. #takfejsma</w:t>
      </w:r>
    </w:p>
    <w:p>
      <w:r>
        <w:rPr>
          <w:b/>
          <w:u w:val="single"/>
        </w:rPr>
        <w:t>728674</w:t>
      </w:r>
    </w:p>
    <w:p>
      <w:r>
        <w:t>@Scherbaumova @MuzejNOMaribor @ICOM_Slo @MuzejNZS Mirno, a še zmeraj čas za #museumselfie 😉</w:t>
      </w:r>
    </w:p>
    <w:p>
      <w:r>
        <w:rPr>
          <w:b/>
          <w:u w:val="single"/>
        </w:rPr>
        <w:t>728675</w:t>
      </w:r>
    </w:p>
    <w:p>
      <w:r>
        <w:t>@javniprevoz @Dr_Eclectic Na križišču z Roško števec kot kolesarje šteje tudi pešce.🤔</w:t>
      </w:r>
    </w:p>
    <w:p>
      <w:r>
        <w:rPr>
          <w:b/>
          <w:u w:val="single"/>
        </w:rPr>
        <w:t>728676</w:t>
      </w:r>
    </w:p>
    <w:p>
      <w:r>
        <w:t>@Gen_ID_SLO @IgorZavrsnik V Rogu jih iz jurte na roke šivajo na starih strojih za Pony kolesa.</w:t>
      </w:r>
    </w:p>
    <w:p>
      <w:r>
        <w:rPr>
          <w:b/>
          <w:u w:val="single"/>
        </w:rPr>
        <w:t>728677</w:t>
      </w:r>
    </w:p>
    <w:p>
      <w:r>
        <w:t>Zdravilna moč nošenja dolgih oblek https://t.co/0TK65xUSVN https://t.co/ZupaciWEsD</w:t>
      </w:r>
    </w:p>
    <w:p>
      <w:r>
        <w:rPr>
          <w:b/>
          <w:u w:val="single"/>
        </w:rPr>
        <w:t>728678</w:t>
      </w:r>
    </w:p>
    <w:p>
      <w:r>
        <w:t>@mikstone1 @JJansaSDS @RTV_Slovenija a pride? videt je pa kot bi ga v nosilnici prinesli</w:t>
      </w:r>
    </w:p>
    <w:p>
      <w:r>
        <w:rPr>
          <w:b/>
          <w:u w:val="single"/>
        </w:rPr>
        <w:t>728679</w:t>
      </w:r>
    </w:p>
    <w:p>
      <w:r>
        <w:t>Mesec pospešeno študira Marxov Kapital, da bo končno spoznal, zakaj se vozi z mercedesom.#PokvarjeniKapitalist https://t.co/vmrX7ol6qr</w:t>
      </w:r>
    </w:p>
    <w:p>
      <w:r>
        <w:rPr>
          <w:b/>
          <w:u w:val="single"/>
        </w:rPr>
        <w:t>728680</w:t>
      </w:r>
    </w:p>
    <w:p>
      <w:r>
        <w:t>Smola pa taka. SLO premagala ZDA in naenkrat predvolilni shod ni več naslovna novica</w:t>
      </w:r>
    </w:p>
    <w:p>
      <w:r>
        <w:rPr>
          <w:b/>
          <w:u w:val="single"/>
        </w:rPr>
        <w:t>728681</w:t>
      </w:r>
    </w:p>
    <w:p>
      <w:r>
        <w:t>@ZavodPremiki @PeterSvetina Če zdajle pridem, me bo rešilc odpeljal, se moram najprej pozdraviti. Potem pa res pridem.</w:t>
      </w:r>
    </w:p>
    <w:p>
      <w:r>
        <w:rPr>
          <w:b/>
          <w:u w:val="single"/>
        </w:rPr>
        <w:t>728682</w:t>
      </w:r>
    </w:p>
    <w:p>
      <w:r>
        <w:t>@JanezMeznarec @Nova24TV Zdaj bom pa zaklel po dalmatinske. Sunce ji žarkino!</w:t>
      </w:r>
    </w:p>
    <w:p>
      <w:r>
        <w:rPr>
          <w:b/>
          <w:u w:val="single"/>
        </w:rPr>
        <w:t>728683</w:t>
      </w:r>
    </w:p>
    <w:p>
      <w:r>
        <w:t>@IgorGaberc @MatevzNovak @DomovinskaLiga Žal le slabijo in razbijajo antikomunustično fronto.</w:t>
      </w:r>
    </w:p>
    <w:p>
      <w:r>
        <w:rPr>
          <w:b/>
          <w:u w:val="single"/>
        </w:rPr>
        <w:t>728684</w:t>
      </w:r>
    </w:p>
    <w:p>
      <w:r>
        <w:t>V trgovini z zdravo prehrano Zlata ptička na Šutni v Kamniku lahko degustirate kamniške dobrote butičnih ponudnikov https://t.co/5Y2OnfLXPB</w:t>
      </w:r>
    </w:p>
    <w:p>
      <w:r>
        <w:rPr>
          <w:b/>
          <w:u w:val="single"/>
        </w:rPr>
        <w:t>728685</w:t>
      </w:r>
    </w:p>
    <w:p>
      <w:r>
        <w:t>@vito_bobek @MitjaIrsic Bobek,a priimek si dobil po obliki in velikosti svojih možgančkov?</w:t>
      </w:r>
    </w:p>
    <w:p>
      <w:r>
        <w:rPr>
          <w:b/>
          <w:u w:val="single"/>
        </w:rPr>
        <w:t>728686</w:t>
      </w:r>
    </w:p>
    <w:p>
      <w:r>
        <w:t>@ModernaKmetica @KatarinaDbr Itak da ne 🙈 To samo svojo zastrupljam s tem, da lažje shendla vzlet/pristanek.</w:t>
      </w:r>
    </w:p>
    <w:p>
      <w:r>
        <w:rPr>
          <w:b/>
          <w:u w:val="single"/>
        </w:rPr>
        <w:t>728687</w:t>
      </w:r>
    </w:p>
    <w:p>
      <w:r>
        <w:t>@Fitzroy1985 Ne nas zdej s tem motit, ker se mormo zmenit kam je izginil križ z Miklavževe mitre.</w:t>
      </w:r>
    </w:p>
    <w:p>
      <w:r>
        <w:rPr>
          <w:b/>
          <w:u w:val="single"/>
        </w:rPr>
        <w:t>728688</w:t>
      </w:r>
    </w:p>
    <w:p>
      <w:r>
        <w:t>Na kakšne načine, sporne in manj sporne, nas delodajalci nadzirajo, da bi iz nas iztisnili čim več? #Nebuloze 🎧⬇️</w:t>
        <w:br/>
        <w:br/>
        <w:t>https://t.co/KBFLYoOdTQ</w:t>
      </w:r>
    </w:p>
    <w:p>
      <w:r>
        <w:rPr>
          <w:b/>
          <w:u w:val="single"/>
        </w:rPr>
        <w:t>728689</w:t>
      </w:r>
    </w:p>
    <w:p>
      <w:r>
        <w:t>Kakšna dolgotrajna oskrba neki! Zdaj bo spet recesija in z njo nova avsteriteta. #odmevi</w:t>
      </w:r>
    </w:p>
    <w:p>
      <w:r>
        <w:rPr>
          <w:b/>
          <w:u w:val="single"/>
        </w:rPr>
        <w:t>728690</w:t>
      </w:r>
    </w:p>
    <w:p>
      <w:r>
        <w:t>@magrateja @Plavalka @Nika_Per pol pa vzamem nazaj. vile pa na ceste in prebadat gume ferarijem :)</w:t>
      </w:r>
    </w:p>
    <w:p>
      <w:r>
        <w:rPr>
          <w:b/>
          <w:u w:val="single"/>
        </w:rPr>
        <w:t>728691</w:t>
      </w:r>
    </w:p>
    <w:p>
      <w:r>
        <w:t>Nekje je 19.000 somišljenikov, kar je fajn filing. @piratskastranka spočit, premislit, dalje! :) Nov dan pač.</w:t>
      </w:r>
    </w:p>
    <w:p>
      <w:r>
        <w:rPr>
          <w:b/>
          <w:u w:val="single"/>
        </w:rPr>
        <w:t>728692</w:t>
      </w:r>
    </w:p>
    <w:p>
      <w:r>
        <w:t>@StendlerBostjan Kreten zblojeni ds smo upokojenci smo delali skoraj 40 let kaj pa ti?</w:t>
      </w:r>
    </w:p>
    <w:p>
      <w:r>
        <w:rPr>
          <w:b/>
          <w:u w:val="single"/>
        </w:rPr>
        <w:t>728693</w:t>
      </w:r>
    </w:p>
    <w:p>
      <w:r>
        <w:t>@MatijaStepisnik @vecer Tale bi lahko bil nadminister glede na izkušnje in kaj vse obvlada. #nidani</w:t>
      </w:r>
    </w:p>
    <w:p>
      <w:r>
        <w:rPr>
          <w:b/>
          <w:u w:val="single"/>
        </w:rPr>
        <w:t>728694</w:t>
      </w:r>
    </w:p>
    <w:p>
      <w:r>
        <w:t>@m_bostjan Izvrsten članek..,ki ga bo pa v Sloveniji prebralo 15 ljudi.. #trgovina #utrujenost #blabla #butale</w:t>
      </w:r>
    </w:p>
    <w:p>
      <w:r>
        <w:rPr>
          <w:b/>
          <w:u w:val="single"/>
        </w:rPr>
        <w:t>728695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728696</w:t>
      </w:r>
    </w:p>
    <w:p>
      <w:r>
        <w:t>Mag. Majda Pučnik Rudl: Škoda komunizma ima ogromno dimenzij in je medgeneracijska https://t.co/tysTBrtSax via @Nova24TV</w:t>
      </w:r>
    </w:p>
    <w:p>
      <w:r>
        <w:rPr>
          <w:b/>
          <w:u w:val="single"/>
        </w:rPr>
        <w:t>728697</w:t>
      </w:r>
    </w:p>
    <w:p>
      <w:r>
        <w:t>@vinkovasle1 Verjetno je bil on glavni mobingator iz ozadja, Prašiček je bil zgolj frontman.</w:t>
      </w:r>
    </w:p>
    <w:p>
      <w:r>
        <w:rPr>
          <w:b/>
          <w:u w:val="single"/>
        </w:rPr>
        <w:t>728698</w:t>
      </w:r>
    </w:p>
    <w:p>
      <w:r>
        <w:t>BDP v tretjem četrtletju zrasel najmanj po letu 2015 https://t.co/JJseSY1ICU</w:t>
      </w:r>
    </w:p>
    <w:p>
      <w:r>
        <w:rPr>
          <w:b/>
          <w:u w:val="single"/>
        </w:rPr>
        <w:t>728699</w:t>
      </w:r>
    </w:p>
    <w:p>
      <w:r>
        <w:t>Bruseljsko vojno območje: Izgredi maroških navijačev prešli v vsesplošno uničevanje in požiganje https://t.co/7OwW8htNeX</w:t>
      </w:r>
    </w:p>
    <w:p>
      <w:r>
        <w:rPr>
          <w:b/>
          <w:u w:val="single"/>
        </w:rPr>
        <w:t>728700</w:t>
      </w:r>
    </w:p>
    <w:p>
      <w:r>
        <w:t>@Fitzroy1985 @rokomavh Butelj od butlja.A rumenčki ne prepoznate niti kdo se norca dela iz vas?</w:t>
      </w:r>
    </w:p>
    <w:p>
      <w:r>
        <w:rPr>
          <w:b/>
          <w:u w:val="single"/>
        </w:rPr>
        <w:t>728701</w:t>
      </w:r>
    </w:p>
    <w:p>
      <w:r>
        <w:t>Slaba letina ptujskega lüka: Polovica pridelka uničenega https://t.co/8KMS0LE9zO</w:t>
      </w:r>
    </w:p>
    <w:p>
      <w:r>
        <w:rPr>
          <w:b/>
          <w:u w:val="single"/>
        </w:rPr>
        <w:t>728702</w:t>
      </w:r>
    </w:p>
    <w:p>
      <w:r>
        <w:t>@pulsar541 @Vajkardis @cesenj #objektivno_poročanje pa še profesionalno povrhu. Vendar,dokler je plačnikom rtv prispevka to všeč...</w:t>
      </w:r>
    </w:p>
    <w:p>
      <w:r>
        <w:rPr>
          <w:b/>
          <w:u w:val="single"/>
        </w:rPr>
        <w:t>728703</w:t>
      </w:r>
    </w:p>
    <w:p>
      <w:r>
        <w:t>Haiku 216: dremavi večer karfijole oblakov v sončnih očalih Avtor: Tomaž Mahkovic https://t.co/PtUjUP9rlI</w:t>
      </w:r>
    </w:p>
    <w:p>
      <w:r>
        <w:rPr>
          <w:b/>
          <w:u w:val="single"/>
        </w:rPr>
        <w:t>728704</w:t>
      </w:r>
    </w:p>
    <w:p>
      <w:r>
        <w:t>Prokleti človeski izrodki, upam, da bo storilec dozivljal tisockrat vecje muke...😧😢😢 https://t.co/FKKiQaEVR1</w:t>
      </w:r>
    </w:p>
    <w:p>
      <w:r>
        <w:rPr>
          <w:b/>
          <w:u w:val="single"/>
        </w:rPr>
        <w:t>728705</w:t>
      </w:r>
    </w:p>
    <w:p>
      <w:r>
        <w:t>@u3krasne Poslušala in se zgrozila. S čim te barabe pumpajo ljudi. Ne moreš verjet. Sicer jih ne gledam.</w:t>
      </w:r>
    </w:p>
    <w:p>
      <w:r>
        <w:rPr>
          <w:b/>
          <w:u w:val="single"/>
        </w:rPr>
        <w:t>728706</w:t>
      </w:r>
    </w:p>
    <w:p>
      <w:r>
        <w:t>Trenutna situacija je kot tekma v žretju pekočih feferonov...</w:t>
        <w:br/>
        <w:t>Prostovoljno, solze v očeh, kisli obrazi, rdeča lica, vetrovi, ..</w:t>
      </w:r>
    </w:p>
    <w:p>
      <w:r>
        <w:rPr>
          <w:b/>
          <w:u w:val="single"/>
        </w:rPr>
        <w:t>728707</w:t>
      </w:r>
    </w:p>
    <w:p>
      <w:r>
        <w:t>@petrasovdat @hajdyXP @petracj Zihr se tko zacnejo vse debate herbalajfovcev.</w:t>
      </w:r>
    </w:p>
    <w:p>
      <w:r>
        <w:rPr>
          <w:b/>
          <w:u w:val="single"/>
        </w:rPr>
        <w:t>728708</w:t>
      </w:r>
    </w:p>
    <w:p>
      <w:r>
        <w:t>@MetkaSmole Ma to sploh ni smešno, za jokat. Firenčani pred renesanso so bili bolj napredni kot ti.</w:t>
      </w:r>
    </w:p>
    <w:p>
      <w:r>
        <w:rPr>
          <w:b/>
          <w:u w:val="single"/>
        </w:rPr>
        <w:t>728709</w:t>
      </w:r>
    </w:p>
    <w:p>
      <w:r>
        <w:t>@t_celestina Daj, no, valjda moras iti pogledati. To je pac ena izmed znamenitosti Bangkoka. Se kr nagravzno, ampak zabavno :)</w:t>
      </w:r>
    </w:p>
    <w:p>
      <w:r>
        <w:rPr>
          <w:b/>
          <w:u w:val="single"/>
        </w:rPr>
        <w:t>728710</w:t>
      </w:r>
    </w:p>
    <w:p>
      <w:r>
        <w:t>@BojanPozar @MarkoSket @CMiklavcic @Fitzroy1985 Bojan zakaj se z temi bedaki ukvarjaš? Pocasi in vsrajno tonejo pa so živčni.</w:t>
      </w:r>
    </w:p>
    <w:p>
      <w:r>
        <w:rPr>
          <w:b/>
          <w:u w:val="single"/>
        </w:rPr>
        <w:t>728711</w:t>
      </w:r>
    </w:p>
    <w:p>
      <w:r>
        <w:t>@Moj_ca @AfneGunca16 Opcija je, da si namontiraš čistilno napravo na tuš pipo.</w:t>
      </w:r>
    </w:p>
    <w:p>
      <w:r>
        <w:rPr>
          <w:b/>
          <w:u w:val="single"/>
        </w:rPr>
        <w:t>728712</w:t>
      </w:r>
    </w:p>
    <w:p>
      <w:r>
        <w:t>Tako se zapostavljajo v Evropi Evropejci in bogato nagrajujejo nezakoniti muslimanski emigranti.</w:t>
        <w:br/>
        <w:t>https://t.co/1blYYKUoUs</w:t>
      </w:r>
    </w:p>
    <w:p>
      <w:r>
        <w:rPr>
          <w:b/>
          <w:u w:val="single"/>
        </w:rPr>
        <w:t>728713</w:t>
      </w:r>
    </w:p>
    <w:p>
      <w:r>
        <w:t>@EPameten Saj ne vem kako naj rečem ko pa si vse kar si srce tvoje poželi si bel metulj z roza  🎀 morda si lahko 🐯 z roza  🎀.</w:t>
      </w:r>
    </w:p>
    <w:p>
      <w:r>
        <w:rPr>
          <w:b/>
          <w:u w:val="single"/>
        </w:rPr>
        <w:t>728714</w:t>
      </w:r>
    </w:p>
    <w:p>
      <w:r>
        <w:t>@pavlijj @vasja9121 @ZidanDejan klasična provokacija. zrel za to, da si zaslužiš #block.</w:t>
      </w:r>
    </w:p>
    <w:p>
      <w:r>
        <w:rPr>
          <w:b/>
          <w:u w:val="single"/>
        </w:rPr>
        <w:t>728715</w:t>
      </w:r>
    </w:p>
    <w:p>
      <w:r>
        <w:t>Prvih 500 kilometrov na biciklu letos... kar ok, glede na to, da 4 mesce nazaj niti spat nisem mogel brez tablet...</w:t>
      </w:r>
    </w:p>
    <w:p>
      <w:r>
        <w:rPr>
          <w:b/>
          <w:u w:val="single"/>
        </w:rPr>
        <w:t>728716</w:t>
      </w:r>
    </w:p>
    <w:p>
      <w:r>
        <w:t>@lucijausaj @TZdenko In to drhal bomo spustili k nam. Veste niste normalni, da nas posiljujete. Pa kje imate pamet. Fuj. Hallelujah</w:t>
      </w:r>
    </w:p>
    <w:p>
      <w:r>
        <w:rPr>
          <w:b/>
          <w:u w:val="single"/>
        </w:rPr>
        <w:t>728717</w:t>
      </w:r>
    </w:p>
    <w:p>
      <w:r>
        <w:t>Takrat so bili špecialisti za bežanje in strel v hrbet, danes pa so špecialisti za praznovanje in potvarjanje. https://t.co/buzcIfGfIS</w:t>
      </w:r>
    </w:p>
    <w:p>
      <w:r>
        <w:rPr>
          <w:b/>
          <w:u w:val="single"/>
        </w:rPr>
        <w:t>728718</w:t>
      </w:r>
    </w:p>
    <w:p>
      <w:r>
        <w:t>angelcek izgubil krila. lastnika cakajo na PP Sentvid (prusnikova) https://t.co/fIqL5K14m0</w:t>
      </w:r>
    </w:p>
    <w:p>
      <w:r>
        <w:rPr>
          <w:b/>
          <w:u w:val="single"/>
        </w:rPr>
        <w:t>728719</w:t>
      </w:r>
    </w:p>
    <w:p>
      <w:r>
        <w:t>A je policija začela sodelovati z muslimanskimi zvermi? https://t.co/pii0kkc6CQ</w:t>
      </w:r>
    </w:p>
    <w:p>
      <w:r>
        <w:rPr>
          <w:b/>
          <w:u w:val="single"/>
        </w:rPr>
        <w:t>728720</w:t>
      </w:r>
    </w:p>
    <w:p>
      <w:r>
        <w:t>Generacijo določa kultura, ne geni. Kulturni/družbeni premiki pa jo zaznamujejo. #AleksanderZadel @COMPETOslo #competo2018</w:t>
      </w:r>
    </w:p>
    <w:p>
      <w:r>
        <w:rPr>
          <w:b/>
          <w:u w:val="single"/>
        </w:rPr>
        <w:t>728721</w:t>
      </w:r>
    </w:p>
    <w:p>
      <w:r>
        <w:t>@BesenKotPes @RibicTine - neustavljive parazidske pijavke, ki nenehno kolobarijo.</w:t>
      </w:r>
    </w:p>
    <w:p>
      <w:r>
        <w:rPr>
          <w:b/>
          <w:u w:val="single"/>
        </w:rPr>
        <w:t>728722</w:t>
      </w:r>
    </w:p>
    <w:p>
      <w:r>
        <w:t>:D Škoda, da novinarji POP TV več ne kličejo in predvajajo life lastnikov računov v paradižu! :)  https://t.co/ITjLcFNQmx</w:t>
      </w:r>
    </w:p>
    <w:p>
      <w:r>
        <w:rPr>
          <w:b/>
          <w:u w:val="single"/>
        </w:rPr>
        <w:t>728723</w:t>
      </w:r>
    </w:p>
    <w:p>
      <w:r>
        <w:t>Po 4ih urah terapij, telovadb in fitnesa, sm ugasnla. K da bi kdo kabl potegnu.#rehabilitacija #crknjena</w:t>
      </w:r>
    </w:p>
    <w:p>
      <w:r>
        <w:rPr>
          <w:b/>
          <w:u w:val="single"/>
        </w:rPr>
        <w:t>728724</w:t>
      </w:r>
    </w:p>
    <w:p>
      <w:r>
        <w:t>Evropska Unija srednjega veka, kjer kraljujejo islamistični primitivci, ki se bojijo enakopravnih žensk. https://t.co/ByEsjJQszP</w:t>
      </w:r>
    </w:p>
    <w:p>
      <w:r>
        <w:rPr>
          <w:b/>
          <w:u w:val="single"/>
        </w:rPr>
        <w:t>728725</w:t>
      </w:r>
    </w:p>
    <w:p>
      <w:r>
        <w:t>Manj znano dejstvo je, da je ključ do vsesplošnega uspeha, da sebe ne jemlješ preveč resno. @toplovodar @Val202 #nebuloze</w:t>
      </w:r>
    </w:p>
    <w:p>
      <w:r>
        <w:rPr>
          <w:b/>
          <w:u w:val="single"/>
        </w:rPr>
        <w:t>728726</w:t>
      </w:r>
    </w:p>
    <w:p>
      <w:r>
        <w:t>Celovečerni animirani dokumentarec Samouni Road @kinodvor v okviru #europeancinemanight letos na Animateki!</w:t>
        <w:br/>
        <w:t>https://t.co/ch7j979gSX</w:t>
      </w:r>
    </w:p>
    <w:p>
      <w:r>
        <w:rPr>
          <w:b/>
          <w:u w:val="single"/>
        </w:rPr>
        <w:t>728727</w:t>
      </w:r>
    </w:p>
    <w:p>
      <w:r>
        <w:t>VPS strežniki z dodatkom MagicSpam vtičnika. Live zaščita strežnika proti spamu. #magicspam #vpshosting https://t.co/WQjBxyEOkT</w:t>
      </w:r>
    </w:p>
    <w:p>
      <w:r>
        <w:rPr>
          <w:b/>
          <w:u w:val="single"/>
        </w:rPr>
        <w:t>728728</w:t>
      </w:r>
    </w:p>
    <w:p>
      <w:r>
        <w:t>@TelemachSi ok se zgodi da tehnika odpove, da pa crkne v finišu #TDF2018 pa vam bom težko oprostil</w:t>
      </w:r>
    </w:p>
    <w:p>
      <w:r>
        <w:rPr>
          <w:b/>
          <w:u w:val="single"/>
        </w:rPr>
        <w:t>728729</w:t>
      </w:r>
    </w:p>
    <w:p>
      <w:r>
        <w:t>Lepo popoldne si naredite! In ne prezrite, Rade Šerbedžija na koncertu v Avditoriju Portorož ta četrtek ob 19.30. https://t.co/G8xFn1wEtz</w:t>
      </w:r>
    </w:p>
    <w:p>
      <w:r>
        <w:rPr>
          <w:b/>
          <w:u w:val="single"/>
        </w:rPr>
        <w:t>728730</w:t>
      </w:r>
    </w:p>
    <w:p>
      <w:r>
        <w:t>@Bojanzadel @FranciDonko @JozeMozina To je pa čudno, da jih je res več preživelo taborišče, kot morišče? Ti komunisti so bli vun s hudiča.</w:t>
      </w:r>
    </w:p>
    <w:p>
      <w:r>
        <w:rPr>
          <w:b/>
          <w:u w:val="single"/>
        </w:rPr>
        <w:t>728731</w:t>
      </w:r>
    </w:p>
    <w:p>
      <w:r>
        <w:t xml:space="preserve">Čudno bo, čudaško in smešno pravijo fantje iz @Podrobnosti_si. #PodrobnostiLAJV #KomajČakam </w:t>
        <w:br/>
        <w:t>https://t.co/p2IhY9IymZ via @YouTube</w:t>
      </w:r>
    </w:p>
    <w:p>
      <w:r>
        <w:rPr>
          <w:b/>
          <w:u w:val="single"/>
        </w:rPr>
        <w:t>728732</w:t>
      </w:r>
    </w:p>
    <w:p>
      <w:r>
        <w:t>Jutranje prebujanje. Oblaki nas zapuščajo. #razjasnitev https://t.co/wU8xH40FNQ</w:t>
      </w:r>
    </w:p>
    <w:p>
      <w:r>
        <w:rPr>
          <w:b/>
          <w:u w:val="single"/>
        </w:rPr>
        <w:t>728733</w:t>
      </w:r>
    </w:p>
    <w:p>
      <w:r>
        <w:t>Kdorkoli se gre bombni napad zdajle v šiški naj mu tisto bombo razgoni v faco... ni ga škoda...</w:t>
      </w:r>
    </w:p>
    <w:p>
      <w:r>
        <w:rPr>
          <w:b/>
          <w:u w:val="single"/>
        </w:rPr>
        <w:t>728734</w:t>
      </w:r>
    </w:p>
    <w:p>
      <w:r>
        <w:t>@_bosonoga Saj zato, kot influenserki bi ti jih morali častit! Ti bi morala biti preizkuševalka čevljev. 😎</w:t>
      </w:r>
    </w:p>
    <w:p>
      <w:r>
        <w:rPr>
          <w:b/>
          <w:u w:val="single"/>
        </w:rPr>
        <w:t>728735</w:t>
      </w:r>
    </w:p>
    <w:p>
      <w:r>
        <w:t>@tfajon Če na hitro pogledaš vidiš da gre za umsko prizadete ljudi tak brez skrbi 3.6. 2018 zmaga SDS brez težav.</w:t>
      </w:r>
    </w:p>
    <w:p>
      <w:r>
        <w:rPr>
          <w:b/>
          <w:u w:val="single"/>
        </w:rPr>
        <w:t>728736</w:t>
      </w:r>
    </w:p>
    <w:p>
      <w:r>
        <w:t>Če bi Slak PopTv Odmevi, tako napadal strice iz ozadja kot je napadal ubogega šolskega inšpektorja, bi ga imel za novinarja in ne nabijača.</w:t>
      </w:r>
    </w:p>
    <w:p>
      <w:r>
        <w:rPr>
          <w:b/>
          <w:u w:val="single"/>
        </w:rPr>
        <w:t>728737</w:t>
      </w:r>
    </w:p>
    <w:p>
      <w:r>
        <w:t>@SamoGlavan @SlovenijaVsrcu @JJansaSDS No....potem pa nam bebcem razloži za koliko si ponujal enim in za koliko oddal drugim.</w:t>
      </w:r>
    </w:p>
    <w:p>
      <w:r>
        <w:rPr>
          <w:b/>
          <w:u w:val="single"/>
        </w:rPr>
        <w:t>728738</w:t>
      </w:r>
    </w:p>
    <w:p>
      <w:r>
        <w:t>@PSlajnar Vrnil se je k Janši. To je neodpustljivo. Če pa spregovori, ga bo 'zdravje izdalo'</w:t>
      </w:r>
    </w:p>
    <w:p>
      <w:r>
        <w:rPr>
          <w:b/>
          <w:u w:val="single"/>
        </w:rPr>
        <w:t>728739</w:t>
      </w:r>
    </w:p>
    <w:p>
      <w:r>
        <w:t>@jkmcnk @cnfrmstA Bagola se meni sliši kot ena haloga. Iz Panonskega morja, bržčas ...</w:t>
      </w:r>
    </w:p>
    <w:p>
      <w:r>
        <w:rPr>
          <w:b/>
          <w:u w:val="single"/>
        </w:rPr>
        <w:t>728740</w:t>
      </w:r>
    </w:p>
    <w:p>
      <w:r>
        <w:t>@KorsikaB ali pa vsaj on misli, da se da. zdaj ko 1000eur penzije za vsakega ni ratalo, je treba zajahat nek drug mem.</w:t>
      </w:r>
    </w:p>
    <w:p>
      <w:r>
        <w:rPr>
          <w:b/>
          <w:u w:val="single"/>
        </w:rPr>
        <w:t>728741</w:t>
      </w:r>
    </w:p>
    <w:p>
      <w:r>
        <w:t>@cesenj ,,kar je nekako tako, kot bi bedela nad njo Stan in Olio skupaj...Babe s karizmopress...😜😂😂😂🤑🤠</w:t>
      </w:r>
    </w:p>
    <w:p>
      <w:r>
        <w:rPr>
          <w:b/>
          <w:u w:val="single"/>
        </w:rPr>
        <w:t>728742</w:t>
      </w:r>
    </w:p>
    <w:p>
      <w:r>
        <w:t>Zastrupitev je od nekdaj priljubljen način za odstranitev nasprotnikov. https://t.co/LBrmxhvpbQ</w:t>
      </w:r>
    </w:p>
    <w:p>
      <w:r>
        <w:rPr>
          <w:b/>
          <w:u w:val="single"/>
        </w:rPr>
        <w:t>728743</w:t>
      </w:r>
    </w:p>
    <w:p>
      <w:r>
        <w:t>@mcanzutti @mojcav1 Kako da ne? Kazen je vrnitev nazaj od koder je migrant prišel. Kako pa bi jih ti kaznovala? Bi jim vzela gate in majico?</w:t>
      </w:r>
    </w:p>
    <w:p>
      <w:r>
        <w:rPr>
          <w:b/>
          <w:u w:val="single"/>
        </w:rPr>
        <w:t>728744</w:t>
      </w:r>
    </w:p>
    <w:p>
      <w:r>
        <w:t>Novo poročilo IPCC opozarja, da uničujemo naše oceane, za kar bomo drago plačali.</w:t>
        <w:br/>
        <w:br/>
        <w:t>https://t.co/VLzTqbHVxy</w:t>
      </w:r>
    </w:p>
    <w:p>
      <w:r>
        <w:rPr>
          <w:b/>
          <w:u w:val="single"/>
        </w:rPr>
        <w:t>728745</w:t>
      </w:r>
    </w:p>
    <w:p>
      <w:r>
        <w:t>@MarijaDrenovec ma gledat ga ne morm. Kaj sele poslusat njegova izvajanja..K pa takle Korosec...</w:t>
      </w:r>
    </w:p>
    <w:p>
      <w:r>
        <w:rPr>
          <w:b/>
          <w:u w:val="single"/>
        </w:rPr>
        <w:t>728746</w:t>
      </w:r>
    </w:p>
    <w:p>
      <w:r>
        <w:t>ti so naredili sami, so isti kot naši udbovci in komunisti ki sami sebi cukr pošiljajo #čehovin https://t.co/R3sMfJ6NsJ</w:t>
      </w:r>
    </w:p>
    <w:p>
      <w:r>
        <w:rPr>
          <w:b/>
          <w:u w:val="single"/>
        </w:rPr>
        <w:t>728747</w:t>
      </w:r>
    </w:p>
    <w:p>
      <w:r>
        <w:t>@mrevlje Tega Slovenija seveda ne dopušča. Gre za ilegalne prehode meje. To menda ni težko razumeti, niti zdravniku ne.</w:t>
      </w:r>
    </w:p>
    <w:p>
      <w:r>
        <w:rPr>
          <w:b/>
          <w:u w:val="single"/>
        </w:rPr>
        <w:t>728748</w:t>
      </w:r>
    </w:p>
    <w:p>
      <w:r>
        <w:t>vsegliharsko trojici dodajte še andreja magajno. da boste izpadli še večji debil https://t.co/2Kto0OauEQ</w:t>
      </w:r>
    </w:p>
    <w:p>
      <w:r>
        <w:rPr>
          <w:b/>
          <w:u w:val="single"/>
        </w:rPr>
        <w:t>728749</w:t>
      </w:r>
    </w:p>
    <w:p>
      <w:r>
        <w:t>Sam tega, da folk parkira svojega @BMW (@Groupe_Renault , @HyundaiEurope ...) tik pred okence delujoče trafike pa tudi ne razumem.</w:t>
      </w:r>
    </w:p>
    <w:p>
      <w:r>
        <w:rPr>
          <w:b/>
          <w:u w:val="single"/>
        </w:rPr>
        <w:t>728750</w:t>
      </w:r>
    </w:p>
    <w:p>
      <w:r>
        <w:t>@ciro_ciril Dokler jih prizadeti ne bodo spravili na sodišče za vsako laž ali polresnico, ne bo drugače!</w:t>
      </w:r>
    </w:p>
    <w:p>
      <w:r>
        <w:rPr>
          <w:b/>
          <w:u w:val="single"/>
        </w:rPr>
        <w:t>728751</w:t>
      </w:r>
    </w:p>
    <w:p>
      <w:r>
        <w:t>@sarecmarjan Tudi komunizem je bil dejstvo. Pravzaprav je še vedno dejstvo na tej strani meje.</w:t>
      </w:r>
    </w:p>
    <w:p>
      <w:r>
        <w:rPr>
          <w:b/>
          <w:u w:val="single"/>
        </w:rPr>
        <w:t>728752</w:t>
      </w:r>
    </w:p>
    <w:p>
      <w:r>
        <w:t>@Bennetova_liza jaz tut kratke hlace in trenerke moske ali fantovske kupujem ker zenske so al roza al pa drazje.</w:t>
      </w:r>
    </w:p>
    <w:p>
      <w:r>
        <w:rPr>
          <w:b/>
          <w:u w:val="single"/>
        </w:rPr>
        <w:t>728753</w:t>
      </w:r>
    </w:p>
    <w:p>
      <w:r>
        <w:t>@AleksS25388688 ISIS je vojaška in teroristična formacija, tako da spremljanje njihove aktivnosti ni samo stvar policije.</w:t>
      </w:r>
    </w:p>
    <w:p>
      <w:r>
        <w:rPr>
          <w:b/>
          <w:u w:val="single"/>
        </w:rPr>
        <w:t>728754</w:t>
      </w:r>
    </w:p>
    <w:p>
      <w:r>
        <w:t>@SonjaPalharting @stanka_d Ma, bil je en majhen kur*, kot vedno...Maska na masko, maska</w:t>
      </w:r>
    </w:p>
    <w:p>
      <w:r>
        <w:rPr>
          <w:b/>
          <w:u w:val="single"/>
        </w:rPr>
        <w:t>728755</w:t>
      </w:r>
    </w:p>
    <w:p>
      <w:r>
        <w:t>Upam, da bo tudi v SLO kmalu prevladalo prepričanje, da potrebujemo Alternativo, ki bo sesula režim rdeče golazni.</w:t>
      </w:r>
    </w:p>
    <w:p>
      <w:r>
        <w:rPr>
          <w:b/>
          <w:u w:val="single"/>
        </w:rPr>
        <w:t>728756</w:t>
      </w:r>
    </w:p>
    <w:p>
      <w:r>
        <w:t>Nikar ne sodelujte, nagradna igra je lažna, ne pišite svojih podatkov! https://t.co/VafvT103LP</w:t>
      </w:r>
    </w:p>
    <w:p>
      <w:r>
        <w:rPr>
          <w:b/>
          <w:u w:val="single"/>
        </w:rPr>
        <w:t>728757</w:t>
      </w:r>
    </w:p>
    <w:p>
      <w:r>
        <w:t>Levičarji ozmerjali očeta z nacistom, ker je povedal javno, da je migrat umoril njegovega sina... ! https://t.co/NKFtyBMrYI</w:t>
      </w:r>
    </w:p>
    <w:p>
      <w:r>
        <w:rPr>
          <w:b/>
          <w:u w:val="single"/>
        </w:rPr>
        <w:t>728758</w:t>
      </w:r>
    </w:p>
    <w:p>
      <w:r>
        <w:t>Samomorilski napad: Muslimanka se je razstrelila v bližini policijske postaje, na srečo ubila le sebe https://t.co/AZdYdP1vnG via @Nova24TV</w:t>
      </w:r>
    </w:p>
    <w:p>
      <w:r>
        <w:rPr>
          <w:b/>
          <w:u w:val="single"/>
        </w:rPr>
        <w:t>728759</w:t>
      </w:r>
    </w:p>
    <w:p>
      <w:r>
        <w:t>Poslovna celota Polzele: nepremičnine, oprema, blagovna znamka. Izkl.cena=2,44 MIO €: https://t.co/yDD7hMSk73 https://t.co/S49ydRPB4C</w:t>
      </w:r>
    </w:p>
    <w:p>
      <w:r>
        <w:rPr>
          <w:b/>
          <w:u w:val="single"/>
        </w:rPr>
        <w:t>728760</w:t>
      </w:r>
    </w:p>
    <w:p>
      <w:r>
        <w:t>Dinamičen začetek 3. seminarskega dne: Mentorstvo: o sodelovanju in timskem delu. @zrss_si https://t.co/58uZWecDvR</w:t>
      </w:r>
    </w:p>
    <w:p>
      <w:r>
        <w:rPr>
          <w:b/>
          <w:u w:val="single"/>
        </w:rPr>
        <w:t>728761</w:t>
      </w:r>
    </w:p>
    <w:p>
      <w:r>
        <w:t>ZDRAVJE: Strokovnjaki ugotovili, da so neslane šale bolj zdrave za srce in ožilje.</w:t>
      </w:r>
    </w:p>
    <w:p>
      <w:r>
        <w:rPr>
          <w:b/>
          <w:u w:val="single"/>
        </w:rPr>
        <w:t>728762</w:t>
      </w:r>
    </w:p>
    <w:p>
      <w:r>
        <w:t>Dogecoin, ki je nastal kot parodija, je trenutno najbolj vroča roba kripto valut. What can possibly go wrong? https://t.co/AWKiRRIpSw</w:t>
      </w:r>
    </w:p>
    <w:p>
      <w:r>
        <w:rPr>
          <w:b/>
          <w:u w:val="single"/>
        </w:rPr>
        <w:t>728763</w:t>
      </w:r>
    </w:p>
    <w:p>
      <w:r>
        <w:t>@bolipus @majsanom @ZigaTurk @BorutPahor Res je vprasanje komu gre za hujskanje. Desnici se najbolj.</w:t>
      </w:r>
    </w:p>
    <w:p>
      <w:r>
        <w:rPr>
          <w:b/>
          <w:u w:val="single"/>
        </w:rPr>
        <w:t>728764</w:t>
      </w:r>
    </w:p>
    <w:p>
      <w:r>
        <w:t xml:space="preserve">@Val202 </w:t>
        <w:br/>
        <w:t>To kaže da je Balkan vedno ke Balkan,komunisti so nezamenljivi in polna ust demokracije.</w:t>
      </w:r>
    </w:p>
    <w:p>
      <w:r>
        <w:rPr>
          <w:b/>
          <w:u w:val="single"/>
        </w:rPr>
        <w:t>728765</w:t>
      </w:r>
    </w:p>
    <w:p>
      <w:r>
        <w:t>Štuhec: V Evropi ne razumejo ali nočejo razumeti nevarnosti ostankov komunističnega totalitarizma (VIDEO) https://t.co/23g5bpq7kM</w:t>
      </w:r>
    </w:p>
    <w:p>
      <w:r>
        <w:rPr>
          <w:b/>
          <w:u w:val="single"/>
        </w:rPr>
        <w:t>728766</w:t>
      </w:r>
    </w:p>
    <w:p>
      <w:r>
        <w:t>@redhotfeferon Ge sam že gnes prehladila jajčnike, vupan, ka se ti ne boš peciklal po kukurci v nedelo 😜</w:t>
      </w:r>
    </w:p>
    <w:p>
      <w:r>
        <w:rPr>
          <w:b/>
          <w:u w:val="single"/>
        </w:rPr>
        <w:t>728767</w:t>
      </w:r>
    </w:p>
    <w:p>
      <w:r>
        <w:t>Fašisti v Gorici. Predvidljivejši od porniča. Zakaj bi morali biti tolerantni do fašizma? Zieg Heil, kreteni! https://t.co/AHggC1Ntle</w:t>
      </w:r>
    </w:p>
    <w:p>
      <w:r>
        <w:rPr>
          <w:b/>
          <w:u w:val="single"/>
        </w:rPr>
        <w:t>728768</w:t>
      </w:r>
    </w:p>
    <w:p>
      <w:r>
        <w:t>kapitalist, ki želi višje davke, je delavec, ki zahteva nižjo plačo. kreten torej https://t.co/wZKmaLOA0X</w:t>
      </w:r>
    </w:p>
    <w:p>
      <w:r>
        <w:rPr>
          <w:b/>
          <w:u w:val="single"/>
        </w:rPr>
        <w:t>728769</w:t>
      </w:r>
    </w:p>
    <w:p>
      <w:r>
        <w:t>@Fitzroy1985 @IvanSimi3 Pol pravš, da si bil na Fitzroyu. Tam je kar visoko, pa redek zrak, pa zarad tega lohk tud mal možgani fašejo.</w:t>
      </w:r>
    </w:p>
    <w:p>
      <w:r>
        <w:rPr>
          <w:b/>
          <w:u w:val="single"/>
        </w:rPr>
        <w:t>728770</w:t>
      </w:r>
    </w:p>
    <w:p>
      <w:r>
        <w:t>Vidim, da zagrizeni kolesarji v polnih bojnih in barvitih opravah ze vneto kolesarijo.</w:t>
      </w:r>
    </w:p>
    <w:p>
      <w:r>
        <w:rPr>
          <w:b/>
          <w:u w:val="single"/>
        </w:rPr>
        <w:t>728771</w:t>
      </w:r>
    </w:p>
    <w:p>
      <w:r>
        <w:t>@Tadej09054759 @agortaa @JJansaSDS @strankaSDS V tem primeru zgleda da jih časti SDS</w:t>
      </w:r>
    </w:p>
    <w:p>
      <w:r>
        <w:rPr>
          <w:b/>
          <w:u w:val="single"/>
        </w:rPr>
        <w:t>728772</w:t>
      </w:r>
    </w:p>
    <w:p>
      <w:r>
        <w:t>Paznik naroči zapornikom: "Celice dobro očistite, pride pravosodni minister na obisk".</w:t>
        <w:br/>
        <w:t>"Končno so ga prijeli!" se oglasi eden od zapornikov.</w:t>
      </w:r>
    </w:p>
    <w:p>
      <w:r>
        <w:rPr>
          <w:b/>
          <w:u w:val="single"/>
        </w:rPr>
        <w:t>728773</w:t>
      </w:r>
    </w:p>
    <w:p>
      <w:r>
        <w:t xml:space="preserve">Kako izgleda (samo)potop ministra v živo? </w:t>
        <w:br/>
        <w:t xml:space="preserve">Vzemite kokice in sremljajte TV. </w:t>
        <w:br/>
        <w:t>#tarca #bucibuc</w:t>
      </w:r>
    </w:p>
    <w:p>
      <w:r>
        <w:rPr>
          <w:b/>
          <w:u w:val="single"/>
        </w:rPr>
        <w:t>728774</w:t>
      </w:r>
    </w:p>
    <w:p>
      <w:r>
        <w:t>Mali vombat v nemškem živalskem vrtu je postal prava senzacija https://t.co/Izejh2i30K https://t.co/jMJXD36VKi</w:t>
      </w:r>
    </w:p>
    <w:p>
      <w:r>
        <w:rPr>
          <w:b/>
          <w:u w:val="single"/>
        </w:rPr>
        <w:t>728775</w:t>
      </w:r>
    </w:p>
    <w:p>
      <w:r>
        <w:t>Fojbe komunističnih zločinov na slovenski strani meje https://t.co/JGK307Gsc7 via @Primorska24</w:t>
      </w:r>
    </w:p>
    <w:p>
      <w:r>
        <w:rPr>
          <w:b/>
          <w:u w:val="single"/>
        </w:rPr>
        <w:t>728776</w:t>
      </w:r>
    </w:p>
    <w:p>
      <w:r>
        <w:t xml:space="preserve">@MatevzNovak Božo je živa legenda !!! #tajfun </w:t>
        <w:br/>
        <w:t>So kr blindiran kombi naročil, da so fural gotovino v LIE #legende</w:t>
      </w:r>
    </w:p>
    <w:p>
      <w:r>
        <w:rPr>
          <w:b/>
          <w:u w:val="single"/>
        </w:rPr>
        <w:t>728777</w:t>
      </w:r>
    </w:p>
    <w:p>
      <w:r>
        <w:t>Psnakova žaga in mlin se nahajata 300 metrov od izvira reke Radovne v vasi Zgornja Radovna, pod Gogalovo domačijo. http://t.co/xvA78DiG4V</w:t>
      </w:r>
    </w:p>
    <w:p>
      <w:r>
        <w:rPr>
          <w:b/>
          <w:u w:val="single"/>
        </w:rPr>
        <w:t>728778</w:t>
      </w:r>
    </w:p>
    <w:p>
      <w:r>
        <w:t>@davorvrban Jok, precednik pred ogledalom vadi svoj naslednji nastop, frutek pa kot frutek, dobr sta bila uigrana. Banda</w:t>
      </w:r>
    </w:p>
    <w:p>
      <w:r>
        <w:rPr>
          <w:b/>
          <w:u w:val="single"/>
        </w:rPr>
        <w:t>728779</w:t>
      </w:r>
    </w:p>
    <w:p>
      <w:r>
        <w:t>Bo Apple ubil internet? Histerija oglaševalske stroke gre spet v višave. #cryptopartysi https://t.co/In2yHiCOxq</w:t>
      </w:r>
    </w:p>
    <w:p>
      <w:r>
        <w:rPr>
          <w:b/>
          <w:u w:val="single"/>
        </w:rPr>
        <w:t>728780</w:t>
      </w:r>
    </w:p>
    <w:p>
      <w:r>
        <w:t>@krtmen Kaj čmo, takle mamo. Če bo svet padel v vsesplošni kaos in masakr upam, da ne zmagajo takšni kot ta pokvarjenka.</w:t>
      </w:r>
    </w:p>
    <w:p>
      <w:r>
        <w:rPr>
          <w:b/>
          <w:u w:val="single"/>
        </w:rPr>
        <w:t>728781</w:t>
      </w:r>
    </w:p>
    <w:p>
      <w:r>
        <w:t>@rudibr Kurca jo gleda,naj kar polaga izdajalcem.Ni vredna,da polaga vence poštenim ljudem.</w:t>
      </w:r>
    </w:p>
    <w:p>
      <w:r>
        <w:rPr>
          <w:b/>
          <w:u w:val="single"/>
        </w:rPr>
        <w:t>728782</w:t>
      </w:r>
    </w:p>
    <w:p>
      <w:r>
        <w:t xml:space="preserve">Takole okrog 8ih na obvoznici se zberejo najbolj butasti in agresivni vozniki. </w:t>
        <w:br/>
        <w:t>1 policaj bi lahko v pol ure strgal prek 100 vozniških</w:t>
        <w:br/>
        <w:t>BUTCI</w:t>
      </w:r>
    </w:p>
    <w:p>
      <w:r>
        <w:rPr>
          <w:b/>
          <w:u w:val="single"/>
        </w:rPr>
        <w:t>728783</w:t>
      </w:r>
    </w:p>
    <w:p>
      <w:r>
        <w:t>@joze_poglajen @GregorVirant1 @AnzeLog Še podgana Poglajen se oglaša o stvareh, ki se ga ne tičejo.</w:t>
      </w:r>
    </w:p>
    <w:p>
      <w:r>
        <w:rPr>
          <w:b/>
          <w:u w:val="single"/>
        </w:rPr>
        <w:t>728784</w:t>
      </w:r>
    </w:p>
    <w:p>
      <w:r>
        <w:t>@NeuroVirtu A, bejži no. Napiši roman. Preberi še enkrat, kaj si napisal o njem, pa potem govoriči o primitivnosti!</w:t>
      </w:r>
    </w:p>
    <w:p>
      <w:r>
        <w:rPr>
          <w:b/>
          <w:u w:val="single"/>
        </w:rPr>
        <w:t>728785</w:t>
      </w:r>
    </w:p>
    <w:p>
      <w:r>
        <w:t>@Adornoisdead sem jih zadnjic v knjiznici zapazil pa so ble take predebeluharce za na dopust semizdi</w:t>
      </w:r>
    </w:p>
    <w:p>
      <w:r>
        <w:rPr>
          <w:b/>
          <w:u w:val="single"/>
        </w:rPr>
        <w:t>728786</w:t>
      </w:r>
    </w:p>
    <w:p>
      <w:r>
        <w:t>Umisliti si moram kakšno vegansko majivo in nato z njo povsem "nevede" zakorakati v kakšno druščino.</w:t>
      </w:r>
    </w:p>
    <w:p>
      <w:r>
        <w:rPr>
          <w:b/>
          <w:u w:val="single"/>
        </w:rPr>
        <w:t>728787</w:t>
      </w:r>
    </w:p>
    <w:p>
      <w:r>
        <w:t>@Mpravosodje @DominikaSvarc To, da so same ženske sodnice, je že totalno smešno...</w:t>
      </w:r>
    </w:p>
    <w:p>
      <w:r>
        <w:rPr>
          <w:b/>
          <w:u w:val="single"/>
        </w:rPr>
        <w:t>728788</w:t>
      </w:r>
    </w:p>
    <w:p>
      <w:r>
        <w:t>S pešadijo me pa res ne boste utišali, še manj "pohodili", po potrebno konjenico opremit z arbrusti. https://t.co/ElK4uHv8in</w:t>
      </w:r>
    </w:p>
    <w:p>
      <w:r>
        <w:rPr>
          <w:b/>
          <w:u w:val="single"/>
        </w:rPr>
        <w:t>728789</w:t>
      </w:r>
    </w:p>
    <w:p>
      <w:r>
        <w:t>Matrix Ne Deluje Pod Pritiskom in Enostavno Zablokira.</w:t>
        <w:br/>
        <w:t>Vendar Povem @DamjanTo, da Od Časa Do Časa</w:t>
        <w:br/>
        <w:t>Tudi Počitek Dela Velike Čudeže.</w:t>
      </w:r>
    </w:p>
    <w:p>
      <w:r>
        <w:rPr>
          <w:b/>
          <w:u w:val="single"/>
        </w:rPr>
        <w:t>728790</w:t>
      </w:r>
    </w:p>
    <w:p>
      <w:r>
        <w:t>A rogovci pa po novem kar na otroških prireditvah novem kaos zganjajo? Budale.</w:t>
      </w:r>
    </w:p>
    <w:p>
      <w:r>
        <w:rPr>
          <w:b/>
          <w:u w:val="single"/>
        </w:rPr>
        <w:t>728791</w:t>
      </w:r>
    </w:p>
    <w:p>
      <w:r>
        <w:t>@agortaa @JJansaSDS Finski solski sistem je hisa iz kart pa ce se tako mislijo da je ultra dober.</w:t>
      </w:r>
    </w:p>
    <w:p>
      <w:r>
        <w:rPr>
          <w:b/>
          <w:u w:val="single"/>
        </w:rPr>
        <w:t>728792</w:t>
      </w:r>
    </w:p>
    <w:p>
      <w:r>
        <w:t>eni že spakirali,pretekli 10km,bli na maši,oddelali nočno...jaz se pa komaj z 3kufetom mučim. #danjelep</w:t>
      </w:r>
    </w:p>
    <w:p>
      <w:r>
        <w:rPr>
          <w:b/>
          <w:u w:val="single"/>
        </w:rPr>
        <w:t>728793</w:t>
      </w:r>
    </w:p>
    <w:p>
      <w:r>
        <w:t>@petrasovdat @tekvsakdan Ker berem, da ti in ure od Borisa niste kompatibilni. Moraš zraven, da me Boris ne bo uničil.</w:t>
      </w:r>
    </w:p>
    <w:p>
      <w:r>
        <w:rPr>
          <w:b/>
          <w:u w:val="single"/>
        </w:rPr>
        <w:t>728794</w:t>
      </w:r>
    </w:p>
    <w:p>
      <w:r>
        <w:t>Cubus ponedeljek: zrezek v gobovi omaki, carbonara, solatni krožnik s slanino - https://t.co/6ytVNmA1yu</w:t>
      </w:r>
    </w:p>
    <w:p>
      <w:r>
        <w:rPr>
          <w:b/>
          <w:u w:val="single"/>
        </w:rPr>
        <w:t>728795</w:t>
      </w:r>
    </w:p>
    <w:p>
      <w:r>
        <w:t>Virant si vztrajno utira pot na sam vrh lestvice največjih pičk slovenske politike ever. Kera rewšna od deca ...</w:t>
      </w:r>
    </w:p>
    <w:p>
      <w:r>
        <w:rPr>
          <w:b/>
          <w:u w:val="single"/>
        </w:rPr>
        <w:t>728796</w:t>
      </w:r>
    </w:p>
    <w:p>
      <w:r>
        <w:t>Samo za razgonit je to bando sodniško ušivo, skupaj z vsemi uslužbenci vred!</w:t>
      </w:r>
    </w:p>
    <w:p>
      <w:r>
        <w:rPr>
          <w:b/>
          <w:u w:val="single"/>
        </w:rPr>
        <w:t>728797</w:t>
      </w:r>
    </w:p>
    <w:p>
      <w:r>
        <w:t>FOTO: V Prlekiji nastajajo nove polnilnice za električna vozila - https://t.co/H7JwaUC0rV https://t.co/QiyQT014bT</w:t>
      </w:r>
    </w:p>
    <w:p>
      <w:r>
        <w:rPr>
          <w:b/>
          <w:u w:val="single"/>
        </w:rPr>
        <w:t>728798</w:t>
      </w:r>
    </w:p>
    <w:p>
      <w:r>
        <w:t>Če bo RTV SLO odstranila Možino bo s tem zabila usodni žebelj v lastno krsto. https://t.co/tJGStA2bIF</w:t>
      </w:r>
    </w:p>
    <w:p>
      <w:r>
        <w:rPr>
          <w:b/>
          <w:u w:val="single"/>
        </w:rPr>
        <w:t>728799</w:t>
      </w:r>
    </w:p>
    <w:p>
      <w:r>
        <w:t>V medicini, fiziki in kemiji so si @NobelPrize zaslužili cirkadiani ritmi, gravitacijski valovi in krioelektronska mikroskopija.</w:t>
        <w:br/>
        <w:br/>
        <w:t>Več➡12.00!</w:t>
      </w:r>
    </w:p>
    <w:p>
      <w:r>
        <w:rPr>
          <w:b/>
          <w:u w:val="single"/>
        </w:rPr>
        <w:t>728800</w:t>
      </w:r>
    </w:p>
    <w:p>
      <w:r>
        <w:t>@vorancvogel @luka7doncic @Delo Vora, čapac je Slovenec, ki pleja, da je čefur. Dončić je čefur. 🙄 Jao, vi, Slovenci.</w:t>
      </w:r>
    </w:p>
    <w:p>
      <w:r>
        <w:rPr>
          <w:b/>
          <w:u w:val="single"/>
        </w:rPr>
        <w:t>728801</w:t>
      </w:r>
    </w:p>
    <w:p>
      <w:r>
        <w:t>@StankaStanka @JozeBiscak @vinkovasle1 Verjetno je težko obvladat cel razred takih.če res nisi neka močna avtoriteta.</w:t>
      </w:r>
    </w:p>
    <w:p>
      <w:r>
        <w:rPr>
          <w:b/>
          <w:u w:val="single"/>
        </w:rPr>
        <w:t>728802</w:t>
      </w:r>
    </w:p>
    <w:p>
      <w:r>
        <w:t>@nmusar tole nakladanje šele kaže, kako velika je "nervoza" zahajajočega politika</w:t>
      </w:r>
    </w:p>
    <w:p>
      <w:r>
        <w:rPr>
          <w:b/>
          <w:u w:val="single"/>
        </w:rPr>
        <w:t>728803</w:t>
      </w:r>
    </w:p>
    <w:p>
      <w:r>
        <w:t>Ukradli in ob tem še krepko priskutili so nam jo točno takšni kot je ta nesrečna Klara! https://t.co/FcYAWqm1iR</w:t>
      </w:r>
    </w:p>
    <w:p>
      <w:r>
        <w:rPr>
          <w:b/>
          <w:u w:val="single"/>
        </w:rPr>
        <w:t>728804</w:t>
      </w:r>
    </w:p>
    <w:p>
      <w:r>
        <w:t>@uporabnastran Kako? S čim? Jaz še vedno nimam recepta. Če zagrabi ponoči in se z migreno zbudim, je ni tablete, ki bi pomagala.</w:t>
      </w:r>
    </w:p>
    <w:p>
      <w:r>
        <w:rPr>
          <w:b/>
          <w:u w:val="single"/>
        </w:rPr>
        <w:t>728805</w:t>
      </w:r>
    </w:p>
    <w:p>
      <w:r>
        <w:t>@BronhiO Ne delujejo vsi po vzoru nekaterih Janševih volivcev. To ste sedaj prehitro posplosili glede na svoje razmišljanje.</w:t>
      </w:r>
    </w:p>
    <w:p>
      <w:r>
        <w:rPr>
          <w:b/>
          <w:u w:val="single"/>
        </w:rPr>
        <w:t>728806</w:t>
      </w:r>
    </w:p>
    <w:p>
      <w:r>
        <w:t>@primozg42 No, tamalim otrokom Ghost Ship zraven za poplaknit ne priporočamo 😄</w:t>
      </w:r>
    </w:p>
    <w:p>
      <w:r>
        <w:rPr>
          <w:b/>
          <w:u w:val="single"/>
        </w:rPr>
        <w:t>728807</w:t>
      </w:r>
    </w:p>
    <w:p>
      <w:r>
        <w:t>Evo še en primer uničevanja slovenskega gospodarstva. Jebala vas prihvatizacija.</w:t>
        <w:br/>
        <w:t>https://t.co/bW2vMr4SaT</w:t>
      </w:r>
    </w:p>
    <w:p>
      <w:r>
        <w:rPr>
          <w:b/>
          <w:u w:val="single"/>
        </w:rPr>
        <w:t>728808</w:t>
      </w:r>
    </w:p>
    <w:p>
      <w:r>
        <w:t>angelca pravi, da je arbitražni sporazum katastrofa. njen vikend v savudriji je še kr na hrvaškem</w:t>
      </w:r>
    </w:p>
    <w:p>
      <w:r>
        <w:rPr>
          <w:b/>
          <w:u w:val="single"/>
        </w:rPr>
        <w:t>728809</w:t>
      </w:r>
    </w:p>
    <w:p>
      <w:r>
        <w:t>@l4ndm1ne @leaathenatabako Lahko za nas neuke moške, pojasniš kaj je to gelish in opi. Vemo da je lepo videti. 😁</w:t>
      </w:r>
    </w:p>
    <w:p>
      <w:r>
        <w:rPr>
          <w:b/>
          <w:u w:val="single"/>
        </w:rPr>
        <w:t>728810</w:t>
      </w:r>
    </w:p>
    <w:p>
      <w:r>
        <w:t>@alespoltikis @EPameten Ko stopiš moronu, ki piše za obskurno fašistoidno skropucalo, kot je polidrisk, na rep...</w:t>
        <w:br/>
        <w:t>...zakruli.</w:t>
      </w:r>
    </w:p>
    <w:p>
      <w:r>
        <w:rPr>
          <w:b/>
          <w:u w:val="single"/>
        </w:rPr>
        <w:t>728811</w:t>
      </w:r>
    </w:p>
    <w:p>
      <w:r>
        <w:t>Jebeš takega muslimana v Sloveniji,ki se ima za muslija a sploh neve v kateri državi je njihova Meka to so drekači https://t.co/aeR7B48Fft</w:t>
      </w:r>
    </w:p>
    <w:p>
      <w:r>
        <w:rPr>
          <w:b/>
          <w:u w:val="single"/>
        </w:rPr>
        <w:t>728812</w:t>
      </w:r>
    </w:p>
    <w:p>
      <w:r>
        <w:t>Janša, Rop in izdaja tajnosti: Sodna farsa, ki še ni končana https://t.co/MTubSFallU https://t.co/eONB3KvuBr</w:t>
      </w:r>
    </w:p>
    <w:p>
      <w:r>
        <w:rPr>
          <w:b/>
          <w:u w:val="single"/>
        </w:rPr>
        <w:t>728813</w:t>
      </w:r>
    </w:p>
    <w:p>
      <w:r>
        <w:t>@KogojSlavko @packica @JakaDolinar2 @MatjaNemec To gredo vsi z avtobusom dol in imajo popuste na količino kupljenih diplom</w:t>
      </w:r>
    </w:p>
    <w:p>
      <w:r>
        <w:rPr>
          <w:b/>
          <w:u w:val="single"/>
        </w:rPr>
        <w:t>728814</w:t>
      </w:r>
    </w:p>
    <w:p>
      <w:r>
        <w:t>Nič, naj lepo Maribor to pušne in po možnosti konča prvenstvo tretji, četrti. Pol se bomo mogoče znebili ribiča. To ni več za gledat. :(</w:t>
      </w:r>
    </w:p>
    <w:p>
      <w:r>
        <w:rPr>
          <w:b/>
          <w:u w:val="single"/>
        </w:rPr>
        <w:t>728815</w:t>
      </w:r>
    </w:p>
    <w:p>
      <w:r>
        <w:t>A ja, še vegetarianski sosled....</w:t>
        <w:br/>
        <w:t>Za začetek izjemna pečena paprika z dimljenim jajčevcem. #JB https://t.co/VVWH09g18F</w:t>
      </w:r>
    </w:p>
    <w:p>
      <w:r>
        <w:rPr>
          <w:b/>
          <w:u w:val="single"/>
        </w:rPr>
        <w:t>728816</w:t>
      </w:r>
    </w:p>
    <w:p>
      <w:r>
        <w:t>#IzborMMeseca: Otroške sobe Mömax – aktivacija z vplivneži</w:t>
        <w:br/>
        <w:t>@iprom_si</w:t>
        <w:br/>
        <w:t>https://t.co/MiTfJXYMK8</w:t>
      </w:r>
    </w:p>
    <w:p>
      <w:r>
        <w:rPr>
          <w:b/>
          <w:u w:val="single"/>
        </w:rPr>
        <w:t>728817</w:t>
      </w:r>
    </w:p>
    <w:p>
      <w:r>
        <w:t>@lucijausaj Bog pomagaj,  kaka drekala nam vladajo....bruh https://t.co/E1IWRTJy4v</w:t>
      </w:r>
    </w:p>
    <w:p>
      <w:r>
        <w:rPr>
          <w:b/>
          <w:u w:val="single"/>
        </w:rPr>
        <w:t>728818</w:t>
      </w:r>
    </w:p>
    <w:p>
      <w:r>
        <w:t>Neverjetno kako militanten,  pokvarjen in omejen mentalni domet imajo vse te katič-gjerkeš-cerarske pojave. Izgubljena generacija.</w:t>
      </w:r>
    </w:p>
    <w:p>
      <w:r>
        <w:rPr>
          <w:b/>
          <w:u w:val="single"/>
        </w:rPr>
        <w:t>728819</w:t>
      </w:r>
    </w:p>
    <w:p>
      <w:r>
        <w:t>@Svet_KanalA @petra_jansa @StrankaLMS Smrkavec smrkavi nevzgojeni ti bos sodil nekomu ki je iz nic nekaj ustvaril sram te bodi</w:t>
      </w:r>
    </w:p>
    <w:p>
      <w:r>
        <w:rPr>
          <w:b/>
          <w:u w:val="single"/>
        </w:rPr>
        <w:t>728820</w:t>
      </w:r>
    </w:p>
    <w:p>
      <w:r>
        <w:t>@jouzi1 @IgorGaberc @MetkaZevnik sem slišal da je Menina planina vsa posrana od gošarjev</w:t>
      </w:r>
    </w:p>
    <w:p>
      <w:r>
        <w:rPr>
          <w:b/>
          <w:u w:val="single"/>
        </w:rPr>
        <w:t>728821</w:t>
      </w:r>
    </w:p>
    <w:p>
      <w:r>
        <w:t xml:space="preserve">Zakaj nas neumnosti Avdića še vedno presenetijo, kukr čš 'ne moreš bit tolk glup!'? </w:t>
        <w:br/>
        <w:t>Tip je busanc, pa še policaj je bil.</w:t>
      </w:r>
    </w:p>
    <w:p>
      <w:r>
        <w:rPr>
          <w:b/>
          <w:u w:val="single"/>
        </w:rPr>
        <w:t>728822</w:t>
      </w:r>
    </w:p>
    <w:p>
      <w:r>
        <w:t>@simonagobec @MarkoFratnik @VehovarAljaz @larisaco1 Nočejo za tak denar! Tujci so dumping, žal.</w:t>
      </w:r>
    </w:p>
    <w:p>
      <w:r>
        <w:rPr>
          <w:b/>
          <w:u w:val="single"/>
        </w:rPr>
        <w:t>728823</w:t>
      </w:r>
    </w:p>
    <w:p>
      <w:r>
        <w:t>Viseča gugalnica v sodobnem dizajnu, ki bo izjemna v notranjosti in zunanjosti. Nosilnost viseči stol 100 kg https://t.co/m2eDXwfEa8</w:t>
      </w:r>
    </w:p>
    <w:p>
      <w:r>
        <w:rPr>
          <w:b/>
          <w:u w:val="single"/>
        </w:rPr>
        <w:t>728824</w:t>
      </w:r>
    </w:p>
    <w:p>
      <w:r>
        <w:t>Pripadniki posadke večnamenske ladje Triglav 11, dobrodošli doma. https://t.co/rVFMcSQa3h</w:t>
      </w:r>
    </w:p>
    <w:p>
      <w:r>
        <w:rPr>
          <w:b/>
          <w:u w:val="single"/>
        </w:rPr>
        <w:t>728825</w:t>
      </w:r>
    </w:p>
    <w:p>
      <w:r>
        <w:t>@samorastnik94 @KanalA_tv To je pa dobra ideja. Rudarjev je vedno premalo. Premoga za Teš 6 menda tudi. 😉</w:t>
      </w:r>
    </w:p>
    <w:p>
      <w:r>
        <w:rPr>
          <w:b/>
          <w:u w:val="single"/>
        </w:rPr>
        <w:t>728826</w:t>
      </w:r>
    </w:p>
    <w:p>
      <w:r>
        <w:t>@AlanOrlic Za izogibanje drevesom to še ni tak dnar, poglej koliko stane pametni avto, ki se mora izogibat pešcem in "šoferjem".</w:t>
      </w:r>
    </w:p>
    <w:p>
      <w:r>
        <w:rPr>
          <w:b/>
          <w:u w:val="single"/>
        </w:rPr>
        <w:t>728827</w:t>
      </w:r>
    </w:p>
    <w:p>
      <w:r>
        <w:t>Komentar podatka o BDP: Bolj umirjena rast gospodarske aktivnosti v drugem četrtletju https://t.co/zMdAWNufIn https://t.co/O5KTQv94cX</w:t>
      </w:r>
    </w:p>
    <w:p>
      <w:r>
        <w:rPr>
          <w:b/>
          <w:u w:val="single"/>
        </w:rPr>
        <w:t>728828</w:t>
      </w:r>
    </w:p>
    <w:p>
      <w:r>
        <w:t>@Libertarec @_wupe Relevanten pokazatelj bo sprememba vrednosti nepremičnin na ulici.</w:t>
      </w:r>
    </w:p>
    <w:p>
      <w:r>
        <w:rPr>
          <w:b/>
          <w:u w:val="single"/>
        </w:rPr>
        <w:t>728829</w:t>
      </w:r>
    </w:p>
    <w:p>
      <w:r>
        <w:t>@Ekokalj @adria_airways @javniprevoz @STA_novice Tega je ratalo preveč.Jasno,računate ekonomiko leta.A zdaj je škoda večja-izgube ugleda</w:t>
      </w:r>
    </w:p>
    <w:p>
      <w:r>
        <w:rPr>
          <w:b/>
          <w:u w:val="single"/>
        </w:rPr>
        <w:t>728830</w:t>
      </w:r>
    </w:p>
    <w:p>
      <w:r>
        <w:t>@savicdomen In trzne.. ce pa to ne pali, pa se kpk in preverjanje, ce ima zdr.pregled in izpit iz pozarne varnosti #beenthere</w:t>
      </w:r>
    </w:p>
    <w:p>
      <w:r>
        <w:rPr>
          <w:b/>
          <w:u w:val="single"/>
        </w:rPr>
        <w:t>728831</w:t>
      </w:r>
    </w:p>
    <w:p>
      <w:r>
        <w:t>@KatarinaJenko @Kobrowsky @drfilomena @betmenka @toplovodar Se mi zdi, da ima temna stran TW svojo interno zabavo na temo blokad.</w:t>
      </w:r>
    </w:p>
    <w:p>
      <w:r>
        <w:rPr>
          <w:b/>
          <w:u w:val="single"/>
        </w:rPr>
        <w:t>728832</w:t>
      </w:r>
    </w:p>
    <w:p>
      <w:r>
        <w:t>@sgsonjasg @PIA_GOR @JJansaSDS Podcenjujemo število idiotov, levi jih znajo izkoristiti, mi z intelektualiziranji žal ne ....</w:t>
      </w:r>
    </w:p>
    <w:p>
      <w:r>
        <w:rPr>
          <w:b/>
          <w:u w:val="single"/>
        </w:rPr>
        <w:t>728833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728834</w:t>
      </w:r>
    </w:p>
    <w:p>
      <w:r>
        <w:t>10% letna rast najemnin v LJ. Uf, pišuka! Bogi, res bogi ljudje, ki morajo to furati. NEZADOSTNO, za vso državno politiko v sam. Sloveniji!👎</w:t>
      </w:r>
    </w:p>
    <w:p>
      <w:r>
        <w:rPr>
          <w:b/>
          <w:u w:val="single"/>
        </w:rPr>
        <w:t>728835</w:t>
      </w:r>
    </w:p>
    <w:p>
      <w:r>
        <w:t>Na telefonu imam vklopljeno lokacijo in sinhronizacijo vremena, pa mi kaže vremensko napoved v Londonu. Prvi Butasti telefon.</w:t>
      </w:r>
    </w:p>
    <w:p>
      <w:r>
        <w:rPr>
          <w:b/>
          <w:u w:val="single"/>
        </w:rPr>
        <w:t>728836</w:t>
      </w:r>
    </w:p>
    <w:p>
      <w:r>
        <w:t>@Libertarec samo zapreti? Le kako bi spet ... Slovenski rudniki in rovi v zapiranju PRESS</w:t>
      </w:r>
    </w:p>
    <w:p>
      <w:r>
        <w:rPr>
          <w:b/>
          <w:u w:val="single"/>
        </w:rPr>
        <w:t>728837</w:t>
      </w:r>
    </w:p>
    <w:p>
      <w:r>
        <w:t>@PStendler Ne želi si proti komunističnega zborovanja,</w:t>
        <w:br/>
        <w:t>ker potem bodo šli tvoji gospodarji iz parlamenta.</w:t>
      </w:r>
    </w:p>
    <w:p>
      <w:r>
        <w:rPr>
          <w:b/>
          <w:u w:val="single"/>
        </w:rPr>
        <w:t>728838</w:t>
      </w:r>
    </w:p>
    <w:p>
      <w:r>
        <w:t>Leta 2019 imajo arogantne prodajalke v Mullerju se vedno 3x pretemn puder, ki je namazan tocno do konca celjusti. 😂</w:t>
      </w:r>
    </w:p>
    <w:p>
      <w:r>
        <w:rPr>
          <w:b/>
          <w:u w:val="single"/>
        </w:rPr>
        <w:t>728839</w:t>
      </w:r>
    </w:p>
    <w:p>
      <w:r>
        <w:t>Dej, saj NE je tudi legitimen odgovor, samo rečt/pisat je treba. Sam dve črki, jebo te. Ne mi namesto tega buč prodajat in krasti čas vsem.</w:t>
      </w:r>
    </w:p>
    <w:p>
      <w:r>
        <w:rPr>
          <w:b/>
          <w:u w:val="single"/>
        </w:rPr>
        <w:t>728840</w:t>
      </w:r>
    </w:p>
    <w:p>
      <w:r>
        <w:t>@ijanko55 To se je vedelo že prej da bomo plačali le da bo sedaj znesek še višji. Za bruhat kak fiasko.</w:t>
      </w:r>
    </w:p>
    <w:p>
      <w:r>
        <w:rPr>
          <w:b/>
          <w:u w:val="single"/>
        </w:rPr>
        <w:t>728841</w:t>
      </w:r>
    </w:p>
    <w:p>
      <w:r>
        <w:t>@ZmagoPlemeniti 170 prosilcev za azil je v tej državi...da ne lovimo butlje v kalnem?</w:t>
      </w:r>
    </w:p>
    <w:p>
      <w:r>
        <w:rPr>
          <w:b/>
          <w:u w:val="single"/>
        </w:rPr>
        <w:t>728842</w:t>
      </w:r>
    </w:p>
    <w:p>
      <w:r>
        <w:t>@t_celestina @had @IrenaUlcar @petracj Omg, ja. Fak, kr nostalgicna sem postala :D sam ze babicina bela kava in zganci falijo.</w:t>
      </w:r>
    </w:p>
    <w:p>
      <w:r>
        <w:rPr>
          <w:b/>
          <w:u w:val="single"/>
        </w:rPr>
        <w:t>728843</w:t>
      </w:r>
    </w:p>
    <w:p>
      <w:r>
        <w:t>@MKavscek @romunov Mater sta butca. To ni organsko-anorgansko, tu gre za to, da bananam odstranijo organe. Tega pa je ne moreš jest, no!</w:t>
      </w:r>
    </w:p>
    <w:p>
      <w:r>
        <w:rPr>
          <w:b/>
          <w:u w:val="single"/>
        </w:rPr>
        <w:t>728844</w:t>
      </w:r>
    </w:p>
    <w:p>
      <w:r>
        <w:t>Marakeški sporazum je zelena luč za invazijo na Evropo, le kateri pametni voditelj države bi podpisal tak dokument, to je samomor.</w:t>
      </w:r>
    </w:p>
    <w:p>
      <w:r>
        <w:rPr>
          <w:b/>
          <w:u w:val="single"/>
        </w:rPr>
        <w:t>728845</w:t>
      </w:r>
    </w:p>
    <w:p>
      <w:r>
        <w:t>Pojdite kaj gledat na festival #mladilevi2018. Vedno pripeljejo kakšne fajn predstave. https://t.co/6QG7qcraMg</w:t>
      </w:r>
    </w:p>
    <w:p>
      <w:r>
        <w:rPr>
          <w:b/>
          <w:u w:val="single"/>
        </w:rPr>
        <w:t>728846</w:t>
      </w:r>
    </w:p>
    <w:p>
      <w:r>
        <w:t>Pravosodni minister Klemenčič po pričakovanjih prestal interpelacijo</w:t>
        <w:br/>
        <w:t>https://t.co/kZ2KtP0EGL https://t.co/O32UG4wi6r</w:t>
      </w:r>
    </w:p>
    <w:p>
      <w:r>
        <w:rPr>
          <w:b/>
          <w:u w:val="single"/>
        </w:rPr>
        <w:t>728847</w:t>
      </w:r>
    </w:p>
    <w:p>
      <w:r>
        <w:t>Na Pop TV prvo izrišejo graf, nato po njem izračunajo številke? Excellu se je zmešalo:)</w:t>
      </w:r>
    </w:p>
    <w:p>
      <w:r>
        <w:rPr>
          <w:b/>
          <w:u w:val="single"/>
        </w:rPr>
        <w:t>728848</w:t>
      </w:r>
    </w:p>
    <w:p>
      <w:r>
        <w:t xml:space="preserve">@karfjolca @PetraGreiner @mcanzutti 1. Še 1x preberi moj tvit. </w:t>
        <w:br/>
        <w:t>2. Ponavljaj korak 1 dokler ti ne kapne.</w:t>
      </w:r>
    </w:p>
    <w:p>
      <w:r>
        <w:rPr>
          <w:b/>
          <w:u w:val="single"/>
        </w:rPr>
        <w:t>728849</w:t>
      </w:r>
    </w:p>
    <w:p>
      <w:r>
        <w:t>@MetkaSmole Ko bi vsaj Franca prišeln halo Bogovič in to s preferenčnimi. Halo.</w:t>
      </w:r>
    </w:p>
    <w:p>
      <w:r>
        <w:rPr>
          <w:b/>
          <w:u w:val="single"/>
        </w:rPr>
        <w:t>728850</w:t>
      </w:r>
    </w:p>
    <w:p>
      <w:r>
        <w:t>Hekerji okradli eno največjih borz kriptovalut v Aziji</w:t>
        <w:br/>
        <w:t>https://t.co/Ij4C7e0rbK https://t.co/rJ2Fx3dRIV</w:t>
      </w:r>
    </w:p>
    <w:p>
      <w:r>
        <w:rPr>
          <w:b/>
          <w:u w:val="single"/>
        </w:rPr>
        <w:t>728851</w:t>
      </w:r>
    </w:p>
    <w:p>
      <w:r>
        <w:t>@Jazzersky @Sinopski1 @jdamijan Ma ne, Italijani bi se sami umaknili do Trsta, pa Narodni dom bi obnovili in izobesili naso zastavo.</w:t>
      </w:r>
    </w:p>
    <w:p>
      <w:r>
        <w:rPr>
          <w:b/>
          <w:u w:val="single"/>
        </w:rPr>
        <w:t>728852</w:t>
      </w:r>
    </w:p>
    <w:p>
      <w:r>
        <w:t>Gisinova strgala notranjo križno vez - https://t.co/F39OHRD8Wi https://t.co/e2zEu5pG34</w:t>
      </w:r>
    </w:p>
    <w:p>
      <w:r>
        <w:rPr>
          <w:b/>
          <w:u w:val="single"/>
        </w:rPr>
        <w:t>728853</w:t>
      </w:r>
    </w:p>
    <w:p>
      <w:r>
        <w:t>@list_novi Boratu se fuzla, nepristeven je vsak dan bolj, sramota, da mamo takega PRS</w:t>
      </w:r>
    </w:p>
    <w:p>
      <w:r>
        <w:rPr>
          <w:b/>
          <w:u w:val="single"/>
        </w:rPr>
        <w:t>728854</w:t>
      </w:r>
    </w:p>
    <w:p>
      <w:r>
        <w:t>Baba prfuknjena,                   Sovražnost bi morali zdraviti https://t.co/6mZOIcimjK</w:t>
      </w:r>
    </w:p>
    <w:p>
      <w:r>
        <w:rPr>
          <w:b/>
          <w:u w:val="single"/>
        </w:rPr>
        <w:t>728855</w:t>
      </w:r>
    </w:p>
    <w:p>
      <w:r>
        <w:t>Nevihta včasih pride prav, recimo, da tako ni treba delat na vrtu, pometat zunaj ali zaradi možnosti udara strele zijati v TV.</w:t>
      </w:r>
    </w:p>
    <w:p>
      <w:r>
        <w:rPr>
          <w:b/>
          <w:u w:val="single"/>
        </w:rPr>
        <w:t>728856</w:t>
      </w:r>
    </w:p>
    <w:p>
      <w:r>
        <w:t>#pOZNavalec Otroci, žrtve begunske krize, lahka tarča kriminalnih združb https://t.co/5vq1VfJgH0</w:t>
      </w:r>
    </w:p>
    <w:p>
      <w:r>
        <w:rPr>
          <w:b/>
          <w:u w:val="single"/>
        </w:rPr>
        <w:t>728857</w:t>
      </w:r>
    </w:p>
    <w:p>
      <w:r>
        <w:t>@petrasovdat Piše delo v Sloveniji in Nemčiji nekineki. Skratka - oglas je malo konfuzen, ampak to je njihov fail. Kaj češ, happens.</w:t>
      </w:r>
    </w:p>
    <w:p>
      <w:r>
        <w:rPr>
          <w:b/>
          <w:u w:val="single"/>
        </w:rPr>
        <w:t>728858</w:t>
      </w:r>
    </w:p>
    <w:p>
      <w:r>
        <w:t>ko predstavniki štirih religij podprejo pokvarjenega skorumpiranega ateista, ne more biti drugače https://t.co/a5MlvIYjeq</w:t>
      </w:r>
    </w:p>
    <w:p>
      <w:r>
        <w:rPr>
          <w:b/>
          <w:u w:val="single"/>
        </w:rPr>
        <w:t>728859</w:t>
      </w:r>
    </w:p>
    <w:p>
      <w:r>
        <w:t xml:space="preserve">V bistvu je vsak šverc ljudi humanitaren. </w:t>
        <w:br/>
        <w:t xml:space="preserve">Tako kot vsak rop. </w:t>
        <w:br/>
        <w:t>#bucibuc https://t.co/9JXrSXiMox</w:t>
      </w:r>
    </w:p>
    <w:p>
      <w:r>
        <w:rPr>
          <w:b/>
          <w:u w:val="single"/>
        </w:rPr>
        <w:t>728860</w:t>
      </w:r>
    </w:p>
    <w:p>
      <w:r>
        <w:t>@WomanInRedcz Je to vlastne kapucino, jen je tam mene mleko 2* tolik kafe. Ale zrovna v Tovarne ho neumi.</w:t>
      </w:r>
    </w:p>
    <w:p>
      <w:r>
        <w:rPr>
          <w:b/>
          <w:u w:val="single"/>
        </w:rPr>
        <w:t>728861</w:t>
      </w:r>
    </w:p>
    <w:p>
      <w:r>
        <w:t>@Primorka5 @freewiseguy @petra_jansa popravek, ta ni gospa, ampak še vedno tovarišica</w:t>
      </w:r>
    </w:p>
    <w:p>
      <w:r>
        <w:rPr>
          <w:b/>
          <w:u w:val="single"/>
        </w:rPr>
        <w:t>728862</w:t>
      </w:r>
    </w:p>
    <w:p>
      <w:r>
        <w:t>skuter, taksi, letalo, avtobus, letalo, avtobus, letalo, vlak in avtobus pa sem doma 😉 34 ur...</w:t>
      </w:r>
    </w:p>
    <w:p>
      <w:r>
        <w:rPr>
          <w:b/>
          <w:u w:val="single"/>
        </w:rPr>
        <w:t>728863</w:t>
      </w:r>
    </w:p>
    <w:p>
      <w:r>
        <w:t>21 minut cakam avtobus linije 6. Potem pripelje ob 19.44 voznik s SONČNIMI ŠPEGLI na nosu.</w:t>
      </w:r>
    </w:p>
    <w:p>
      <w:r>
        <w:rPr>
          <w:b/>
          <w:u w:val="single"/>
        </w:rPr>
        <w:t>728864</w:t>
      </w:r>
    </w:p>
    <w:p>
      <w:r>
        <w:t>@fzagorc @ajitamxy LMŠ, SMC, SD, SAB, Levica in SNS so Kučan. Pa še del NSi.</w:t>
      </w:r>
    </w:p>
    <w:p>
      <w:r>
        <w:rPr>
          <w:b/>
          <w:u w:val="single"/>
        </w:rPr>
        <w:t>728865</w:t>
      </w:r>
    </w:p>
    <w:p>
      <w:r>
        <w:t>@annianni246 @Pika_So Kaj garje?! Hiva in hepatitisa se bojmo,pa tbc...garje so bolj za hec kot za res.</w:t>
      </w:r>
    </w:p>
    <w:p>
      <w:r>
        <w:rPr>
          <w:b/>
          <w:u w:val="single"/>
        </w:rPr>
        <w:t>728866</w:t>
      </w:r>
    </w:p>
    <w:p>
      <w:r>
        <w:t>@loobadar A, ne, ne, za mačka pa mora imeti še en kup drugih jebivetrskih lastnosti.</w:t>
      </w:r>
    </w:p>
    <w:p>
      <w:r>
        <w:rPr>
          <w:b/>
          <w:u w:val="single"/>
        </w:rPr>
        <w:t>728867</w:t>
      </w:r>
    </w:p>
    <w:p>
      <w:r>
        <w:t>Plačala za dober namen. Ravnokar. Lepo zahvalo sem dobila nazaj. https://t.co/EBW7QHyXnR</w:t>
      </w:r>
    </w:p>
    <w:p>
      <w:r>
        <w:rPr>
          <w:b/>
          <w:u w:val="single"/>
        </w:rPr>
        <w:t>728868</w:t>
      </w:r>
    </w:p>
    <w:p>
      <w:r>
        <w:t>@Janez40 Niti približno! Ogabna je v svoji sovražnosti do tujcev pri nas, dočim je sama na to Švedskem. Z Bulatom bi bla idealen par!</w:t>
      </w:r>
    </w:p>
    <w:p>
      <w:r>
        <w:rPr>
          <w:b/>
          <w:u w:val="single"/>
        </w:rPr>
        <w:t>728869</w:t>
      </w:r>
    </w:p>
    <w:p>
      <w:r>
        <w:t>@zaslovenijo2 @zaslovenijo2 nobeden vam ne preprečuje, da se vrnete nazaj 800km vzhodno v raj exyu</w:t>
      </w:r>
    </w:p>
    <w:p>
      <w:r>
        <w:rPr>
          <w:b/>
          <w:u w:val="single"/>
        </w:rPr>
        <w:t>728870</w:t>
      </w:r>
    </w:p>
    <w:p>
      <w:r>
        <w:t>@cashkee tile komunisti pa res nimajo domišljije. To je direkt scenarij iz Dražgoš.</w:t>
      </w:r>
    </w:p>
    <w:p>
      <w:r>
        <w:rPr>
          <w:b/>
          <w:u w:val="single"/>
        </w:rPr>
        <w:t>728871</w:t>
      </w:r>
    </w:p>
    <w:p>
      <w:r>
        <w:t xml:space="preserve">Spet delate narobe @rtvslo ... https://t.co/g7TfcUIaPG </w:t>
        <w:br/>
        <w:t>https://t.co/1vA44vWrmI</w:t>
      </w:r>
    </w:p>
    <w:p>
      <w:r>
        <w:rPr>
          <w:b/>
          <w:u w:val="single"/>
        </w:rPr>
        <w:t>728872</w:t>
      </w:r>
    </w:p>
    <w:p>
      <w:r>
        <w:t>@JazbarMatjaz najprej je treba pol italijane tepst pa kšn daljnovod razstrelit. oboje se mi zdi uredu.</w:t>
      </w:r>
    </w:p>
    <w:p>
      <w:r>
        <w:rPr>
          <w:b/>
          <w:u w:val="single"/>
        </w:rPr>
        <w:t>728873</w:t>
      </w:r>
    </w:p>
    <w:p>
      <w:r>
        <w:t>@KatarinaJenko Lahko nimas rad marelic ... living proof here ... a si ze dala darilo? Ni se prepozno, probaj z lubenico</w:t>
      </w:r>
    </w:p>
    <w:p>
      <w:r>
        <w:rPr>
          <w:b/>
          <w:u w:val="single"/>
        </w:rPr>
        <w:t>728874</w:t>
      </w:r>
    </w:p>
    <w:p>
      <w:r>
        <w:t>@JJansaSDS Prišli so na "beffel", komanadirata  pa dva prekmurca Milan Kučan-meterundzveinzige in Dejan Židan-Polaničpudelj.</w:t>
        <w:br/>
        <w:t>#Roganjespravi!</w:t>
      </w:r>
    </w:p>
    <w:p>
      <w:r>
        <w:rPr>
          <w:b/>
          <w:u w:val="single"/>
        </w:rPr>
        <w:t>728875</w:t>
      </w:r>
    </w:p>
    <w:p>
      <w:r>
        <w:t xml:space="preserve">OGLEJTE SI NEKAJ LEPIH VIDEO UTRINKOV Z LETOŠNJEGA SEJMA ALPE-ADRIA 2015 </w:t>
        <w:br/>
        <w:t>Check out "Alpe-Adria 2015" on Vimeo http://t.co/DUJoiV5MFb #Vimeo</w:t>
      </w:r>
    </w:p>
    <w:p>
      <w:r>
        <w:rPr>
          <w:b/>
          <w:u w:val="single"/>
        </w:rPr>
        <w:t>728876</w:t>
      </w:r>
    </w:p>
    <w:p>
      <w:r>
        <w:t>Sodnica je sicer jezna, da jo mediji proglašajo za najbolj skorumpirano sodnico v državi. https://t.co/DS6BPuOo7O</w:t>
      </w:r>
    </w:p>
    <w:p>
      <w:r>
        <w:rPr>
          <w:b/>
          <w:u w:val="single"/>
        </w:rPr>
        <w:t>728877</w:t>
      </w:r>
    </w:p>
    <w:p>
      <w:r>
        <w:t>@BozidarBiscan @JJansaSDS Komunisti vsi v Lazgose v nemskih avtomobilih. Tile "okupatorji" so res hudic, de de?</w:t>
      </w:r>
    </w:p>
    <w:p>
      <w:r>
        <w:rPr>
          <w:b/>
          <w:u w:val="single"/>
        </w:rPr>
        <w:t>728878</w:t>
      </w:r>
    </w:p>
    <w:p>
      <w:r>
        <w:t>@GabrijelPersin @jar_vil @ZigaTurk @6_Nusa Od 1945 do 1990 so bili pa okupatorji komunisti!</w:t>
      </w:r>
    </w:p>
    <w:p>
      <w:r>
        <w:rPr>
          <w:b/>
          <w:u w:val="single"/>
        </w:rPr>
        <w:t>728879</w:t>
      </w:r>
    </w:p>
    <w:p>
      <w:r>
        <w:t>@IsmeTsHorjuLa Ze no... ampak kaj lahko takega uspicis pri 90+... razen da policaju jebes mamico... kar je pa pri 90 tud ze mal tezko 😎</w:t>
      </w:r>
    </w:p>
    <w:p>
      <w:r>
        <w:rPr>
          <w:b/>
          <w:u w:val="single"/>
        </w:rPr>
        <w:t>728880</w:t>
      </w:r>
    </w:p>
    <w:p>
      <w:r>
        <w:t>V zahvalo Mariji za pomoč, vsak dan zvonijo zvonovi po cerkvah. Še vedno! https://t.co/Z9RASGO21k</w:t>
      </w:r>
    </w:p>
    <w:p>
      <w:r>
        <w:rPr>
          <w:b/>
          <w:u w:val="single"/>
        </w:rPr>
        <w:t>728881</w:t>
      </w:r>
    </w:p>
    <w:p>
      <w:r>
        <w:t>Ilegalci kot duhovi: Kam je izginilo 1000 nezakonitih prišlekov?! https://t.co/hL9TesybkP</w:t>
      </w:r>
    </w:p>
    <w:p>
      <w:r>
        <w:rPr>
          <w:b/>
          <w:u w:val="single"/>
        </w:rPr>
        <w:t>728882</w:t>
      </w:r>
    </w:p>
    <w:p>
      <w:r>
        <w:t>@xxx24241454 Željo, ne sam do Trsta in Celovca. Mal rit premaknit po svetu . . .</w:t>
      </w:r>
    </w:p>
    <w:p>
      <w:r>
        <w:rPr>
          <w:b/>
          <w:u w:val="single"/>
        </w:rPr>
        <w:t>728883</w:t>
      </w:r>
    </w:p>
    <w:p>
      <w:r>
        <w:t>Ko pred najbolj izbirčnega otroka na svetu postaviš zeljnato solato in potegne skledo pred sebe in je kot nora. Taka pač je.</w:t>
      </w:r>
    </w:p>
    <w:p>
      <w:r>
        <w:rPr>
          <w:b/>
          <w:u w:val="single"/>
        </w:rPr>
        <w:t>728884</w:t>
      </w:r>
    </w:p>
    <w:p>
      <w:r>
        <w:t>Pederski objemi ni čudno da je vse v pizdi materni v eu https://t.co/28zM891ymo</w:t>
      </w:r>
    </w:p>
    <w:p>
      <w:r>
        <w:rPr>
          <w:b/>
          <w:u w:val="single"/>
        </w:rPr>
        <w:t>728885</w:t>
      </w:r>
    </w:p>
    <w:p>
      <w:r>
        <w:t>Prekleti gnoj rdecuharski. Povsod je ta drhal ista. Manipulatorji, lažnivci, delomrzneži, morilci,....skratka drhal https://t.co/FADGDdZDlJ</w:t>
      </w:r>
    </w:p>
    <w:p>
      <w:r>
        <w:rPr>
          <w:b/>
          <w:u w:val="single"/>
        </w:rPr>
        <w:t>728886</w:t>
      </w:r>
    </w:p>
    <w:p>
      <w:r>
        <w:t>@lovos31 Ja, vi ste mozganski trust. Prvi ste ugotovil, da sta Zemljaric in JJ bf.</w:t>
      </w:r>
    </w:p>
    <w:p>
      <w:r>
        <w:rPr>
          <w:b/>
          <w:u w:val="single"/>
        </w:rPr>
        <w:t>728887</w:t>
      </w:r>
    </w:p>
    <w:p>
      <w:r>
        <w:t>@pongiSLO @samoselimovic Dela še. Samo windovsi se ne odprejo. Pa tipkovnica je pokvarjena.</w:t>
      </w:r>
    </w:p>
    <w:p>
      <w:r>
        <w:rPr>
          <w:b/>
          <w:u w:val="single"/>
        </w:rPr>
        <w:t>728888</w:t>
      </w:r>
    </w:p>
    <w:p>
      <w:r>
        <w:t>Preberite, kateri so najpogostejši razlogi, zakaj se zakonci prepirajo, in kako prepire premagati. https://t.co/h8gn33Vwfq</w:t>
      </w:r>
    </w:p>
    <w:p>
      <w:r>
        <w:rPr>
          <w:b/>
          <w:u w:val="single"/>
        </w:rPr>
        <w:t>728889</w:t>
      </w:r>
    </w:p>
    <w:p>
      <w:r>
        <w:t>@StendlerBostjan Zakaj bi ti kdo pisal pisma? Mar si jih ti ne upas #prosnjezadelo</w:t>
      </w:r>
    </w:p>
    <w:p>
      <w:r>
        <w:rPr>
          <w:b/>
          <w:u w:val="single"/>
        </w:rPr>
        <w:t>728890</w:t>
      </w:r>
    </w:p>
    <w:p>
      <w:r>
        <w:t>Solze mi tečejo. Najprej so od smeha, zdaj samo še od žalosti, ker so ljudje tako butasti. https://t.co/3ysg5IJEoA</w:t>
      </w:r>
    </w:p>
    <w:p>
      <w:r>
        <w:rPr>
          <w:b/>
          <w:u w:val="single"/>
        </w:rPr>
        <w:t>728891</w:t>
      </w:r>
    </w:p>
    <w:p>
      <w:r>
        <w:t>Ve kdo, zakaj bi maček po prostoru kjer jé (poleg posodice), kopal, kot da hoče zakopat drek? xD</w:t>
      </w:r>
    </w:p>
    <w:p>
      <w:r>
        <w:rPr>
          <w:b/>
          <w:u w:val="single"/>
        </w:rPr>
        <w:t>728892</w:t>
      </w:r>
    </w:p>
    <w:p>
      <w:r>
        <w:t>@TelekomSlo @CraftByte Ne gre za napad, temvec ranljivost. Treba bo posodobit device in routerje</w:t>
      </w:r>
    </w:p>
    <w:p>
      <w:r>
        <w:rPr>
          <w:b/>
          <w:u w:val="single"/>
        </w:rPr>
        <w:t>728893</w:t>
      </w:r>
    </w:p>
    <w:p>
      <w:r>
        <w:t>Donirajte za obesek in nama pomagajte pri  kastracijah in sterilizacijah brezdomnih muck! https://t.co/V6TAGzTNMu</w:t>
      </w:r>
    </w:p>
    <w:p>
      <w:r>
        <w:rPr>
          <w:b/>
          <w:u w:val="single"/>
        </w:rPr>
        <w:t>728894</w:t>
      </w:r>
    </w:p>
    <w:p>
      <w:r>
        <w:t>a lohk en tipom pove, da nej nehajo objavljat svoje namrščene face iz hribov na internetu. še posebi na tinderju. prosmhvala</w:t>
      </w:r>
    </w:p>
    <w:p>
      <w:r>
        <w:rPr>
          <w:b/>
          <w:u w:val="single"/>
        </w:rPr>
        <w:t>728895</w:t>
      </w:r>
    </w:p>
    <w:p>
      <w:r>
        <w:t>uporabljaš Macbook Pro s touch barom? se ti zdi touch bar neuporaben? potem poišči app Better Touch Tool … in se mi zahvali kasneje … 😉😎</w:t>
      </w:r>
    </w:p>
    <w:p>
      <w:r>
        <w:rPr>
          <w:b/>
          <w:u w:val="single"/>
        </w:rPr>
        <w:t>728896</w:t>
      </w:r>
    </w:p>
    <w:p>
      <w:r>
        <w:t>@MiranStajerc @Jure_Bajic Ah mi mamo še navadne, dobre stare... vi k ste na pol kiborgi pa obladate take motorne pa to 😁😁😎</w:t>
      </w:r>
    </w:p>
    <w:p>
      <w:r>
        <w:rPr>
          <w:b/>
          <w:u w:val="single"/>
        </w:rPr>
        <w:t>728897</w:t>
      </w:r>
    </w:p>
    <w:p>
      <w:r>
        <w:t>@AjdaGorenc Tuki ji moraš samo rečt, da okej, ti boš pa tut za drugimi gledala, ko bo mož gubast, pa bo obema fino.</w:t>
      </w:r>
    </w:p>
    <w:p>
      <w:r>
        <w:rPr>
          <w:b/>
          <w:u w:val="single"/>
        </w:rPr>
        <w:t>728898</w:t>
      </w:r>
    </w:p>
    <w:p>
      <w:r>
        <w:t>Otroci sredi bojnega polja ločitve https://t.co/5xvAMTApOR https://t.co/KzWPeyJE60</w:t>
      </w:r>
    </w:p>
    <w:p>
      <w:r>
        <w:rPr>
          <w:b/>
          <w:u w:val="single"/>
        </w:rPr>
        <w:t>728899</w:t>
      </w:r>
    </w:p>
    <w:p>
      <w:r>
        <w:t>Gnusno je to, da evroposlanka posilstvo, pravico do splava in pravico do enakega plačila stlači v isti tvit. https://t.co/lPE55af0zF</w:t>
      </w:r>
    </w:p>
    <w:p>
      <w:r>
        <w:rPr>
          <w:b/>
          <w:u w:val="single"/>
        </w:rPr>
        <w:t>728900</w:t>
      </w:r>
    </w:p>
    <w:p>
      <w:r>
        <w:t>@RevijaReporter Po sliki sodeč, se ne bodo več dolgo, saj je EMŠO neusmiljen!</w:t>
      </w:r>
    </w:p>
    <w:p>
      <w:r>
        <w:rPr>
          <w:b/>
          <w:u w:val="single"/>
        </w:rPr>
        <w:t>728901</w:t>
      </w:r>
    </w:p>
    <w:p>
      <w:r>
        <w:t>Pice, sladice, lignji, rižote, burgerji in toliko več Ob železnici. Dobrodošli Ob železnici na kulinaričnem... https://t.co/zvl0J4NZmK</w:t>
      </w:r>
    </w:p>
    <w:p>
      <w:r>
        <w:rPr>
          <w:b/>
          <w:u w:val="single"/>
        </w:rPr>
        <w:t>728902</w:t>
      </w:r>
    </w:p>
    <w:p>
      <w:r>
        <w:t>@peterjancic Žal, še vedno nam vladajo ostanki najbolj zadrtih komunistov - revolucionarjev...</w:t>
      </w:r>
    </w:p>
    <w:p>
      <w:r>
        <w:rPr>
          <w:b/>
          <w:u w:val="single"/>
        </w:rPr>
        <w:t>728903</w:t>
      </w:r>
    </w:p>
    <w:p>
      <w:r>
        <w:t>@DominikaSvarc @symru zakaj naši komunistični tožilci 75 let niso procesiral nobenga povojnega komunističnega morilca #samovprašam</w:t>
      </w:r>
    </w:p>
    <w:p>
      <w:r>
        <w:rPr>
          <w:b/>
          <w:u w:val="single"/>
        </w:rPr>
        <w:t>728904</w:t>
      </w:r>
    </w:p>
    <w:p>
      <w:r>
        <w:t>Astmatiki in ostali podobni kalibri, ki ne zmorejo tekmovati brez zdravil, bi morali nastopati med invalidi.</w:t>
      </w:r>
    </w:p>
    <w:p>
      <w:r>
        <w:rPr>
          <w:b/>
          <w:u w:val="single"/>
        </w:rPr>
        <w:t>728905</w:t>
      </w:r>
    </w:p>
    <w:p>
      <w:r>
        <w:t>Ortopedi, ki berejo današnjo prilogo Ona, bodo res ŠOKIRANI! Nimajo pojma, da nimajo pojma.  #slabaznanost https://t.co/Qh6MaIRUMN</w:t>
      </w:r>
    </w:p>
    <w:p>
      <w:r>
        <w:rPr>
          <w:b/>
          <w:u w:val="single"/>
        </w:rPr>
        <w:t>728906</w:t>
      </w:r>
    </w:p>
    <w:p>
      <w:r>
        <w:t>Švica z roba mondenih smučarskih središč. #liffe2012 Otrok iz zgornjega nadstropja</w:t>
      </w:r>
    </w:p>
    <w:p>
      <w:r>
        <w:rPr>
          <w:b/>
          <w:u w:val="single"/>
        </w:rPr>
        <w:t>728907</w:t>
      </w:r>
    </w:p>
    <w:p>
      <w:r>
        <w:t>@marusaSusi @Pikowaru francoski avtomobili se vržejo stran, ne pa servisirajo.</w:t>
      </w:r>
    </w:p>
    <w:p>
      <w:r>
        <w:rPr>
          <w:b/>
          <w:u w:val="single"/>
        </w:rPr>
        <w:t>728908</w:t>
      </w:r>
    </w:p>
    <w:p>
      <w:r>
        <w:t>@freeeky Ne se bat, je samo 1x letno, ostale dni pa dobijo pastete in ostalo porkerijo.</w:t>
      </w:r>
    </w:p>
    <w:p>
      <w:r>
        <w:rPr>
          <w:b/>
          <w:u w:val="single"/>
        </w:rPr>
        <w:t>728909</w:t>
      </w:r>
    </w:p>
    <w:p>
      <w:r>
        <w:t>Se obeta legalizacija neustreznih centralnih peči na lesno gorivo? https://t.co/UKDlyRLgec</w:t>
      </w:r>
    </w:p>
    <w:p>
      <w:r>
        <w:rPr>
          <w:b/>
          <w:u w:val="single"/>
        </w:rPr>
        <w:t>728910</w:t>
      </w:r>
    </w:p>
    <w:p>
      <w:r>
        <w:t>Ničelna toleranca do nehumanega, fašistoidnega, ksenofobnega in militantnega izražanja - Društvo... http://t.co/jl6B8W0wot</w:t>
      </w:r>
    </w:p>
    <w:p>
      <w:r>
        <w:rPr>
          <w:b/>
          <w:u w:val="single"/>
        </w:rPr>
        <w:t>728911</w:t>
      </w:r>
    </w:p>
    <w:p>
      <w:r>
        <w:t>@Gen_ID_SLO Kaj??? Ste res tako nepismeni, da ne vidite da gre v bistvu za ravno obratno stvar...za anti-lgbt propagando !?</w:t>
      </w:r>
    </w:p>
    <w:p>
      <w:r>
        <w:rPr>
          <w:b/>
          <w:u w:val="single"/>
        </w:rPr>
        <w:t>728912</w:t>
      </w:r>
    </w:p>
    <w:p>
      <w:r>
        <w:t>@tamara80s Eni so pa res tako butasti, da človek niti ignorirati tega ne more več.</w:t>
      </w:r>
    </w:p>
    <w:p>
      <w:r>
        <w:rPr>
          <w:b/>
          <w:u w:val="single"/>
        </w:rPr>
        <w:t>728913</w:t>
      </w:r>
    </w:p>
    <w:p>
      <w:r>
        <w:t>evo kaj pride od rednega prebiranja repovževih debilizmov https://t.co/7NcX6TJPWb</w:t>
      </w:r>
    </w:p>
    <w:p>
      <w:r>
        <w:rPr>
          <w:b/>
          <w:u w:val="single"/>
        </w:rPr>
        <w:t>728914</w:t>
      </w:r>
    </w:p>
    <w:p>
      <w:r>
        <w:t>@miran_lipovec @Fitzroy1985 Bo kar držalo..čedalje bolj neumne klatijo..morda so res v zadnjem stadiju zasvojenosti betona!?</w:t>
      </w:r>
    </w:p>
    <w:p>
      <w:r>
        <w:rPr>
          <w:b/>
          <w:u w:val="single"/>
        </w:rPr>
        <w:t>728915</w:t>
      </w:r>
    </w:p>
    <w:p>
      <w:r>
        <w:t>@VaneGosnik Tudi ime hisnega kokerspanjela in zlate ribice ostajata skrivnost... Ne gre in ne gre...</w:t>
      </w:r>
    </w:p>
    <w:p>
      <w:r>
        <w:rPr>
          <w:b/>
          <w:u w:val="single"/>
        </w:rPr>
        <w:t>728916</w:t>
      </w:r>
    </w:p>
    <w:p>
      <w:r>
        <w:t>@bota112 @ZigaTurk @Betajnova najmočnejsi izvenparlamentarni so SLS. še v parlament niste prišli pa že lažete?</w:t>
      </w:r>
    </w:p>
    <w:p>
      <w:r>
        <w:rPr>
          <w:b/>
          <w:u w:val="single"/>
        </w:rPr>
        <w:t>728917</w:t>
      </w:r>
    </w:p>
    <w:p>
      <w:r>
        <w:t>@KatarinaJenko @IrenaSirena Pol Ljubljane res nagravžno pretirano osvetljene, zaradi tistih 40 pikic pa cela drama. Adijo, pamet.</w:t>
      </w:r>
    </w:p>
    <w:p>
      <w:r>
        <w:rPr>
          <w:b/>
          <w:u w:val="single"/>
        </w:rPr>
        <w:t>728918</w:t>
      </w:r>
    </w:p>
    <w:p>
      <w:r>
        <w:t>V gozdu z neizsekanimi MAMA DREVESI težje prihaja do vetroloma? https://t.co/PeRMrEpY6i</w:t>
      </w:r>
    </w:p>
    <w:p>
      <w:r>
        <w:rPr>
          <w:b/>
          <w:u w:val="single"/>
        </w:rPr>
        <w:t>728919</w:t>
      </w:r>
    </w:p>
    <w:p>
      <w:r>
        <w:t>Praznična akcija prevoznika Volotea! Enosmerne vozovnice so na voljo že za samo 15€!</w:t>
        <w:br/>
        <w:t>Več:... https://t.co/utfbrBfIfV</w:t>
      </w:r>
    </w:p>
    <w:p>
      <w:r>
        <w:rPr>
          <w:b/>
          <w:u w:val="single"/>
        </w:rPr>
        <w:t>728920</w:t>
      </w:r>
    </w:p>
    <w:p>
      <w:r>
        <w:t>Zato je fuzbal Mount Everest rokomet pa še do Rogle ne seže #junaki #Handball #sramota #mojtim</w:t>
      </w:r>
    </w:p>
    <w:p>
      <w:r>
        <w:rPr>
          <w:b/>
          <w:u w:val="single"/>
        </w:rPr>
        <w:t>728921</w:t>
      </w:r>
    </w:p>
    <w:p>
      <w:r>
        <w:t>Niti treba je iti iz Idrje, da se privoščis kalamare na žaru https://t.co/xXXx0izXCB</w:t>
      </w:r>
    </w:p>
    <w:p>
      <w:r>
        <w:rPr>
          <w:b/>
          <w:u w:val="single"/>
        </w:rPr>
        <w:t>728922</w:t>
      </w:r>
    </w:p>
    <w:p>
      <w:r>
        <w:t>Ko pa dobi puško, je pa še ... 🤡😂🤡🤣🤡😂Čupakabra žonglerska skupina Olimpijski festval 2017 https://t.co/9zmhfNCmEr</w:t>
      </w:r>
    </w:p>
    <w:p>
      <w:r>
        <w:rPr>
          <w:b/>
          <w:u w:val="single"/>
        </w:rPr>
        <w:t>728923</w:t>
      </w:r>
    </w:p>
    <w:p>
      <w:r>
        <w:t>@GregorBlog Pa niti enkrat ni zmanjkalo elektrike... Ni bilo hudega (vsaj ne v Vipavi...)</w:t>
      </w:r>
    </w:p>
    <w:p>
      <w:r>
        <w:rPr>
          <w:b/>
          <w:u w:val="single"/>
        </w:rPr>
        <w:t>728924</w:t>
      </w:r>
    </w:p>
    <w:p>
      <w:r>
        <w:t>@anajud13 Da so partizani morilci, je Demokracija že velikokrat povedala. Tu ni nič novega. Novo je pa to, da prav njih skrbi za Rome.</w:t>
      </w:r>
    </w:p>
    <w:p>
      <w:r>
        <w:rPr>
          <w:b/>
          <w:u w:val="single"/>
        </w:rPr>
        <w:t>728925</w:t>
      </w:r>
    </w:p>
    <w:p>
      <w:r>
        <w:t>Z njim se boste hitro zaščitili pred virusi in prehladi, okrepili celo telo, si povrnili dobro počutje. Poskusite! https://t.co/QZrlQCdfEp</w:t>
      </w:r>
    </w:p>
    <w:p>
      <w:r>
        <w:rPr>
          <w:b/>
          <w:u w:val="single"/>
        </w:rPr>
        <w:t>728926</w:t>
      </w:r>
    </w:p>
    <w:p>
      <w:r>
        <w:t>@cesenj Pezdir je objavil samo arhivske podatke, ki so kazensko zastarali, brez skrbi, ve kaj dela.</w:t>
      </w:r>
    </w:p>
    <w:p>
      <w:r>
        <w:rPr>
          <w:b/>
          <w:u w:val="single"/>
        </w:rPr>
        <w:t>728927</w:t>
      </w:r>
    </w:p>
    <w:p>
      <w:r>
        <w:t>@Turinek Res neverjetno! Celo ulico so zaprli za praznovanje. A je kdo posnel?</w:t>
      </w:r>
    </w:p>
    <w:p>
      <w:r>
        <w:rPr>
          <w:b/>
          <w:u w:val="single"/>
        </w:rPr>
        <w:t>728928</w:t>
      </w:r>
    </w:p>
    <w:p>
      <w:r>
        <w:t>Dedek mraz prinesel veselje v dolino @vecer @dedekmraz https://t.co/GKojWlKYJ2</w:t>
      </w:r>
    </w:p>
    <w:p>
      <w:r>
        <w:rPr>
          <w:b/>
          <w:u w:val="single"/>
        </w:rPr>
        <w:t>728929</w:t>
      </w:r>
    </w:p>
    <w:p>
      <w:r>
        <w:t>55 strelov @Cristiano v @LaLiga 2017/18: 25 mimo, 15 v okvir, 15 blokirali tekmeci, 3x zadel eno od vratnic/prečko ... 1 gol. Impreciso.</w:t>
      </w:r>
    </w:p>
    <w:p>
      <w:r>
        <w:rPr>
          <w:b/>
          <w:u w:val="single"/>
        </w:rPr>
        <w:t>728930</w:t>
      </w:r>
    </w:p>
    <w:p>
      <w:r>
        <w:t>Dan se začne z Butalci (Gledališče Koper ob 11h) in konča s Prekletimi kadilci (@SNG_DRAMA_LJ ob 20h). https://t.co/jYRo0UOayk</w:t>
      </w:r>
    </w:p>
    <w:p>
      <w:r>
        <w:rPr>
          <w:b/>
          <w:u w:val="single"/>
        </w:rPr>
        <w:t>728931</w:t>
      </w:r>
    </w:p>
    <w:p>
      <w:r>
        <w:t>@BlueEyedLilla Pač neinteligentni in nesposobni agresivni prašičji farmer - točno tak predsednik, kot si ga stranka #SD tudi zasluži</w:t>
      </w:r>
    </w:p>
    <w:p>
      <w:r>
        <w:rPr>
          <w:b/>
          <w:u w:val="single"/>
        </w:rPr>
        <w:t>728932</w:t>
      </w:r>
    </w:p>
    <w:p>
      <w:r>
        <w:t>@BernardBrscic Bernard, Ti si žal samo hujskač. Ostali navedeni pa nekaj zelo podobnega. https://t.co/QtID96DwQy</w:t>
      </w:r>
    </w:p>
    <w:p>
      <w:r>
        <w:rPr>
          <w:b/>
          <w:u w:val="single"/>
        </w:rPr>
        <w:t>728933</w:t>
      </w:r>
    </w:p>
    <w:p>
      <w:r>
        <w:t>@Max970 a si intervju pogledal?.. prekleta novinarska prostitutka.. je hotla malega uničiti..</w:t>
      </w:r>
    </w:p>
    <w:p>
      <w:r>
        <w:rPr>
          <w:b/>
          <w:u w:val="single"/>
        </w:rPr>
        <w:t>728934</w:t>
      </w:r>
    </w:p>
    <w:p>
      <w:r>
        <w:t>Komentar pristnega na sestanku:" Varnostnika k nas bo za orožje pregledal bodo kmalu rabili v vrtcu. Babe so bodo pobile na teh sestankih."</w:t>
      </w:r>
    </w:p>
    <w:p>
      <w:r>
        <w:rPr>
          <w:b/>
          <w:u w:val="single"/>
        </w:rPr>
        <w:t>728935</w:t>
      </w:r>
    </w:p>
    <w:p>
      <w:r>
        <w:t>@TatjanaPirc makaki... žlahtni fižol kupljen na tržnici... ena tretjina ga je že v košu, drugi dve že vrejeta</w:t>
      </w:r>
    </w:p>
    <w:p>
      <w:r>
        <w:rPr>
          <w:b/>
          <w:u w:val="single"/>
        </w:rPr>
        <w:t>728936</w:t>
      </w:r>
    </w:p>
    <w:p>
      <w:r>
        <w:t>@mat3ja Tonimer z pantexilom (al nekak tak)... Nagravzn u bozjo tetkino, odmasi pa vse... #testiramzate</w:t>
      </w:r>
    </w:p>
    <w:p>
      <w:r>
        <w:rPr>
          <w:b/>
          <w:u w:val="single"/>
        </w:rPr>
        <w:t>728937</w:t>
      </w:r>
    </w:p>
    <w:p>
      <w:r>
        <w:t>Petelini iz vseh celin sveta v eni vinski kleti , Doživetja na Dolenjskem https://t.co/t5ayLCy8sF via @slolink_si</w:t>
      </w:r>
    </w:p>
    <w:p>
      <w:r>
        <w:rPr>
          <w:b/>
          <w:u w:val="single"/>
        </w:rPr>
        <w:t>728938</w:t>
      </w:r>
    </w:p>
    <w:p>
      <w:r>
        <w:t>#piccollage #salonlasek #svecanefrizureprisari #50%popustnastrizenjeinfrizuroprisari #vabljeni… http://t.co/kNDaxAsh3m</w:t>
      </w:r>
    </w:p>
    <w:p>
      <w:r>
        <w:rPr>
          <w:b/>
          <w:u w:val="single"/>
        </w:rPr>
        <w:t>728939</w:t>
      </w:r>
    </w:p>
    <w:p>
      <w:r>
        <w:t>@peterjancic Revček ne more dobiti službe v privatnem sektorju. Zato je v politiki. Koliko je takšnih Luzerjev ?</w:t>
      </w:r>
    </w:p>
    <w:p>
      <w:r>
        <w:rPr>
          <w:b/>
          <w:u w:val="single"/>
        </w:rPr>
        <w:t>728940</w:t>
      </w:r>
    </w:p>
    <w:p>
      <w:r>
        <w:t xml:space="preserve">@MarjanSekej Matervola, tole bo še za čakat... Lih fino, za vse tri sezone še enkrat pobingeat. </w:t>
        <w:br/>
        <w:br/>
        <w:t>Trailer izgleda top šit🤘</w:t>
      </w:r>
    </w:p>
    <w:p>
      <w:r>
        <w:rPr>
          <w:b/>
          <w:u w:val="single"/>
        </w:rPr>
        <w:t>728941</w:t>
      </w:r>
    </w:p>
    <w:p>
      <w:r>
        <w:t>Tako, da bomo vedeli... Danes labodka še vedno gnezdi.</w:t>
        <w:br/>
        <w:t>https://t.co/90O0ws54Ah https://t.co/Z7hqEsQRDq</w:t>
      </w:r>
    </w:p>
    <w:p>
      <w:r>
        <w:rPr>
          <w:b/>
          <w:u w:val="single"/>
        </w:rPr>
        <w:t>728942</w:t>
      </w:r>
    </w:p>
    <w:p>
      <w:r>
        <w:t>Največji primitivci so politiki in pravniki, vedno misliji, da so pravi ljudje, žal so primitivci, škodujejo narodu in slepi pravici...</w:t>
      </w:r>
    </w:p>
    <w:p>
      <w:r>
        <w:rPr>
          <w:b/>
          <w:u w:val="single"/>
        </w:rPr>
        <w:t>728943</w:t>
      </w:r>
    </w:p>
    <w:p>
      <w:r>
        <w:t>@MitjaIrsic @JJansaSDS Se ne upajo povedat resnice da v EU nihče noče imet opravka s Hard komunisti</w:t>
      </w:r>
    </w:p>
    <w:p>
      <w:r>
        <w:rPr>
          <w:b/>
          <w:u w:val="single"/>
        </w:rPr>
        <w:t>728944</w:t>
      </w:r>
    </w:p>
    <w:p>
      <w:r>
        <w:t xml:space="preserve">@dialogos_si Zdrahar je tam. </w:t>
        <w:br/>
        <w:br/>
        <w:t xml:space="preserve">Prodaja "regerendumske majčke" in Trump kapice </w:t>
        <w:br/>
        <w:br/>
        <w:t>😂😂😂</w:t>
      </w:r>
    </w:p>
    <w:p>
      <w:r>
        <w:rPr>
          <w:b/>
          <w:u w:val="single"/>
        </w:rPr>
        <w:t>728945</w:t>
      </w:r>
    </w:p>
    <w:p>
      <w:r>
        <w:t>@alesspetic @MarkoPavlisic Je pa res, da ni nobene verige lekarn. Same majhne zasebne lekarnice...</w:t>
      </w:r>
    </w:p>
    <w:p>
      <w:r>
        <w:rPr>
          <w:b/>
          <w:u w:val="single"/>
        </w:rPr>
        <w:t>728946</w:t>
      </w:r>
    </w:p>
    <w:p>
      <w:r>
        <w:t>@KeyserSozeSi @KatarinaDbr @NovicaMihajlo Dobro, ta debilizem je boljši, kot pa prepoved uporabe južnih besed. 😜</w:t>
      </w:r>
    </w:p>
    <w:p>
      <w:r>
        <w:rPr>
          <w:b/>
          <w:u w:val="single"/>
        </w:rPr>
        <w:t>728947</w:t>
      </w:r>
    </w:p>
    <w:p>
      <w:r>
        <w:t>Kupita en gin, jaz prinesem še dva. Komentar: "Pametno, pravilno razmišljaš." #dooh</w:t>
      </w:r>
    </w:p>
    <w:p>
      <w:r>
        <w:rPr>
          <w:b/>
          <w:u w:val="single"/>
        </w:rPr>
        <w:t>728948</w:t>
      </w:r>
    </w:p>
    <w:p>
      <w:r>
        <w:t>@tretjeoko  jup 500 s tem da sta 2 taki skatli skupi pakirani ;) @petracj manjse sam res boljse itak pa 2 vzames</w:t>
      </w:r>
    </w:p>
    <w:p>
      <w:r>
        <w:rPr>
          <w:b/>
          <w:u w:val="single"/>
        </w:rPr>
        <w:t>728949</w:t>
      </w:r>
    </w:p>
    <w:p>
      <w:r>
        <w:t>@anitandrensek @KatarinaDbr @petracj @missnymphee A ni najboljši pozdrav “kvab spet rad, pička ti materna?” #rednouporabljamnakolegu :)</w:t>
      </w:r>
    </w:p>
    <w:p>
      <w:r>
        <w:rPr>
          <w:b/>
          <w:u w:val="single"/>
        </w:rPr>
        <w:t>728950</w:t>
      </w:r>
    </w:p>
    <w:p>
      <w:r>
        <w:t>REVOLUCIJA: Policija ugotovila, da so granitne kocke na Metelkovi podtaknili sami, zaradi česar so tako zmedeni, da bo implodiralo vesolje.</w:t>
      </w:r>
    </w:p>
    <w:p>
      <w:r>
        <w:rPr>
          <w:b/>
          <w:u w:val="single"/>
        </w:rPr>
        <w:t>728951</w:t>
      </w:r>
    </w:p>
    <w:p>
      <w:r>
        <w:t>@drfilomena Par deset gramov ga ze fali, pecene paprike so ble pa tut odlicne 😎</w:t>
      </w:r>
    </w:p>
    <w:p>
      <w:r>
        <w:rPr>
          <w:b/>
          <w:u w:val="single"/>
        </w:rPr>
        <w:t>728952</w:t>
      </w:r>
    </w:p>
    <w:p>
      <w:r>
        <w:t>ko sluzasti levičarji in sluzasti pogorelci umolknejo https://t.co/A2yQ0JRywG</w:t>
      </w:r>
    </w:p>
    <w:p>
      <w:r>
        <w:rPr>
          <w:b/>
          <w:u w:val="single"/>
        </w:rPr>
        <w:t>728953</w:t>
      </w:r>
    </w:p>
    <w:p>
      <w:r>
        <w:t>kot so že dejali mnogi "veliki" moški - moški brez ženske ni popoln moški. Ne samo da so nekateri moški s pomočjo... https://t.co/f7zvY5bkyj</w:t>
      </w:r>
    </w:p>
    <w:p>
      <w:r>
        <w:rPr>
          <w:b/>
          <w:u w:val="single"/>
        </w:rPr>
        <w:t>728954</w:t>
      </w:r>
    </w:p>
    <w:p>
      <w:r>
        <w:t>@Fitzroy1985 @RomanJakic klasičen spin. Upam, da dobro plačan. Ker le idiot bi to delal zastonj.</w:t>
      </w:r>
    </w:p>
    <w:p>
      <w:r>
        <w:rPr>
          <w:b/>
          <w:u w:val="single"/>
        </w:rPr>
        <w:t>728955</w:t>
      </w:r>
    </w:p>
    <w:p>
      <w:r>
        <w:t>@KatarinaJenko @DarjaPot @5er_peter Tudi psi si delajo gnezda...</w:t>
        <w:br/>
        <w:br/>
        <w:t>Utrujena #Belgija https://t.co/gY6d5rjbn9</w:t>
      </w:r>
    </w:p>
    <w:p>
      <w:r>
        <w:rPr>
          <w:b/>
          <w:u w:val="single"/>
        </w:rPr>
        <w:t>728956</w:t>
      </w:r>
    </w:p>
    <w:p>
      <w:r>
        <w:t>@jezerska @termie1 Če cveti, je že v redu. Rabiš pa še čmrlje, da oprašijo cvetove.</w:t>
      </w:r>
    </w:p>
    <w:p>
      <w:r>
        <w:rPr>
          <w:b/>
          <w:u w:val="single"/>
        </w:rPr>
        <w:t>728957</w:t>
      </w:r>
    </w:p>
    <w:p>
      <w:r>
        <w:t>@NLPblog morda naslednjič vklopiti še drugi uč ;) se vidi še kaj drugega kot Mario. Tudi za moške oči :D #mojaslovenija</w:t>
      </w:r>
    </w:p>
    <w:p>
      <w:r>
        <w:rPr>
          <w:b/>
          <w:u w:val="single"/>
        </w:rPr>
        <w:t>728958</w:t>
      </w:r>
    </w:p>
    <w:p>
      <w:r>
        <w:t>@pikapok38002423 @vinkovasle1 In med njimi seveda - TA DAM! - vitez boja proti zaplankanim verujočim, Uroš Mijošek!</w:t>
      </w:r>
    </w:p>
    <w:p>
      <w:r>
        <w:rPr>
          <w:b/>
          <w:u w:val="single"/>
        </w:rPr>
        <w:t>728959</w:t>
      </w:r>
    </w:p>
    <w:p>
      <w:r>
        <w:t>Kaj "Zadnji naj luč ugasne", če varovalko ven meče. 😁😄 https://t.co/zUjuHXd8fz</w:t>
      </w:r>
    </w:p>
    <w:p>
      <w:r>
        <w:rPr>
          <w:b/>
          <w:u w:val="single"/>
        </w:rPr>
        <w:t>728960</w:t>
      </w:r>
    </w:p>
    <w:p>
      <w:r>
        <w:t>Prihaja nova snežna pošiljka. Kako obilna bo, je še preuranjeno govoriti. A kaže, da snega ne bo zelo veliko https://t.co/5RbgNsZ2Gh</w:t>
      </w:r>
    </w:p>
    <w:p>
      <w:r>
        <w:rPr>
          <w:b/>
          <w:u w:val="single"/>
        </w:rPr>
        <w:t>728961</w:t>
      </w:r>
    </w:p>
    <w:p>
      <w:r>
        <w:t>"Harrumph" je tisto, ko spravljaš katar iz grla, in tako kot "hrapniti" zveni točno tako kot samo dejanje.</w:t>
      </w:r>
    </w:p>
    <w:p>
      <w:r>
        <w:rPr>
          <w:b/>
          <w:u w:val="single"/>
        </w:rPr>
        <w:t>728962</w:t>
      </w:r>
    </w:p>
    <w:p>
      <w:r>
        <w:t>@SumAndreja @rtvslo @RTV_Slovenija @radioPrvi Nekoč bo ključ opolemenitila še častna straža, samo umreti še moram.</w:t>
      </w:r>
    </w:p>
    <w:p>
      <w:r>
        <w:rPr>
          <w:b/>
          <w:u w:val="single"/>
        </w:rPr>
        <w:t>728963</w:t>
      </w:r>
    </w:p>
    <w:p>
      <w:r>
        <w:t>@petrasovdat Predstava za javnost ga.ministrice. gotovo bodo vsi kmalu dobili svoj povečan delež</w:t>
      </w:r>
    </w:p>
    <w:p>
      <w:r>
        <w:rPr>
          <w:b/>
          <w:u w:val="single"/>
        </w:rPr>
        <w:t>728964</w:t>
      </w:r>
    </w:p>
    <w:p>
      <w:r>
        <w:t>@vecer @sarecmarjan @JureLeben Še dobro, če bo 2 tir padel, bo krivec poznan!</w:t>
      </w:r>
    </w:p>
    <w:p>
      <w:r>
        <w:rPr>
          <w:b/>
          <w:u w:val="single"/>
        </w:rPr>
        <w:t>728965</w:t>
      </w:r>
    </w:p>
    <w:p>
      <w:r>
        <w:t>@markodvornik @surfon @antigravitypill Obdelan strup je najboljsi protistrup 😉</w:t>
      </w:r>
    </w:p>
    <w:p>
      <w:r>
        <w:rPr>
          <w:b/>
          <w:u w:val="single"/>
        </w:rPr>
        <w:t>728966</w:t>
      </w:r>
    </w:p>
    <w:p>
      <w:r>
        <w:t>@dfiser3 Joj, upam, da ga čimprej najdete! Plus vprašanjce; 22.8. zvečer še ni po moji uri...</w:t>
      </w:r>
    </w:p>
    <w:p>
      <w:r>
        <w:rPr>
          <w:b/>
          <w:u w:val="single"/>
        </w:rPr>
        <w:t>728967</w:t>
      </w:r>
    </w:p>
    <w:p>
      <w:r>
        <w:t>@dreychee Točno to eno govorijo drugo delajo pomembno jim je lastno korito in funkcije za 300.000 revnih se jim pa fučka.#volitve20127🇸🇮</w:t>
      </w:r>
    </w:p>
    <w:p>
      <w:r>
        <w:rPr>
          <w:b/>
          <w:u w:val="single"/>
        </w:rPr>
        <w:t>728968</w:t>
      </w:r>
    </w:p>
    <w:p>
      <w:r>
        <w:t>@Helena_6666 Se spomenike jim postavimo tako kot Edvardu Kardelju. Vnuke pa bogato nagradimo z materialnimi dobrinami in polozaji v druzbi.</w:t>
      </w:r>
    </w:p>
    <w:p>
      <w:r>
        <w:rPr>
          <w:b/>
          <w:u w:val="single"/>
        </w:rPr>
        <w:t>728969</w:t>
      </w:r>
    </w:p>
    <w:p>
      <w:r>
        <w:t>Radiatorji delajo.</w:t>
        <w:br/>
        <w:t xml:space="preserve">Tople vode še vedno ni. </w:t>
        <w:br/>
        <w:t>Zdaj je crknila še razsvetljava v garazi. 😐 https://t.co/Edv8RpoMw7</w:t>
      </w:r>
    </w:p>
    <w:p>
      <w:r>
        <w:rPr>
          <w:b/>
          <w:u w:val="single"/>
        </w:rPr>
        <w:t>728970</w:t>
      </w:r>
    </w:p>
    <w:p>
      <w:r>
        <w:t>@cikibucka @Baldrick_57 😂😂😂 Če drugega ne, se bom morala odvaditi svinjskih zrezkov in ocvirkov ... zaradi holesterola...😠</w:t>
      </w:r>
    </w:p>
    <w:p>
      <w:r>
        <w:rPr>
          <w:b/>
          <w:u w:val="single"/>
        </w:rPr>
        <w:t>728971</w:t>
      </w:r>
    </w:p>
    <w:p>
      <w:r>
        <w:t>Božič je postal komunistom sprejemljiv, ker so ga iz verskega "rebrandali" (novorek) v družinski praznik. Kar poglejte naracijo.</w:t>
      </w:r>
    </w:p>
    <w:p>
      <w:r>
        <w:rPr>
          <w:b/>
          <w:u w:val="single"/>
        </w:rPr>
        <w:t>728972</w:t>
      </w:r>
    </w:p>
    <w:p>
      <w:r>
        <w:t>@Dr_Eclectic @surfon Če je oče škodljiv pezde, odnos lahko prekine pristojni organ.</w:t>
      </w:r>
    </w:p>
    <w:p>
      <w:r>
        <w:rPr>
          <w:b/>
          <w:u w:val="single"/>
        </w:rPr>
        <w:t>728973</w:t>
      </w:r>
    </w:p>
    <w:p>
      <w:r>
        <w:t>Potrošniških festivalov mi čutiti ni! Prekleti kapitalisti #jutro #nebuloze https://t.co/TBTHMlFUbb</w:t>
      </w:r>
    </w:p>
    <w:p>
      <w:r>
        <w:rPr>
          <w:b/>
          <w:u w:val="single"/>
        </w:rPr>
        <w:t>728974</w:t>
      </w:r>
    </w:p>
    <w:p>
      <w:r>
        <w:t>@ModernaKmetica jagode za froštik! super! sam glaž penine še manjka pa je to to :-)</w:t>
      </w:r>
    </w:p>
    <w:p>
      <w:r>
        <w:rPr>
          <w:b/>
          <w:u w:val="single"/>
        </w:rPr>
        <w:t>728975</w:t>
      </w:r>
    </w:p>
    <w:p>
      <w:r>
        <w:t>@MiroCerar Muslimani so sodobni in sodobno je ilegalno prehajati meje za te zadetek je sedaj to sodobno. Pa saj se je vsem totalno zmešalo.</w:t>
      </w:r>
    </w:p>
    <w:p>
      <w:r>
        <w:rPr>
          <w:b/>
          <w:u w:val="single"/>
        </w:rPr>
        <w:t>728976</w:t>
      </w:r>
    </w:p>
    <w:p>
      <w:r>
        <w:t>@polikarbonat Slabo zategnjen srauf na L1 ali nesimetricna preobremenitev? 🤨</w:t>
      </w:r>
    </w:p>
    <w:p>
      <w:r>
        <w:rPr>
          <w:b/>
          <w:u w:val="single"/>
        </w:rPr>
        <w:t>728977</w:t>
      </w:r>
    </w:p>
    <w:p>
      <w:r>
        <w:t>@tfajon Ko @tfajon , kil živi od mešana dreka  in dela duhovni razdor doma, steguje lovke še v tujino . Kdaj bomo odstranili mešetarje ?</w:t>
      </w:r>
    </w:p>
    <w:p>
      <w:r>
        <w:rPr>
          <w:b/>
          <w:u w:val="single"/>
        </w:rPr>
        <w:t>728978</w:t>
      </w:r>
    </w:p>
    <w:p>
      <w:r>
        <w:t>Afganistanski migrant, znanec policije, ki je že nadlegoval dekleta, do smrti zabodel 18-letnika https://t.co/xnNRjVcLcM via @Nova24TV</w:t>
      </w:r>
    </w:p>
    <w:p>
      <w:r>
        <w:rPr>
          <w:b/>
          <w:u w:val="single"/>
        </w:rPr>
        <w:t>728979</w:t>
      </w:r>
    </w:p>
    <w:p>
      <w:r>
        <w:t>@UrsikaL Zato se v Avstraliji lahko spogledujejo z eradikacijo RMV https://t.co/2eToiCbsl5</w:t>
      </w:r>
    </w:p>
    <w:p>
      <w:r>
        <w:rPr>
          <w:b/>
          <w:u w:val="single"/>
        </w:rPr>
        <w:t>728980</w:t>
      </w:r>
    </w:p>
    <w:p>
      <w:r>
        <w:t>230V razdelilec</w:t>
        <w:br/>
        <w:t>Prenapetostna zaščita do 19.500 A</w:t>
        <w:br/>
        <w:t>8 šuko vtičnic</w:t>
        <w:br/>
        <w:t>Otroško varovalo</w:t>
        <w:br/>
        <w:t>Dolžina kabla 2m https://t.co/6Eh6BLAFgh</w:t>
      </w:r>
    </w:p>
    <w:p>
      <w:r>
        <w:rPr>
          <w:b/>
          <w:u w:val="single"/>
        </w:rPr>
        <w:t>728981</w:t>
      </w:r>
    </w:p>
    <w:p>
      <w:r>
        <w:t>Prihodnost je tu! Z njo pa tudi pametne zapestnice - https://t.co/vewKAHNoBz</w:t>
      </w:r>
    </w:p>
    <w:p>
      <w:r>
        <w:rPr>
          <w:b/>
          <w:u w:val="single"/>
        </w:rPr>
        <w:t>728982</w:t>
      </w:r>
    </w:p>
    <w:p>
      <w:r>
        <w:t>*blagajna do 5 izdelkov* v vrsti stojijo stare mame pa ati s polnimi vozički. Bohnedej da jim kej rečeš.</w:t>
      </w:r>
    </w:p>
    <w:p>
      <w:r>
        <w:rPr>
          <w:b/>
          <w:u w:val="single"/>
        </w:rPr>
        <w:t>728983</w:t>
      </w:r>
    </w:p>
    <w:p>
      <w:r>
        <w:t>Razmislimo:</w:t>
        <w:br/>
        <w:t>Je 3D printing znanilec in spremljevalni efekt siceršnjih sprememb v dojemanju clovestva ali prozilec... https://t.co/Ln7RtSW4z8</w:t>
      </w:r>
    </w:p>
    <w:p>
      <w:r>
        <w:rPr>
          <w:b/>
          <w:u w:val="single"/>
        </w:rPr>
        <w:t>728984</w:t>
      </w:r>
    </w:p>
    <w:p>
      <w:r>
        <w:t>@bojan_krajnc Zdovc je vpil 'obramba, obramba', jaz pa 'policija, policija'.</w:t>
      </w:r>
    </w:p>
    <w:p>
      <w:r>
        <w:rPr>
          <w:b/>
          <w:u w:val="single"/>
        </w:rPr>
        <w:t>728985</w:t>
      </w:r>
    </w:p>
    <w:p>
      <w:r>
        <w:t>@2pir_a Taki, kot je Janša, vozijo bicikel, ko ga ukradejo, potem pa proda. Brajdič.</w:t>
      </w:r>
    </w:p>
    <w:p>
      <w:r>
        <w:rPr>
          <w:b/>
          <w:u w:val="single"/>
        </w:rPr>
        <w:t>728986</w:t>
      </w:r>
    </w:p>
    <w:p>
      <w:r>
        <w:t>Zvone Lampreht</w:t>
        <w:br/>
        <w:br/>
        <w:t>Dokler bodo v vrstah sodniki in sodnice še iz totalitarnega sistema,skriti komunisti in udbaši,se... https://t.co/DKeLBj9uO5</w:t>
      </w:r>
    </w:p>
    <w:p>
      <w:r>
        <w:rPr>
          <w:b/>
          <w:u w:val="single"/>
        </w:rPr>
        <w:t>728987</w:t>
      </w:r>
    </w:p>
    <w:p>
      <w:r>
        <w:t>@PericaJerkovic Resno? En navaden galeb. Da bi bil na sliki pingvin, bi še človek zastopil, da gre za spektakel.</w:t>
      </w:r>
    </w:p>
    <w:p>
      <w:r>
        <w:rPr>
          <w:b/>
          <w:u w:val="single"/>
        </w:rPr>
        <w:t>728988</w:t>
      </w:r>
    </w:p>
    <w:p>
      <w:r>
        <w:t>@Selestenje Zdaj je čas za instagram fotke v kapah, pajkicah in uggicah. Pri minus 15 se tega ne dela.</w:t>
      </w:r>
    </w:p>
    <w:p>
      <w:r>
        <w:rPr>
          <w:b/>
          <w:u w:val="single"/>
        </w:rPr>
        <w:t>728989</w:t>
      </w:r>
    </w:p>
    <w:p>
      <w:r>
        <w:t>Pravkar igram igro Biathlon Mania. Pridruži se in me poskusi premagati! http://t.co/pLg4OmkrDg</w:t>
      </w:r>
    </w:p>
    <w:p>
      <w:r>
        <w:rPr>
          <w:b/>
          <w:u w:val="single"/>
        </w:rPr>
        <w:t>728990</w:t>
      </w:r>
    </w:p>
    <w:p>
      <w:r>
        <w:t>Opazam da je besedi "siesta" na instagramu zadnje case zelo zrastla priljubljenost.</w:t>
      </w:r>
    </w:p>
    <w:p>
      <w:r>
        <w:rPr>
          <w:b/>
          <w:u w:val="single"/>
        </w:rPr>
        <w:t>728991</w:t>
      </w:r>
    </w:p>
    <w:p>
      <w:r>
        <w:t>@Konjican @BojanPozar @strankaSLS @KanglerFranc SLS mora nujno v roke stari gardi. Ce zeli preziveti. Stranka in stara garda. #fact</w:t>
      </w:r>
    </w:p>
    <w:p>
      <w:r>
        <w:rPr>
          <w:b/>
          <w:u w:val="single"/>
        </w:rPr>
        <w:t>728992</w:t>
      </w:r>
    </w:p>
    <w:p>
      <w:r>
        <w:t>tamal je nekam vrgel daljinca, kdo zaboga si je zmislil naprave brez gumbov #tvkomunikator</w:t>
      </w:r>
    </w:p>
    <w:p>
      <w:r>
        <w:rPr>
          <w:b/>
          <w:u w:val="single"/>
        </w:rPr>
        <w:t>728993</w:t>
      </w:r>
    </w:p>
    <w:p>
      <w:r>
        <w:t>pa honorar za strokovno miksanje pripravi, in jaz sem pogolten ruma, kt kšn grk zorbas iz samega mediterana</w:t>
      </w:r>
    </w:p>
    <w:p>
      <w:r>
        <w:rPr>
          <w:b/>
          <w:u w:val="single"/>
        </w:rPr>
        <w:t>728994</w:t>
      </w:r>
    </w:p>
    <w:p>
      <w:r>
        <w:t>Ste kdaj brali sezname z imeni otrok, ki hodijo v Walsdortfske vrtce? Bolano, vam rečem.</w:t>
      </w:r>
    </w:p>
    <w:p>
      <w:r>
        <w:rPr>
          <w:b/>
          <w:u w:val="single"/>
        </w:rPr>
        <w:t>728995</w:t>
      </w:r>
    </w:p>
    <w:p>
      <w:r>
        <w:t>@BrankoGrims1 Kaj hočete s tem povedati? Da ste vi pametni ostali strokovnjaki kateri se na okolje res spoznajo so pa neumni?</w:t>
      </w:r>
    </w:p>
    <w:p>
      <w:r>
        <w:rPr>
          <w:b/>
          <w:u w:val="single"/>
        </w:rPr>
        <w:t>728996</w:t>
      </w:r>
    </w:p>
    <w:p>
      <w:r>
        <w:t>@symru Poznam jih, imajo magnetne za na steno, ki so mi no-go. Namizni blok iščem.</w:t>
      </w:r>
    </w:p>
    <w:p>
      <w:r>
        <w:rPr>
          <w:b/>
          <w:u w:val="single"/>
        </w:rPr>
        <w:t>728997</w:t>
      </w:r>
    </w:p>
    <w:p>
      <w:r>
        <w:t>@lobnikar Ne boš se izognil etiketi, da si rusofil! Na istem mestu sem se fotkal par tednov nazaj...in lop! https://t.co/5SQ028ugER</w:t>
      </w:r>
    </w:p>
    <w:p>
      <w:r>
        <w:rPr>
          <w:b/>
          <w:u w:val="single"/>
        </w:rPr>
        <w:t>728998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728999</w:t>
      </w:r>
    </w:p>
    <w:p>
      <w:r>
        <w:t>Nekaj za pogret in pocartat želodček - tole vas čaka ta teden za malice. 🥦🍆🥔🥕🌶🥖🥣🍲🧂🥄 https://t.co/wM4oQCIOPN</w:t>
      </w:r>
    </w:p>
    <w:p>
      <w:r>
        <w:rPr>
          <w:b/>
          <w:u w:val="single"/>
        </w:rPr>
        <w:t>729000</w:t>
      </w:r>
    </w:p>
    <w:p>
      <w:r>
        <w:t>Tehnološki čudež: mercedesov dirkalnik formule ena za vsakdan https://t.co/meG47df3Xg</w:t>
      </w:r>
    </w:p>
    <w:p>
      <w:r>
        <w:rPr>
          <w:b/>
          <w:u w:val="single"/>
        </w:rPr>
        <w:t>729001</w:t>
      </w:r>
    </w:p>
    <w:p>
      <w:r>
        <w:t>TOP! prihajajoče dražbe vozil, hiš, stanovanj, posl. prostorov in strojev. https://t.co/jqdF6CRw12 https://t.co/BddeHK7xDM</w:t>
      </w:r>
    </w:p>
    <w:p>
      <w:r>
        <w:rPr>
          <w:b/>
          <w:u w:val="single"/>
        </w:rPr>
        <w:t>729002</w:t>
      </w:r>
    </w:p>
    <w:p>
      <w:r>
        <w:t>@Lena4dva Lenadvainštirideset... aaaaa (!!) , ne mrdaj! #doklernepoješnegrešodmize</w:t>
      </w:r>
    </w:p>
    <w:p>
      <w:r>
        <w:rPr>
          <w:b/>
          <w:u w:val="single"/>
        </w:rPr>
        <w:t>729003</w:t>
      </w:r>
    </w:p>
    <w:p>
      <w:r>
        <w:t>@peterjancic Seveda niso, je pa to pravkar izpostavila Romana Tomc, Fajonka pa je v faco postala rdeča kot njen kostim.</w:t>
        <w:br/>
        <w:br/>
        <w:t>😀🤣😎</w:t>
      </w:r>
    </w:p>
    <w:p>
      <w:r>
        <w:rPr>
          <w:b/>
          <w:u w:val="single"/>
        </w:rPr>
        <w:t>729004</w:t>
      </w:r>
    </w:p>
    <w:p>
      <w:r>
        <w:t>@GabrijelPersin @simoncellinho Komunjare so čistilu vse po vrsti. Se kaksno knjigo bo treba prebrat,ne samo partijsko propagando</w:t>
      </w:r>
    </w:p>
    <w:p>
      <w:r>
        <w:rPr>
          <w:b/>
          <w:u w:val="single"/>
        </w:rPr>
        <w:t>729005</w:t>
      </w:r>
    </w:p>
    <w:p>
      <w:r>
        <w:t>Vojaki niso nevarni dokler imajo plastične brzostrelke in škornje brez podplatov.</w:t>
      </w:r>
    </w:p>
    <w:p>
      <w:r>
        <w:rPr>
          <w:b/>
          <w:u w:val="single"/>
        </w:rPr>
        <w:t>729006</w:t>
      </w:r>
    </w:p>
    <w:p>
      <w:r>
        <w:t>@tasosedova Kwa... če sem plačal vinjeto, sem si kupil tud prehitrevalni pas. Al neki.</w:t>
      </w:r>
    </w:p>
    <w:p>
      <w:r>
        <w:rPr>
          <w:b/>
          <w:u w:val="single"/>
        </w:rPr>
        <w:t>729007</w:t>
      </w:r>
    </w:p>
    <w:p>
      <w:r>
        <w:t>@peterleandrej @DeFlasker Hm... Boscarol že... ampak Pečečnik in Rastoder...</w:t>
      </w:r>
    </w:p>
    <w:p>
      <w:r>
        <w:rPr>
          <w:b/>
          <w:u w:val="single"/>
        </w:rPr>
        <w:t>729008</w:t>
      </w:r>
    </w:p>
    <w:p>
      <w:r>
        <w:t>ponosen sem na svojo nestrpnost... tisti ta strpni na koncu vedno najebajo..</w:t>
      </w:r>
    </w:p>
    <w:p>
      <w:r>
        <w:rPr>
          <w:b/>
          <w:u w:val="single"/>
        </w:rPr>
        <w:t>729009</w:t>
      </w:r>
    </w:p>
    <w:p>
      <w:r>
        <w:t>Ta teden v ND: Podokničar kot Terminator: »Vrnil se bom!« - Z letošnjo zadnjo Podoknico smo gostovali pod balkonom Nike Horvat v Trnju</w:t>
      </w:r>
    </w:p>
    <w:p>
      <w:r>
        <w:rPr>
          <w:b/>
          <w:u w:val="single"/>
        </w:rPr>
        <w:t>729010</w:t>
      </w:r>
    </w:p>
    <w:p>
      <w:r>
        <w:t>@TankoJoze Ne manipulirati. Eno so ocene vrednosti, drugo pa dejanska cena, ki jih bo ponudil najbolj ugoden izvajalec.</w:t>
      </w:r>
    </w:p>
    <w:p>
      <w:r>
        <w:rPr>
          <w:b/>
          <w:u w:val="single"/>
        </w:rPr>
        <w:t>729011</w:t>
      </w:r>
    </w:p>
    <w:p>
      <w:r>
        <w:t>@MojcaOblacom Letos prvič sušili paradajze, tudi volivskega, na tanke rezine narezan.</w:t>
        <w:br/>
        <w:t>Nič kompliciral, v vrečke in zamrzovalnik.</w:t>
      </w:r>
    </w:p>
    <w:p>
      <w:r>
        <w:rPr>
          <w:b/>
          <w:u w:val="single"/>
        </w:rPr>
        <w:t>729012</w:t>
      </w:r>
    </w:p>
    <w:p>
      <w:r>
        <w:t>@GaPiha @krtmen Obup, naphan z nečimrnostjo in z velikim egom, ki je po navadi v obratnem sorazmerju s prazno bučo</w:t>
      </w:r>
    </w:p>
    <w:p>
      <w:r>
        <w:rPr>
          <w:b/>
          <w:u w:val="single"/>
        </w:rPr>
        <w:t>729013</w:t>
      </w:r>
    </w:p>
    <w:p>
      <w:r>
        <w:t>@JureBrankovic Na Bavarskem kličejo FFB Führerschein fur Bauer ( vozniško dovoljenje za kmeta)</w:t>
      </w:r>
    </w:p>
    <w:p>
      <w:r>
        <w:rPr>
          <w:b/>
          <w:u w:val="single"/>
        </w:rPr>
        <w:t>729014</w:t>
      </w:r>
    </w:p>
    <w:p>
      <w:r>
        <w:t>@ZigaTurk Kdor ima rad vojsko naj se ji pridruzi in naj tam pocne ker pac vojska pocne.</w:t>
      </w:r>
    </w:p>
    <w:p>
      <w:r>
        <w:rPr>
          <w:b/>
          <w:u w:val="single"/>
        </w:rPr>
        <w:t>729015</w:t>
      </w:r>
    </w:p>
    <w:p>
      <w:r>
        <w:t>Med sprehodom v gozdu se ji je v nogo zarila krogla iz zračne puške 😮⬇️ https://t.co/AUKQKCLkGs</w:t>
      </w:r>
    </w:p>
    <w:p>
      <w:r>
        <w:rPr>
          <w:b/>
          <w:u w:val="single"/>
        </w:rPr>
        <w:t>729016</w:t>
      </w:r>
    </w:p>
    <w:p>
      <w:r>
        <w:t>Samo še Fajonka pa Joveva falita zraven pa je greznica popolna. https://t.co/zjt3O6V3kx</w:t>
      </w:r>
    </w:p>
    <w:p>
      <w:r>
        <w:rPr>
          <w:b/>
          <w:u w:val="single"/>
        </w:rPr>
        <w:t>729017</w:t>
      </w:r>
    </w:p>
    <w:p>
      <w:r>
        <w:t>@xmp125a @steinbuch @BojanPozar slo trgovine uvažajo govno od paradajza z nizozemske, ne da majo hrvaško pa srbijo na dosegu roke</w:t>
      </w:r>
    </w:p>
    <w:p>
      <w:r>
        <w:rPr>
          <w:b/>
          <w:u w:val="single"/>
        </w:rPr>
        <w:t>729018</w:t>
      </w:r>
    </w:p>
    <w:p>
      <w:r>
        <w:t>Škoda samo da je Lukač komentiral. Blo bi fajn slišat Obrezovo cviljenje ... #nogomet #ligaprvakov</w:t>
      </w:r>
    </w:p>
    <w:p>
      <w:r>
        <w:rPr>
          <w:b/>
          <w:u w:val="single"/>
        </w:rPr>
        <w:t>729019</w:t>
      </w:r>
    </w:p>
    <w:p>
      <w:r>
        <w:t>400 tisoč staršev sporoča Disneyevim zabaviščem: prenehajte s homoseksualno propagando, ali pa vas bomo bojkotirali! https://t.co/wXYjQCRRvx</w:t>
      </w:r>
    </w:p>
    <w:p>
      <w:r>
        <w:rPr>
          <w:b/>
          <w:u w:val="single"/>
        </w:rPr>
        <w:t>729020</w:t>
      </w:r>
    </w:p>
    <w:p>
      <w:r>
        <w:t>Sežigalnica je v bližini univerze. NAJ PA BO NAJNOVEJŠA-najnovejša TEHNOLOGIJA SEŽIGA. https://t.co/JGoA6Nht9F</w:t>
      </w:r>
    </w:p>
    <w:p>
      <w:r>
        <w:rPr>
          <w:b/>
          <w:u w:val="single"/>
        </w:rPr>
        <w:t>729021</w:t>
      </w:r>
    </w:p>
    <w:p>
      <w:r>
        <w:t>jao jao, jedla je in pila, pa še masažo si je prvoščila .. https://t.co/EoQyJrMTw9</w:t>
      </w:r>
    </w:p>
    <w:p>
      <w:r>
        <w:rPr>
          <w:b/>
          <w:u w:val="single"/>
        </w:rPr>
        <w:t>729022</w:t>
      </w:r>
    </w:p>
    <w:p>
      <w:r>
        <w:t>JKush deli papirčke dalje, preberi kaj moraš toriti, da prideš v igro :) https://t.co/1hByPZTItB</w:t>
      </w:r>
    </w:p>
    <w:p>
      <w:r>
        <w:rPr>
          <w:b/>
          <w:u w:val="single"/>
        </w:rPr>
        <w:t>729023</w:t>
      </w:r>
    </w:p>
    <w:p>
      <w:r>
        <w:t>@petrasovdat @JozeBiscak @GregaCiglar Joj, joj. Iz takih se je treba pa res norca delat, da se bolezen ne bi razširila.</w:t>
      </w:r>
    </w:p>
    <w:p>
      <w:r>
        <w:rPr>
          <w:b/>
          <w:u w:val="single"/>
        </w:rPr>
        <w:t>729024</w:t>
      </w:r>
    </w:p>
    <w:p>
      <w:r>
        <w:t>O fak kr sprical je od njih! gorka,franko in svetlana! #tango #zvezdeplesejo</w:t>
      </w:r>
    </w:p>
    <w:p>
      <w:r>
        <w:rPr>
          <w:b/>
          <w:u w:val="single"/>
        </w:rPr>
        <w:t>729025</w:t>
      </w:r>
    </w:p>
    <w:p>
      <w:r>
        <w:t>@AnaMarijaMitic @miss0MFGspot Sej meter takega tekstila je od 25€ naprej. Sam pol pa pizdakamo, da so hlače predrage. Da ima kik po 5€...</w:t>
      </w:r>
    </w:p>
    <w:p>
      <w:r>
        <w:rPr>
          <w:b/>
          <w:u w:val="single"/>
        </w:rPr>
        <w:t>729026</w:t>
      </w:r>
    </w:p>
    <w:p>
      <w:r>
        <w:t>@MatjaNemec Večina se komunizma boji enako kot fašizma in socialističnega nacionalizma.</w:t>
      </w:r>
    </w:p>
    <w:p>
      <w:r>
        <w:rPr>
          <w:b/>
          <w:u w:val="single"/>
        </w:rPr>
        <w:t>729027</w:t>
      </w:r>
    </w:p>
    <w:p>
      <w:r>
        <w:t>Sedaj je pravi čas, da preizkusite to zares neverjetno uspešno metodo. Pomagala vam bo! https://t.co/aRbEyKtsYy</w:t>
      </w:r>
    </w:p>
    <w:p>
      <w:r>
        <w:rPr>
          <w:b/>
          <w:u w:val="single"/>
        </w:rPr>
        <w:t>729028</w:t>
      </w:r>
    </w:p>
    <w:p>
      <w:r>
        <w:t>Rekel bom samo tole: slovenske Alpe bodo stale še dolgo potem, ko bo tale raketa odfrčala z obličja Zemlje.😉😘 https://t.co/H4FeFHSTtm</w:t>
      </w:r>
    </w:p>
    <w:p>
      <w:r>
        <w:rPr>
          <w:b/>
          <w:u w:val="single"/>
        </w:rPr>
        <w:t>729029</w:t>
      </w:r>
    </w:p>
    <w:p>
      <w:r>
        <w:t>@bnina_ Polet jih pustim mal dlje, naceloma pa grejo spat 19-20, Filip mal kasnj</w:t>
      </w:r>
    </w:p>
    <w:p>
      <w:r>
        <w:rPr>
          <w:b/>
          <w:u w:val="single"/>
        </w:rPr>
        <w:t>729030</w:t>
      </w:r>
    </w:p>
    <w:p>
      <w:r>
        <w:t>@FerdinandPusnik @MatjaNemec @Mladiforum @Jan_Skoberne Sami lepo rejeni pujski. Sam se ata pujs in @JernejStromajer pujsek manjka.</w:t>
      </w:r>
    </w:p>
    <w:p>
      <w:r>
        <w:rPr>
          <w:b/>
          <w:u w:val="single"/>
        </w:rPr>
        <w:t>729031</w:t>
      </w:r>
    </w:p>
    <w:p>
      <w:r>
        <w:t>Državna sramota Boxer: Šarec kleči pred Kordišem ali je zavozila že Katičeva? https://t.co/7VQ0wHQ0KV https://t.co/RT8FDe6NJq</w:t>
      </w:r>
    </w:p>
    <w:p>
      <w:r>
        <w:rPr>
          <w:b/>
          <w:u w:val="single"/>
        </w:rPr>
        <w:t>729032</w:t>
      </w:r>
    </w:p>
    <w:p>
      <w:r>
        <w:t>💄BEAUTY</w:t>
        <w:br/>
        <w:br/>
        <w:t>To so 3️⃣️ odlični triki, kako v poletnih dneh nositi puder in kljub temu zadržati naraven in sijoč videz 😍 https://t.co/eZazdFV0cx</w:t>
      </w:r>
    </w:p>
    <w:p>
      <w:r>
        <w:rPr>
          <w:b/>
          <w:u w:val="single"/>
        </w:rPr>
        <w:t>729033</w:t>
      </w:r>
    </w:p>
    <w:p>
      <w:r>
        <w:t>@Denarju Ko aku ne more več obrnit motorja, še kar nekaj časa lahko poganja žmigavce.</w:t>
      </w:r>
    </w:p>
    <w:p>
      <w:r>
        <w:rPr>
          <w:b/>
          <w:u w:val="single"/>
        </w:rPr>
        <w:t>729034</w:t>
      </w:r>
    </w:p>
    <w:p>
      <w:r>
        <w:t>Kaj pa..če bodo gradbeni stroji že tam..naj drugi tir kar v PIRANSKI ZALIV usmerijo in bo mir...</w:t>
      </w:r>
    </w:p>
    <w:p>
      <w:r>
        <w:rPr>
          <w:b/>
          <w:u w:val="single"/>
        </w:rPr>
        <w:t>729035</w:t>
      </w:r>
    </w:p>
    <w:p>
      <w:r>
        <w:t>@Nova24TV Osebno, bi me bolj veselilo, če bi Sova spionirala za migranti, ki preplavljajo Slovenijo. Hallelujah</w:t>
      </w:r>
    </w:p>
    <w:p>
      <w:r>
        <w:rPr>
          <w:b/>
          <w:u w:val="single"/>
        </w:rPr>
        <w:t>729036</w:t>
      </w:r>
    </w:p>
    <w:p>
      <w:r>
        <w:t xml:space="preserve">@Fokusp a jim ni dal plače? so prostovoljno tam? bi lahko šli delat drugam? sistem #dajdam </w:t>
        <w:br/>
        <w:t>nehajte ljudi pumpat, bodo ostali še brez dela</w:t>
      </w:r>
    </w:p>
    <w:p>
      <w:r>
        <w:rPr>
          <w:b/>
          <w:u w:val="single"/>
        </w:rPr>
        <w:t>729037</w:t>
      </w:r>
    </w:p>
    <w:p>
      <w:r>
        <w:t>Tema dneva nocoj ob 21:00 na Nova24tv: Iran, terorizem, NLB in slovenska vojska.</w:t>
        <w:br/>
        <w:t>Gost @AnzeLog @strankaSDS https://t.co/zTnZKzhKoC</w:t>
      </w:r>
    </w:p>
    <w:p>
      <w:r>
        <w:rPr>
          <w:b/>
          <w:u w:val="single"/>
        </w:rPr>
        <w:t>729038</w:t>
      </w:r>
    </w:p>
    <w:p>
      <w:r>
        <w:t>@tyschew Dodaj pizdenje čez lanski "whitewashed" Ghost in the Shell, ker pa ja ne more zahodnjakinja igrati v remaku japonskega animeja!</w:t>
      </w:r>
    </w:p>
    <w:p>
      <w:r>
        <w:rPr>
          <w:b/>
          <w:u w:val="single"/>
        </w:rPr>
        <w:t>729039</w:t>
      </w:r>
    </w:p>
    <w:p>
      <w:r>
        <w:t>@tradicijaslo @MetkaZevnik Potem bodo migranti šli naravnost v parlament. Hallelujah</w:t>
      </w:r>
    </w:p>
    <w:p>
      <w:r>
        <w:rPr>
          <w:b/>
          <w:u w:val="single"/>
        </w:rPr>
        <w:t>729040</w:t>
      </w:r>
    </w:p>
    <w:p>
      <w:r>
        <w:t>Eno pritožbo mam glede, te osrednje slovesnosti. Salve z gradu so zbudile sosedo ocitno. In ma full naglas TV spet....</w:t>
      </w:r>
    </w:p>
    <w:p>
      <w:r>
        <w:rPr>
          <w:b/>
          <w:u w:val="single"/>
        </w:rPr>
        <w:t>729041</w:t>
      </w:r>
    </w:p>
    <w:p>
      <w:r>
        <w:t>SENIORSKE NOVICE: Predsednik Pahor sprejel humanitarce https://t.co/LGmqekUw2k</w:t>
      </w:r>
    </w:p>
    <w:p>
      <w:r>
        <w:rPr>
          <w:b/>
          <w:u w:val="single"/>
        </w:rPr>
        <w:t>729042</w:t>
      </w:r>
    </w:p>
    <w:p>
      <w:r>
        <w:t>@crnkovic Madona kao pevka svetovnega formata, intonančno pa fuša tako hudo ,da ušesa trpijo,no važen je 💰</w:t>
      </w:r>
    </w:p>
    <w:p>
      <w:r>
        <w:rPr>
          <w:b/>
          <w:u w:val="single"/>
        </w:rPr>
        <w:t>729043</w:t>
      </w:r>
    </w:p>
    <w:p>
      <w:r>
        <w:t>@BozidarBiscan Kruha in iger jim dajte. Komunisti nam dajejo le igre, kruh pa obdržijo zase.</w:t>
      </w:r>
    </w:p>
    <w:p>
      <w:r>
        <w:rPr>
          <w:b/>
          <w:u w:val="single"/>
        </w:rPr>
        <w:t>729044</w:t>
      </w:r>
    </w:p>
    <w:p>
      <w:r>
        <w:t>@zomtis Kakor komu paše. Trapasto se mi zdi, da časnik porabi celo stran za take bedarije.</w:t>
      </w:r>
    </w:p>
    <w:p>
      <w:r>
        <w:rPr>
          <w:b/>
          <w:u w:val="single"/>
        </w:rPr>
        <w:t>729045</w:t>
      </w:r>
    </w:p>
    <w:p>
      <w:r>
        <w:t>@BojanPozar @MatjaNemec @strankaSD Same barabe na sliki, z deviantnimi kartotekami.</w:t>
      </w:r>
    </w:p>
    <w:p>
      <w:r>
        <w:rPr>
          <w:b/>
          <w:u w:val="single"/>
        </w:rPr>
        <w:t>729046</w:t>
      </w:r>
    </w:p>
    <w:p>
      <w:r>
        <w:t>Anti janševska retorika pred in med volilno kampanjo M.Novak ni prav nič koristila saj so jo po rezultatih sodeč,levaki množično ignorirali</w:t>
      </w:r>
    </w:p>
    <w:p>
      <w:r>
        <w:rPr>
          <w:b/>
          <w:u w:val="single"/>
        </w:rPr>
        <w:t>729047</w:t>
      </w:r>
    </w:p>
    <w:p>
      <w:r>
        <w:t>@Libertarec Antifa mora ustvariti fa, da se potem lahko bori proti njemu. Neume ovce bodo nasedle.</w:t>
      </w:r>
    </w:p>
    <w:p>
      <w:r>
        <w:rPr>
          <w:b/>
          <w:u w:val="single"/>
        </w:rPr>
        <w:t>729048</w:t>
      </w:r>
    </w:p>
    <w:p>
      <w:r>
        <w:t>Šahist z morilskimi nagnjenji je aktivni član Slovenske šahovske zveze. https://t.co/bcYZdStgGm https://t.co/MZ7CUbJkzP</w:t>
      </w:r>
    </w:p>
    <w:p>
      <w:r>
        <w:rPr>
          <w:b/>
          <w:u w:val="single"/>
        </w:rPr>
        <w:t>729049</w:t>
      </w:r>
    </w:p>
    <w:p>
      <w:r>
        <w:t>@Ivjana Vzames taoranzen Explorer 100 in odveslas mal ven, predres coln in se deres na pomoc. Ma stoposto te resijo!</w:t>
      </w:r>
    </w:p>
    <w:p>
      <w:r>
        <w:rPr>
          <w:b/>
          <w:u w:val="single"/>
        </w:rPr>
        <w:t>729050</w:t>
      </w:r>
    </w:p>
    <w:p>
      <w:r>
        <w:t>Praznični koktajl in MMS za trpežnika Marka na Klanec 18b.</w:t>
        <w:br/>
        <w:br/>
        <w:t>#MaFija https://t.co/WIuRm1ILl4</w:t>
      </w:r>
    </w:p>
    <w:p>
      <w:r>
        <w:rPr>
          <w:b/>
          <w:u w:val="single"/>
        </w:rPr>
        <w:t>729051</w:t>
      </w:r>
    </w:p>
    <w:p>
      <w:r>
        <w:t>@MatejTonin @JernejPikalo @sarecmarjan Levica je pokvarjena, NSI ste pa pokvarjeni pa še naivni kot otroci.</w:t>
      </w:r>
    </w:p>
    <w:p>
      <w:r>
        <w:rPr>
          <w:b/>
          <w:u w:val="single"/>
        </w:rPr>
        <w:t>729052</w:t>
      </w:r>
    </w:p>
    <w:p>
      <w:r>
        <w:t>Vojna migrantskih klanov v Beogradu: s palicami in noži ubili 16-letnega Afganistanca https://t.co/JE6mjeI3hz</w:t>
      </w:r>
    </w:p>
    <w:p>
      <w:r>
        <w:rPr>
          <w:b/>
          <w:u w:val="single"/>
        </w:rPr>
        <w:t>729053</w:t>
      </w:r>
    </w:p>
    <w:p>
      <w:r>
        <w:t>Vozil tovorno vozilo z uničeno pnevmatiko - https://t.co/H7JwaUC0rV https://t.co/Xk6mdb6kjb</w:t>
      </w:r>
    </w:p>
    <w:p>
      <w:r>
        <w:rPr>
          <w:b/>
          <w:u w:val="single"/>
        </w:rPr>
        <w:t>729054</w:t>
      </w:r>
    </w:p>
    <w:p>
      <w:r>
        <w:t>@fpecnik01 Upam, da za opravičilo niso navedene norice in oslovski kašelj...</w:t>
      </w:r>
    </w:p>
    <w:p>
      <w:r>
        <w:rPr>
          <w:b/>
          <w:u w:val="single"/>
        </w:rPr>
        <w:t>729055</w:t>
      </w:r>
    </w:p>
    <w:p>
      <w:r>
        <w:t>@prisrcna1 Enako verjetna zgodba,kot teroristični napad na RTV odsluženo kamero.Slepenje in mešanje megle.</w:t>
      </w:r>
    </w:p>
    <w:p>
      <w:r>
        <w:rPr>
          <w:b/>
          <w:u w:val="single"/>
        </w:rPr>
        <w:t>729056</w:t>
      </w:r>
    </w:p>
    <w:p>
      <w:r>
        <w:t>To bo, kot kaže, še en nadvse "transparenten" posel. @studiocity_ #Natopakt #nenasjebat</w:t>
      </w:r>
    </w:p>
    <w:p>
      <w:r>
        <w:rPr>
          <w:b/>
          <w:u w:val="single"/>
        </w:rPr>
        <w:t>729057</w:t>
      </w:r>
    </w:p>
    <w:p>
      <w:r>
        <w:t>@sarecmarjan 100 ur delajo, da zaslužijo 100 eur in ti jim to hočeš vzeti. da te ni sram...</w:t>
      </w:r>
    </w:p>
    <w:p>
      <w:r>
        <w:rPr>
          <w:b/>
          <w:u w:val="single"/>
        </w:rPr>
        <w:t>729058</w:t>
      </w:r>
    </w:p>
    <w:p>
      <w:r>
        <w:t>@lucijausaj @cesenj Ampak ona vsaj ne skriva, da je močno butnjena. Našemi se v vaško kurbo, da se je pravočasno lahko izognemo.</w:t>
      </w:r>
    </w:p>
    <w:p>
      <w:r>
        <w:rPr>
          <w:b/>
          <w:u w:val="single"/>
        </w:rPr>
        <w:t>729059</w:t>
      </w:r>
    </w:p>
    <w:p>
      <w:r>
        <w:t>VREME: Jutri in cel teden bo tako zeblo, da bodo še politiki držali roke v svojih žepih.</w:t>
      </w:r>
    </w:p>
    <w:p>
      <w:r>
        <w:rPr>
          <w:b/>
          <w:u w:val="single"/>
        </w:rPr>
        <w:t>729060</w:t>
      </w:r>
    </w:p>
    <w:p>
      <w:r>
        <w:t>Zakaj imajo cigani od Turjaka do Kolpe pri policiji poseben status oz. se policaji obrnejo stran, ko se peljejo mimo očitnih kršiteljev ...?</w:t>
      </w:r>
    </w:p>
    <w:p>
      <w:r>
        <w:rPr>
          <w:b/>
          <w:u w:val="single"/>
        </w:rPr>
        <w:t>729061</w:t>
      </w:r>
    </w:p>
    <w:p>
      <w:r>
        <w:t>@Dnevnik_si Hvala bogu ,še zapret bi ga moral ker je branil kolarjevo in njen uničujoč zdravstveni nesistem ,umrlo je na tisoče Slovencev</w:t>
      </w:r>
    </w:p>
    <w:p>
      <w:r>
        <w:rPr>
          <w:b/>
          <w:u w:val="single"/>
        </w:rPr>
        <w:t>729062</w:t>
      </w:r>
    </w:p>
    <w:p>
      <w:r>
        <w:t>@NejcMravlja V 2 minutah na Youtube se lahko prepričaš, da dotični verjetno kar je debil..</w:t>
      </w:r>
    </w:p>
    <w:p>
      <w:r>
        <w:rPr>
          <w:b/>
          <w:u w:val="single"/>
        </w:rPr>
        <w:t>729063</w:t>
      </w:r>
    </w:p>
    <w:p>
      <w:r>
        <w:t>@petra_cj Aja mej v mislih, da folk steka cifre do običnih cen stanovanj in bajt, več od tega je abstrakcija</w:t>
      </w:r>
    </w:p>
    <w:p>
      <w:r>
        <w:rPr>
          <w:b/>
          <w:u w:val="single"/>
        </w:rPr>
        <w:t>729064</w:t>
      </w:r>
    </w:p>
    <w:p>
      <w:r>
        <w:t>@krasevec10 Strah je desne, da ne bo več forintov, ker JJ ne zna in ne zmore. Tudi Viki ne bo zgubaše financiral kar v nedogled</w:t>
      </w:r>
    </w:p>
    <w:p>
      <w:r>
        <w:rPr>
          <w:b/>
          <w:u w:val="single"/>
        </w:rPr>
        <w:t>729065</w:t>
      </w:r>
    </w:p>
    <w:p>
      <w:r>
        <w:t>@OranjeSwaeltjie @Libertarec Kurd ali ne - BORITI - ne pa BEŽATI !!</w:t>
        <w:br/>
        <w:t>Otroke in ženo pa pustiš - Smrti !!!!</w:t>
      </w:r>
    </w:p>
    <w:p>
      <w:r>
        <w:rPr>
          <w:b/>
          <w:u w:val="single"/>
        </w:rPr>
        <w:t>729066</w:t>
      </w:r>
    </w:p>
    <w:p>
      <w:r>
        <w:t>enga tuborga sem poplaknila z refoškom.</w:t>
        <w:br/>
        <w:t>mater, kje so cajti, ko mi po takem splakovanju ni bilo nič.</w:t>
      </w:r>
    </w:p>
    <w:p>
      <w:r>
        <w:rPr>
          <w:b/>
          <w:u w:val="single"/>
        </w:rPr>
        <w:t>729067</w:t>
      </w:r>
    </w:p>
    <w:p>
      <w:r>
        <w:t>Pardon. Za 1,3 km. 100 m na leto. Mi smo vendar gradbena velesila... V tem ritmu bomo našo polovico Karavanškega predora gradili 40 let...</w:t>
      </w:r>
    </w:p>
    <w:p>
      <w:r>
        <w:rPr>
          <w:b/>
          <w:u w:val="single"/>
        </w:rPr>
        <w:t>729068</w:t>
      </w:r>
    </w:p>
    <w:p>
      <w:r>
        <w:t>Seveda, seveda, če nisi z namio si proti nam! Miren kardelj. Smrt fašizmu svoboda bebotom! https://t.co/aP7phqgdQI</w:t>
      </w:r>
    </w:p>
    <w:p>
      <w:r>
        <w:rPr>
          <w:b/>
          <w:u w:val="single"/>
        </w:rPr>
        <w:t>729069</w:t>
      </w:r>
    </w:p>
    <w:p>
      <w:r>
        <w:t>@rRamoven Pač, sej veš, da glih ne privoščim:) Fovsija je jeba:) Kdorkoli bo zmagal bo upravičeno.</w:t>
      </w:r>
    </w:p>
    <w:p>
      <w:r>
        <w:rPr>
          <w:b/>
          <w:u w:val="single"/>
        </w:rPr>
        <w:t>729070</w:t>
      </w:r>
    </w:p>
    <w:p>
      <w:r>
        <w:t>@MiranStajerc Da da xD ker a ves v cepivu dobis se trackerje da te farmacija pa dohtrarji sledijo skos</w:t>
      </w:r>
    </w:p>
    <w:p>
      <w:r>
        <w:rPr>
          <w:b/>
          <w:u w:val="single"/>
        </w:rPr>
        <w:t>729071</w:t>
      </w:r>
    </w:p>
    <w:p>
      <w:r>
        <w:t>In to še ni vse! Kaldera pa je ko se razstreli celoten osrednji del stožca!😂 #geointelektualci</w:t>
      </w:r>
    </w:p>
    <w:p>
      <w:r>
        <w:rPr>
          <w:b/>
          <w:u w:val="single"/>
        </w:rPr>
        <w:t>729072</w:t>
      </w:r>
    </w:p>
    <w:p>
      <w:r>
        <w:t>@EPameten Če bi glede tega sam imel kako besedo, bi zapovedal žrebanje in končal za cirkus.</w:t>
      </w:r>
    </w:p>
    <w:p>
      <w:r>
        <w:rPr>
          <w:b/>
          <w:u w:val="single"/>
        </w:rPr>
        <w:t>729073</w:t>
      </w:r>
    </w:p>
    <w:p>
      <w:r>
        <w:t>Straniščar Židan in @strankaSD se spet sprenevedata in sejeta sovraštvo in razdor. Prokleta podgana rdeča, pusti desničarje na miru.</w:t>
      </w:r>
    </w:p>
    <w:p>
      <w:r>
        <w:rPr>
          <w:b/>
          <w:u w:val="single"/>
        </w:rPr>
        <w:t>729074</w:t>
      </w:r>
    </w:p>
    <w:p>
      <w:r>
        <w:t>Migranti so Nemčijo nagradili s tepežem! Sporočilo Angeli Merkel: »Hvala za kulturno obogatitev!« https://t.co/lgez1axLTY</w:t>
      </w:r>
    </w:p>
    <w:p>
      <w:r>
        <w:rPr>
          <w:b/>
          <w:u w:val="single"/>
        </w:rPr>
        <w:t>729075</w:t>
      </w:r>
    </w:p>
    <w:p>
      <w:r>
        <w:t>@CiroCara Na njivah bodo posevki dobro rasli,  ker je gnojila dovolj, kot kaže. Ena TV je za nekatere greznica, druga kanalizacija ... cccc</w:t>
      </w:r>
    </w:p>
    <w:p>
      <w:r>
        <w:rPr>
          <w:b/>
          <w:u w:val="single"/>
        </w:rPr>
        <w:t>729076</w:t>
      </w:r>
    </w:p>
    <w:p>
      <w:r>
        <w:t>@dreychee Pa ve se, da so pedri 99% levaki in ziher na sliki ti nastavljas 🤣😂🤣😂</w:t>
      </w:r>
    </w:p>
    <w:p>
      <w:r>
        <w:rPr>
          <w:b/>
          <w:u w:val="single"/>
        </w:rPr>
        <w:t>729077</w:t>
      </w:r>
    </w:p>
    <w:p>
      <w:r>
        <w:t>Ozi: A misliš, da so sosedi bili v štacuni?</w:t>
        <w:br/>
        <w:t>Smetka: Ta mau, ne vem, greš tja in prašaš - a #matekejbriketov https://t.co/GJMZoslUqD</w:t>
      </w:r>
    </w:p>
    <w:p>
      <w:r>
        <w:rPr>
          <w:b/>
          <w:u w:val="single"/>
        </w:rPr>
        <w:t>729078</w:t>
      </w:r>
    </w:p>
    <w:p>
      <w:r>
        <w:t xml:space="preserve">@alivea @tribute2love @hamudu @rudibucar Upam, da ju letos vidim ... uživaj ... </w:t>
        <w:br/>
        <w:t>"Globok vzdih"</w:t>
      </w:r>
    </w:p>
    <w:p>
      <w:r>
        <w:rPr>
          <w:b/>
          <w:u w:val="single"/>
        </w:rPr>
        <w:t>729079</w:t>
      </w:r>
    </w:p>
    <w:p>
      <w:r>
        <w:t>Ljudje ko grozijo, ker moje komentarje ne razumejo  zapuščajo moj Portal, ostanejo pa še naprej radovedni bralci!</w:t>
        <w:br/>
        <w:t>OK</w:t>
      </w:r>
    </w:p>
    <w:p>
      <w:r>
        <w:rPr>
          <w:b/>
          <w:u w:val="single"/>
        </w:rPr>
        <w:t>729080</w:t>
      </w:r>
    </w:p>
    <w:p>
      <w:r>
        <w:t>Vsi bi ukinili dopolnilno zavarovanje, noben pa tega ne naredi... https://t.co/fYJy2svtoN</w:t>
      </w:r>
    </w:p>
    <w:p>
      <w:r>
        <w:rPr>
          <w:b/>
          <w:u w:val="single"/>
        </w:rPr>
        <w:t>729081</w:t>
      </w:r>
    </w:p>
    <w:p>
      <w:r>
        <w:t>Jamrava skupaj. Jst in #kuža, da je vikenda konec. Sem vedla, da je lastnici podobna 😊</w:t>
      </w:r>
    </w:p>
    <w:p>
      <w:r>
        <w:rPr>
          <w:b/>
          <w:u w:val="single"/>
        </w:rPr>
        <w:t>729082</w:t>
      </w:r>
    </w:p>
    <w:p>
      <w:r>
        <w:t>Poskušam si predstavljati hvalospeve, ki bi jih bila deležna @AngelikaMlinar, če bi bila simpatizerka SDS-a.</w:t>
      </w:r>
    </w:p>
    <w:p>
      <w:r>
        <w:rPr>
          <w:b/>
          <w:u w:val="single"/>
        </w:rPr>
        <w:t>729083</w:t>
      </w:r>
    </w:p>
    <w:p>
      <w:r>
        <w:t>@petra_cj @jkmcnk Najbrž se boji, da bi posnel video in bi se slišal, kako bolestno fuša. :)</w:t>
      </w:r>
    </w:p>
    <w:p>
      <w:r>
        <w:rPr>
          <w:b/>
          <w:u w:val="single"/>
        </w:rPr>
        <w:t>729084</w:t>
      </w:r>
    </w:p>
    <w:p>
      <w:r>
        <w:t>@mladafeministka Meni je čisti ZF, da te zbudi mobitel (brez namerno nastavljenega alarma). Imam pogosteje izklopljen zvok kot pa vklopljen.</w:t>
      </w:r>
    </w:p>
    <w:p>
      <w:r>
        <w:rPr>
          <w:b/>
          <w:u w:val="single"/>
        </w:rPr>
        <w:t>729085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729086</w:t>
      </w:r>
    </w:p>
    <w:p>
      <w:r>
        <w:t>@karfjolca @BRajgelj @policija Gospa,je pa član SDSa in zaposlen v državni firmi,na Nova24 piše,da so samo komunisti v državnih firmah,</w:t>
      </w:r>
    </w:p>
    <w:p>
      <w:r>
        <w:rPr>
          <w:b/>
          <w:u w:val="single"/>
        </w:rPr>
        <w:t>729087</w:t>
      </w:r>
    </w:p>
    <w:p>
      <w:r>
        <w:t>2000 študentov ostalo brez zavarovanja https://t.co/vgKiNiuyBU #mladiucitelj #ucitelj: Okoli 2000 študentov je ob začetku študijskega leta…</w:t>
      </w:r>
    </w:p>
    <w:p>
      <w:r>
        <w:rPr>
          <w:b/>
          <w:u w:val="single"/>
        </w:rPr>
        <w:t>729088</w:t>
      </w:r>
    </w:p>
    <w:p>
      <w:r>
        <w:t>Kopilot vestno opravlja svoje delo. Preračunavanje odsekov etap @Val202 https://t.co/yaFKK66ce9</w:t>
      </w:r>
    </w:p>
    <w:p>
      <w:r>
        <w:rPr>
          <w:b/>
          <w:u w:val="single"/>
        </w:rPr>
        <w:t>729089</w:t>
      </w:r>
    </w:p>
    <w:p>
      <w:r>
        <w:t>@VaneGosnik Od desničarjev se ne upa nihče blizu. So vsi varno daleč stran in pišejo neumnosti po twitter</w:t>
      </w:r>
    </w:p>
    <w:p>
      <w:r>
        <w:rPr>
          <w:b/>
          <w:u w:val="single"/>
        </w:rPr>
        <w:t>729090</w:t>
      </w:r>
    </w:p>
    <w:p>
      <w:r>
        <w:t>@KatarinaJenko haha itak xD sploh ko se na dedka (z Dolenjske doma), k živ ni mogel slišat za kej druzga kot za partizane xD</w:t>
      </w:r>
    </w:p>
    <w:p>
      <w:r>
        <w:rPr>
          <w:b/>
          <w:u w:val="single"/>
        </w:rPr>
        <w:t>729091</w:t>
      </w:r>
    </w:p>
    <w:p>
      <w:r>
        <w:t>Vidmarjevega sina še vedno srce boli, ker so morali vrniti nakradene predmete. Prasice komunistične.</w:t>
      </w:r>
    </w:p>
    <w:p>
      <w:r>
        <w:rPr>
          <w:b/>
          <w:u w:val="single"/>
        </w:rPr>
        <w:t>729092</w:t>
      </w:r>
    </w:p>
    <w:p>
      <w:r>
        <w:t>@marinmedak Ravno vceraj 3 mrtvi in 6 poskodovanih v laguni zaradi trcenja colna in gliserja itd.</w:t>
      </w:r>
    </w:p>
    <w:p>
      <w:r>
        <w:rPr>
          <w:b/>
          <w:u w:val="single"/>
        </w:rPr>
        <w:t>729093</w:t>
      </w:r>
    </w:p>
    <w:p>
      <w:r>
        <w:t>@LajnarEU ... mah to je ta novi socialistični župan. v pol letu mu je uspelo "dotrajati" kanalizacijski sistem :)</w:t>
      </w:r>
    </w:p>
    <w:p>
      <w:r>
        <w:rPr>
          <w:b/>
          <w:u w:val="single"/>
        </w:rPr>
        <w:t>729094</w:t>
      </w:r>
    </w:p>
    <w:p>
      <w:r>
        <w:t>@NovicaMihajlo Itak. Boljš to, kot pa da mulci visijo na Playstationu v družbi varuške...</w:t>
      </w:r>
    </w:p>
    <w:p>
      <w:r>
        <w:rPr>
          <w:b/>
          <w:u w:val="single"/>
        </w:rPr>
        <w:t>729095</w:t>
      </w:r>
    </w:p>
    <w:p>
      <w:r>
        <w:t>@petrasovdat @finance_si Odpiralni čas je že od nekdaj problem obiska inšpekcij po uradnem zaprtju.Lastniki se znašli.Obesili tablo"private"</w:t>
      </w:r>
    </w:p>
    <w:p>
      <w:r>
        <w:rPr>
          <w:b/>
          <w:u w:val="single"/>
        </w:rPr>
        <w:t>729096</w:t>
      </w:r>
    </w:p>
    <w:p>
      <w:r>
        <w:t>@HanzaVon Vi desničarji pa res vse krivite komuniste. Dajte kaj novega pogruntat. Aja, da si ti tako butast so tudi krivi komunisti?</w:t>
      </w:r>
    </w:p>
    <w:p>
      <w:r>
        <w:rPr>
          <w:b/>
          <w:u w:val="single"/>
        </w:rPr>
        <w:t>729097</w:t>
      </w:r>
    </w:p>
    <w:p>
      <w:r>
        <w:t>@ZigaTurk Mar nimajo slednji dostop do vseh peš in rumenih con, da enosmernih ne omenjamo.</w:t>
      </w:r>
    </w:p>
    <w:p>
      <w:r>
        <w:rPr>
          <w:b/>
          <w:u w:val="single"/>
        </w:rPr>
        <w:t>729098</w:t>
      </w:r>
    </w:p>
    <w:p>
      <w:r>
        <w:t>@daresi Sej človk res ne ve več , kiri so slabši, levi komunajzi al desni komunajzi</w:t>
      </w:r>
    </w:p>
    <w:p>
      <w:r>
        <w:rPr>
          <w:b/>
          <w:u w:val="single"/>
        </w:rPr>
        <w:t>729099</w:t>
      </w:r>
    </w:p>
    <w:p>
      <w:r>
        <w:t>@KilgoreSH5 @blaz_zgaga včasih se zdi čudno, da nekaj "tipov" še sploh tlači to zemljico...</w:t>
      </w:r>
    </w:p>
    <w:p>
      <w:r>
        <w:rPr>
          <w:b/>
          <w:u w:val="single"/>
        </w:rPr>
        <w:t>729100</w:t>
      </w:r>
    </w:p>
    <w:p>
      <w:r>
        <w:t>Darujte: šentjurski govedorejci v pomoč družinama Guzej in Škorjak - https://t.co/0IMkrN4tGV</w:t>
      </w:r>
    </w:p>
    <w:p>
      <w:r>
        <w:rPr>
          <w:b/>
          <w:u w:val="single"/>
        </w:rPr>
        <w:t>729101</w:t>
      </w:r>
    </w:p>
    <w:p>
      <w:r>
        <w:t>Nenavaden konec vznemirljive tekme https://t.co/L3Gz4OIYLa https://t.co/7ZEQLCfL2d</w:t>
      </w:r>
    </w:p>
    <w:p>
      <w:r>
        <w:rPr>
          <w:b/>
          <w:u w:val="single"/>
        </w:rPr>
        <w:t>729102</w:t>
      </w:r>
    </w:p>
    <w:p>
      <w:r>
        <w:t>Zanimivo kako so vsi dominantni mediji v komentarjih, z izjemo POPTV, ki vsaj do sedaj deluje precej nevtralno, izrazito na strani Sarca.</w:t>
      </w:r>
    </w:p>
    <w:p>
      <w:r>
        <w:rPr>
          <w:b/>
          <w:u w:val="single"/>
        </w:rPr>
        <w:t>729103</w:t>
      </w:r>
    </w:p>
    <w:p>
      <w:r>
        <w:t>- Nehaj me gnjatiti!</w:t>
        <w:br/>
        <w:t>- Misliš gnjaviti?</w:t>
        <w:br/>
        <w:t>- Ne, gnjatiti! Delati si gnjat iz mene!</w:t>
      </w:r>
    </w:p>
    <w:p>
      <w:r>
        <w:rPr>
          <w:b/>
          <w:u w:val="single"/>
        </w:rPr>
        <w:t>729104</w:t>
      </w:r>
    </w:p>
    <w:p>
      <w:r>
        <w:t>@petrasovdat @vladarsi Ob treh na eno Kranjsko pivo za začetek. Za aklimatizacijo. :P</w:t>
      </w:r>
    </w:p>
    <w:p>
      <w:r>
        <w:rPr>
          <w:b/>
          <w:u w:val="single"/>
        </w:rPr>
        <w:t>729105</w:t>
      </w:r>
    </w:p>
    <w:p>
      <w:r>
        <w:t>Električni kratek stik je skrivnostna višja sila o kateri se ne sme spraševati od kod prihaja</w:t>
      </w:r>
    </w:p>
    <w:p>
      <w:r>
        <w:rPr>
          <w:b/>
          <w:u w:val="single"/>
        </w:rPr>
        <w:t>729106</w:t>
      </w:r>
    </w:p>
    <w:p>
      <w:r>
        <w:t>@Plavalka Tista bralna pozornost, ko pomisliš, da sta stric in teta izginila 😇😲😎</w:t>
      </w:r>
    </w:p>
    <w:p>
      <w:r>
        <w:rPr>
          <w:b/>
          <w:u w:val="single"/>
        </w:rPr>
        <w:t>729107</w:t>
      </w:r>
    </w:p>
    <w:p>
      <w:r>
        <w:t>Študentje in študenti UL, ki vas zanima delo na radiu, vabljeni v sredo na obisk Radio Si in Radio City!... https://t.co/LPqh2wE6Vd</w:t>
      </w:r>
    </w:p>
    <w:p>
      <w:r>
        <w:rPr>
          <w:b/>
          <w:u w:val="single"/>
        </w:rPr>
        <w:t>729108</w:t>
      </w:r>
    </w:p>
    <w:p>
      <w:r>
        <w:t>Sodelavkina omara skriva save ikonce! Grem jih instalirat po bajti ... https://t.co/wrAkSUL0zw</w:t>
      </w:r>
    </w:p>
    <w:p>
      <w:r>
        <w:rPr>
          <w:b/>
          <w:u w:val="single"/>
        </w:rPr>
        <w:t>729109</w:t>
      </w:r>
    </w:p>
    <w:p>
      <w:r>
        <w:t>@JJansaSDS @RenskeSvetlin @StrankaSMC Bademajster @PocivalsekZ bo po tem tw še bolj globoko v jezikovnem kompleksu manjvrednosti</w:t>
      </w:r>
    </w:p>
    <w:p>
      <w:r>
        <w:rPr>
          <w:b/>
          <w:u w:val="single"/>
        </w:rPr>
        <w:t>729110</w:t>
      </w:r>
    </w:p>
    <w:p>
      <w:r>
        <w:t>Bolj težko,saj nekaterih ni mogoče disciplinirati. Niso vsi v sodsvu na nivoju PUCFLEK-a kot bi rekel Švejk. https://t.co/chSPmRfX2a</w:t>
      </w:r>
    </w:p>
    <w:p>
      <w:r>
        <w:rPr>
          <w:b/>
          <w:u w:val="single"/>
        </w:rPr>
        <w:t>729111</w:t>
      </w:r>
    </w:p>
    <w:p>
      <w:r>
        <w:t>PETEK 17.12.2010 :: Brezplačen prevoz na MB Pohorje za prvih 100 kupcev celodnevne smučarske karte.</w:t>
      </w:r>
    </w:p>
    <w:p>
      <w:r>
        <w:rPr>
          <w:b/>
          <w:u w:val="single"/>
        </w:rPr>
        <w:t>729112</w:t>
      </w:r>
    </w:p>
    <w:p>
      <w:r>
        <w:t>Cigani so danes protestirali v Ljubljani,Slovenci pa delamo in tudi zanje davke placujemo</w:t>
      </w:r>
    </w:p>
    <w:p>
      <w:r>
        <w:rPr>
          <w:b/>
          <w:u w:val="single"/>
        </w:rPr>
        <w:t>729113</w:t>
      </w:r>
    </w:p>
    <w:p>
      <w:r>
        <w:t>Sem vprašal, če je kakšna miška za "fotošuting", pa se je ena opogumila. 😊 https://t.co/UOpijGPV9s</w:t>
      </w:r>
    </w:p>
    <w:p>
      <w:r>
        <w:rPr>
          <w:b/>
          <w:u w:val="single"/>
        </w:rPr>
        <w:t>729114</w:t>
      </w:r>
    </w:p>
    <w:p>
      <w:r>
        <w:t>@jolandabuh Jolanda ti si totalno govedo,nimaš pojma o ničemer in klatiš neumnosti.Pojdi ven in preveri resnično življenj3.Twiter te ubija.</w:t>
      </w:r>
    </w:p>
    <w:p>
      <w:r>
        <w:rPr>
          <w:b/>
          <w:u w:val="single"/>
        </w:rPr>
        <w:t>729115</w:t>
      </w:r>
    </w:p>
    <w:p>
      <w:r>
        <w:t>Ker se pri nas 'ne da', bodo Slovenci termalni center za zdr. s konopljo odprli tik za HR mejo. #slowclap https://t.co/uZ1KBffT6x</w:t>
      </w:r>
    </w:p>
    <w:p>
      <w:r>
        <w:rPr>
          <w:b/>
          <w:u w:val="single"/>
        </w:rPr>
        <w:t>729116</w:t>
      </w:r>
    </w:p>
    <w:p>
      <w:r>
        <w:t>Preden momu kaj rečeš premisli, saj nekatere stvari bolijo kot udarc! http://t.co/jxmDiduXnq</w:t>
      </w:r>
    </w:p>
    <w:p>
      <w:r>
        <w:rPr>
          <w:b/>
          <w:u w:val="single"/>
        </w:rPr>
        <w:t>729117</w:t>
      </w:r>
    </w:p>
    <w:p>
      <w:r>
        <w:t>@lbna69 @Alex4aleksandra @alenkamajsep @BRajgelj popravek, tovarišica profesor</w:t>
      </w:r>
    </w:p>
    <w:p>
      <w:r>
        <w:rPr>
          <w:b/>
          <w:u w:val="single"/>
        </w:rPr>
        <w:t>729118</w:t>
      </w:r>
    </w:p>
    <w:p>
      <w:r>
        <w:t>@FrenkMate @ZigaTurk To so taborišča verske ideologije t.i. klerofašističnih učiteljev in bodoči volilci radikalnih desničarskih struj</w:t>
      </w:r>
    </w:p>
    <w:p>
      <w:r>
        <w:rPr>
          <w:b/>
          <w:u w:val="single"/>
        </w:rPr>
        <w:t>729119</w:t>
      </w:r>
    </w:p>
    <w:p>
      <w:r>
        <w:t>@SchelkerMaja Teta, odpeljite ga  sebi v Švico! Boste mnogim ogromno uslugo naredili.</w:t>
      </w:r>
    </w:p>
    <w:p>
      <w:r>
        <w:rPr>
          <w:b/>
          <w:u w:val="single"/>
        </w:rPr>
        <w:t>729120</w:t>
      </w:r>
    </w:p>
    <w:p>
      <w:r>
        <w:t>Ta konec vikenda pa ni dovolj hipstersko nažigati čez kolone in zastoje s Primorske proti LJ? #SLOdrama</w:t>
      </w:r>
    </w:p>
    <w:p>
      <w:r>
        <w:rPr>
          <w:b/>
          <w:u w:val="single"/>
        </w:rPr>
        <w:t>729121</w:t>
      </w:r>
    </w:p>
    <w:p>
      <w:r>
        <w:t>@NuckinFutsSlo Nene, na eksplozijo bi dal snapcaht filter medvedka ali mucke. Ker tko leps zgleda, aves.</w:t>
      </w:r>
    </w:p>
    <w:p>
      <w:r>
        <w:rPr>
          <w:b/>
          <w:u w:val="single"/>
        </w:rPr>
        <w:t>729122</w:t>
      </w:r>
    </w:p>
    <w:p>
      <w:r>
        <w:t>@petracj @MatejSpehar @altright_si Mah, imaš iskreno tako zatucane ljudi, ki iskreno privlečejo na plano take kretenizme</w:t>
      </w:r>
    </w:p>
    <w:p>
      <w:r>
        <w:rPr>
          <w:b/>
          <w:u w:val="single"/>
        </w:rPr>
        <w:t>729123</w:t>
      </w:r>
    </w:p>
    <w:p>
      <w:r>
        <w:t>Ali je res, da postojnski metalci kandidirajo za vpis na seznam nesnovne kulturne dediščine? #spetek</w:t>
      </w:r>
    </w:p>
    <w:p>
      <w:r>
        <w:rPr>
          <w:b/>
          <w:u w:val="single"/>
        </w:rPr>
        <w:t>729124</w:t>
      </w:r>
    </w:p>
    <w:p>
      <w:r>
        <w:t>@stanko0000 To nima prav nobene veze s "kapitalizmom". Država je kradla iz adrije še globokov samoupravno socialističnih časih</w:t>
      </w:r>
    </w:p>
    <w:p>
      <w:r>
        <w:rPr>
          <w:b/>
          <w:u w:val="single"/>
        </w:rPr>
        <w:t>729125</w:t>
      </w:r>
    </w:p>
    <w:p>
      <w:r>
        <w:t>@xmp125a @PrometejDD @YanchMb Seveda, otrok v razbeljenem avtu ne puščamo zaradi CSD-ja, ne zaradi drugih stvari.</w:t>
      </w:r>
    </w:p>
    <w:p>
      <w:r>
        <w:rPr>
          <w:b/>
          <w:u w:val="single"/>
        </w:rPr>
        <w:t>729126</w:t>
      </w:r>
    </w:p>
    <w:p>
      <w:r>
        <w:t>Posnetek 10min vkopa Velikonočnega koncerta Festival Ljubljana @FLjubljana</w:t>
        <w:br/>
        <w:t>@visitljubljana</w:t>
        <w:br/>
        <w:t>https://t.co/Uc2cdSqxjA</w:t>
      </w:r>
    </w:p>
    <w:p>
      <w:r>
        <w:rPr>
          <w:b/>
          <w:u w:val="single"/>
        </w:rPr>
        <w:t>729127</w:t>
      </w:r>
    </w:p>
    <w:p>
      <w:r>
        <w:t>VN Španije: Dani Pedrosa je dobil svoj ovinek v Jerezu. https://t.co/3vwf2lwV7D #jerez #pedrosa #motogp</w:t>
      </w:r>
    </w:p>
    <w:p>
      <w:r>
        <w:rPr>
          <w:b/>
          <w:u w:val="single"/>
        </w:rPr>
        <w:t>729128</w:t>
      </w:r>
    </w:p>
    <w:p>
      <w:r>
        <w:t>Stresanje chia semen v cedevito je še bolj glupo od dodatnega sladkanja tega "zdravega" napitka. Fucking detox bimbos!</w:t>
      </w:r>
    </w:p>
    <w:p>
      <w:r>
        <w:rPr>
          <w:b/>
          <w:u w:val="single"/>
        </w:rPr>
        <w:t>729129</w:t>
      </w:r>
    </w:p>
    <w:p>
      <w:r>
        <w:t>Neuspešna pa tut ne more bit, al? Poskusiti verjetno ni greh :) https://t.co/YRZQ5qKPol</w:t>
      </w:r>
    </w:p>
    <w:p>
      <w:r>
        <w:rPr>
          <w:b/>
          <w:u w:val="single"/>
        </w:rPr>
        <w:t>729130</w:t>
      </w:r>
    </w:p>
    <w:p>
      <w:r>
        <w:t>@StendlerBostjan seveda, če pa ne hodi sama v štacuno. mate tist k gospa prinese</w:t>
      </w:r>
    </w:p>
    <w:p>
      <w:r>
        <w:rPr>
          <w:b/>
          <w:u w:val="single"/>
        </w:rPr>
        <w:t>729131</w:t>
      </w:r>
    </w:p>
    <w:p>
      <w:r>
        <w:t>@JozeBizjak @JoAnnaOfArc1 @CrtSeusek V 10 letih bo po teh merili zamenjanega pol naroda.</w:t>
        <w:br/>
        <w:t>Ven intelegenca, not pa poden.</w:t>
      </w:r>
    </w:p>
    <w:p>
      <w:r>
        <w:rPr>
          <w:b/>
          <w:u w:val="single"/>
        </w:rPr>
        <w:t>729132</w:t>
      </w:r>
    </w:p>
    <w:p>
      <w:r>
        <w:t>Tožilstvo je vložilo obtožnice zoper tri moške, dva roparja pa sta še vedno na begu https://t.co/1KE8HbYv9m</w:t>
      </w:r>
    </w:p>
    <w:p>
      <w:r>
        <w:rPr>
          <w:b/>
          <w:u w:val="single"/>
        </w:rPr>
        <w:t>729133</w:t>
      </w:r>
    </w:p>
    <w:p>
      <w:r>
        <w:t>Malo nam še manjka, da bi bili pogovori na Slacku v gifih tekoči. Malo. #ofislajf</w:t>
      </w:r>
    </w:p>
    <w:p>
      <w:r>
        <w:rPr>
          <w:b/>
          <w:u w:val="single"/>
        </w:rPr>
        <w:t>729134</w:t>
      </w:r>
    </w:p>
    <w:p>
      <w:r>
        <w:t>@GPreac @freewiseguy @Leon48303573 Katalonci so v bistvu španci ki mislijo da so extra</w:t>
      </w:r>
    </w:p>
    <w:p>
      <w:r>
        <w:rPr>
          <w:b/>
          <w:u w:val="single"/>
        </w:rPr>
        <w:t>729135</w:t>
      </w:r>
    </w:p>
    <w:p>
      <w:r>
        <w:t>@aleksandertusek Nič organiziranega. Plačat za ping pong je zame tak, kot bi plačala za gumitvist skakat :)</w:t>
      </w:r>
    </w:p>
    <w:p>
      <w:r>
        <w:rPr>
          <w:b/>
          <w:u w:val="single"/>
        </w:rPr>
        <w:t>729136</w:t>
      </w:r>
    </w:p>
    <w:p>
      <w:r>
        <w:t>Največja neumnost, ki jo Olimpija lahko naredi v naslednjem letu je da v klub vrnejo Sagadina.</w:t>
      </w:r>
    </w:p>
    <w:p>
      <w:r>
        <w:rPr>
          <w:b/>
          <w:u w:val="single"/>
        </w:rPr>
        <w:t>729137</w:t>
      </w:r>
    </w:p>
    <w:p>
      <w:r>
        <w:t>Bencin in dizel od danes spet dražja - https://t.co/H7JwaUC0rV https://t.co/s131dHam7j</w:t>
      </w:r>
    </w:p>
    <w:p>
      <w:r>
        <w:rPr>
          <w:b/>
          <w:u w:val="single"/>
        </w:rPr>
        <w:t>729138</w:t>
      </w:r>
    </w:p>
    <w:p>
      <w:r>
        <w:t>Ob odstopu @vladaRS: "Majemo barko sredi razburkanega morja, kot da ne bi slišali napovedi neurja." https://t.co/XF0Is8Bddy</w:t>
      </w:r>
    </w:p>
    <w:p>
      <w:r>
        <w:rPr>
          <w:b/>
          <w:u w:val="single"/>
        </w:rPr>
        <w:t>729139</w:t>
      </w:r>
    </w:p>
    <w:p>
      <w:r>
        <w:t>Največji producenti fake news so MSM, se pa prodajajo kot branitelji demokracije. Sprevrženo. https://t.co/7fUeqCNEIk</w:t>
      </w:r>
    </w:p>
    <w:p>
      <w:r>
        <w:rPr>
          <w:b/>
          <w:u w:val="single"/>
        </w:rPr>
        <w:t>729140</w:t>
      </w:r>
    </w:p>
    <w:p>
      <w:r>
        <w:t>@dialogos_si Stric je postal zoprno nadležen. Trgovca pa zanalašč niti po pomoti ne obiščem!</w:t>
      </w:r>
    </w:p>
    <w:p>
      <w:r>
        <w:rPr>
          <w:b/>
          <w:u w:val="single"/>
        </w:rPr>
        <w:t>729141</w:t>
      </w:r>
    </w:p>
    <w:p>
      <w:r>
        <w:t>Nemci vse bolj negotovi: čedalje več jih želi nositi alarmno pištolo  https://t.co/oCwWv53y1B</w:t>
      </w:r>
    </w:p>
    <w:p>
      <w:r>
        <w:rPr>
          <w:b/>
          <w:u w:val="single"/>
        </w:rPr>
        <w:t>729142</w:t>
      </w:r>
    </w:p>
    <w:p>
      <w:r>
        <w:t>@DKopse @JJansaSDS @policija_si Po navadi, so na teh parkirnih mestih, parkirana velika luksoznzna vozila.</w:t>
      </w:r>
    </w:p>
    <w:p>
      <w:r>
        <w:rPr>
          <w:b/>
          <w:u w:val="single"/>
        </w:rPr>
        <w:t>729143</w:t>
      </w:r>
    </w:p>
    <w:p>
      <w:r>
        <w:t>@sreckouri_pupo @BozoPredalic Za tvojo ozdravitev bi zagotovo pomagala enotedenska terapija v Hudi jami, ti rdeči pitanec.</w:t>
      </w:r>
    </w:p>
    <w:p>
      <w:r>
        <w:rPr>
          <w:b/>
          <w:u w:val="single"/>
        </w:rPr>
        <w:t>729144</w:t>
      </w:r>
    </w:p>
    <w:p>
      <w:r>
        <w:t>Kaj pa to k sm dans že dva komarja ubil.... zih razpošiljajo antivaxxersko propagando.</w:t>
      </w:r>
    </w:p>
    <w:p>
      <w:r>
        <w:rPr>
          <w:b/>
          <w:u w:val="single"/>
        </w:rPr>
        <w:t>729145</w:t>
      </w:r>
    </w:p>
    <w:p>
      <w:r>
        <w:t>samo posluhu za sporočila se lahko zahvalim, da se nisem znašla v totalni jebi na cesti v domače selo.</w:t>
      </w:r>
    </w:p>
    <w:p>
      <w:r>
        <w:rPr>
          <w:b/>
          <w:u w:val="single"/>
        </w:rPr>
        <w:t>729146</w:t>
      </w:r>
    </w:p>
    <w:p>
      <w:r>
        <w:t>Dell u2415 ima velik LED IPS zaslon z ločljivostjo 1920×1200 slikovnih točk. Lahko ga nastavite po višini do 115... https://t.co/6RxT6UNpVF</w:t>
      </w:r>
    </w:p>
    <w:p>
      <w:r>
        <w:rPr>
          <w:b/>
          <w:u w:val="single"/>
        </w:rPr>
        <w:t>729147</w:t>
      </w:r>
    </w:p>
    <w:p>
      <w:r>
        <w:t>Tri leta odkar nimam vec bolecin v kolku. Hvalezna neskoncno dr. Ravnihar Klemnu, vrhunskemu ortopedu</w:t>
      </w:r>
    </w:p>
    <w:p>
      <w:r>
        <w:rPr>
          <w:b/>
          <w:u w:val="single"/>
        </w:rPr>
        <w:t>729148</w:t>
      </w:r>
    </w:p>
    <w:p>
      <w:r>
        <w:t xml:space="preserve">Romelu ... Soft spot reserved </w:t>
        <w:br/>
        <w:br/>
        <w:t>Gigi podaril masten odpadek.</w:t>
        <w:br/>
        <w:br/>
        <w:t>Man UTD komaj podajo sestavi, a rabi sadne še gol za naprej. #ligaprvakov</w:t>
      </w:r>
    </w:p>
    <w:p>
      <w:r>
        <w:rPr>
          <w:b/>
          <w:u w:val="single"/>
        </w:rPr>
        <w:t>729149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729150</w:t>
      </w:r>
    </w:p>
    <w:p>
      <w:r>
        <w:t>Napad v Manchestru. Izredne novice ob 12.00 in 14.30. #poptv https://t.co/EZHNI9jMhj</w:t>
      </w:r>
    </w:p>
    <w:p>
      <w:r>
        <w:rPr>
          <w:b/>
          <w:u w:val="single"/>
        </w:rPr>
        <w:t>729151</w:t>
      </w:r>
    </w:p>
    <w:p>
      <w:r>
        <w:t>@Tevilevi @petra_jansa @JJansaSDS Ko ti grozijo s kemičnim napadom, in ko tanki prodirajo v državo, pa res ni čas za zganjanje panike.</w:t>
      </w:r>
    </w:p>
    <w:p>
      <w:r>
        <w:rPr>
          <w:b/>
          <w:u w:val="single"/>
        </w:rPr>
        <w:t>729152</w:t>
      </w:r>
    </w:p>
    <w:p>
      <w:r>
        <w:t>@BojanPozar @mrevlje gremo hitro podjetja odpirat kumunistični kleptomanski medvedi so padli v hibernacijo</w:t>
      </w:r>
    </w:p>
    <w:p>
      <w:r>
        <w:rPr>
          <w:b/>
          <w:u w:val="single"/>
        </w:rPr>
        <w:t>729153</w:t>
      </w:r>
    </w:p>
    <w:p>
      <w:r>
        <w:t>Namesto sodnikov bi pri nas lahko na sodišča postavili mašine za lovljenje medvedkov. Tožilec ma 2 poskusa, ti 5, Delov in Rtv novinar po 1.</w:t>
      </w:r>
    </w:p>
    <w:p>
      <w:r>
        <w:rPr>
          <w:b/>
          <w:u w:val="single"/>
        </w:rPr>
        <w:t>729154</w:t>
      </w:r>
    </w:p>
    <w:p>
      <w:r>
        <w:t>@_MegWhite_ Ironično, moj največkrat reportan tvit prav tako vsebuje masturbacijo.</w:t>
      </w:r>
    </w:p>
    <w:p>
      <w:r>
        <w:rPr>
          <w:b/>
          <w:u w:val="single"/>
        </w:rPr>
        <w:t>729155</w:t>
      </w:r>
    </w:p>
    <w:p>
      <w:r>
        <w:t>Kupujte tiskane izvode tednika Demokracija, ali pa se nanj naročite, vam spletna policija ne bo mogla več vsiljevati svojih standardov.</w:t>
      </w:r>
    </w:p>
    <w:p>
      <w:r>
        <w:rPr>
          <w:b/>
          <w:u w:val="single"/>
        </w:rPr>
        <w:t>729156</w:t>
      </w:r>
    </w:p>
    <w:p>
      <w:r>
        <w:t>Urejanje majhnih prostorov: devet napak, ki se jim je priporočljivo izogniti https://t.co/EcWi0kSiOo</w:t>
      </w:r>
    </w:p>
    <w:p>
      <w:r>
        <w:rPr>
          <w:b/>
          <w:u w:val="single"/>
        </w:rPr>
        <w:t>729157</w:t>
      </w:r>
    </w:p>
    <w:p>
      <w:r>
        <w:t>Rogla je gospod. Js bi izkoristu priliko na tiskovki, da butla pošlem v p.m. https://t.co/Jzwn0t9bQB</w:t>
      </w:r>
    </w:p>
    <w:p>
      <w:r>
        <w:rPr>
          <w:b/>
          <w:u w:val="single"/>
        </w:rPr>
        <w:t>729158</w:t>
      </w:r>
    </w:p>
    <w:p>
      <w:r>
        <w:t>@LazarjevPolzek @Moj_ca @KatarinaDbr A tam ni bazena, koles, ozimnice, odsluzenih orbitrekov, smuci in pancerjev?</w:t>
      </w:r>
    </w:p>
    <w:p>
      <w:r>
        <w:rPr>
          <w:b/>
          <w:u w:val="single"/>
        </w:rPr>
        <w:t>729159</w:t>
      </w:r>
    </w:p>
    <w:p>
      <w:r>
        <w:t xml:space="preserve">Marš za Muro: nasprotniki hidroelektrarn na Muri stopnjujejo pritisk. </w:t>
        <w:br/>
        <w:t>https://t.co/HDYNsNEYOG</w:t>
      </w:r>
    </w:p>
    <w:p>
      <w:r>
        <w:rPr>
          <w:b/>
          <w:u w:val="single"/>
        </w:rPr>
        <w:t>729160</w:t>
      </w:r>
    </w:p>
    <w:p>
      <w:r>
        <w:t>Islamizacije, celo afrikanizacije Evrope ne more rešiti resor za "zaščito evropskega načina življenja": https://t.co/wMIFPoAIkM</w:t>
      </w:r>
    </w:p>
    <w:p>
      <w:r>
        <w:rPr>
          <w:b/>
          <w:u w:val="single"/>
        </w:rPr>
        <w:t>729161</w:t>
      </w:r>
    </w:p>
    <w:p>
      <w:r>
        <w:t>@AlojzKovsca Mater Alojz, da se ti da prepucavat z osebki, ki v crni noci trdijo da sije sonce. Vsaka cast 👍👏👏👏</w:t>
      </w:r>
    </w:p>
    <w:p>
      <w:r>
        <w:rPr>
          <w:b/>
          <w:u w:val="single"/>
        </w:rPr>
        <w:t>729162</w:t>
      </w:r>
    </w:p>
    <w:p>
      <w:r>
        <w:t>@nosurrenderSLO @MilaKuki27 Ta ženska tako laže, da še sama sebi ne verjame !</w:t>
      </w:r>
    </w:p>
    <w:p>
      <w:r>
        <w:rPr>
          <w:b/>
          <w:u w:val="single"/>
        </w:rPr>
        <w:t>729163</w:t>
      </w:r>
    </w:p>
    <w:p>
      <w:r>
        <w:t>Vedno pozabim, kako je katarzično med pospravljanjem stvari metat stran. Prazneš prostor in delaš prostor v glavi. Ne, nisva snemali. 😅</w:t>
      </w:r>
    </w:p>
    <w:p>
      <w:r>
        <w:rPr>
          <w:b/>
          <w:u w:val="single"/>
        </w:rPr>
        <w:t>729164</w:t>
      </w:r>
    </w:p>
    <w:p>
      <w:r>
        <w:t>Parlamentarka proti legalizaciji, njen mož goji 45 hektarjev konoplje  https://t.co/ilujpgAYiB</w:t>
      </w:r>
    </w:p>
    <w:p>
      <w:r>
        <w:rPr>
          <w:b/>
          <w:u w:val="single"/>
        </w:rPr>
        <w:t>729165</w:t>
      </w:r>
    </w:p>
    <w:p>
      <w:r>
        <w:t>oni poznajo  #NHL17Kopitar #NHL17Kopitar  #NHL17Kopitar #NHL17Kopitar #NHL17Kopitar #NHL17Kopitar  #NHL17Kopitar  ? https://t.co/eGQvjIlwqz</w:t>
      </w:r>
    </w:p>
    <w:p>
      <w:r>
        <w:rPr>
          <w:b/>
          <w:u w:val="single"/>
        </w:rPr>
        <w:t>729166</w:t>
      </w:r>
    </w:p>
    <w:p>
      <w:r>
        <w:t>@SturmG @Z3MQP Mah, kle imam pri treh firmah penzijo vplacevano. Bi moral zdruziti, pa me je groza se v to papirologijo vreci</w:t>
      </w:r>
    </w:p>
    <w:p>
      <w:r>
        <w:rPr>
          <w:b/>
          <w:u w:val="single"/>
        </w:rPr>
        <w:t>729167</w:t>
      </w:r>
    </w:p>
    <w:p>
      <w:r>
        <w:t>#24Ur odpeljete #Cerarja in Zidana na psihiatrično kliniko in nehajte#Cerar s to Magno</w:t>
      </w:r>
    </w:p>
    <w:p>
      <w:r>
        <w:rPr>
          <w:b/>
          <w:u w:val="single"/>
        </w:rPr>
        <w:t>729168</w:t>
      </w:r>
    </w:p>
    <w:p>
      <w:r>
        <w:t>@Slovenka15 @DomovinskaLiga Multi kulti globalisti? Poiščite to zmerljivko med mojimi tviti.</w:t>
      </w:r>
    </w:p>
    <w:p>
      <w:r>
        <w:rPr>
          <w:b/>
          <w:u w:val="single"/>
        </w:rPr>
        <w:t>729169</w:t>
      </w:r>
    </w:p>
    <w:p>
      <w:r>
        <w:t>@DarjaTomanic @MajdaSirca @dreychee @stanka_d Pahor bi še priznal krivdo za križanje Jezusa, TEŠ6 pa ne, pa da jebeš.</w:t>
      </w:r>
    </w:p>
    <w:p>
      <w:r>
        <w:rPr>
          <w:b/>
          <w:u w:val="single"/>
        </w:rPr>
        <w:t>729170</w:t>
      </w:r>
    </w:p>
    <w:p>
      <w:r>
        <w:t>Piranski zaliv je ponovno politični poligon za ovce z volilno pravico. Naše in sosedske.</w:t>
      </w:r>
    </w:p>
    <w:p>
      <w:r>
        <w:rPr>
          <w:b/>
          <w:u w:val="single"/>
        </w:rPr>
        <w:t>729171</w:t>
      </w:r>
    </w:p>
    <w:p>
      <w:r>
        <w:t>v tvoji tako oboževani jugoslaviji se je begunce streljalo na državni meji. https://t.co/uBBYCaL2kh</w:t>
      </w:r>
    </w:p>
    <w:p>
      <w:r>
        <w:rPr>
          <w:b/>
          <w:u w:val="single"/>
        </w:rPr>
        <w:t>729172</w:t>
      </w:r>
    </w:p>
    <w:p>
      <w:r>
        <w:t>Jutranje ogrevanje končano in sledi še popoldanski tek. #dexcomg5 #T1D #closeloop #accuchekcombo https://t.co/snCGhooWRT</w:t>
      </w:r>
    </w:p>
    <w:p>
      <w:r>
        <w:rPr>
          <w:b/>
          <w:u w:val="single"/>
        </w:rPr>
        <w:t>729173</w:t>
      </w:r>
    </w:p>
    <w:p>
      <w:r>
        <w:t>@EPameten Partizan Leo te je že podprl, sledijo vsi levi opranoglavci ! Fuj !</w:t>
      </w:r>
    </w:p>
    <w:p>
      <w:r>
        <w:rPr>
          <w:b/>
          <w:u w:val="single"/>
        </w:rPr>
        <w:t>729174</w:t>
      </w:r>
    </w:p>
    <w:p>
      <w:r>
        <w:t>@AlbertPiltaver Izhaja iz predpostavke, da sta bila predhodno že dobro dresirana. S tem pa se lahko strinjamo.</w:t>
      </w:r>
    </w:p>
    <w:p>
      <w:r>
        <w:rPr>
          <w:b/>
          <w:u w:val="single"/>
        </w:rPr>
        <w:t>729175</w:t>
      </w:r>
    </w:p>
    <w:p>
      <w:r>
        <w:t>@NovicaMihajlo mamin sink. Ni čudn da ga je una njegova nogirala. ta ne bo sposoben enega zdravega razmerja s punco.</w:t>
      </w:r>
    </w:p>
    <w:p>
      <w:r>
        <w:rPr>
          <w:b/>
          <w:u w:val="single"/>
        </w:rPr>
        <w:t>729176</w:t>
      </w:r>
    </w:p>
    <w:p>
      <w:r>
        <w:t>Štetje ovc ta teden je bilo na vrhuncu: najprej 'stavka v JU', potem še 'afera Fak' #butale</w:t>
      </w:r>
    </w:p>
    <w:p>
      <w:r>
        <w:rPr>
          <w:b/>
          <w:u w:val="single"/>
        </w:rPr>
        <w:t>729177</w:t>
      </w:r>
    </w:p>
    <w:p>
      <w:r>
        <w:t>Darjo razmišlja: Ko si ženske poskušajo privlačiti moške na napačen način https://t.co/rD42NGaDUs https://t.co/YGdUUCE9f0</w:t>
      </w:r>
    </w:p>
    <w:p>
      <w:r>
        <w:rPr>
          <w:b/>
          <w:u w:val="single"/>
        </w:rPr>
        <w:t>729178</w:t>
      </w:r>
    </w:p>
    <w:p>
      <w:r>
        <w:t>@NusaZajc Čak sej @mrevlje še helikopterja 🚁ni zrihtal in mu ti zaupaš z raketo 🚀🤔</w:t>
      </w:r>
    </w:p>
    <w:p>
      <w:r>
        <w:rPr>
          <w:b/>
          <w:u w:val="single"/>
        </w:rPr>
        <w:t>729179</w:t>
      </w:r>
    </w:p>
    <w:p>
      <w:r>
        <w:t>Pa še hvali se lahko s tem. Na naš racun. Naj pezde kakšno sliko proda na prostem trgu, recimo za 500.000 €!!! https://t.co/Zj7P92o9yB</w:t>
      </w:r>
    </w:p>
    <w:p>
      <w:r>
        <w:rPr>
          <w:b/>
          <w:u w:val="single"/>
        </w:rPr>
        <w:t>729180</w:t>
      </w:r>
    </w:p>
    <w:p>
      <w:r>
        <w:t>Pressica @nkmaribor pred tekmo z @nkolimpija 🎥@markopigac https://t.co/egB7FNpI2g</w:t>
      </w:r>
    </w:p>
    <w:p>
      <w:r>
        <w:rPr>
          <w:b/>
          <w:u w:val="single"/>
        </w:rPr>
        <w:t>729181</w:t>
      </w:r>
    </w:p>
    <w:p>
      <w:r>
        <w:t>Danes sem take volje, da če bi me Trobec povabu na dejt, bi sprejela*.</w:t>
        <w:br/>
        <w:t>*in vzela s sabo 2 vžigalnika.</w:t>
        <w:br/>
        <w:t>😥</w:t>
      </w:r>
    </w:p>
    <w:p>
      <w:r>
        <w:rPr>
          <w:b/>
          <w:u w:val="single"/>
        </w:rPr>
        <w:t>729182</w:t>
      </w:r>
    </w:p>
    <w:p>
      <w:r>
        <w:t>@Maxatnes @BojanPozar @vinkovasle1 @sarecmarjan @ZidanDejan @vladaRS @MiroCerar @LukaMesec Saj večino so si napraskali 🤮🤮🤮</w:t>
      </w:r>
    </w:p>
    <w:p>
      <w:r>
        <w:rPr>
          <w:b/>
          <w:u w:val="single"/>
        </w:rPr>
        <w:t>729183</w:t>
      </w:r>
    </w:p>
    <w:p>
      <w:r>
        <w:t>@Pritlicje @barjanski Ne bo prenašano na spletu v živo. Bom pa organizirali snemanje, posnetek bo na voljo kasneje.</w:t>
      </w:r>
    </w:p>
    <w:p>
      <w:r>
        <w:rPr>
          <w:b/>
          <w:u w:val="single"/>
        </w:rPr>
        <w:t>729184</w:t>
      </w:r>
    </w:p>
    <w:p>
      <w:r>
        <w:t>a Šarcu pa ne bodo gasilcev pripeljal #kešnaroke #volitve17 #volitve #arenaza2</w:t>
      </w:r>
    </w:p>
    <w:p>
      <w:r>
        <w:rPr>
          <w:b/>
          <w:u w:val="single"/>
        </w:rPr>
        <w:t>729185</w:t>
      </w:r>
    </w:p>
    <w:p>
      <w:r>
        <w:t>Kakšen moški? To je buzerant, sodomist, parazit in verjetno se kaj https://t.co/aRRBiQVNz6</w:t>
      </w:r>
    </w:p>
    <w:p>
      <w:r>
        <w:rPr>
          <w:b/>
          <w:u w:val="single"/>
        </w:rPr>
        <w:t>729186</w:t>
      </w:r>
    </w:p>
    <w:p>
      <w:r>
        <w:t>@BojanPozar Super, kje pa podpremo novinarstvo, nalimali ste link do prodajalca masažnikov prostate.</w:t>
      </w:r>
    </w:p>
    <w:p>
      <w:r>
        <w:rPr>
          <w:b/>
          <w:u w:val="single"/>
        </w:rPr>
        <w:t>729187</w:t>
      </w:r>
    </w:p>
    <w:p>
      <w:r>
        <w:t>Papagaj je že navsezgodaj zjutraj vrgel hišo pokonci https://t.co/C4eIC3hFPc</w:t>
      </w:r>
    </w:p>
    <w:p>
      <w:r>
        <w:rPr>
          <w:b/>
          <w:u w:val="single"/>
        </w:rPr>
        <w:t>729188</w:t>
      </w:r>
    </w:p>
    <w:p>
      <w:r>
        <w:t>Kaj pa naj bi Slovenija praznovala? Izgubo svojega ozemlja? Bombne napade #udba na Koroškem? https://t.co/4HkVjh2Frk</w:t>
      </w:r>
    </w:p>
    <w:p>
      <w:r>
        <w:rPr>
          <w:b/>
          <w:u w:val="single"/>
        </w:rPr>
        <w:t>729189</w:t>
      </w:r>
    </w:p>
    <w:p>
      <w:r>
        <w:t>@MarkoFratnik Ravno dovolj velika masa mora biti pri skledi, da se ljudstvo ne upre. Ostalim lahko potem mirno poonegaviš mater.</w:t>
      </w:r>
    </w:p>
    <w:p>
      <w:r>
        <w:rPr>
          <w:b/>
          <w:u w:val="single"/>
        </w:rPr>
        <w:t>729190</w:t>
      </w:r>
    </w:p>
    <w:p>
      <w:r>
        <w:t>Pisarne + parkirišče + kletni prostori, Slomškova, Murska Sobota. Izkl.cena=105.902€: https://t.co/CAuxeATiBL https://t.co/6DvgRxZ0bD</w:t>
      </w:r>
    </w:p>
    <w:p>
      <w:r>
        <w:rPr>
          <w:b/>
          <w:u w:val="single"/>
        </w:rPr>
        <w:t>729191</w:t>
      </w:r>
    </w:p>
    <w:p>
      <w:r>
        <w:t>Stirije sportniki v MB telovadijo za malega jakoba. Naslednjih 24ur bodo zbirali sredstva za operacijo v ameriki#jakob#operacija#darujmo</w:t>
      </w:r>
    </w:p>
    <w:p>
      <w:r>
        <w:rPr>
          <w:b/>
          <w:u w:val="single"/>
        </w:rPr>
        <w:t>729192</w:t>
      </w:r>
    </w:p>
    <w:p>
      <w:r>
        <w:t>@_MegWhite_ da mi bo videti un ksiht,pol ko ne bo zmage...pa ko ga bo Janša v rit nažgal,ko se spajdašijo do konca</w:t>
      </w:r>
    </w:p>
    <w:p>
      <w:r>
        <w:rPr>
          <w:b/>
          <w:u w:val="single"/>
        </w:rPr>
        <w:t>729193</w:t>
      </w:r>
    </w:p>
    <w:p>
      <w:r>
        <w:t>@pikapoka_jelen @StrankaSAB Z demokracijo ni mogoče izkoreniniti totalitarizma. Zlepa ne bo šlo.</w:t>
      </w:r>
    </w:p>
    <w:p>
      <w:r>
        <w:rPr>
          <w:b/>
          <w:u w:val="single"/>
        </w:rPr>
        <w:t>729194</w:t>
      </w:r>
    </w:p>
    <w:p>
      <w:r>
        <w:t>Antijanšisti, fašisti , lutkovni gledališčniki, plagijatorji, so v SLO nedotakljivi. Boste videli. Stavim.</w:t>
      </w:r>
    </w:p>
    <w:p>
      <w:r>
        <w:rPr>
          <w:b/>
          <w:u w:val="single"/>
        </w:rPr>
        <w:t>729195</w:t>
      </w:r>
    </w:p>
    <w:p>
      <w:r>
        <w:t>Tako tihi smo, da sem das keyboard z rjavimi stikali zamenjal za laptopa. Ne bom pisarniški zvočni nasilnež.</w:t>
      </w:r>
    </w:p>
    <w:p>
      <w:r>
        <w:rPr>
          <w:b/>
          <w:u w:val="single"/>
        </w:rPr>
        <w:t>729196</w:t>
      </w:r>
    </w:p>
    <w:p>
      <w:r>
        <w:t>Nov teden, nov začetek, nov ponedeljek in nov citat.</w:t>
        <w:br/>
        <w:t>#neustavljiv</w:t>
        <w:br/>
        <w:t>https://t.co/BKPT5mqtC4 https://t.co/ERcUiC1ETL</w:t>
      </w:r>
    </w:p>
    <w:p>
      <w:r>
        <w:rPr>
          <w:b/>
          <w:u w:val="single"/>
        </w:rPr>
        <w:t>729197</w:t>
      </w:r>
    </w:p>
    <w:p>
      <w:r>
        <w:t>Brezskrbni ČAROBNI DAN z zavarovalnico Generali v Tivoliju https://t.co/xneBDLcBnf via @slolink_si</w:t>
      </w:r>
    </w:p>
    <w:p>
      <w:r>
        <w:rPr>
          <w:b/>
          <w:u w:val="single"/>
        </w:rPr>
        <w:t>729198</w:t>
      </w:r>
    </w:p>
    <w:p>
      <w:r>
        <w:t>Avtomatizacija ni samo grožnja delovnim mestom tovornjakarjev in žerjavistov.</w:t>
        <w:br/>
        <w:br/>
        <w:t>https://t.co/EBLb6jGRoz</w:t>
      </w:r>
    </w:p>
    <w:p>
      <w:r>
        <w:rPr>
          <w:b/>
          <w:u w:val="single"/>
        </w:rPr>
        <w:t>729199</w:t>
      </w:r>
    </w:p>
    <w:p>
      <w:r>
        <w:t>@Matej_Klaric To ne velja za Slovenijo. Tu je mogoče davke le dvigniti (DDV, bencin), nemogoče pa jih je znižati.</w:t>
      </w:r>
    </w:p>
    <w:p>
      <w:r>
        <w:rPr>
          <w:b/>
          <w:u w:val="single"/>
        </w:rPr>
        <w:t>729200</w:t>
      </w:r>
    </w:p>
    <w:p>
      <w:r>
        <w:t>@Nova24TV Nisem ravno ljubitelj @Nova24TV , ampak soočenja na Nova24TV so zaradi odličnega vodenja daleč najboljša med vsemi slovenskimi TV.</w:t>
      </w:r>
    </w:p>
    <w:p>
      <w:r>
        <w:rPr>
          <w:b/>
          <w:u w:val="single"/>
        </w:rPr>
        <w:t>729201</w:t>
      </w:r>
    </w:p>
    <w:p>
      <w:r>
        <w:t>@sivanosoroginja Dobra ideja! Sam postlo si kupim,pa mam streho nad glavo. Pravkar si mi pocenila življenje. Hvala👍</w:t>
      </w:r>
    </w:p>
    <w:p>
      <w:r>
        <w:rPr>
          <w:b/>
          <w:u w:val="single"/>
        </w:rPr>
        <w:t>729202</w:t>
      </w:r>
    </w:p>
    <w:p>
      <w:r>
        <w:t>So te lepe vetrovke še iz  fonda *flisi poslanke *B.Muršič*- občina Ruše? Sedaj verjetno drugi "donatorji"? https://t.co/J0dIWKO30F</w:t>
      </w:r>
    </w:p>
    <w:p>
      <w:r>
        <w:rPr>
          <w:b/>
          <w:u w:val="single"/>
        </w:rPr>
        <w:t>729203</w:t>
      </w:r>
    </w:p>
    <w:p>
      <w:r>
        <w:t>@Svarun_K Čez koliko časa bo obvoznica spet zabasana z avtomobili? Če bi pol toliko dali za boljši javni prevoz, bi bilo manj gužve.</w:t>
      </w:r>
    </w:p>
    <w:p>
      <w:r>
        <w:rPr>
          <w:b/>
          <w:u w:val="single"/>
        </w:rPr>
        <w:t>729204</w:t>
      </w:r>
    </w:p>
    <w:p>
      <w:r>
        <w:t>Dva resnična citata:</w:t>
        <w:br/>
        <w:t>1) Komunist se spreobrne šele ko se v grob zvrne.</w:t>
        <w:br/>
        <w:t>2) Levičar ne postaneš. Tako bolan se že rodiš.</w:t>
        <w:br/>
        <w:t>#sovietstory</w:t>
      </w:r>
    </w:p>
    <w:p>
      <w:r>
        <w:rPr>
          <w:b/>
          <w:u w:val="single"/>
        </w:rPr>
        <w:t>729205</w:t>
      </w:r>
    </w:p>
    <w:p>
      <w:r>
        <w:t>Tomahawk steak flambe, samo v gostilni Stari pisker v Celju. https://t.co/8rMv0bsUVR</w:t>
      </w:r>
    </w:p>
    <w:p>
      <w:r>
        <w:rPr>
          <w:b/>
          <w:u w:val="single"/>
        </w:rPr>
        <w:t>729206</w:t>
      </w:r>
    </w:p>
    <w:p>
      <w:r>
        <w:t>@JernejStromajer @Mladiforum @omerzelandrej Mladi socialisti, izgubljeni v času in prostoru :(</w:t>
      </w:r>
    </w:p>
    <w:p>
      <w:r>
        <w:rPr>
          <w:b/>
          <w:u w:val="single"/>
        </w:rPr>
        <w:t>729207</w:t>
      </w:r>
    </w:p>
    <w:p>
      <w:r>
        <w:t>@RokPlestenjak @nkolimpija @FKQarabagh @SiolSPORTAL Pri taki igri ni sans ...prej bo Ankaran igral v ligi prvakov kot pa tile sarlatani</w:t>
      </w:r>
    </w:p>
    <w:p>
      <w:r>
        <w:rPr>
          <w:b/>
          <w:u w:val="single"/>
        </w:rPr>
        <w:t>729208</w:t>
      </w:r>
    </w:p>
    <w:p>
      <w:r>
        <w:t>@Tevilevi @dr_muller @JanezPogorelec @R_Rakus @tomaz_rus @peterjancic Pogorelec že tako ali tako paše v vašo murgelsko sekto.</w:t>
      </w:r>
    </w:p>
    <w:p>
      <w:r>
        <w:rPr>
          <w:b/>
          <w:u w:val="single"/>
        </w:rPr>
        <w:t>729209</w:t>
      </w:r>
    </w:p>
    <w:p>
      <w:r>
        <w:t>@BKrizar Najprej neuspeh kriptovalute, potem pa še ruski finančni svetovalci.🙂</w:t>
      </w:r>
    </w:p>
    <w:p>
      <w:r>
        <w:rPr>
          <w:b/>
          <w:u w:val="single"/>
        </w:rPr>
        <w:t>729210</w:t>
      </w:r>
    </w:p>
    <w:p>
      <w:r>
        <w:t>Najbolj osnovne slovnične napake dvignejo pritisk vam "z ponosom" povem #slovenscina #mojjezik</w:t>
      </w:r>
    </w:p>
    <w:p>
      <w:r>
        <w:rPr>
          <w:b/>
          <w:u w:val="single"/>
        </w:rPr>
        <w:t>729211</w:t>
      </w:r>
    </w:p>
    <w:p>
      <w:r>
        <w:t>Lep mucek siamček je našel domek! Hvala vsem za akcijo, neverjetni ste! Danes se muc odpelje na lepše. 😊❤️🐾</w:t>
      </w:r>
    </w:p>
    <w:p>
      <w:r>
        <w:rPr>
          <w:b/>
          <w:u w:val="single"/>
        </w:rPr>
        <w:t>729212</w:t>
      </w:r>
    </w:p>
    <w:p>
      <w:r>
        <w:t>@novax81 @gromska_strela To ne, ampak nefiltrirano pivo pijem shaken not stirred.</w:t>
      </w:r>
    </w:p>
    <w:p>
      <w:r>
        <w:rPr>
          <w:b/>
          <w:u w:val="single"/>
        </w:rPr>
        <w:t>729213</w:t>
      </w:r>
    </w:p>
    <w:p>
      <w:r>
        <w:t>@slovenskipanter komunisti delajo ..najprej tko..pol pa tko kot je Kardelj zapisal..</w:t>
      </w:r>
    </w:p>
    <w:p>
      <w:r>
        <w:rPr>
          <w:b/>
          <w:u w:val="single"/>
        </w:rPr>
        <w:t>729214</w:t>
      </w:r>
    </w:p>
    <w:p>
      <w:r>
        <w:t>@lisicamica Mislim, da so po tolk gt-ji tudi v Palacu v Portorozu, tko da manipulacija sploh ni tako huda</w:t>
      </w:r>
    </w:p>
    <w:p>
      <w:r>
        <w:rPr>
          <w:b/>
          <w:u w:val="single"/>
        </w:rPr>
        <w:t>729215</w:t>
      </w:r>
    </w:p>
    <w:p>
      <w:r>
        <w:t>Ne nas prosim že na se zgodaj futrat s temi levičarskimi pravljicami. Pliiiiz! https://t.co/lwrvlwIg2k</w:t>
      </w:r>
    </w:p>
    <w:p>
      <w:r>
        <w:rPr>
          <w:b/>
          <w:u w:val="single"/>
        </w:rPr>
        <w:t>729216</w:t>
      </w:r>
    </w:p>
    <w:p>
      <w:r>
        <w:t>bemti pa to globalno segrevanje.. k bom mogu cel poletje ta dolge gate nosit..</w:t>
      </w:r>
    </w:p>
    <w:p>
      <w:r>
        <w:rPr>
          <w:b/>
          <w:u w:val="single"/>
        </w:rPr>
        <w:t>729217</w:t>
      </w:r>
    </w:p>
    <w:p>
      <w:r>
        <w:t>Namesto afere Šiško bodo navidezne notranje razprtije za spuščanje megle. DUTB. https://t.co/7plzmDQxDn</w:t>
      </w:r>
    </w:p>
    <w:p>
      <w:r>
        <w:rPr>
          <w:b/>
          <w:u w:val="single"/>
        </w:rPr>
        <w:t>729218</w:t>
      </w:r>
    </w:p>
    <w:p>
      <w:r>
        <w:t>Šok v nemškem Münstru! Avtomobil zapeljal v ljudi; več mrtvih in ranjenih https://t.co/Su1bkNnQ5n https://t.co/IFFQZhIWqt</w:t>
      </w:r>
    </w:p>
    <w:p>
      <w:r>
        <w:rPr>
          <w:b/>
          <w:u w:val="single"/>
        </w:rPr>
        <w:t>729219</w:t>
      </w:r>
    </w:p>
    <w:p>
      <w:r>
        <w:t>Bitka robotkov. V Evropi so cene kompletov nekje okoli 100 EUR, občutno cenejše od Lego... #MWC2018 https://t.co/Q4Pg3oC5TS</w:t>
      </w:r>
    </w:p>
    <w:p>
      <w:r>
        <w:rPr>
          <w:b/>
          <w:u w:val="single"/>
        </w:rPr>
        <w:t>729220</w:t>
      </w:r>
    </w:p>
    <w:p>
      <w:r>
        <w:t>Najpametnejše kopačke z možnostjo spremljanja, shranjevanja in analiziranja vsakega koraka - adidas adizero f50 miCoach http://t.co/ItIfcga5</w:t>
      </w:r>
    </w:p>
    <w:p>
      <w:r>
        <w:rPr>
          <w:b/>
          <w:u w:val="single"/>
        </w:rPr>
        <w:t>729221</w:t>
      </w:r>
    </w:p>
    <w:p>
      <w:r>
        <w:t>@praprotnix Je pa tudi res, da ga nepotrebno stanje avtomobilov na rdečih lučeh spet poslabšuje.</w:t>
      </w:r>
    </w:p>
    <w:p>
      <w:r>
        <w:rPr>
          <w:b/>
          <w:u w:val="single"/>
        </w:rPr>
        <w:t>729222</w:t>
      </w:r>
    </w:p>
    <w:p>
      <w:r>
        <w:t>@VasjaSabeder @MitjaKravanja Te se pa oglasi, kak špricer že damo na hladno.</w:t>
      </w:r>
    </w:p>
    <w:p>
      <w:r>
        <w:rPr>
          <w:b/>
          <w:u w:val="single"/>
        </w:rPr>
        <w:t>729223</w:t>
      </w:r>
    </w:p>
    <w:p>
      <w:r>
        <w:t>@edvardkadic Za tega bi se gradbinci šele smejali, veš kak ovinek bi morali delati do Kopra. Iz Divače bi proga šla mimo Benetk, ali Reke!</w:t>
      </w:r>
    </w:p>
    <w:p>
      <w:r>
        <w:rPr>
          <w:b/>
          <w:u w:val="single"/>
        </w:rPr>
        <w:t>729224</w:t>
      </w:r>
    </w:p>
    <w:p>
      <w:r>
        <w:t>S #hči nakupujeve pr znanem švedskem cotarju. Vse kar sem imela v omari pri 10tih letih bi jim lahko prodala. Vse.</w:t>
      </w:r>
    </w:p>
    <w:p>
      <w:r>
        <w:rPr>
          <w:b/>
          <w:u w:val="single"/>
        </w:rPr>
        <w:t>729225</w:t>
      </w:r>
    </w:p>
    <w:p>
      <w:r>
        <w:t>@DamjanTo In to bodo tepci zopet spravili v red in se postavili ob bok ZLOČINCU, KI GA OBOŽUJEJO!!!</w:t>
      </w:r>
    </w:p>
    <w:p>
      <w:r>
        <w:rPr>
          <w:b/>
          <w:u w:val="single"/>
        </w:rPr>
        <w:t>729226</w:t>
      </w:r>
    </w:p>
    <w:p>
      <w:r>
        <w:t>@Mojca84655391 @KatarinaDbr Še včeraj so ji komaj pohištvo prpelali, zaj pa že 😳😁</w:t>
      </w:r>
    </w:p>
    <w:p>
      <w:r>
        <w:rPr>
          <w:b/>
          <w:u w:val="single"/>
        </w:rPr>
        <w:t>729227</w:t>
      </w:r>
    </w:p>
    <w:p>
      <w:r>
        <w:t>@bota112 tako je, plačujejo naj tisti, ki si naložijo rtvjev predvajalnik octopussy, sploh pa naj se plača po ogledu,</w:t>
      </w:r>
    </w:p>
    <w:p>
      <w:r>
        <w:rPr>
          <w:b/>
          <w:u w:val="single"/>
        </w:rPr>
        <w:t>729228</w:t>
      </w:r>
    </w:p>
    <w:p>
      <w:r>
        <w:t>Letos se je ljubljanaka duhovščina ojunačila in začela s populizmom vabiti v svoje vrste nove ovce. #klerofašisti https://t.co/w5ubbJLEPX</w:t>
      </w:r>
    </w:p>
    <w:p>
      <w:r>
        <w:rPr>
          <w:b/>
          <w:u w:val="single"/>
        </w:rPr>
        <w:t>729229</w:t>
      </w:r>
    </w:p>
    <w:p>
      <w:r>
        <w:t>Bojkot skrajne desnice. Opozorilo naslednikom nacizma v novi avstrijski vladi. https://t.co/YsUpQGR8S7 #Mladina1 #EGAM</w:t>
      </w:r>
    </w:p>
    <w:p>
      <w:r>
        <w:rPr>
          <w:b/>
          <w:u w:val="single"/>
        </w:rPr>
        <w:t>729230</w:t>
      </w:r>
    </w:p>
    <w:p>
      <w:r>
        <w:t>@as819987515 @matija_kosmac Bedno. Sej so pocitnce, ampak naj se raje skriva pa trenira 🙈</w:t>
      </w:r>
    </w:p>
    <w:p>
      <w:r>
        <w:rPr>
          <w:b/>
          <w:u w:val="single"/>
        </w:rPr>
        <w:t>729231</w:t>
      </w:r>
    </w:p>
    <w:p>
      <w:r>
        <w:t>Ekipa Vivo cateringa razvajala brbončice v Bruslju! https://t.co/47ZHHOB8fh https://t.co/nIOGPKruKP</w:t>
      </w:r>
    </w:p>
    <w:p>
      <w:r>
        <w:rPr>
          <w:b/>
          <w:u w:val="single"/>
        </w:rPr>
        <w:t>729232</w:t>
      </w:r>
    </w:p>
    <w:p>
      <w:r>
        <w:t>@RTV_Slovenija  Jebite se vi, MATI DOMOVINA in VSI tisti kriminalci, ki sedijo v prvi vrsti FESTIVALA DOBOLJUBNIH viž OROŽARSKE MAFIJE!!!</w:t>
      </w:r>
    </w:p>
    <w:p>
      <w:r>
        <w:rPr>
          <w:b/>
          <w:u w:val="single"/>
        </w:rPr>
        <w:t>729233</w:t>
      </w:r>
    </w:p>
    <w:p>
      <w:r>
        <w:t>@SloRonin @ales_primc Preberi, popravi, objavi. Če delaš v obratnem vrstnem redu, izpadeš še večji bedak kot si že itak.</w:t>
      </w:r>
    </w:p>
    <w:p>
      <w:r>
        <w:rPr>
          <w:b/>
          <w:u w:val="single"/>
        </w:rPr>
        <w:t>729234</w:t>
      </w:r>
    </w:p>
    <w:p>
      <w:r>
        <w:t>@intelenktualka Škatlo dam pred vrata na stopnišče bloka, tako da vsi sosedje vidijo, da imam nov računalnik.</w:t>
      </w:r>
    </w:p>
    <w:p>
      <w:r>
        <w:rPr>
          <w:b/>
          <w:u w:val="single"/>
        </w:rPr>
        <w:t>729235</w:t>
      </w:r>
    </w:p>
    <w:p>
      <w:r>
        <w:t>Bravo Orban tako se dela, jebeš EPP!</w:t>
        <w:br/>
        <w:t>Trump je pravi zaveznik ne pa Webrov izdajalec Evrope.</w:t>
        <w:br/>
        <w:t>https://t.co/6VVAkLoApS</w:t>
      </w:r>
    </w:p>
    <w:p>
      <w:r>
        <w:rPr>
          <w:b/>
          <w:u w:val="single"/>
        </w:rPr>
        <w:t>729236</w:t>
      </w:r>
    </w:p>
    <w:p>
      <w:r>
        <w:t>@STA_novice Edina pozitivna stvar pri Rdeči armadi je bil njen pevski zbor.🙂</w:t>
      </w:r>
    </w:p>
    <w:p>
      <w:r>
        <w:rPr>
          <w:b/>
          <w:u w:val="single"/>
        </w:rPr>
        <w:t>729237</w:t>
      </w:r>
    </w:p>
    <w:p>
      <w:r>
        <w:t>@vanfranco @JureBrankovic Koper I z najvišjo, Koper II pa s skoraj najnižjo. To je malo čudno.</w:t>
      </w:r>
    </w:p>
    <w:p>
      <w:r>
        <w:rPr>
          <w:b/>
          <w:u w:val="single"/>
        </w:rPr>
        <w:t>729238</w:t>
      </w:r>
    </w:p>
    <w:p>
      <w:r>
        <w:t>Bruhal ni, zanika bolečine v trbuhu. Operacije v trebuhu v preteklosti zanika.  #copy/paste</w:t>
      </w:r>
    </w:p>
    <w:p>
      <w:r>
        <w:rPr>
          <w:b/>
          <w:u w:val="single"/>
        </w:rPr>
        <w:t>729239</w:t>
      </w:r>
    </w:p>
    <w:p>
      <w:r>
        <w:t>Unisex stranišča v javnih prostorih se ne prijemljejo zaradi teorije spola, ampak, ker v praksi pomenijo deregulacijo in nižanje standardov.</w:t>
      </w:r>
    </w:p>
    <w:p>
      <w:r>
        <w:rPr>
          <w:b/>
          <w:u w:val="single"/>
        </w:rPr>
        <w:t>729240</w:t>
      </w:r>
    </w:p>
    <w:p>
      <w:r>
        <w:t>@t_celestina Ali pešci, ki prečkajo kolesarsko, ne da bi pogledali. Kot da so sami. takle mamo.</w:t>
      </w:r>
    </w:p>
    <w:p>
      <w:r>
        <w:rPr>
          <w:b/>
          <w:u w:val="single"/>
        </w:rPr>
        <w:t>729241</w:t>
      </w:r>
    </w:p>
    <w:p>
      <w:r>
        <w:t>@nejkom @OranjeSwaeltjie @bmz9453 @DominikaSvarc Ženske in hormonski motilci 😂😂</w:t>
      </w:r>
    </w:p>
    <w:p>
      <w:r>
        <w:rPr>
          <w:b/>
          <w:u w:val="single"/>
        </w:rPr>
        <w:t>729242</w:t>
      </w:r>
    </w:p>
    <w:p>
      <w:r>
        <w:t>No ja...če je problem v tem, da so 9x peljali instrument s službenim vozilom...potem res nimamo problemov v tej državi!</w:t>
      </w:r>
    </w:p>
    <w:p>
      <w:r>
        <w:rPr>
          <w:b/>
          <w:u w:val="single"/>
        </w:rPr>
        <w:t>729243</w:t>
      </w:r>
    </w:p>
    <w:p>
      <w:r>
        <w:t>#toplovod Guardiola kaže svojo najtemnejšo stran. Če bodo moji igralci postali takšni, jih bom vse UBIL...</w:t>
      </w:r>
    </w:p>
    <w:p>
      <w:r>
        <w:rPr>
          <w:b/>
          <w:u w:val="single"/>
        </w:rPr>
        <w:t>729244</w:t>
      </w:r>
    </w:p>
    <w:p>
      <w:r>
        <w:t>@RevijaReporter edino kar serpentinšek lahko zagotovi,</w:t>
        <w:br/>
        <w:t>je sistem "lud jebe zbunjenog"...</w:t>
      </w:r>
    </w:p>
    <w:p>
      <w:r>
        <w:rPr>
          <w:b/>
          <w:u w:val="single"/>
        </w:rPr>
        <w:t>729245</w:t>
      </w:r>
    </w:p>
    <w:p>
      <w:r>
        <w:t>@Mlinar72 @EPameten če bi bil res tako pameten, TV sploh ne bi prižgal heh...</w:t>
      </w:r>
    </w:p>
    <w:p>
      <w:r>
        <w:rPr>
          <w:b/>
          <w:u w:val="single"/>
        </w:rPr>
        <w:t>729246</w:t>
      </w:r>
    </w:p>
    <w:p>
      <w:r>
        <w:t>@edvardkadic Nočejo vrtcev, pa doma sterejših...  Takoj jim elektriko odklopit pa bo.</w:t>
      </w:r>
    </w:p>
    <w:p>
      <w:r>
        <w:rPr>
          <w:b/>
          <w:u w:val="single"/>
        </w:rPr>
        <w:t>729247</w:t>
      </w:r>
    </w:p>
    <w:p>
      <w:r>
        <w:t>@StudioCity_ Kaj tako trapastega! S tem bi pa res bili edini v Evropi. Odpoklic poslanca so naslednje volitve!</w:t>
      </w:r>
    </w:p>
    <w:p>
      <w:r>
        <w:rPr>
          <w:b/>
          <w:u w:val="single"/>
        </w:rPr>
        <w:t>729248</w:t>
      </w:r>
    </w:p>
    <w:p>
      <w:r>
        <w:t>@msedej @RevijaReporter @NovaSlovenija @IgorGoste Stranko spravijo v parlament in ji dajo moč volilci in ne člani.</w:t>
      </w:r>
    </w:p>
    <w:p>
      <w:r>
        <w:rPr>
          <w:b/>
          <w:u w:val="single"/>
        </w:rPr>
        <w:t>729249</w:t>
      </w:r>
    </w:p>
    <w:p>
      <w:r>
        <w:t>skuter, taksi, letalo, avtobus, letalo, avtobus, letalo, vlak in avtobus pa sem doma 😉 34 ur...</w:t>
      </w:r>
    </w:p>
    <w:p>
      <w:r>
        <w:rPr>
          <w:b/>
          <w:u w:val="single"/>
        </w:rPr>
        <w:t>729250</w:t>
      </w:r>
    </w:p>
    <w:p>
      <w:r>
        <w:t>@tomltoml @Medeja_7 upam ,da jih bo spremenil v ateiste.Kot je sam!Ko bodo glave sekal bodo itak taki taprvi na vrsti. Nic bat!</w:t>
      </w:r>
    </w:p>
    <w:p>
      <w:r>
        <w:rPr>
          <w:b/>
          <w:u w:val="single"/>
        </w:rPr>
        <w:t>729251</w:t>
      </w:r>
    </w:p>
    <w:p>
      <w:r>
        <w:t>Sklepi so njeni,prav tako buške,zvini...a denar bi si pa drugi talali? Pokvarjeno. https://t.co/n6q5NhD0UB</w:t>
      </w:r>
    </w:p>
    <w:p>
      <w:r>
        <w:rPr>
          <w:b/>
          <w:u w:val="single"/>
        </w:rPr>
        <w:t>729252</w:t>
      </w:r>
    </w:p>
    <w:p>
      <w:r>
        <w:t>@cesenj Higjena? Kaj bi pa delale bolnice s higijeno? Tako pa zapoznele driske nosijo denar na dva konca!</w:t>
      </w:r>
    </w:p>
    <w:p>
      <w:r>
        <w:rPr>
          <w:b/>
          <w:u w:val="single"/>
        </w:rPr>
        <w:t>729253</w:t>
      </w:r>
    </w:p>
    <w:p>
      <w:r>
        <w:t>Ne razumem, zakaj je že time out? Sodniki so nas presekali! Pa sami, ker jim pustimo trojke, v napadu pa samo soliranje!? Ajde #mojtim #SLO</w:t>
      </w:r>
    </w:p>
    <w:p>
      <w:r>
        <w:rPr>
          <w:b/>
          <w:u w:val="single"/>
        </w:rPr>
        <w:t>729254</w:t>
      </w:r>
    </w:p>
    <w:p>
      <w:r>
        <w:t>Tocno to. Obicajnega otroka porivajo v ospredje in lepega dne jo bodo pustili. Samo. https://t.co/HgJDq2CZTr</w:t>
      </w:r>
    </w:p>
    <w:p>
      <w:r>
        <w:rPr>
          <w:b/>
          <w:u w:val="single"/>
        </w:rPr>
        <w:t>729255</w:t>
      </w:r>
    </w:p>
    <w:p>
      <w:r>
        <w:t>@Che27Che @pikapolonica23 @BojanPozar @LukaMesec @strankalevica Jap...se pri tebi lepo vidi, da travme puščajo strašanske posledice...</w:t>
      </w:r>
    </w:p>
    <w:p>
      <w:r>
        <w:rPr>
          <w:b/>
          <w:u w:val="single"/>
        </w:rPr>
        <w:t>729256</w:t>
      </w:r>
    </w:p>
    <w:p>
      <w:r>
        <w:t>200 ljudi vstopi v državo ilegalno naenkrat PV pa pravi da je vse pod kontrolo jih torej kontrolirano spuščajo noter??</w:t>
      </w:r>
    </w:p>
    <w:p>
      <w:r>
        <w:rPr>
          <w:b/>
          <w:u w:val="single"/>
        </w:rPr>
        <w:t>729257</w:t>
      </w:r>
    </w:p>
    <w:p>
      <w:r>
        <w:t>Tle ob plažah pa zgleda kot da majo ženske fante samo zato s sabo, da jih slikajo na vsakem vogalu.</w:t>
      </w:r>
    </w:p>
    <w:p>
      <w:r>
        <w:rPr>
          <w:b/>
          <w:u w:val="single"/>
        </w:rPr>
        <w:t>729258</w:t>
      </w:r>
    </w:p>
    <w:p>
      <w:r>
        <w:t>@ManfredWeber @EPP Sram te je lahko za to kar se bori Orban so prave Evropske  vrednosti. Razbili ste EPP levičarji odpirajo šampanjce.</w:t>
      </w:r>
    </w:p>
    <w:p>
      <w:r>
        <w:rPr>
          <w:b/>
          <w:u w:val="single"/>
        </w:rPr>
        <w:t>729259</w:t>
      </w:r>
    </w:p>
    <w:p>
      <w:r>
        <w:t>@Stanisl15592752 @zasledovalec70 Skuhat in popečt potem pa obedit na steno za spomin😀</w:t>
      </w:r>
    </w:p>
    <w:p>
      <w:r>
        <w:rPr>
          <w:b/>
          <w:u w:val="single"/>
        </w:rPr>
        <w:t>729260</w:t>
      </w:r>
    </w:p>
    <w:p>
      <w:r>
        <w:t>@karmennovak @lisicamica @MladenPrajdic bolj grozno se mi zdi ko moški mati svojih otrok kliče mami, tudi ko otrok ni zraven.</w:t>
      </w:r>
    </w:p>
    <w:p>
      <w:r>
        <w:rPr>
          <w:b/>
          <w:u w:val="single"/>
        </w:rPr>
        <w:t>729261</w:t>
      </w:r>
    </w:p>
    <w:p>
      <w:r>
        <w:t>@TomazLisec @TarcaRTVSLO @MiroCerar izsilil je Vatikan že prej. Politično delegiranje ustavnih sodnikov po ideoloških kriterijih!? #absurd</w:t>
      </w:r>
    </w:p>
    <w:p>
      <w:r>
        <w:rPr>
          <w:b/>
          <w:u w:val="single"/>
        </w:rPr>
        <w:t>729262</w:t>
      </w:r>
    </w:p>
    <w:p>
      <w:r>
        <w:t>@aleksandertusek Ja, igra se res na oštro, ampak sodniki nekako hendlajo ravnovesje.</w:t>
      </w:r>
    </w:p>
    <w:p>
      <w:r>
        <w:rPr>
          <w:b/>
          <w:u w:val="single"/>
        </w:rPr>
        <w:t>729263</w:t>
      </w:r>
    </w:p>
    <w:p>
      <w:r>
        <w:t>@Ekokalj @adria_airways @javniprevoz @STA_novice Tega je ratalo preveč.Jasno,računate ekonomiko leta.A zdaj je škoda večja-izgube ugleda</w:t>
      </w:r>
    </w:p>
    <w:p>
      <w:r>
        <w:rPr>
          <w:b/>
          <w:u w:val="single"/>
        </w:rPr>
        <w:t>729264</w:t>
      </w:r>
    </w:p>
    <w:p>
      <w:r>
        <w:t>Pravkar! Med "norim" pristankom potniško letalo zajel ogenj. Video:  https://t.co/Bs8GLehfjl https://t.co/EUti59x3R8</w:t>
      </w:r>
    </w:p>
    <w:p>
      <w:r>
        <w:rPr>
          <w:b/>
          <w:u w:val="single"/>
        </w:rPr>
        <w:t>729265</w:t>
      </w:r>
    </w:p>
    <w:p>
      <w:r>
        <w:t>@mojcav1 @lucijausaj Do IP lahko pride policija ali tožilstvo, kar v tem primeru nočejo storiti. Potem so možnosti omejene na znajdi se!</w:t>
      </w:r>
    </w:p>
    <w:p>
      <w:r>
        <w:rPr>
          <w:b/>
          <w:u w:val="single"/>
        </w:rPr>
        <w:t>729266</w:t>
      </w:r>
    </w:p>
    <w:p>
      <w:r>
        <w:t>Kakega komentatatorja, sokomentatorja in selektorja imamo, še dobro, da se pri nam sploh še fusbal špila.</w:t>
      </w:r>
    </w:p>
    <w:p>
      <w:r>
        <w:rPr>
          <w:b/>
          <w:u w:val="single"/>
        </w:rPr>
        <w:t>729267</w:t>
      </w:r>
    </w:p>
    <w:p>
      <w:r>
        <w:t>@jelka_godec Odlična komunistična država z odlično infrastrukturo. Trajnostna nemobilnost...</w:t>
      </w:r>
    </w:p>
    <w:p>
      <w:r>
        <w:rPr>
          <w:b/>
          <w:u w:val="single"/>
        </w:rPr>
        <w:t>729268</w:t>
      </w:r>
    </w:p>
    <w:p>
      <w:r>
        <w:t>Kje je @StrankaLMS staknila te poslance? Saj ni za poslušat. #odborzanotranjezadevedz</w:t>
      </w:r>
    </w:p>
    <w:p>
      <w:r>
        <w:rPr>
          <w:b/>
          <w:u w:val="single"/>
        </w:rPr>
        <w:t>729269</w:t>
      </w:r>
    </w:p>
    <w:p>
      <w:r>
        <w:t>Caterpillar naznanja težave svetovnega gospodarstva: Zaradi manj naročil rudarske industrije, so poslovni rezu... http://t.co/BK1HgitPGE</w:t>
      </w:r>
    </w:p>
    <w:p>
      <w:r>
        <w:rPr>
          <w:b/>
          <w:u w:val="single"/>
        </w:rPr>
        <w:t>729270</w:t>
      </w:r>
    </w:p>
    <w:p>
      <w:r>
        <w:t>Nezaslišano! Sodniki peterico Špancev oprostili skupinskega posilstva | Svet24 https://t.co/dqz9Asq29B https://t.co/bWGGUyf8ZR</w:t>
      </w:r>
    </w:p>
    <w:p>
      <w:r>
        <w:rPr>
          <w:b/>
          <w:u w:val="single"/>
        </w:rPr>
        <w:t>729271</w:t>
      </w:r>
    </w:p>
    <w:p>
      <w:r>
        <w:t>@yrennia1 @AleksS25388688 Alahova borka  tvoja pamet se sklada z Serpetinškom</w:t>
      </w:r>
    </w:p>
    <w:p>
      <w:r>
        <w:rPr>
          <w:b/>
          <w:u w:val="single"/>
        </w:rPr>
        <w:t>729272</w:t>
      </w:r>
    </w:p>
    <w:p>
      <w:r>
        <w:t>@TomazLisec @ZidanDejan Glave dvigajo tudi komunisti, kot eden od treh totalitarizmov.</w:t>
      </w:r>
    </w:p>
    <w:p>
      <w:r>
        <w:rPr>
          <w:b/>
          <w:u w:val="single"/>
        </w:rPr>
        <w:t>729273</w:t>
      </w:r>
    </w:p>
    <w:p>
      <w:r>
        <w:t>@JanezPogorelec Pogorelc ima še ena ki ga mora po naročilu ali svojem čipu sovražit</w:t>
      </w:r>
    </w:p>
    <w:p>
      <w:r>
        <w:rPr>
          <w:b/>
          <w:u w:val="single"/>
        </w:rPr>
        <w:t>729274</w:t>
      </w:r>
    </w:p>
    <w:p>
      <w:r>
        <w:t>@ZigaTurk Kdor je ucinkovit in drzavnik se lahko pojavi kjer koli. Ampak taksnih do sedaj ni bilo.</w:t>
      </w:r>
    </w:p>
    <w:p>
      <w:r>
        <w:rPr>
          <w:b/>
          <w:u w:val="single"/>
        </w:rPr>
        <w:t>729275</w:t>
      </w:r>
    </w:p>
    <w:p>
      <w:r>
        <w:t>Telekom se bo najbrž združil s Pošto. Zdaj že zimske gume prodajajo. Če bi ne Telegraf že poniknil, bi se lahko imenovali PTT.</w:t>
      </w:r>
    </w:p>
    <w:p>
      <w:r>
        <w:rPr>
          <w:b/>
          <w:u w:val="single"/>
        </w:rPr>
        <w:t>729276</w:t>
      </w:r>
    </w:p>
    <w:p>
      <w:r>
        <w:t>Pa čimprej, gospa @tfajon , v Velenju se že učimo albansko. https://t.co/cUI2TdAf7x</w:t>
      </w:r>
    </w:p>
    <w:p>
      <w:r>
        <w:rPr>
          <w:b/>
          <w:u w:val="single"/>
        </w:rPr>
        <w:t>729277</w:t>
      </w:r>
    </w:p>
    <w:p>
      <w:r>
        <w:t>@Primoz_Kovacic Tat bevande. Drugi kandidati ostanejo brez in grejo na špricer ali celo gemišt.</w:t>
      </w:r>
    </w:p>
    <w:p>
      <w:r>
        <w:rPr>
          <w:b/>
          <w:u w:val="single"/>
        </w:rPr>
        <w:t>729278</w:t>
      </w:r>
    </w:p>
    <w:p>
      <w:r>
        <w:t>@SiolNEWS Res je. Samo Slovencev pa ne bo več. Edino nekaj potomcev komunjare prisesanih na državno korito tako kot danes oz. kot vedno.</w:t>
      </w:r>
    </w:p>
    <w:p>
      <w:r>
        <w:rPr>
          <w:b/>
          <w:u w:val="single"/>
        </w:rPr>
        <w:t>729279</w:t>
      </w:r>
    </w:p>
    <w:p>
      <w:r>
        <w:t>@Mackono44Pan @ijanko55 Zdaj bom pa jaz prostak in bom napisal j.... ti vse po spisku, baraba.</w:t>
      </w:r>
    </w:p>
    <w:p>
      <w:r>
        <w:rPr>
          <w:b/>
          <w:u w:val="single"/>
        </w:rPr>
        <w:t>729280</w:t>
      </w:r>
    </w:p>
    <w:p>
      <w:r>
        <w:t>@PrometejDD Dej no 150 kriminalistov 150!!@ to je že cel bataljo.</w:t>
        <w:br/>
        <w:t>Men je to sramota!</w:t>
      </w:r>
    </w:p>
    <w:p>
      <w:r>
        <w:rPr>
          <w:b/>
          <w:u w:val="single"/>
        </w:rPr>
        <w:t>729281</w:t>
      </w:r>
    </w:p>
    <w:p>
      <w:r>
        <w:t>G. veleposlanik, ne sekirajte se. DELO je propadajoča baraka. https://t.co/ODNpsBMISd</w:t>
      </w:r>
    </w:p>
    <w:p>
      <w:r>
        <w:rPr>
          <w:b/>
          <w:u w:val="single"/>
        </w:rPr>
        <w:t>729282</w:t>
      </w:r>
    </w:p>
    <w:p>
      <w:r>
        <w:t>@stanka_d najlaze je za nazaj govort kaj je slo narobe. s takimi sodnimi preganjanji zdravnikov bomo zjebali vse</w:t>
      </w:r>
    </w:p>
    <w:p>
      <w:r>
        <w:rPr>
          <w:b/>
          <w:u w:val="single"/>
        </w:rPr>
        <w:t>729283</w:t>
      </w:r>
    </w:p>
    <w:p>
      <w:r>
        <w:t>Komunisti so zbrani. Zapeli bodo: "Druže Tito mi ti se kunemo." https://t.co/KI1JIkqeZB</w:t>
      </w:r>
    </w:p>
    <w:p>
      <w:r>
        <w:rPr>
          <w:b/>
          <w:u w:val="single"/>
        </w:rPr>
        <w:t>729284</w:t>
      </w:r>
    </w:p>
    <w:p>
      <w:r>
        <w:t>Dvorišče skidano. Sledi zeliščni čaj in stamperle "vode izpod Koprivnika". \o/ https://t.co/y5a6yNe1xE</w:t>
      </w:r>
    </w:p>
    <w:p>
      <w:r>
        <w:rPr>
          <w:b/>
          <w:u w:val="single"/>
        </w:rPr>
        <w:t>729285</w:t>
      </w:r>
    </w:p>
    <w:p>
      <w:r>
        <w:t>Zloglasna Korenčanova mesarija – rezali naj bi tudi človeško meso | Nova24TV https://t.co/AzAKxKVkct</w:t>
      </w:r>
    </w:p>
    <w:p>
      <w:r>
        <w:rPr>
          <w:b/>
          <w:u w:val="single"/>
        </w:rPr>
        <w:t>729286</w:t>
      </w:r>
    </w:p>
    <w:p>
      <w:r>
        <w:t>@DRprlek @Agathung Ja. To so te majice, ku te že ob prvi kaplji dežja spremenijo v smrkca.</w:t>
      </w:r>
    </w:p>
    <w:p>
      <w:r>
        <w:rPr>
          <w:b/>
          <w:u w:val="single"/>
        </w:rPr>
        <w:t>729287</w:t>
      </w:r>
    </w:p>
    <w:p>
      <w:r>
        <w:t>Obramb ni, FIBA sodniki pa katastrofa! Kaki polčas! #EuroBasket2017 #mojtim @kzs_si</w:t>
      </w:r>
    </w:p>
    <w:p>
      <w:r>
        <w:rPr>
          <w:b/>
          <w:u w:val="single"/>
        </w:rPr>
        <w:t>729288</w:t>
      </w:r>
    </w:p>
    <w:p>
      <w:r>
        <w:t>@petrasovdat Žal v psihičnem aparatu posameznika taki nasveti vedno ne delujejo po tako enostavnem receptu</w:t>
      </w:r>
    </w:p>
    <w:p>
      <w:r>
        <w:rPr>
          <w:b/>
          <w:u w:val="single"/>
        </w:rPr>
        <w:t>729289</w:t>
      </w:r>
    </w:p>
    <w:p>
      <w:r>
        <w:t>@TSlokar @Margu501 Ni potrebno  ! K maši hodijo vrhunsko razgledani ki pričakujejo nebesa v komunizmu  !</w:t>
      </w:r>
    </w:p>
    <w:p>
      <w:r>
        <w:rPr>
          <w:b/>
          <w:u w:val="single"/>
        </w:rPr>
        <w:t>729290</w:t>
      </w:r>
    </w:p>
    <w:p>
      <w:r>
        <w:t>Nekateri so še v srednjem veku,  med dinozavri, domobranci, partizani,... https://t.co/Jk8hr872Wg</w:t>
      </w:r>
    </w:p>
    <w:p>
      <w:r>
        <w:rPr>
          <w:b/>
          <w:u w:val="single"/>
        </w:rPr>
        <w:t>729291</w:t>
      </w:r>
    </w:p>
    <w:p>
      <w:r>
        <w:t>Slovenci blizu in po svetu;domovina je še vedno v krempljih komunistov,ki uničujejo vse,kar je svetega,krščanskega,poštenega,naprednega.</w:t>
      </w:r>
    </w:p>
    <w:p>
      <w:r>
        <w:rPr>
          <w:b/>
          <w:u w:val="single"/>
        </w:rPr>
        <w:t>729292</w:t>
      </w:r>
    </w:p>
    <w:p>
      <w:r>
        <w:t>Afera sendvič: Krajčiču v DZ izplačali bruto 3.893 nadomestila, ker ne more do službe https://t.co/NWjMh4gQMD https://t.co/C2k5VFqd1y</w:t>
      </w:r>
    </w:p>
    <w:p>
      <w:r>
        <w:rPr>
          <w:b/>
          <w:u w:val="single"/>
        </w:rPr>
        <w:t>729293</w:t>
      </w:r>
    </w:p>
    <w:p>
      <w:r>
        <w:t>SCENA: Dana Ferlinc navdušena, da so znanstveniki po njej poimenovali novo odkrito spolno bolezen.</w:t>
      </w:r>
    </w:p>
    <w:p>
      <w:r>
        <w:rPr>
          <w:b/>
          <w:u w:val="single"/>
        </w:rPr>
        <w:t>729294</w:t>
      </w:r>
    </w:p>
    <w:p>
      <w:r>
        <w:t>Dan slovenskega znakovnega jezika</w:t>
        <w:br/>
        <w:t>Planinarenje i penjanje za sve Gluhi strežejo v planinskih kočah https://t.co/DdpO7o17xe</w:t>
      </w:r>
    </w:p>
    <w:p>
      <w:r>
        <w:rPr>
          <w:b/>
          <w:u w:val="single"/>
        </w:rPr>
        <w:t>729295</w:t>
      </w:r>
    </w:p>
    <w:p>
      <w:r>
        <w:t>@mrevlje Mi ne rabimo policajev, narod rabi psihiatre, gerontologija Slovenije!</w:t>
      </w:r>
    </w:p>
    <w:p>
      <w:r>
        <w:rPr>
          <w:b/>
          <w:u w:val="single"/>
        </w:rPr>
        <w:t>729296</w:t>
      </w:r>
    </w:p>
    <w:p>
      <w:r>
        <w:t>Pravilno...LOL...</w:t>
        <w:br/>
        <w:br/>
        <w:t>iz take butaste blagovne znamke se pa res lahko samo norčuješ...:-)) https://t.co/vuteWc8kJ6</w:t>
      </w:r>
    </w:p>
    <w:p>
      <w:r>
        <w:rPr>
          <w:b/>
          <w:u w:val="single"/>
        </w:rPr>
        <w:t>729297</w:t>
      </w:r>
    </w:p>
    <w:p>
      <w:r>
        <w:t>@SlovenijaVsrcu Alkohol je naš sovražnik. Sovražnika je treba uničiti. Jaz sem s tem družbenokoristnim delom začel že zjutraj.</w:t>
      </w:r>
    </w:p>
    <w:p>
      <w:r>
        <w:rPr>
          <w:b/>
          <w:u w:val="single"/>
        </w:rPr>
        <w:t>729298</w:t>
      </w:r>
    </w:p>
    <w:p>
      <w:r>
        <w:t>Štekam js vse te spimpane fotke na Instagramu, ampak vaze s cvetjem na posteljah so mi pa uganka. https://t.co/hc2d3OyNSV</w:t>
      </w:r>
    </w:p>
    <w:p>
      <w:r>
        <w:rPr>
          <w:b/>
          <w:u w:val="single"/>
        </w:rPr>
        <w:t>729299</w:t>
      </w:r>
    </w:p>
    <w:p>
      <w:r>
        <w:t>Nova številka Posavskega obzornika : https://t.co/210cNdpNS9 @posavje #povezujemoposavje</w:t>
      </w:r>
    </w:p>
    <w:p>
      <w:r>
        <w:rPr>
          <w:b/>
          <w:u w:val="single"/>
        </w:rPr>
        <w:t>729300</w:t>
      </w:r>
    </w:p>
    <w:p>
      <w:r>
        <w:t>@jelka_godec @MinZdravje @vladaRS Mreža seveda obstaja. Reče se ji pogodbe z ZZZS. Tam kjer ni optimalna pa zdravstvena politika</w:t>
      </w:r>
    </w:p>
    <w:p>
      <w:r>
        <w:rPr>
          <w:b/>
          <w:u w:val="single"/>
        </w:rPr>
        <w:t>729301</w:t>
      </w:r>
    </w:p>
    <w:p>
      <w:r>
        <w:t>Tisti čas v tednu, ko iz torbice pojem vse kekse in bonbone, ki jih dobiš ob kavi. Celofan je zaželen, ni pa nujen.</w:t>
      </w:r>
    </w:p>
    <w:p>
      <w:r>
        <w:rPr>
          <w:b/>
          <w:u w:val="single"/>
        </w:rPr>
        <w:t>729302</w:t>
      </w:r>
    </w:p>
    <w:p>
      <w:r>
        <w:t>@ZidanDejan @StudioCity_ @rtvslo Goli otok in Sv. Grgur, ki sta oddaljena zgolj slab streljaj proč, pa namenoma spregledal???</w:t>
      </w:r>
    </w:p>
    <w:p>
      <w:r>
        <w:rPr>
          <w:b/>
          <w:u w:val="single"/>
        </w:rPr>
        <w:t>729303</w:t>
      </w:r>
    </w:p>
    <w:p>
      <w:r>
        <w:t>Slovenski spustaši odlični v Čeških Budejovicah</w:t>
        <w:br/>
        <w:br/>
        <w:t>https://t.co/I8CHLjAbX8</w:t>
        <w:br/>
        <w:br/>
        <w:t>#SLOkajak #CanoeEurope #ECACup https://t.co/MTHnmQANHd</w:t>
      </w:r>
    </w:p>
    <w:p>
      <w:r>
        <w:rPr>
          <w:b/>
          <w:u w:val="single"/>
        </w:rPr>
        <w:t>729304</w:t>
      </w:r>
    </w:p>
    <w:p>
      <w:r>
        <w:t>Nisem na dopustu, si bom pa dal avtomatski odgovor na mail, da sem in to na Constance Moofushi, Alifu Atoll, Maldives pa jebi se. #dopust</w:t>
      </w:r>
    </w:p>
    <w:p>
      <w:r>
        <w:rPr>
          <w:b/>
          <w:u w:val="single"/>
        </w:rPr>
        <w:t>729305</w:t>
      </w:r>
    </w:p>
    <w:p>
      <w:r>
        <w:t>Kdor želi v kratkem času narediti veliko...pokuriti maščobo, nabrati kondicijo in se spraviti v vrhunsko formo je... http://t.co/RJDpJdbd</w:t>
      </w:r>
    </w:p>
    <w:p>
      <w:r>
        <w:rPr>
          <w:b/>
          <w:u w:val="single"/>
        </w:rPr>
        <w:t>729306</w:t>
      </w:r>
    </w:p>
    <w:p>
      <w:r>
        <w:t>Kidričevski strelci imajo nove tri elektronske tarče https://t.co/YHQtL6Y7HR</w:t>
      </w:r>
    </w:p>
    <w:p>
      <w:r>
        <w:rPr>
          <w:b/>
          <w:u w:val="single"/>
        </w:rPr>
        <w:t>729307</w:t>
      </w:r>
    </w:p>
    <w:p>
      <w:r>
        <w:t>Vsak dan padajo granate na Donbas, a tega nihče ne vidi. Katalonijo pa opazijo. Zanimivo, ne? Načelno je podpirati oboje.</w:t>
      </w:r>
    </w:p>
    <w:p>
      <w:r>
        <w:rPr>
          <w:b/>
          <w:u w:val="single"/>
        </w:rPr>
        <w:t>729308</w:t>
      </w:r>
    </w:p>
    <w:p>
      <w:r>
        <w:t>@Fuds_Sass @MatevzTomsic Fotografija iz "Vojne svetov" Orsona Wellsa. Marsovec z rdečo čelado! Odlična koreografija, @Fuds_Sass !</w:t>
      </w:r>
    </w:p>
    <w:p>
      <w:r>
        <w:rPr>
          <w:b/>
          <w:u w:val="single"/>
        </w:rPr>
        <w:t>729309</w:t>
      </w:r>
    </w:p>
    <w:p>
      <w:r>
        <w:t>Kolobocije okol 2.tira meni dišijo po znanstveni fantastiki. Zvezdne steze korupcije. #tarca</w:t>
      </w:r>
    </w:p>
    <w:p>
      <w:r>
        <w:rPr>
          <w:b/>
          <w:u w:val="single"/>
        </w:rPr>
        <w:t>729310</w:t>
      </w:r>
    </w:p>
    <w:p>
      <w:r>
        <w:t>@Alex4Aleksandra Tisti kvazidesničarski pizduni, ki nočejo sodelovati, naj vsaj ne širijo negativne propagande.</w:t>
      </w:r>
    </w:p>
    <w:p>
      <w:r>
        <w:rPr>
          <w:b/>
          <w:u w:val="single"/>
        </w:rPr>
        <w:t>729311</w:t>
      </w:r>
    </w:p>
    <w:p>
      <w:r>
        <w:t>@_aney Popravek! To so pa Italijani. Oni si pa ne morejo pomagati. Kot bi hotel mačku dopovedati, naj ne skače na pult. ;) #stroka</w:t>
      </w:r>
    </w:p>
    <w:p>
      <w:r>
        <w:rPr>
          <w:b/>
          <w:u w:val="single"/>
        </w:rPr>
        <w:t>729312</w:t>
      </w:r>
    </w:p>
    <w:p>
      <w:r>
        <w:t>@DarkoMrso @CvetaStepanjan @strankaSD tem dvema je že prej drek na komunistični čip kapal</w:t>
      </w:r>
    </w:p>
    <w:p>
      <w:r>
        <w:rPr>
          <w:b/>
          <w:u w:val="single"/>
        </w:rPr>
        <w:t>729313</w:t>
      </w:r>
    </w:p>
    <w:p>
      <w:r>
        <w:t>@KovacRebeka Očitno ja manjše zlo,če te strašijo migranti kot Vladajoča politika in humanitarni arheologi.</w:t>
      </w:r>
    </w:p>
    <w:p>
      <w:r>
        <w:rPr>
          <w:b/>
          <w:u w:val="single"/>
        </w:rPr>
        <w:t>729314</w:t>
      </w:r>
    </w:p>
    <w:p>
      <w:r>
        <w:t>@MazzoVanKlein Okrutneža ostudna. Ko mi je mozeg povezal tnalo, sekiro in mačko sem ugasnil.</w:t>
        <w:br/>
        <w:t>V keho naj ju strpajo.</w:t>
      </w:r>
    </w:p>
    <w:p>
      <w:r>
        <w:rPr>
          <w:b/>
          <w:u w:val="single"/>
        </w:rPr>
        <w:t>729315</w:t>
      </w:r>
    </w:p>
    <w:p>
      <w:r>
        <w:t>Škoda, s podporo @SnsStranka, @GlasZaOtroke in podobnih pacientov @AnzeLog pljuva lastno skledo in izgublja volivce.</w:t>
      </w:r>
    </w:p>
    <w:p>
      <w:r>
        <w:rPr>
          <w:b/>
          <w:u w:val="single"/>
        </w:rPr>
        <w:t>729316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729317</w:t>
      </w:r>
    </w:p>
    <w:p>
      <w:r>
        <w:t>@t_celestina Pa to je un, za interno uporabo, ko te ne boli glava, ko svinjajo po njem. :D</w:t>
      </w:r>
    </w:p>
    <w:p>
      <w:r>
        <w:rPr>
          <w:b/>
          <w:u w:val="single"/>
        </w:rPr>
        <w:t>729318</w:t>
      </w:r>
    </w:p>
    <w:p>
      <w:r>
        <w:t>@LukaDakskobler Yuri Kozyrev meni na prag, jaz, idiot, pa v Maroko na dopust ...</w:t>
      </w:r>
    </w:p>
    <w:p>
      <w:r>
        <w:rPr>
          <w:b/>
          <w:u w:val="single"/>
        </w:rPr>
        <w:t>729319</w:t>
      </w:r>
    </w:p>
    <w:p>
      <w:r>
        <w:t>Pol pa pogledaš levičarske socialistične sirote, ki modrujejo o Trumpu.</w:t>
        <w:br/>
        <w:t>Recimo roza sirotića Žitnika iz @TVOdmevi https://t.co/Wb7lrqemA2</w:t>
      </w:r>
    </w:p>
    <w:p>
      <w:r>
        <w:rPr>
          <w:b/>
          <w:u w:val="single"/>
        </w:rPr>
        <w:t>729320</w:t>
      </w:r>
    </w:p>
    <w:p>
      <w:r>
        <w:t>Radenska Creativ ima z drugim zaporednim porazom vse manj možnosti za napredovanje🏀🏀⬇️⬇️ https://t.co/ynzqtdomS4</w:t>
      </w:r>
    </w:p>
    <w:p>
      <w:r>
        <w:rPr>
          <w:b/>
          <w:u w:val="single"/>
        </w:rPr>
        <w:t>729321</w:t>
      </w:r>
    </w:p>
    <w:p>
      <w:r>
        <w:t>@Primoz_Kovacic Moj je izdihnil l. 12. Za do Bevoga naj nam dajo maloobmejne, kam dlje v Avstriji pa itak ne hodim.</w:t>
      </w:r>
    </w:p>
    <w:p>
      <w:r>
        <w:rPr>
          <w:b/>
          <w:u w:val="single"/>
        </w:rPr>
        <w:t>729322</w:t>
      </w:r>
    </w:p>
    <w:p>
      <w:r>
        <w:t>@Lena4dva Moram dohitet. So pa kr na hard, nic ne popuscajo. Samo taglavni antikorupcioner ziher ni H, daj ne se zajebavat. :)</w:t>
      </w:r>
    </w:p>
    <w:p>
      <w:r>
        <w:rPr>
          <w:b/>
          <w:u w:val="single"/>
        </w:rPr>
        <w:t>729323</w:t>
      </w:r>
    </w:p>
    <w:p>
      <w:r>
        <w:t>Ni bil oče naroda , ampak rdeči izdajalec slovenskega naroda. https://t.co/WlJ8ugwMXp</w:t>
      </w:r>
    </w:p>
    <w:p>
      <w:r>
        <w:rPr>
          <w:b/>
          <w:u w:val="single"/>
        </w:rPr>
        <w:t>729324</w:t>
      </w:r>
    </w:p>
    <w:p>
      <w:r>
        <w:t>@CerpinTaxt zato ker posluša idiotizme svoje tribune in se je sprijaznu, da bomo pač zmagal #casjeZA</w:t>
      </w:r>
    </w:p>
    <w:p>
      <w:r>
        <w:rPr>
          <w:b/>
          <w:u w:val="single"/>
        </w:rPr>
        <w:t>729325</w:t>
      </w:r>
    </w:p>
    <w:p>
      <w:r>
        <w:t>Last minute pobeg na toplo Malto! Povratne vozovnice iz Benetk + 5 nočitev v hotelu z notranjim bazenom je na... https://t.co/gBqBBLf3Aj</w:t>
      </w:r>
    </w:p>
    <w:p>
      <w:r>
        <w:rPr>
          <w:b/>
          <w:u w:val="single"/>
        </w:rPr>
        <w:t>729326</w:t>
      </w:r>
    </w:p>
    <w:p>
      <w:r>
        <w:t>Ko mu Levica meče polena pod noge, se lahko Šarec zanese na Jelinčiča</w:t>
        <w:br/>
        <w:t>https://t.co/XI0RUWeFcu https://t.co/L2zV2g9m4C</w:t>
      </w:r>
    </w:p>
    <w:p>
      <w:r>
        <w:rPr>
          <w:b/>
          <w:u w:val="single"/>
        </w:rPr>
        <w:t>729327</w:t>
      </w:r>
    </w:p>
    <w:p>
      <w:r>
        <w:t>doma v zavetju teme se je nažrl šunke in rdečih pirhov iz ukradenih jajc https://t.co/ASVc3FTUgR</w:t>
      </w:r>
    </w:p>
    <w:p>
      <w:r>
        <w:rPr>
          <w:b/>
          <w:u w:val="single"/>
        </w:rPr>
        <w:t>729328</w:t>
      </w:r>
    </w:p>
    <w:p>
      <w:r>
        <w:t>Strelec iz Christchurcha se pritožuje nad razmerami v zaporu https://t.co/ZZr800DyfD</w:t>
      </w:r>
    </w:p>
    <w:p>
      <w:r>
        <w:rPr>
          <w:b/>
          <w:u w:val="single"/>
        </w:rPr>
        <w:t>729329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729330</w:t>
      </w:r>
    </w:p>
    <w:p>
      <w:r>
        <w:t>@Maxova68 Jaz sem dobila cca 5 let nazaj darilni bon za masažo. Masaža je bila povprečna, vse ostalo pa že takrat za zapreti.</w:t>
      </w:r>
    </w:p>
    <w:p>
      <w:r>
        <w:rPr>
          <w:b/>
          <w:u w:val="single"/>
        </w:rPr>
        <w:t>729331</w:t>
      </w:r>
    </w:p>
    <w:p>
      <w:r>
        <w:t>Tako to deluje v pravni državi. V naših krajih bi pek pljunil v torto ali našel kakšna pokvarjena jajca. https://t.co/R7PoNZR0GV</w:t>
      </w:r>
    </w:p>
    <w:p>
      <w:r>
        <w:rPr>
          <w:b/>
          <w:u w:val="single"/>
        </w:rPr>
        <w:t>729332</w:t>
      </w:r>
    </w:p>
    <w:p>
      <w:r>
        <w:t>nisem vedel, da so PRovci “mocnejsi” od ministrov in premierjev #tarča  #maketa</w:t>
      </w:r>
    </w:p>
    <w:p>
      <w:r>
        <w:rPr>
          <w:b/>
          <w:u w:val="single"/>
        </w:rPr>
        <w:t>729333</w:t>
      </w:r>
    </w:p>
    <w:p>
      <w:r>
        <w:t>Danes sem narobutala bor. Njegovo domovanje bo zdaj na mojem novem balkonu in za bozic bo okrasen k jelka. Praznik sem res dobr izkoristla.</w:t>
      </w:r>
    </w:p>
    <w:p>
      <w:r>
        <w:rPr>
          <w:b/>
          <w:u w:val="single"/>
        </w:rPr>
        <w:t>729334</w:t>
      </w:r>
    </w:p>
    <w:p>
      <w:r>
        <w:t>Prfukneni so dost, že cel cajt si želijo kaosa &amp;amp; vojne v Evropi. Zdaj pa da vidimo, kolk pameti imajo naši! https://t.co/Xx7ZS1Wy5R</w:t>
      </w:r>
    </w:p>
    <w:p>
      <w:r>
        <w:rPr>
          <w:b/>
          <w:u w:val="single"/>
        </w:rPr>
        <w:t>729335</w:t>
      </w:r>
    </w:p>
    <w:p>
      <w:r>
        <w:t>Uganite, kje smo!</w:t>
        <w:br/>
        <w:t>Nagrada 2 kokici in 1 požirek pijače :D https://t.co/QCwdKerRTI</w:t>
      </w:r>
    </w:p>
    <w:p>
      <w:r>
        <w:rPr>
          <w:b/>
          <w:u w:val="single"/>
        </w:rPr>
        <w:t>729336</w:t>
      </w:r>
    </w:p>
    <w:p>
      <w:r>
        <w:t>@crnkovic Ubogi primitivci, spravljate se na človeka, ki je bil edini sposoben reči NE, skrajno pokvarjeni  vladi!</w:t>
      </w:r>
    </w:p>
    <w:p>
      <w:r>
        <w:rPr>
          <w:b/>
          <w:u w:val="single"/>
        </w:rPr>
        <w:t>729337</w:t>
      </w:r>
    </w:p>
    <w:p>
      <w:r>
        <w:t>@had tlele bi pa podprl Svetlano in Zokija, da Žanu suvereno spraznita račun po odredbi sodišča.</w:t>
      </w:r>
    </w:p>
    <w:p>
      <w:r>
        <w:rPr>
          <w:b/>
          <w:u w:val="single"/>
        </w:rPr>
        <w:t>729338</w:t>
      </w:r>
    </w:p>
    <w:p>
      <w:r>
        <w:t>@metkav1 To je podmladek komunjare na usposabljanju. Tako uspešno usposabljanje se pozneje nagradi s članstvom v strankah rdečkarjev.</w:t>
      </w:r>
    </w:p>
    <w:p>
      <w:r>
        <w:rPr>
          <w:b/>
          <w:u w:val="single"/>
        </w:rPr>
        <w:t>729339</w:t>
      </w:r>
    </w:p>
    <w:p>
      <w:r>
        <w:t>@Lara_TheCookie naj kontaktira SOS telefon za ženske in otroke -  žrtve nasilja 080 11 55. s tem se ukvarjajo in bodo znale svetovat naprej</w:t>
      </w:r>
    </w:p>
    <w:p>
      <w:r>
        <w:rPr>
          <w:b/>
          <w:u w:val="single"/>
        </w:rPr>
        <w:t>729340</w:t>
      </w:r>
    </w:p>
    <w:p>
      <w:r>
        <w:t>@janezgecc @wildduckMb @ALocniskar @MitjaZakelj @mihazorz Izdajalci in morilci Slovencev!</w:t>
      </w:r>
    </w:p>
    <w:p>
      <w:r>
        <w:rPr>
          <w:b/>
          <w:u w:val="single"/>
        </w:rPr>
        <w:t>729341</w:t>
      </w:r>
    </w:p>
    <w:p>
      <w:r>
        <w:t>Zahvaljujem se tudi mag. @MatejTonin za sicer kratko, a nič manj zahtevno in odgovorno vodenje Državnega zbora.</w:t>
      </w:r>
    </w:p>
    <w:p>
      <w:r>
        <w:rPr>
          <w:b/>
          <w:u w:val="single"/>
        </w:rPr>
        <w:t>729342</w:t>
      </w:r>
    </w:p>
    <w:p>
      <w:r>
        <w:t>ZGODBA IZGINILA?? OGLEDALO SI JO JE 17 OSEB....golazen https://t.co/Eteu3XS851</w:t>
      </w:r>
    </w:p>
    <w:p>
      <w:r>
        <w:rPr>
          <w:b/>
          <w:u w:val="single"/>
        </w:rPr>
        <w:t>729343</w:t>
      </w:r>
    </w:p>
    <w:p>
      <w:r>
        <w:t>Prosto po Murphyju: Dež poneha takoj, ko prideš moker spet domov.... https://t.co/T6yzN0YaxJ</w:t>
      </w:r>
    </w:p>
    <w:p>
      <w:r>
        <w:rPr>
          <w:b/>
          <w:u w:val="single"/>
        </w:rPr>
        <w:t>729344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729345</w:t>
      </w:r>
    </w:p>
    <w:p>
      <w:r>
        <w:t>"Rjuharice so se razpasle že tako rekoč po celi Sloveniji." Nova24TV press. #FreedomOfSpeach</w:t>
      </w:r>
    </w:p>
    <w:p>
      <w:r>
        <w:rPr>
          <w:b/>
          <w:u w:val="single"/>
        </w:rPr>
        <w:t>729346</w:t>
      </w:r>
    </w:p>
    <w:p>
      <w:r>
        <w:t>@NovicaMihajlo Seveda jih futrajo z zelenjavo! S čim pa? 👇🤣😂🤣</w:t>
        <w:br/>
        <w:br/>
        <w:t>https://t.co/vdB7754Gxj</w:t>
      </w:r>
    </w:p>
    <w:p>
      <w:r>
        <w:rPr>
          <w:b/>
          <w:u w:val="single"/>
        </w:rPr>
        <w:t>729347</w:t>
      </w:r>
    </w:p>
    <w:p>
      <w:r>
        <w:t>Prerojeni risi "popraskali" tudi vedno neugodni Kazahstan - https://t.co/vhqM9IoBbJ https://t.co/oMgewCpN6O</w:t>
      </w:r>
    </w:p>
    <w:p>
      <w:r>
        <w:rPr>
          <w:b/>
          <w:u w:val="single"/>
        </w:rPr>
        <w:t>729348</w:t>
      </w:r>
    </w:p>
    <w:p>
      <w:r>
        <w:t>Pa še enkrat, vas ni nič sram za ta sramotni dvig pokojnine??? Verjetno ne, glavno da ste populisti. https://t.co/C6zKPnNv1y</w:t>
      </w:r>
    </w:p>
    <w:p>
      <w:r>
        <w:rPr>
          <w:b/>
          <w:u w:val="single"/>
        </w:rPr>
        <w:t>729349</w:t>
      </w:r>
    </w:p>
    <w:p>
      <w:r>
        <w:t>@gcuzak Druzinsko srecanje kam pa naj ti pobegnejo ce povsod mrgoli turistov</w:t>
      </w:r>
    </w:p>
    <w:p>
      <w:r>
        <w:rPr>
          <w:b/>
          <w:u w:val="single"/>
        </w:rPr>
        <w:t>729350</w:t>
      </w:r>
    </w:p>
    <w:p>
      <w:r>
        <w:t>@NovicaMihajlo Poudarek na "zaradi medijske gonje". Kurc pa taka pravna država, ane.</w:t>
      </w:r>
    </w:p>
    <w:p>
      <w:r>
        <w:rPr>
          <w:b/>
          <w:u w:val="single"/>
        </w:rPr>
        <w:t>729351</w:t>
      </w:r>
    </w:p>
    <w:p>
      <w:r>
        <w:t>Gledam referendumsko TV soočenje iz zamikom in razmišljam o samoprijavi kršenja volilnega molka. To, ali pa obisk psihiatra. #neodločen</w:t>
      </w:r>
    </w:p>
    <w:p>
      <w:r>
        <w:rPr>
          <w:b/>
          <w:u w:val="single"/>
        </w:rPr>
        <w:t>729352</w:t>
      </w:r>
    </w:p>
    <w:p>
      <w:r>
        <w:t>@JureHrvatic @lucijausaj Predlagam ogled dokumnetarca na Slo2 - včeraj o zgodovini suženjstva.</w:t>
      </w:r>
    </w:p>
    <w:p>
      <w:r>
        <w:rPr>
          <w:b/>
          <w:u w:val="single"/>
        </w:rPr>
        <w:t>729353</w:t>
      </w:r>
    </w:p>
    <w:p>
      <w:r>
        <w:t>@lucijausaj Muči pejt k Orbanu ali pa južnim sosedom</w:t>
        <w:br/>
        <w:t>so desni na oblasti pa ti bo lepo</w:t>
      </w:r>
    </w:p>
    <w:p>
      <w:r>
        <w:rPr>
          <w:b/>
          <w:u w:val="single"/>
        </w:rPr>
        <w:t>729354</w:t>
      </w:r>
    </w:p>
    <w:p>
      <w:r>
        <w:t>@tabetajnova Tolikokrat, da ga nimaš več rad. Ker če ga imaš, srce noče, čeravno možgan pravi: pojdi!</w:t>
      </w:r>
    </w:p>
    <w:p>
      <w:r>
        <w:rPr>
          <w:b/>
          <w:u w:val="single"/>
        </w:rPr>
        <w:t>729355</w:t>
      </w:r>
    </w:p>
    <w:p>
      <w:r>
        <w:t>@dusankocevar1 Zanimivo, kako toliko ljudi moti, da je bil JJ komunist. Nikogar pa ne motijo poslanci, ki so po 5-6x  menjali stranke.</w:t>
      </w:r>
    </w:p>
    <w:p>
      <w:r>
        <w:rPr>
          <w:b/>
          <w:u w:val="single"/>
        </w:rPr>
        <w:t>729356</w:t>
      </w:r>
    </w:p>
    <w:p>
      <w:r>
        <w:t>Danes v San Martinu svinjska ribica v slivovi omaki s popečenim mladim sirom in domačimi sirovimi štruklji.... https://t.co/afogDQAA0a</w:t>
      </w:r>
    </w:p>
    <w:p>
      <w:r>
        <w:rPr>
          <w:b/>
          <w:u w:val="single"/>
        </w:rPr>
        <w:t>729357</w:t>
      </w:r>
    </w:p>
    <w:p>
      <w:r>
        <w:t>»Volčji posiljevalec« napadel in spolno zlorabil 11-letno deklico</w:t>
        <w:br/>
        <w:t>https://t.co/lbC7KDoCDE https://t.co/be6FRfIFkG</w:t>
      </w:r>
    </w:p>
    <w:p>
      <w:r>
        <w:rPr>
          <w:b/>
          <w:u w:val="single"/>
        </w:rPr>
        <w:t>729358</w:t>
      </w:r>
    </w:p>
    <w:p>
      <w:r>
        <w:t>MRI slike (magnetna resonanca) so lahko prav prikupne, če izberete pravo rezino. direkt za osebno. https://t.co/VT06pzGtcA</w:t>
      </w:r>
    </w:p>
    <w:p>
      <w:r>
        <w:rPr>
          <w:b/>
          <w:u w:val="single"/>
        </w:rPr>
        <w:t>729359</w:t>
      </w:r>
    </w:p>
    <w:p>
      <w:r>
        <w:t>@AlanOrlic Za izogibanje drevesom to še ni tak dnar, poglej koliko stane pametni avto, ki se mora izogibat pešcem in "šoferjem".</w:t>
      </w:r>
    </w:p>
    <w:p>
      <w:r>
        <w:rPr>
          <w:b/>
          <w:u w:val="single"/>
        </w:rPr>
        <w:t>729360</w:t>
      </w:r>
    </w:p>
    <w:p>
      <w:r>
        <w:t>More bit že kaj trapastega, so me blokiral, da ne bi izluščil bistva ciničnega samozavajanja SDS https://t.co/g4ozQ2uXhW</w:t>
      </w:r>
    </w:p>
    <w:p>
      <w:r>
        <w:rPr>
          <w:b/>
          <w:u w:val="single"/>
        </w:rPr>
        <w:t>729361</w:t>
      </w:r>
    </w:p>
    <w:p>
      <w:r>
        <w:t>Djordjevic: ponosen sem na fante. Cestitke zda, ki so nam v finalu izprasile riti #spain2014 http://t.co/dt75YvILTB</w:t>
      </w:r>
    </w:p>
    <w:p>
      <w:r>
        <w:rPr>
          <w:b/>
          <w:u w:val="single"/>
        </w:rPr>
        <w:t>729362</w:t>
      </w:r>
    </w:p>
    <w:p>
      <w:r>
        <w:t>Slovenskega komunista Soroš mimogrede podkupi, in to z drobižem. https://t.co/mYrm07zy0y</w:t>
      </w:r>
    </w:p>
    <w:p>
      <w:r>
        <w:rPr>
          <w:b/>
          <w:u w:val="single"/>
        </w:rPr>
        <w:t>729363</w:t>
      </w:r>
    </w:p>
    <w:p>
      <w:r>
        <w:t>@MihaOresnik @BorutPahor @Svet_KanalA Tako dediscino, kot jo za sabo pusca ta narcisisticen klovn? NOT MY PRESIDENT!</w:t>
      </w:r>
    </w:p>
    <w:p>
      <w:r>
        <w:rPr>
          <w:b/>
          <w:u w:val="single"/>
        </w:rPr>
        <w:t>729364</w:t>
      </w:r>
    </w:p>
    <w:p>
      <w:r>
        <w:t>@andrejLac @AntonPeinkiher Škoda je v tem , da so s tem nabijanjem zakrite lumparije sds: nkbm, prijedorski opran denar...</w:t>
      </w:r>
    </w:p>
    <w:p>
      <w:r>
        <w:rPr>
          <w:b/>
          <w:u w:val="single"/>
        </w:rPr>
        <w:t>729365</w:t>
      </w:r>
    </w:p>
    <w:p>
      <w:r>
        <w:t>@AirMiran Kakšen teden nazaj, zadnje dva dni pa opažam povečano porabo baterije</w:t>
      </w:r>
    </w:p>
    <w:p>
      <w:r>
        <w:rPr>
          <w:b/>
          <w:u w:val="single"/>
        </w:rPr>
        <w:t>729366</w:t>
      </w:r>
    </w:p>
    <w:p>
      <w:r>
        <w:t>Kako veš, da si fasal virus ptičje gripe?</w:t>
        <w:br/>
        <w:br/>
        <w:t>Ko začutiš neznosno željo, da bi se levičarju posral na vetrobransko šipo.</w:t>
      </w:r>
    </w:p>
    <w:p>
      <w:r>
        <w:rPr>
          <w:b/>
          <w:u w:val="single"/>
        </w:rPr>
        <w:t>729367</w:t>
      </w:r>
    </w:p>
    <w:p>
      <w:r>
        <w:t>Čaki malo. A sosedje so bili pa do zdaj kar tiho. Saj so morali vedeti, kaj se tam dogaja. https://t.co/UWJe4NSICU</w:t>
      </w:r>
    </w:p>
    <w:p>
      <w:r>
        <w:rPr>
          <w:b/>
          <w:u w:val="single"/>
        </w:rPr>
        <w:t>729368</w:t>
      </w:r>
    </w:p>
    <w:p>
      <w:r>
        <w:t>@AlesGolli Saj to ni vsepovsod kot ze originalni post nakazuje. Pac gres drugam. Ali pa pivo vzames v baru.</w:t>
      </w:r>
    </w:p>
    <w:p>
      <w:r>
        <w:rPr>
          <w:b/>
          <w:u w:val="single"/>
        </w:rPr>
        <w:t>729369</w:t>
      </w:r>
    </w:p>
    <w:p>
      <w:r>
        <w:t>@stanka_d Ti si tudi medplanetaren butelj... fak, ma me res zanima, kako si lahko tolk ruknjen...</w:t>
      </w:r>
    </w:p>
    <w:p>
      <w:r>
        <w:rPr>
          <w:b/>
          <w:u w:val="single"/>
        </w:rPr>
        <w:t>729370</w:t>
      </w:r>
    </w:p>
    <w:p>
      <w:r>
        <w:t>čudoviti čudežni svet kumrovškega zdravstva.</w:t>
        <w:br/>
        <w:br/>
        <w:t>ubogi američani... https://t.co/WfoZ0Qrk0B</w:t>
      </w:r>
    </w:p>
    <w:p>
      <w:r>
        <w:rPr>
          <w:b/>
          <w:u w:val="single"/>
        </w:rPr>
        <w:t>729371</w:t>
      </w:r>
    </w:p>
    <w:p>
      <w:r>
        <w:t>Lahko me blokirate levi,desni,vesolci,......Svojega mnenja si ne pustim prilagajati nikomur.</w:t>
      </w:r>
    </w:p>
    <w:p>
      <w:r>
        <w:rPr>
          <w:b/>
          <w:u w:val="single"/>
        </w:rPr>
        <w:t>729372</w:t>
      </w:r>
    </w:p>
    <w:p>
      <w:r>
        <w:t>Srbe smo natolkli v 10 dnevni vojni in sedaj še v košarki.</w:t>
        <w:br/>
        <w:t>Potrebno jih bo samo še nagnati iz slovenske politike,... https://t.co/ygiQRfzzA0</w:t>
      </w:r>
    </w:p>
    <w:p>
      <w:r>
        <w:rPr>
          <w:b/>
          <w:u w:val="single"/>
        </w:rPr>
        <w:t>729373</w:t>
      </w:r>
    </w:p>
    <w:p>
      <w:r>
        <w:t>@KovacRebeka @peterjancic ha, ha,...ta je vedno mal odbito oblečen......😂😂😂😂🤮🤮🤮🤮🤮Kaže odnos do parlamenta z temi capami. Levica.</w:t>
      </w:r>
    </w:p>
    <w:p>
      <w:r>
        <w:rPr>
          <w:b/>
          <w:u w:val="single"/>
        </w:rPr>
        <w:t>729374</w:t>
      </w:r>
    </w:p>
    <w:p>
      <w:r>
        <w:t>Med knjige in k Tončku ter Tončki na obisk so prišli učenke in učenci 1.a in 1.b OŠ Tončke Čeč in nam popestrili #TedenOtroka.</w:t>
      </w:r>
    </w:p>
    <w:p>
      <w:r>
        <w:rPr>
          <w:b/>
          <w:u w:val="single"/>
        </w:rPr>
        <w:t>729375</w:t>
      </w:r>
    </w:p>
    <w:p>
      <w:r>
        <w:t>Volilci @sds umirite se, kajti @PStendler bo še izgorel v svojih nebulozah v @JJansaSDS 🤗😉 https://t.co/CrtLRbSWhK</w:t>
      </w:r>
    </w:p>
    <w:p>
      <w:r>
        <w:rPr>
          <w:b/>
          <w:u w:val="single"/>
        </w:rPr>
        <w:t>729376</w:t>
      </w:r>
    </w:p>
    <w:p>
      <w:r>
        <w:t>@NovicaMihajlo @had @aklemen Banke so za marsikej krive. Kot mi je leta nazaj rekel komitent: Tut za slab fuk 😂</w:t>
      </w:r>
    </w:p>
    <w:p>
      <w:r>
        <w:rPr>
          <w:b/>
          <w:u w:val="single"/>
        </w:rPr>
        <w:t>729377</w:t>
      </w:r>
    </w:p>
    <w:p>
      <w:r>
        <w:t>@RevijaReporter Nasi politiki se radi hvalijo z neuspehi, ker uspehov pac ni...</w:t>
      </w:r>
    </w:p>
    <w:p>
      <w:r>
        <w:rPr>
          <w:b/>
          <w:u w:val="single"/>
        </w:rPr>
        <w:t>729378</w:t>
      </w:r>
    </w:p>
    <w:p>
      <w:r>
        <w:t>@Thomismus Njih predsednik je sel v zapor, ker je rekel, da so 'minareti nasi bajoneti'...</w:t>
      </w:r>
    </w:p>
    <w:p>
      <w:r>
        <w:rPr>
          <w:b/>
          <w:u w:val="single"/>
        </w:rPr>
        <w:t>729379</w:t>
      </w:r>
    </w:p>
    <w:p>
      <w:r>
        <w:t>@rokomavh @BrankoGrims1 Terorist pomotoma zažgal svoj balkon in še sebe zraven... #bgpress</w:t>
      </w:r>
    </w:p>
    <w:p>
      <w:r>
        <w:rPr>
          <w:b/>
          <w:u w:val="single"/>
        </w:rPr>
        <w:t>729380</w:t>
      </w:r>
    </w:p>
    <w:p>
      <w:r>
        <w:t>@vanfranco vem, včeraj sem imel sam približno enak privilegij. bruhaš! še dobro, da sem naslov napisal brez šumnikov.</w:t>
      </w:r>
    </w:p>
    <w:p>
      <w:r>
        <w:rPr>
          <w:b/>
          <w:u w:val="single"/>
        </w:rPr>
        <w:t>729381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729382</w:t>
      </w:r>
    </w:p>
    <w:p>
      <w:r>
        <w:t>KLAVIR</w:t>
        <w:br/>
        <w:t>CVP 601 B električni klavir Yamaha Clavinova</w:t>
        <w:br/>
        <w:t>z ritmi in spremljavami: http://t.co/Q0Z9qyCxLf</w:t>
      </w:r>
    </w:p>
    <w:p>
      <w:r>
        <w:rPr>
          <w:b/>
          <w:u w:val="single"/>
        </w:rPr>
        <w:t>729383</w:t>
      </w:r>
    </w:p>
    <w:p>
      <w:r>
        <w:t>@MitjaIrsic Magnifico ni peder. Magnifico je dvorni norec, eden takšnih, ki obstajajo že stoletja.</w:t>
      </w:r>
    </w:p>
    <w:p>
      <w:r>
        <w:rPr>
          <w:b/>
          <w:u w:val="single"/>
        </w:rPr>
        <w:t>729384</w:t>
      </w:r>
    </w:p>
    <w:p>
      <w:r>
        <w:t>teli dijaki iz Avstrije mislijo kolk je kul da lahko s tablico prižigas luči v dnevni sobi in da izmenični tok spraviš v akumulator hmmm</w:t>
      </w:r>
    </w:p>
    <w:p>
      <w:r>
        <w:rPr>
          <w:b/>
          <w:u w:val="single"/>
        </w:rPr>
        <w:t>729385</w:t>
      </w:r>
    </w:p>
    <w:p>
      <w:r>
        <w:t>"Pekel na zemlji" s 5G omrežjem - 5G brezžično omrežje opazovali na Nizozemskih kravah v bližini oddajnikov se... https://t.co/3vCc2UuifJ</w:t>
      </w:r>
    </w:p>
    <w:p>
      <w:r>
        <w:rPr>
          <w:b/>
          <w:u w:val="single"/>
        </w:rPr>
        <w:t>729386</w:t>
      </w:r>
    </w:p>
    <w:p>
      <w:r>
        <w:t>@petra_jansa @Nova24TV Država Slovenija se ga predvsem ne more znebiti. Možakar je hudo brihten manipulant z vsemi posledicami.</w:t>
      </w:r>
    </w:p>
    <w:p>
      <w:r>
        <w:rPr>
          <w:b/>
          <w:u w:val="single"/>
        </w:rPr>
        <w:t>729387</w:t>
      </w:r>
    </w:p>
    <w:p>
      <w:r>
        <w:t>@mihaplacnik @PRO_PLUS @RTV_Slovenija POP TV KANALIZACIJA...uživajte slovenska volilna teleta! https://t.co/XClTBWYHrz</w:t>
      </w:r>
    </w:p>
    <w:p>
      <w:r>
        <w:rPr>
          <w:b/>
          <w:u w:val="single"/>
        </w:rPr>
        <w:t>729388</w:t>
      </w:r>
    </w:p>
    <w:p>
      <w:r>
        <w:t>@prisrcna1 V tole lužo se je zateklo vsaj 20 postrvi. Ravnokar rešene. https://t.co/1GzojClhrV</w:t>
      </w:r>
    </w:p>
    <w:p>
      <w:r>
        <w:rPr>
          <w:b/>
          <w:u w:val="single"/>
        </w:rPr>
        <w:t>729389</w:t>
      </w:r>
    </w:p>
    <w:p>
      <w:r>
        <w:t>@PreglArjan @Komanovmulc Koncert nekega hrvaškega pevca bi bil analogen primer.</w:t>
      </w:r>
    </w:p>
    <w:p>
      <w:r>
        <w:rPr>
          <w:b/>
          <w:u w:val="single"/>
        </w:rPr>
        <w:t>729390</w:t>
      </w:r>
    </w:p>
    <w:p>
      <w:r>
        <w:t>Če bi bilo v Trumpovih ZDA 10 odstotkov protestov kot v Franciji, bi mainstream medije razneslo od orgazmov.</w:t>
      </w:r>
    </w:p>
    <w:p>
      <w:r>
        <w:rPr>
          <w:b/>
          <w:u w:val="single"/>
        </w:rPr>
        <w:t>729391</w:t>
      </w:r>
    </w:p>
    <w:p>
      <w:r>
        <w:t>Seveda je normalno, da imam prasna avta,Cel stroj obesenega perila. In da ko grem s tamalo ven stopim v oblak prahu,ker ne more min pocakat!</w:t>
      </w:r>
    </w:p>
    <w:p>
      <w:r>
        <w:rPr>
          <w:b/>
          <w:u w:val="single"/>
        </w:rPr>
        <w:t>729392</w:t>
      </w:r>
    </w:p>
    <w:p>
      <w:r>
        <w:t>@MitjaBlazic Mladi zmaji...heh, a ni prav en od njih pospremil na oni svet nekega promiskuitetnega tica?!</w:t>
      </w:r>
    </w:p>
    <w:p>
      <w:r>
        <w:rPr>
          <w:b/>
          <w:u w:val="single"/>
        </w:rPr>
        <w:t>729393</w:t>
      </w:r>
    </w:p>
    <w:p>
      <w:r>
        <w:t>Ta konec tedna uživajte v neverjetni ponudbi - Starinsko jabolko je na voljo na Črnem trgu za le 1 bon! https://t.co/QFDuxUQ87D</w:t>
      </w:r>
    </w:p>
    <w:p>
      <w:r>
        <w:rPr>
          <w:b/>
          <w:u w:val="single"/>
        </w:rPr>
        <w:t>729394</w:t>
      </w:r>
    </w:p>
    <w:p>
      <w:r>
        <w:t>Gotovi smo. Že od 1363-ega naprej voda narašča, kaj bo šele 2363...#jebenaplima #Lunastreik https://t.co/MN2JBcvsfG</w:t>
      </w:r>
    </w:p>
    <w:p>
      <w:r>
        <w:rPr>
          <w:b/>
          <w:u w:val="single"/>
        </w:rPr>
        <w:t>729395</w:t>
      </w:r>
    </w:p>
    <w:p>
      <w:r>
        <w:t>delo v pisarni.</w:t>
        <w:br/>
        <w:t>čiki, glasni telefonski pogovori, šepetanje kot koncentracija, vlečenje šmrklja v male možgane.</w:t>
        <w:br/>
        <w:br/>
        <w:t>o pondelk, zakaj si sreda?</w:t>
      </w:r>
    </w:p>
    <w:p>
      <w:r>
        <w:rPr>
          <w:b/>
          <w:u w:val="single"/>
        </w:rPr>
        <w:t>729396</w:t>
      </w:r>
    </w:p>
    <w:p>
      <w:r>
        <w:t>Komunjare dobro vedo, da je debilnost Slovencev njihov največji adut. https://t.co/2vEkiuVzRK</w:t>
      </w:r>
    </w:p>
    <w:p>
      <w:r>
        <w:rPr>
          <w:b/>
          <w:u w:val="single"/>
        </w:rPr>
        <w:t>729397</w:t>
      </w:r>
    </w:p>
    <w:p>
      <w:r>
        <w:t>Volilci so naenkrat volivci. Gasilci so ostali gasilci.</w:t>
        <w:br/>
        <w:br/>
        <w:t>Ker bi morali sicer vse kamione prefarbat.</w:t>
      </w:r>
    </w:p>
    <w:p>
      <w:r>
        <w:rPr>
          <w:b/>
          <w:u w:val="single"/>
        </w:rPr>
        <w:t>729398</w:t>
      </w:r>
    </w:p>
    <w:p>
      <w:r>
        <w:t>Če komu ni všeč življenje med zaplankanimi živalmi, ali med vnuki smrdljive drhali, naj spoka in gre, od koder je prišel.</w:t>
      </w:r>
    </w:p>
    <w:p>
      <w:r>
        <w:rPr>
          <w:b/>
          <w:u w:val="single"/>
        </w:rPr>
        <w:t>729399</w:t>
      </w:r>
    </w:p>
    <w:p>
      <w:r>
        <w:t>@MissPiggy2373 @_zvaniCrni Lahko, da je potrebno sobe ocistiti. Stisni opcijo ciscenje v driverju.</w:t>
      </w:r>
    </w:p>
    <w:p>
      <w:r>
        <w:rPr>
          <w:b/>
          <w:u w:val="single"/>
        </w:rPr>
        <w:t>729400</w:t>
      </w:r>
    </w:p>
    <w:p>
      <w:r>
        <w:t>Imam občutek, da je pri problemu drugega tira bolj kot cena sporno to, kdo bo pokasiral provizije, levica ali desnica.</w:t>
      </w:r>
    </w:p>
    <w:p>
      <w:r>
        <w:rPr>
          <w:b/>
          <w:u w:val="single"/>
        </w:rPr>
        <w:t>729401</w:t>
      </w:r>
    </w:p>
    <w:p>
      <w:r>
        <w:t>boben iz jeklene pločevine</w:t>
        <w:br/>
        <w:t>gumijast vtič</w:t>
        <w:br/>
        <w:t>3 šuko vtičnice s samozapiralnimi pokrovi</w:t>
        <w:br/>
        <w:t>zaščita pred pregretjem</w:t>
      </w:r>
    </w:p>
    <w:p>
      <w:r>
        <w:rPr>
          <w:b/>
          <w:u w:val="single"/>
        </w:rPr>
        <w:t>729402</w:t>
      </w:r>
    </w:p>
    <w:p>
      <w:r>
        <w:t>@NeuroVirtu Ampak ime Čudolandija je pa kot da bi bil iz brainstorminga 2a razreda. Prevec otrocje...</w:t>
      </w:r>
    </w:p>
    <w:p>
      <w:r>
        <w:rPr>
          <w:b/>
          <w:u w:val="single"/>
        </w:rPr>
        <w:t>729403</w:t>
      </w:r>
    </w:p>
    <w:p>
      <w:r>
        <w:t>Danes tekma ŠKL v malem nogometu-dijakinje ob 11. uri v šolski telovadnici. Naše dijakinje igrajo proti ekipi Ekon.šole MS. Dajmo naše.</w:t>
      </w:r>
    </w:p>
    <w:p>
      <w:r>
        <w:rPr>
          <w:b/>
          <w:u w:val="single"/>
        </w:rPr>
        <w:t>729404</w:t>
      </w:r>
    </w:p>
    <w:p>
      <w:r>
        <w:t>@polona_naglic Od Britancev pogosto slišim, da BBC ni več to, kar je bil. Mnogi dodajo, da od njih dobijo le še položnice.</w:t>
      </w:r>
    </w:p>
    <w:p>
      <w:r>
        <w:rPr>
          <w:b/>
          <w:u w:val="single"/>
        </w:rPr>
        <w:t>729405</w:t>
      </w:r>
    </w:p>
    <w:p>
      <w:r>
        <w:t>@yrennia1 @AlexNotfake Zaradi sozapornikov se pedofili bojijo zapora. Tam jih doleti kazen,ki se jim jo sodišče ne upa izreči.</w:t>
      </w:r>
    </w:p>
    <w:p>
      <w:r>
        <w:rPr>
          <w:b/>
          <w:u w:val="single"/>
        </w:rPr>
        <w:t>729406</w:t>
      </w:r>
    </w:p>
    <w:p>
      <w:r>
        <w:t>@MGJan na čebuli prepražene,dosti timijana in en paradižnik. z nekaj žlicami vode od testenin in parmezan</w:t>
      </w:r>
    </w:p>
    <w:p>
      <w:r>
        <w:rPr>
          <w:b/>
          <w:u w:val="single"/>
        </w:rPr>
        <w:t>729407</w:t>
      </w:r>
    </w:p>
    <w:p>
      <w:r>
        <w:t>Blizu Slovenije: Moški ubil prostitutko in iz njenih ostankov naredil golaž https://t.co/yYgnxZ7YOK via @Nova24TV</w:t>
      </w:r>
    </w:p>
    <w:p>
      <w:r>
        <w:rPr>
          <w:b/>
          <w:u w:val="single"/>
        </w:rPr>
        <w:t>729408</w:t>
      </w:r>
    </w:p>
    <w:p>
      <w:r>
        <w:t>Se Micka in Janez zbudita ob 4. zjutraj v hišici sredi hribovja nekje sredi Slovenije.Pa gre Micka v hlev, da ga bo skidala.</w:t>
      </w:r>
    </w:p>
    <w:p>
      <w:r>
        <w:rPr>
          <w:b/>
          <w:u w:val="single"/>
        </w:rPr>
        <w:t>729409</w:t>
      </w:r>
    </w:p>
    <w:p>
      <w:r>
        <w:t>In tipček te blokira.</w:t>
        <w:br/>
        <w:t>Ni ga čez neprodušen mehurček. https://t.co/3M0IbQGR7F</w:t>
      </w:r>
    </w:p>
    <w:p>
      <w:r>
        <w:rPr>
          <w:b/>
          <w:u w:val="single"/>
        </w:rPr>
        <w:t>729410</w:t>
      </w:r>
    </w:p>
    <w:p>
      <w:r>
        <w:t>S PU Maribor sporočajo, da so včeraj ob 16.44 so policiste obvestili o truplu, ki so ga mimoidoči opazili v reki... https://t.co/61A84zTtYB</w:t>
      </w:r>
    </w:p>
    <w:p>
      <w:r>
        <w:rPr>
          <w:b/>
          <w:u w:val="single"/>
        </w:rPr>
        <w:t>729411</w:t>
      </w:r>
    </w:p>
    <w:p>
      <w:r>
        <w:t>Cockta in Futura DDB prejeli nagradi netko za najboljši projekt in izvajalca https://t.co/40G39DJ9C6 #podjetja #družba @GZSnovice @futuraddb</w:t>
      </w:r>
    </w:p>
    <w:p>
      <w:r>
        <w:rPr>
          <w:b/>
          <w:u w:val="single"/>
        </w:rPr>
        <w:t>729412</w:t>
      </w:r>
    </w:p>
    <w:p>
      <w:r>
        <w:t>@MorskaKvacka @5er_peter Ajde, #rus okej, ampak uni #den naj pa kar grejo v danko.</w:t>
      </w:r>
    </w:p>
    <w:p>
      <w:r>
        <w:rPr>
          <w:b/>
          <w:u w:val="single"/>
        </w:rPr>
        <w:t>729413</w:t>
      </w:r>
    </w:p>
    <w:p>
      <w:r>
        <w:t>Mali nečak se je naučil dajati lupčke ravno v času, ko iz vrtca nosi vse sorte bacilov. V enem tednu je pol familije spravil na bolniško.</w:t>
      </w:r>
    </w:p>
    <w:p>
      <w:r>
        <w:rPr>
          <w:b/>
          <w:u w:val="single"/>
        </w:rPr>
        <w:t>729414</w:t>
      </w:r>
    </w:p>
    <w:p>
      <w:r>
        <w:t xml:space="preserve">@LottaS10 @Slovenskavojska Niso oni krivi. </w:t>
        <w:br/>
        <w:t>Marsikdo od njih bi bil raje do vratu v blatu na vojaških vajah in celo v Iraku.</w:t>
      </w:r>
    </w:p>
    <w:p>
      <w:r>
        <w:rPr>
          <w:b/>
          <w:u w:val="single"/>
        </w:rPr>
        <w:t>729415</w:t>
      </w:r>
    </w:p>
    <w:p>
      <w:r>
        <w:t>@GPreac @VaneGosnik Hja , samo tega komunisti v SD, LMŠ, SAB, DESUS, SMC IN Levici , ne razumejo. So prebutasti!</w:t>
      </w:r>
    </w:p>
    <w:p>
      <w:r>
        <w:rPr>
          <w:b/>
          <w:u w:val="single"/>
        </w:rPr>
        <w:t>729416</w:t>
      </w:r>
    </w:p>
    <w:p>
      <w:r>
        <w:t>@KovacMiha Kle se pa strinjam. Ampak psi laju, karavane prolaze, politični spomin volilvcev pa slabši od tistega zlatih ribic.</w:t>
      </w:r>
    </w:p>
    <w:p>
      <w:r>
        <w:rPr>
          <w:b/>
          <w:u w:val="single"/>
        </w:rPr>
        <w:t>729417</w:t>
      </w:r>
    </w:p>
    <w:p>
      <w:r>
        <w:t>@MatijaStepisnik @vecer Vprasajte tozilstvo, ali so podani znaki kaznivega dejanja iz 260. clena KZ-1!</w:t>
      </w:r>
    </w:p>
    <w:p>
      <w:r>
        <w:rPr>
          <w:b/>
          <w:u w:val="single"/>
        </w:rPr>
        <w:t>729418</w:t>
      </w:r>
    </w:p>
    <w:p>
      <w:r>
        <w:t>@iamv1dus Pač komentiral si nek kar ni v vezi s postom, verjetno mu bil nadležen in te je blokiral</w:t>
      </w:r>
    </w:p>
    <w:p>
      <w:r>
        <w:rPr>
          <w:b/>
          <w:u w:val="single"/>
        </w:rPr>
        <w:t>729419</w:t>
      </w:r>
    </w:p>
    <w:p>
      <w:r>
        <w:t>@SpletnaMladina @gregarepovz Ob vseh dostopnih statistikah, lahko tole napiše samo psihopat...</w:t>
      </w:r>
    </w:p>
    <w:p>
      <w:r>
        <w:rPr>
          <w:b/>
          <w:u w:val="single"/>
        </w:rPr>
        <w:t>729420</w:t>
      </w:r>
    </w:p>
    <w:p>
      <w:r>
        <w:t>Spoštovani! Svojo pritožbo lahko pošljete na e- pošto: pritozbe.pohvale@slo-zeleznice.si. lp https://t.co/0q1J8gcpQk</w:t>
      </w:r>
    </w:p>
    <w:p>
      <w:r>
        <w:rPr>
          <w:b/>
          <w:u w:val="single"/>
        </w:rPr>
        <w:t>729421</w:t>
      </w:r>
    </w:p>
    <w:p>
      <w:r>
        <w:t>@peropan1 Zgleda je zelo trendovsko bit idiot te dni - sploh, ce si na vodilnem polozaju.</w:t>
      </w:r>
    </w:p>
    <w:p>
      <w:r>
        <w:rPr>
          <w:b/>
          <w:u w:val="single"/>
        </w:rPr>
        <w:t>729422</w:t>
      </w:r>
    </w:p>
    <w:p>
      <w:r>
        <w:t>@Libertarec Resnica je oboje. S tem da je pelo 700 ljudi, z zastavicami mahalo pa 20.</w:t>
      </w:r>
    </w:p>
    <w:p>
      <w:r>
        <w:rPr>
          <w:b/>
          <w:u w:val="single"/>
        </w:rPr>
        <w:t>729423</w:t>
      </w:r>
    </w:p>
    <w:p>
      <w:r>
        <w:t>@adDrapi @ZigaTurk Za zelene so včasih rekli, da so kot lubenica. Zunaj zeleni, znotraj rdeči 😉</w:t>
      </w:r>
    </w:p>
    <w:p>
      <w:r>
        <w:rPr>
          <w:b/>
          <w:u w:val="single"/>
        </w:rPr>
        <w:t>729424</w:t>
      </w:r>
    </w:p>
    <w:p>
      <w:r>
        <w:t>Da so kompentence obeh jasno in zakonsko določene. Amen. Vse ostalo je good weelling. https://t.co/ookjxHm2GT</w:t>
      </w:r>
    </w:p>
    <w:p>
      <w:r>
        <w:rPr>
          <w:b/>
          <w:u w:val="single"/>
        </w:rPr>
        <w:t>729425</w:t>
      </w:r>
    </w:p>
    <w:p>
      <w:r>
        <w:t>@pengovsky Breda si je nadela handle kot kak korejski aimbot iz Fortnita. Brava.</w:t>
      </w:r>
    </w:p>
    <w:p>
      <w:r>
        <w:rPr>
          <w:b/>
          <w:u w:val="single"/>
        </w:rPr>
        <w:t>729426</w:t>
      </w:r>
    </w:p>
    <w:p>
      <w:r>
        <w:t>@StrankaSMC @MiroCerar Prizadevati pomeni nič narediti.  Povejte kaj boste naredili? Konkretno,  g. Cerar!</w:t>
      </w:r>
    </w:p>
    <w:p>
      <w:r>
        <w:rPr>
          <w:b/>
          <w:u w:val="single"/>
        </w:rPr>
        <w:t>729427</w:t>
      </w:r>
    </w:p>
    <w:p>
      <w:r>
        <w:t>Making of ... #3 - Ponovimo vajo brez dežja</w:t>
        <w:br/>
        <w:t>z Rajzefiber v izvedbi Blacklime</w:t>
      </w:r>
    </w:p>
    <w:p>
      <w:r>
        <w:rPr>
          <w:b/>
          <w:u w:val="single"/>
        </w:rPr>
        <w:t>729428</w:t>
      </w:r>
    </w:p>
    <w:p>
      <w:r>
        <w:t>Točno to so rdeči Brutalci, arogantneži, ki za svoj položaj in udobje iztrebljajo narod. https://t.co/TASXUCRGgV</w:t>
      </w:r>
    </w:p>
    <w:p>
      <w:r>
        <w:rPr>
          <w:b/>
          <w:u w:val="single"/>
        </w:rPr>
        <w:t>729429</w:t>
      </w:r>
    </w:p>
    <w:p>
      <w:r>
        <w:t>nas tale hipomanični Berlin bi pa kmalu pozabila #manica https://t.co/GejaVfBvZf</w:t>
      </w:r>
    </w:p>
    <w:p>
      <w:r>
        <w:rPr>
          <w:b/>
          <w:u w:val="single"/>
        </w:rPr>
        <w:t>729430</w:t>
      </w:r>
    </w:p>
    <w:p>
      <w:r>
        <w:t>@73cesar @UrbanCervek Rabita še malo balzamičnega kisa in ščepec soli. Ni zakej.</w:t>
      </w:r>
    </w:p>
    <w:p>
      <w:r>
        <w:rPr>
          <w:b/>
          <w:u w:val="single"/>
        </w:rPr>
        <w:t>729431</w:t>
      </w:r>
    </w:p>
    <w:p>
      <w:r>
        <w:t>Danes sem dvorni pekač na jubilejni fešti za mojo taboljšo polovico.</w:t>
        <w:br/>
        <w:t>Sem opora, pomočnik, purš in zid objokovanja.</w:t>
        <w:br/>
        <w:t>No trudim se.👍</w:t>
      </w:r>
    </w:p>
    <w:p>
      <w:r>
        <w:rPr>
          <w:b/>
          <w:u w:val="single"/>
        </w:rPr>
        <w:t>729432</w:t>
      </w:r>
    </w:p>
    <w:p>
      <w:r>
        <w:t>V zastoju med priključkoma Celje center in Celje zahod je zaradi trka tovornih vozil zaprt vozni pas. #promet</w:t>
      </w:r>
    </w:p>
    <w:p>
      <w:r>
        <w:rPr>
          <w:b/>
          <w:u w:val="single"/>
        </w:rPr>
        <w:t>729433</w:t>
      </w:r>
    </w:p>
    <w:p>
      <w:r>
        <w:t>@tilenzganjer @karfjolca @Nova24TV Migranti so med verskimi brati in sestrami, pa še ne gre! Kako bo šele šlo v EU?</w:t>
      </w:r>
    </w:p>
    <w:p>
      <w:r>
        <w:rPr>
          <w:b/>
          <w:u w:val="single"/>
        </w:rPr>
        <w:t>729434</w:t>
      </w:r>
    </w:p>
    <w:p>
      <w:r>
        <w:t>@slavkoarh8 Bog nedaj "pameti" jim dat, kaj bo šele takrat, ko so že sedaj pravi👹</w:t>
      </w:r>
    </w:p>
    <w:p>
      <w:r>
        <w:rPr>
          <w:b/>
          <w:u w:val="single"/>
        </w:rPr>
        <w:t>729435</w:t>
      </w:r>
    </w:p>
    <w:p>
      <w:r>
        <w:t>Kakšen neumen komentar! A mislijo, da si bo balkanoidna režimska banda sebi na glavo srala!? https://t.co/YxX9UnhuzO</w:t>
      </w:r>
    </w:p>
    <w:p>
      <w:r>
        <w:rPr>
          <w:b/>
          <w:u w:val="single"/>
        </w:rPr>
        <w:t>729436</w:t>
      </w:r>
    </w:p>
    <w:p>
      <w:r>
        <w:t>@RibicTine @jocarules @KSloveniji Poleg Erjavca največji nategun #pljunem na oba</w:t>
      </w:r>
    </w:p>
    <w:p>
      <w:r>
        <w:rPr>
          <w:b/>
          <w:u w:val="single"/>
        </w:rPr>
        <w:t>729437</w:t>
      </w:r>
    </w:p>
    <w:p>
      <w:r>
        <w:t>@potepuski @rogacan Še en deplasiran tvit. Morda pa bi vi poklicali Ljudmilo, boste zvedeli kaj več... ne samo o gradu.</w:t>
      </w:r>
    </w:p>
    <w:p>
      <w:r>
        <w:rPr>
          <w:b/>
          <w:u w:val="single"/>
        </w:rPr>
        <w:t>729438</w:t>
      </w:r>
    </w:p>
    <w:p>
      <w:r>
        <w:t>@EPameten @BrankoGrims1 Edini pameten , brez profilne slike = brezjajčni skriti anonimus ki ga je strah lastne sence.</w:t>
      </w:r>
    </w:p>
    <w:p>
      <w:r>
        <w:rPr>
          <w:b/>
          <w:u w:val="single"/>
        </w:rPr>
        <w:t>729439</w:t>
      </w:r>
    </w:p>
    <w:p>
      <w:r>
        <w:t>@LahovnikMatej @JJansaSDS @RTTNews @Nasdaq Bmw delnica je po tej novici padla, mene Orban ne briga, delnica pa</w:t>
      </w:r>
    </w:p>
    <w:p>
      <w:r>
        <w:rPr>
          <w:b/>
          <w:u w:val="single"/>
        </w:rPr>
        <w:t>729440</w:t>
      </w:r>
    </w:p>
    <w:p>
      <w:r>
        <w:t>@VodaBlatoKri @jkmcnk @LidlSLO Dej ti rajš žlico citronke v stroj, pa nehi težit. :P</w:t>
      </w:r>
    </w:p>
    <w:p>
      <w:r>
        <w:rPr>
          <w:b/>
          <w:u w:val="single"/>
        </w:rPr>
        <w:t>729441</w:t>
      </w:r>
    </w:p>
    <w:p>
      <w:r>
        <w:t>Ta hip še nimamo kmetije, imamo pa traktor. #prodajastanovanja https://t.co/8eslvP8yom</w:t>
      </w:r>
    </w:p>
    <w:p>
      <w:r>
        <w:rPr>
          <w:b/>
          <w:u w:val="single"/>
        </w:rPr>
        <w:t>729442</w:t>
      </w:r>
    </w:p>
    <w:p>
      <w:r>
        <w:t>@ATBeatris @tomltoml A bo un tržašk partijsk pevsk zbor tud sodelovav...no sej samo vprašam..</w:t>
      </w:r>
    </w:p>
    <w:p>
      <w:r>
        <w:rPr>
          <w:b/>
          <w:u w:val="single"/>
        </w:rPr>
        <w:t>729443</w:t>
      </w:r>
    </w:p>
    <w:p>
      <w:r>
        <w:t>@agortaa @Nova24TV Famozni Crnkovič je to njeno potezo označil za hudo intelektualno. Mogoče pade pompin! 😑</w:t>
      </w:r>
    </w:p>
    <w:p>
      <w:r>
        <w:rPr>
          <w:b/>
          <w:u w:val="single"/>
        </w:rPr>
        <w:t>729444</w:t>
      </w:r>
    </w:p>
    <w:p>
      <w:r>
        <w:t>Starajoča Evropa brez otrok se zgraža nad Orbanovo družinsko zakonodajo https://t.co/TFMxGRdu7L</w:t>
      </w:r>
    </w:p>
    <w:p>
      <w:r>
        <w:rPr>
          <w:b/>
          <w:u w:val="single"/>
        </w:rPr>
        <w:t>729445</w:t>
      </w:r>
    </w:p>
    <w:p>
      <w:r>
        <w:t>#NovZacetek Začel se je razpad "konkurence". Zmagovalec je jasen. V ponedeljek bo Janši pregorel telefon.</w:t>
      </w:r>
    </w:p>
    <w:p>
      <w:r>
        <w:rPr>
          <w:b/>
          <w:u w:val="single"/>
        </w:rPr>
        <w:t>729446</w:t>
      </w:r>
    </w:p>
    <w:p>
      <w:r>
        <w:t>Neurje ne zapušča Koroške: na Prevaljah s protipoplavnimi vrečami zaščitili hiše. https://t.co/6BTnXDUJCL</w:t>
      </w:r>
    </w:p>
    <w:p>
      <w:r>
        <w:rPr>
          <w:b/>
          <w:u w:val="single"/>
        </w:rPr>
        <w:t>729447</w:t>
      </w:r>
    </w:p>
    <w:p>
      <w:r>
        <w:t>@vesterrrr @strankalevica @vladaRS Preveč pokvarjen je bil že takrat! Vidiš da je bil vseeno komunist. In to najbolj pokvarjen</w:t>
      </w:r>
    </w:p>
    <w:p>
      <w:r>
        <w:rPr>
          <w:b/>
          <w:u w:val="single"/>
        </w:rPr>
        <w:t>729448</w:t>
      </w:r>
    </w:p>
    <w:p>
      <w:r>
        <w:t>@nk_triglav Saj boste tudi vi Triglavčani na vrsto prišli, bomo potem videli vaše jokcanje...Je bila ta zmaga draga?</w:t>
      </w:r>
    </w:p>
    <w:p>
      <w:r>
        <w:rPr>
          <w:b/>
          <w:u w:val="single"/>
        </w:rPr>
        <w:t>729449</w:t>
      </w:r>
    </w:p>
    <w:p>
      <w:r>
        <w:t>med avtomobili se prav dobro znajdejo in pastirček na kolesu jih zlahka obvlada https://t.co/c2APqFm4lg</w:t>
      </w:r>
    </w:p>
    <w:p>
      <w:r>
        <w:rPr>
          <w:b/>
          <w:u w:val="single"/>
        </w:rPr>
        <w:t>729450</w:t>
      </w:r>
    </w:p>
    <w:p>
      <w:r>
        <w:t>če ste se spraševali komu se zahvalt za tak oktober: meni. to sem si zaželela za novo leto.</w:t>
      </w:r>
    </w:p>
    <w:p>
      <w:r>
        <w:rPr>
          <w:b/>
          <w:u w:val="single"/>
        </w:rPr>
        <w:t>729451</w:t>
      </w:r>
    </w:p>
    <w:p>
      <w:r>
        <w:t>Samo za prave tačkoljubce!!! Nameni 5€ v zameno za eno izmed teh čudovitih zapestnic in jih nameni lačnim gobčkom! http://t.co/VCGXBneSIf</w:t>
      </w:r>
    </w:p>
    <w:p>
      <w:r>
        <w:rPr>
          <w:b/>
          <w:u w:val="single"/>
        </w:rPr>
        <w:t>729452</w:t>
      </w:r>
    </w:p>
    <w:p>
      <w:r>
        <w:t>@jkmcnk @cnfrmstA Bagola se meni sliši kot ena haloga. Iz Panonskega morja, bržčas ...</w:t>
      </w:r>
    </w:p>
    <w:p>
      <w:r>
        <w:rPr>
          <w:b/>
          <w:u w:val="single"/>
        </w:rPr>
        <w:t>729453</w:t>
      </w:r>
    </w:p>
    <w:p>
      <w:r>
        <w:t>@BlazBabic @PaintballCelje Aroganca, ki jo kažeš, je primitivizem najnižje sorte. Ne bom se spuščal na takšno raven. Mi je nerodno.</w:t>
      </w:r>
    </w:p>
    <w:p>
      <w:r>
        <w:rPr>
          <w:b/>
          <w:u w:val="single"/>
        </w:rPr>
        <w:t>729454</w:t>
      </w:r>
    </w:p>
    <w:p>
      <w:r>
        <w:t>@Tjasek7 To je brezveze, da srajco sploh obleces, ko jih v vrtec spravljas. Ce nisi svicn, si pa zihr vsaj od enega umazan 😂</w:t>
      </w:r>
    </w:p>
    <w:p>
      <w:r>
        <w:rPr>
          <w:b/>
          <w:u w:val="single"/>
        </w:rPr>
        <w:t>729455</w:t>
      </w:r>
    </w:p>
    <w:p>
      <w:r>
        <w:t>@PerunKladvoroki do tega pride ko si začnejo politiki podpuščati na področju okolja</w:t>
      </w:r>
    </w:p>
    <w:p>
      <w:r>
        <w:rPr>
          <w:b/>
          <w:u w:val="single"/>
        </w:rPr>
        <w:t>729456</w:t>
      </w:r>
    </w:p>
    <w:p>
      <w:r>
        <w:t>Kdor to ne ve, naj se rajs sam izpise iz kandidature! 2 sta takoj izpadli #celejemetropola #adijopamet #sramota https://t.co/9EWKNrRJbd</w:t>
      </w:r>
    </w:p>
    <w:p>
      <w:r>
        <w:rPr>
          <w:b/>
          <w:u w:val="single"/>
        </w:rPr>
        <w:t>729457</w:t>
      </w:r>
    </w:p>
    <w:p>
      <w:r>
        <w:t>@krasevec10 Za bruhat. Teh ubogih shiranih fantkov ne bi zelela srecati na ulici, ker ze s pogledom zabodejo.</w:t>
      </w:r>
    </w:p>
    <w:p>
      <w:r>
        <w:rPr>
          <w:b/>
          <w:u w:val="single"/>
        </w:rPr>
        <w:t>729458</w:t>
      </w:r>
    </w:p>
    <w:p>
      <w:r>
        <w:t>@KatarinaJenko Pred zid pa strelat... Druge ni... Pa še to je škoda metkov 🙄😞</w:t>
      </w:r>
    </w:p>
    <w:p>
      <w:r>
        <w:rPr>
          <w:b/>
          <w:u w:val="single"/>
        </w:rPr>
        <w:t>729459</w:t>
      </w:r>
    </w:p>
    <w:p>
      <w:r>
        <w:t>@Istefan1975 @petra_jansa @boriscipot1 To je treba stopit, surovino pa uporabit, kot žare za komuniste.</w:t>
      </w:r>
    </w:p>
    <w:p>
      <w:r>
        <w:rPr>
          <w:b/>
          <w:u w:val="single"/>
        </w:rPr>
        <w:t>729460</w:t>
      </w:r>
    </w:p>
    <w:p>
      <w:r>
        <w:t>@ATBeatris @aleshojs @jolandabuh Nervozna gospa, pejte rajš kaj spečt, bo več koristi za vse.</w:t>
      </w:r>
    </w:p>
    <w:p>
      <w:r>
        <w:rPr>
          <w:b/>
          <w:u w:val="single"/>
        </w:rPr>
        <w:t>729461</w:t>
      </w:r>
    </w:p>
    <w:p>
      <w:r>
        <w:t>Eden od pogojev za članstvo v vardi je pivski trebuh. Ali pa so to prilagojeni neprebojni jopiči? #dilema https://t.co/UxZ9qdwIE1</w:t>
      </w:r>
    </w:p>
    <w:p>
      <w:r>
        <w:rPr>
          <w:b/>
          <w:u w:val="single"/>
        </w:rPr>
        <w:t>729462</w:t>
      </w:r>
    </w:p>
    <w:p>
      <w:r>
        <w:t>@ANJABAHZIBERT Se opravicujem ce sem stopil na vasa tehnicna podrocja komuniciranja. Omenjene ste ze kar dodobra brandirali pod SDS znamko.</w:t>
      </w:r>
    </w:p>
    <w:p>
      <w:r>
        <w:rPr>
          <w:b/>
          <w:u w:val="single"/>
        </w:rPr>
        <w:t>729463</w:t>
      </w:r>
    </w:p>
    <w:p>
      <w:r>
        <w:t>novinarska golazen zavaja kot ponavadi..Zaho je imel razlog da se na tistega spravil..ni to on kar sam od sebe ga začel napadat!</w:t>
      </w:r>
    </w:p>
    <w:p>
      <w:r>
        <w:rPr>
          <w:b/>
          <w:u w:val="single"/>
        </w:rPr>
        <w:t>729464</w:t>
      </w:r>
    </w:p>
    <w:p>
      <w:r>
        <w:t>Grelnik vode prav tako stavka. Očitno je nekaj narobe z elektriko v kuhinji.</w:t>
      </w:r>
    </w:p>
    <w:p>
      <w:r>
        <w:rPr>
          <w:b/>
          <w:u w:val="single"/>
        </w:rPr>
        <w:t>729465</w:t>
      </w:r>
    </w:p>
    <w:p>
      <w:r>
        <w:t>Napoved znižanja DDV na predkrizno vrednost............... NOOOT! https://t.co/0Kvp4VAtxP</w:t>
      </w:r>
    </w:p>
    <w:p>
      <w:r>
        <w:rPr>
          <w:b/>
          <w:u w:val="single"/>
        </w:rPr>
        <w:t>729466</w:t>
      </w:r>
    </w:p>
    <w:p>
      <w:r>
        <w:t>@DKopse @JJansaSDS ta rdeča banda je zavozila še čisto vse česar se je lotila</w:t>
      </w:r>
    </w:p>
    <w:p>
      <w:r>
        <w:rPr>
          <w:b/>
          <w:u w:val="single"/>
        </w:rPr>
        <w:t>729467</w:t>
      </w:r>
    </w:p>
    <w:p>
      <w:r>
        <w:t>@StendlerBostjan Zakaj bi ti kdo pisal pisma? Mar si jih ti ne upas #prosnjezadelo</w:t>
      </w:r>
    </w:p>
    <w:p>
      <w:r>
        <w:rPr>
          <w:b/>
          <w:u w:val="single"/>
        </w:rPr>
        <w:t>729468</w:t>
      </w:r>
    </w:p>
    <w:p>
      <w:r>
        <w:t>Teroristična bilanca 2018 do Evrope do zdaj prizanesljiva. Tudi po zaslugi Izraela? https://t.co/rPBP7EVs6U</w:t>
      </w:r>
    </w:p>
    <w:p>
      <w:r>
        <w:rPr>
          <w:b/>
          <w:u w:val="single"/>
        </w:rPr>
        <w:t>729469</w:t>
      </w:r>
    </w:p>
    <w:p>
      <w:r>
        <w:t>@AljosaDragas No, nekaj naštetiih je že straih mojstrov, ki so res katastrofa. Boljš, da ne naštevaš naprej, ker....</w:t>
      </w:r>
    </w:p>
    <w:p>
      <w:r>
        <w:rPr>
          <w:b/>
          <w:u w:val="single"/>
        </w:rPr>
        <w:t>729470</w:t>
      </w:r>
    </w:p>
    <w:p>
      <w:r>
        <w:t>@JozeBizjak @MarkoSket Meni se je enako polinteligenten zdel prej z očali in sedaj brez njih.</w:t>
        <w:br/>
        <w:br/>
        <w:t>🤓🆚🤪</w:t>
      </w:r>
    </w:p>
    <w:p>
      <w:r>
        <w:rPr>
          <w:b/>
          <w:u w:val="single"/>
        </w:rPr>
        <w:t>729471</w:t>
      </w:r>
    </w:p>
    <w:p>
      <w:r>
        <w:t>@JoAnnaOfArT @slovenskipanter ... če že povsod, vsaj tu ne rabimo "frokat" :D</w:t>
      </w:r>
    </w:p>
    <w:p>
      <w:r>
        <w:rPr>
          <w:b/>
          <w:u w:val="single"/>
        </w:rPr>
        <w:t>729472</w:t>
      </w:r>
    </w:p>
    <w:p>
      <w:r>
        <w:t>Gobčna country pevka šokirala Prijateljico z nespodobno željo svojega moža. https://t.co/cAqhm5PosT</w:t>
      </w:r>
    </w:p>
    <w:p>
      <w:r>
        <w:rPr>
          <w:b/>
          <w:u w:val="single"/>
        </w:rPr>
        <w:t>729473</w:t>
      </w:r>
    </w:p>
    <w:p>
      <w:r>
        <w:t>... v  RAZMIŠLJANJE ...</w:t>
        <w:br/>
        <w:br/>
        <w:t>Ja - Če Bi Se To Dogajalo "Samo" Župnikom - Bi Bilo v "Redu" ... https://t.co/ndR3TrhpY9</w:t>
      </w:r>
    </w:p>
    <w:p>
      <w:r>
        <w:rPr>
          <w:b/>
          <w:u w:val="single"/>
        </w:rPr>
        <w:t>729474</w:t>
      </w:r>
    </w:p>
    <w:p>
      <w:r>
        <w:t>@ZigaTurk @BracicREGOUC @LjudmilaNovak Ena lastovka še ne prinese pomladi, jo je pa lepo videti :)</w:t>
      </w:r>
    </w:p>
    <w:p>
      <w:r>
        <w:rPr>
          <w:b/>
          <w:u w:val="single"/>
        </w:rPr>
        <w:t>729475</w:t>
      </w:r>
    </w:p>
    <w:p>
      <w:r>
        <w:t>Vau! #Hofer je vrgo oko na moderne ženske. Majo Damen Jagdhosen. Peteršilja pa še vedno ne prodajajo.</w:t>
      </w:r>
    </w:p>
    <w:p>
      <w:r>
        <w:rPr>
          <w:b/>
          <w:u w:val="single"/>
        </w:rPr>
        <w:t>729476</w:t>
      </w:r>
    </w:p>
    <w:p>
      <w:r>
        <w:t>@GaPiha @krtmen Obup, naphan z nečimrnostjo in z velikim egom, ki je po navadi v obratnem sorazmerju s prazno bučo</w:t>
      </w:r>
    </w:p>
    <w:p>
      <w:r>
        <w:rPr>
          <w:b/>
          <w:u w:val="single"/>
        </w:rPr>
        <w:t>729477</w:t>
      </w:r>
    </w:p>
    <w:p>
      <w:r>
        <w:t>To je sovražni govo oz.zaključek petelinjega kokodakanja.PRIJAVIT ! Kje so sedaj sovragi besednih zlogovnic ???🖓😎 https://t.co/vusE6aIKlJ</w:t>
      </w:r>
    </w:p>
    <w:p>
      <w:r>
        <w:rPr>
          <w:b/>
          <w:u w:val="single"/>
        </w:rPr>
        <w:t>729478</w:t>
      </w:r>
    </w:p>
    <w:p>
      <w:r>
        <w:t>Vceraj nabran tutifruti. Vrt vedno nekaj da.</w:t>
        <w:br/>
        <w:t>Buck pa toliko, da vam dobesedno lahk "bucke prodajam" :) https://t.co/cSgUZecVJn</w:t>
      </w:r>
    </w:p>
    <w:p>
      <w:r>
        <w:rPr>
          <w:b/>
          <w:u w:val="single"/>
        </w:rPr>
        <w:t>729479</w:t>
      </w:r>
    </w:p>
    <w:p>
      <w:r>
        <w:t>Šla sem pujsat v Subway. Dan mi je polepšala ena tok kul in zabavna punca, ki tam dela, da sem mogla pustit napitnino.</w:t>
      </w:r>
    </w:p>
    <w:p>
      <w:r>
        <w:rPr>
          <w:b/>
          <w:u w:val="single"/>
        </w:rPr>
        <w:t>729480</w:t>
      </w:r>
    </w:p>
    <w:p>
      <w:r>
        <w:t>@Libertarec @MazzoVanKlein Otroci so naše največje bogastvo, je parola za na zid. Zraven je treba napisati še letnico.</w:t>
      </w:r>
    </w:p>
    <w:p>
      <w:r>
        <w:rPr>
          <w:b/>
          <w:u w:val="single"/>
        </w:rPr>
        <w:t>729481</w:t>
      </w:r>
    </w:p>
    <w:p>
      <w:r>
        <w:t>@madpixel @Chuppacadabra Kaj ima @policija_si s tem? Oni varujejo objekt tako kot je prav. Na njih se ne rabite spravlat.</w:t>
      </w:r>
    </w:p>
    <w:p>
      <w:r>
        <w:rPr>
          <w:b/>
          <w:u w:val="single"/>
        </w:rPr>
        <w:t>729482</w:t>
      </w:r>
    </w:p>
    <w:p>
      <w:r>
        <w:t>@RomanVodeb @DarinkaVrabi @DidiGator321 Si kar mislim, da so katoliške šole pri zgodovini zavezane resnici, ne propagandi.</w:t>
      </w:r>
    </w:p>
    <w:p>
      <w:r>
        <w:rPr>
          <w:b/>
          <w:u w:val="single"/>
        </w:rPr>
        <w:t>729483</w:t>
      </w:r>
    </w:p>
    <w:p>
      <w:r>
        <w:t>@JoAnnaOfArc1 @mojcav1 V zahvalo za ponižujočo plačo jim nato z veseljem vrnejo uslugo z glasom na volitvah!!👿</w:t>
      </w:r>
    </w:p>
    <w:p>
      <w:r>
        <w:rPr>
          <w:b/>
          <w:u w:val="single"/>
        </w:rPr>
        <w:t>729484</w:t>
      </w:r>
    </w:p>
    <w:p>
      <w:r>
        <w:t>@jojoangel1311 @mojcav1 @MarkoFratnik Tivoli, Rožnik in Šmarna gora še niso gozd...</w:t>
      </w:r>
    </w:p>
    <w:p>
      <w:r>
        <w:rPr>
          <w:b/>
          <w:u w:val="single"/>
        </w:rPr>
        <w:t>729485</w:t>
      </w:r>
    </w:p>
    <w:p>
      <w:r>
        <w:t>Primerjava Ivana Cankarja z unicevanjem slovenske zastave... 😱 Pa Moderndorfer na cem si ti?</w:t>
      </w:r>
    </w:p>
    <w:p>
      <w:r>
        <w:rPr>
          <w:b/>
          <w:u w:val="single"/>
        </w:rPr>
        <w:t>729486</w:t>
      </w:r>
    </w:p>
    <w:p>
      <w:r>
        <w:t>Opažam, kako migranti vdirajo v hiše, kapelice in cerkve in puščajo za seboj opustošenje. Nič drugače kot nekoč partizani.</w:t>
      </w:r>
    </w:p>
    <w:p>
      <w:r>
        <w:rPr>
          <w:b/>
          <w:u w:val="single"/>
        </w:rPr>
        <w:t>729487</w:t>
      </w:r>
    </w:p>
    <w:p>
      <w:r>
        <w:t>@vladaRS Banda! Davke pobirate od vseh, financerate pa samo prvorazredne! Fuj!</w:t>
      </w:r>
    </w:p>
    <w:p>
      <w:r>
        <w:rPr>
          <w:b/>
          <w:u w:val="single"/>
        </w:rPr>
        <w:t>729488</w:t>
      </w:r>
    </w:p>
    <w:p>
      <w:r>
        <w:t>@Mackono44Pan @SSN_pr To je podobno kot bi bili tam gradbeni delavci ali zdravniki pa bi jim zabrusil saj vedo kaj delajo, so plačani zato.</w:t>
      </w:r>
    </w:p>
    <w:p>
      <w:r>
        <w:rPr>
          <w:b/>
          <w:u w:val="single"/>
        </w:rPr>
        <w:t>729489</w:t>
      </w:r>
    </w:p>
    <w:p>
      <w:r>
        <w:t>@BrankoKnezevic4 @VGrasic @Kersterin12 @DobraMrha Lih vi ste Venezueloa  Zaostali , maščevalni,zagrenjeno obsedeni.</w:t>
      </w:r>
    </w:p>
    <w:p>
      <w:r>
        <w:rPr>
          <w:b/>
          <w:u w:val="single"/>
        </w:rPr>
        <w:t>729490</w:t>
      </w:r>
    </w:p>
    <w:p>
      <w:r>
        <w:t>Že sejete v lončke na toplem?</w:t>
        <w:br/>
        <w:br/>
        <w:t>Mimogrede, UVHVVR je letos prepovedal sejanje bučk. ;-)</w:t>
        <w:br/>
        <w:br/>
        <w:t>#kratkezgodbe</w:t>
      </w:r>
    </w:p>
    <w:p>
      <w:r>
        <w:rPr>
          <w:b/>
          <w:u w:val="single"/>
        </w:rPr>
        <w:t>729491</w:t>
      </w:r>
    </w:p>
    <w:p>
      <w:r>
        <w:t>@vesterrrr @strankalevica dokaži ali pa molči. oziroma laži pdsihobolnikom kot si sam</w:t>
      </w:r>
    </w:p>
    <w:p>
      <w:r>
        <w:rPr>
          <w:b/>
          <w:u w:val="single"/>
        </w:rPr>
        <w:t>729492</w:t>
      </w:r>
    </w:p>
    <w:p>
      <w:r>
        <w:t>Stranki SDS pri raziskovanju nepravilnosti padajo lastni ljudje. Pri žilnih opornicah je to njihov nekdanji... https://t.co/MgKmLdQESz</w:t>
      </w:r>
    </w:p>
    <w:p>
      <w:r>
        <w:rPr>
          <w:b/>
          <w:u w:val="single"/>
        </w:rPr>
        <w:t>729493</w:t>
      </w:r>
    </w:p>
    <w:p>
      <w:r>
        <w:t>Zdaj bodite pozorni: S twitter-jem upravljajo varnostne in obvescevalne sluzbe ZDA!</w:t>
      </w:r>
    </w:p>
    <w:p>
      <w:r>
        <w:rPr>
          <w:b/>
          <w:u w:val="single"/>
        </w:rPr>
        <w:t>729494</w:t>
      </w:r>
    </w:p>
    <w:p>
      <w:r>
        <w:t>V sovražnike z oblakov zdravljico bratje čmo zapet da koder sonce hodi ko naše je krvi dekle; Dokaj dni vse skrbi si spone ki jim še teže</w:t>
      </w:r>
    </w:p>
    <w:p>
      <w:r>
        <w:rPr>
          <w:b/>
          <w:u w:val="single"/>
        </w:rPr>
        <w:t>729495</w:t>
      </w:r>
    </w:p>
    <w:p>
      <w:r>
        <w:t>Katastrofalno slaba zastopanost žensk v parlamentu. In v studiu Tv slo med komentatorji.</w:t>
      </w:r>
    </w:p>
    <w:p>
      <w:r>
        <w:rPr>
          <w:b/>
          <w:u w:val="single"/>
        </w:rPr>
        <w:t>729496</w:t>
      </w:r>
    </w:p>
    <w:p>
      <w:r>
        <w:t>@Mauhlerca Eh, sarme bi si itak skuhala. Njemu daš, da ne bi popackal kuhinje. Beri zažgal. Ko bi si čaj delal ...</w:t>
      </w:r>
    </w:p>
    <w:p>
      <w:r>
        <w:rPr>
          <w:b/>
          <w:u w:val="single"/>
        </w:rPr>
        <w:t>729497</w:t>
      </w:r>
    </w:p>
    <w:p>
      <w:r>
        <w:t>Do prvega junija bodo pametovali, razglašali neumne in "pametne" ideje. #politikanti</w:t>
      </w:r>
    </w:p>
    <w:p>
      <w:r>
        <w:rPr>
          <w:b/>
          <w:u w:val="single"/>
        </w:rPr>
        <w:t>729498</w:t>
      </w:r>
    </w:p>
    <w:p>
      <w:r>
        <w:t>Odpuščanja zaradi zamude in uporabe mobilnih telefonov med delom. Podpirate ali ne? https://t.co/5aSrhqDVHl</w:t>
      </w:r>
    </w:p>
    <w:p>
      <w:r>
        <w:rPr>
          <w:b/>
          <w:u w:val="single"/>
        </w:rPr>
        <w:t>729499</w:t>
      </w:r>
    </w:p>
    <w:p>
      <w:r>
        <w:t>-KAKO bo *DOMIŠJAV FDV*,zdaj kaznoval ☆M.NEMCA-SD☆ za SOVRAŽNI GOVOR? Zmerjanje Orbana in Janše zNACISTOM v Mladini.</w:t>
        <w:br/>
        <w:t>#vKomentarju</w:t>
      </w:r>
    </w:p>
    <w:p>
      <w:r>
        <w:rPr>
          <w:b/>
          <w:u w:val="single"/>
        </w:rPr>
        <w:t>729500</w:t>
      </w:r>
    </w:p>
    <w:p>
      <w:r>
        <w:t>@Matej_Klaric Klarič, tablete popapaj pa Vodušku zgubljen emu sredinca potisni nekam.. Šibaj.. Verstehen sie?</w:t>
      </w:r>
    </w:p>
    <w:p>
      <w:r>
        <w:rPr>
          <w:b/>
          <w:u w:val="single"/>
        </w:rPr>
        <w:t>729501</w:t>
      </w:r>
    </w:p>
    <w:p>
      <w:r>
        <w:t>@vecer @KanglerFranc @SonjaRamsak To je varnostni ukrep @SDS, da @NovaSlovenija ne bi pokasirala preveč glasov.</w:t>
      </w:r>
    </w:p>
    <w:p>
      <w:r>
        <w:rPr>
          <w:b/>
          <w:u w:val="single"/>
        </w:rPr>
        <w:t>729502</w:t>
      </w:r>
    </w:p>
    <w:p>
      <w:r>
        <w:t>@DarkoErmenc Je pa tko.  Le pritlikavci (moralni itd) začnejo pritiskati na človeka šele tedaj, ko ta obnemore!</w:t>
        <w:br/>
        <w:t>Pokvarjeno!</w:t>
        <w:br/>
        <w:t>Dvakrat!</w:t>
      </w:r>
    </w:p>
    <w:p>
      <w:r>
        <w:rPr>
          <w:b/>
          <w:u w:val="single"/>
        </w:rPr>
        <w:t>729503</w:t>
      </w:r>
    </w:p>
    <w:p>
      <w:r>
        <w:t>@GPreac Pol ne boš pa čisto nič drugačnejši kot oni?! Od njihove masti vamp raste?!</w:t>
      </w:r>
    </w:p>
    <w:p>
      <w:r>
        <w:rPr>
          <w:b/>
          <w:u w:val="single"/>
        </w:rPr>
        <w:t>729504</w:t>
      </w:r>
    </w:p>
    <w:p>
      <w:r>
        <w:t>interesting, to pomeni v primeru vsakega napada, saj ko si napaden je vsak napad teroristični https://t.co/bzzk535Zm6</w:t>
      </w:r>
    </w:p>
    <w:p>
      <w:r>
        <w:rPr>
          <w:b/>
          <w:u w:val="single"/>
        </w:rPr>
        <w:t>729505</w:t>
      </w:r>
    </w:p>
    <w:p>
      <w:r>
        <w:t>NAROD: Raziskave so pokazale, da so najboljpravejši Slovenci tisti v Argentini.</w:t>
      </w:r>
    </w:p>
    <w:p>
      <w:r>
        <w:rPr>
          <w:b/>
          <w:u w:val="single"/>
        </w:rPr>
        <w:t>729506</w:t>
      </w:r>
    </w:p>
    <w:p>
      <w:r>
        <w:t xml:space="preserve">Ssj sem vedel! Ker sem nevernik bom namesto tekme Zvezda-Lpool na Marakani, na pokopališču Žale. </w:t>
        <w:br/>
        <w:t>Bentisveca tast, mej se tam</w:t>
      </w:r>
    </w:p>
    <w:p>
      <w:r>
        <w:rPr>
          <w:b/>
          <w:u w:val="single"/>
        </w:rPr>
        <w:t>729507</w:t>
      </w:r>
    </w:p>
    <w:p>
      <w:r>
        <w:t>G. CERAR je pedofrast, kaj je ga. FAJONOVA, ki podpira in brani pedofilijo islama?</w:t>
      </w:r>
    </w:p>
    <w:p>
      <w:r>
        <w:rPr>
          <w:b/>
          <w:u w:val="single"/>
        </w:rPr>
        <w:t>729508</w:t>
      </w:r>
    </w:p>
    <w:p>
      <w:r>
        <w:t>@Kresendo Če lahko Slovenija in Hrvaška razfukata EU, potem recimo samo, da jebeš tako EU in si EU zasluži zgnit v svoji nepomembnosti.</w:t>
      </w:r>
    </w:p>
    <w:p>
      <w:r>
        <w:rPr>
          <w:b/>
          <w:u w:val="single"/>
        </w:rPr>
        <w:t>729509</w:t>
      </w:r>
    </w:p>
    <w:p>
      <w:r>
        <w:t>Kolesarji buhvari po vaši kolesarski progi vozit! Buhvari ! Kar lepo po glavni cesti ! 😡😡</w:t>
      </w:r>
    </w:p>
    <w:p>
      <w:r>
        <w:rPr>
          <w:b/>
          <w:u w:val="single"/>
        </w:rPr>
        <w:t>729510</w:t>
      </w:r>
    </w:p>
    <w:p>
      <w:r>
        <w:t>@AndrejKreca @ambrofuzbal @WestHamFZ Haha! To je kot bi gledal naš zeleni cirkus:)</w:t>
      </w:r>
    </w:p>
    <w:p>
      <w:r>
        <w:rPr>
          <w:b/>
          <w:u w:val="single"/>
        </w:rPr>
        <w:t>729511</w:t>
      </w:r>
    </w:p>
    <w:p>
      <w:r>
        <w:t>Tegale smo gledali lani v Mariboru... Največji mojster futsala, #Ricardinho. https://t.co/z4HDh81VlA</w:t>
      </w:r>
    </w:p>
    <w:p>
      <w:r>
        <w:rPr>
          <w:b/>
          <w:u w:val="single"/>
        </w:rPr>
        <w:t>729512</w:t>
      </w:r>
    </w:p>
    <w:p>
      <w:r>
        <w:t>Kriptovalute so v določenih državah že pod močnim pristiskom</w:t>
        <w:br/>
        <w:br/>
        <w:t>Država v kateri se obrne največ prometa v... https://t.co/ETmjzKV646</w:t>
      </w:r>
    </w:p>
    <w:p>
      <w:r>
        <w:rPr>
          <w:b/>
          <w:u w:val="single"/>
        </w:rPr>
        <w:t>729513</w:t>
      </w:r>
    </w:p>
    <w:p>
      <w:r>
        <w:t>@tomltoml Upam, da bo Čeh končno naredil prepih pri teh rdečih 'radibibilinovinarji' dinozavrih.😉</w:t>
      </w:r>
    </w:p>
    <w:p>
      <w:r>
        <w:rPr>
          <w:b/>
          <w:u w:val="single"/>
        </w:rPr>
        <w:t>729514</w:t>
      </w:r>
    </w:p>
    <w:p>
      <w:r>
        <w:t>Ne bo ne, g. Petek! Saj jih boste lahko umaknili takoj, ko pridete na oblast! https://t.co/4CUSmESBd3</w:t>
      </w:r>
    </w:p>
    <w:p>
      <w:r>
        <w:rPr>
          <w:b/>
          <w:u w:val="single"/>
        </w:rPr>
        <w:t>729515</w:t>
      </w:r>
    </w:p>
    <w:p>
      <w:r>
        <w:t>Janša je prav povedal, ne gre za begunce ampak za ekonomske migrante, Alžirije in Pakistana nihče ne bombadira. #soocenje #volitve2018</w:t>
      </w:r>
    </w:p>
    <w:p>
      <w:r>
        <w:rPr>
          <w:b/>
          <w:u w:val="single"/>
        </w:rPr>
        <w:t>729516</w:t>
      </w:r>
    </w:p>
    <w:p>
      <w:r>
        <w:t>@indijanec @zaslovenijo2 Če te že zanima, berem depeše. Kar pa najbrž že veš. Te je pig Lovše alarmiral 👮, golazen prodana.</w:t>
      </w:r>
    </w:p>
    <w:p>
      <w:r>
        <w:rPr>
          <w:b/>
          <w:u w:val="single"/>
        </w:rPr>
        <w:t>729517</w:t>
      </w:r>
    </w:p>
    <w:p>
      <w:r>
        <w:t>Hm. Migranti pritiskajo na SL.!</w:t>
        <w:br/>
        <w:t>IT policija pa ujete migrante vrača v Slovenijo. https://t.co/RyrXny9vi6</w:t>
      </w:r>
    </w:p>
    <w:p>
      <w:r>
        <w:rPr>
          <w:b/>
          <w:u w:val="single"/>
        </w:rPr>
        <w:t>729518</w:t>
      </w:r>
    </w:p>
    <w:p>
      <w:r>
        <w:t>Danes na kravi: Janša in Mahnič osumljena otipavanja. Je bil zraven tudi Šarec?</w:t>
        <w:br/>
        <w:t>https://t.co/NyV6FhlrNj https://t.co/bDZbBJtzcn</w:t>
      </w:r>
    </w:p>
    <w:p>
      <w:r>
        <w:rPr>
          <w:b/>
          <w:u w:val="single"/>
        </w:rPr>
        <w:t>729519</w:t>
      </w:r>
    </w:p>
    <w:p>
      <w:r>
        <w:t>@Adornoisdead haha. carji. ne jebejo, sploh. verjetno so šli z volvotom po keš. :D</w:t>
      </w:r>
    </w:p>
    <w:p>
      <w:r>
        <w:rPr>
          <w:b/>
          <w:u w:val="single"/>
        </w:rPr>
        <w:t>729520</w:t>
      </w:r>
    </w:p>
    <w:p>
      <w:r>
        <w:t xml:space="preserve">@spagetyuse Levica le tako naprej! S takimi debilizmi boste narod prepričali, da vas na </w:t>
        <w:br/>
        <w:t>naslednjih volitvah odstrani v Venezuelo!</w:t>
      </w:r>
    </w:p>
    <w:p>
      <w:r>
        <w:rPr>
          <w:b/>
          <w:u w:val="single"/>
        </w:rPr>
        <w:t>729521</w:t>
      </w:r>
    </w:p>
    <w:p>
      <w:r>
        <w:t>@ZigaTurk @Diagonalec @alesspetic Ja no, vi ste pešce vpletli, seveda človek težko ostane zmeren.</w:t>
      </w:r>
    </w:p>
    <w:p>
      <w:r>
        <w:rPr>
          <w:b/>
          <w:u w:val="single"/>
        </w:rPr>
        <w:t>729522</w:t>
      </w:r>
    </w:p>
    <w:p>
      <w:r>
        <w:t>Dobrodošli ta vikend v našo družbo Ob železnici. Dobrote iz kuhinje in slaščičarske dobrote Luka's patisserie. Od 12. ure daje.</w:t>
      </w:r>
    </w:p>
    <w:p>
      <w:r>
        <w:rPr>
          <w:b/>
          <w:u w:val="single"/>
        </w:rPr>
        <w:t>729523</w:t>
      </w:r>
    </w:p>
    <w:p>
      <w:r>
        <w:t>Nove ugodnejše stalne cene sterilizacij psic in kastracij psov bodo veljale od 15.5. dalje. #cenanivečizgovor http://t.co/0kFLI2TEF8</w:t>
      </w:r>
    </w:p>
    <w:p>
      <w:r>
        <w:rPr>
          <w:b/>
          <w:u w:val="single"/>
        </w:rPr>
        <w:t>729524</w:t>
      </w:r>
    </w:p>
    <w:p>
      <w:r>
        <w:t>@tomltoml Na žalost malo verjetno, jaz se samo čudim, da mu po vseh rabotah ni sodil še noben pregovorno vročekrvni južnjak!</w:t>
      </w:r>
    </w:p>
    <w:p>
      <w:r>
        <w:rPr>
          <w:b/>
          <w:u w:val="single"/>
        </w:rPr>
        <w:t>729525</w:t>
      </w:r>
    </w:p>
    <w:p>
      <w:r>
        <w:t>bonan matenon, memoru ĝisdatigi viajn elektronikajn aparatojn pro spectre kaj meltdown</w:t>
      </w:r>
    </w:p>
    <w:p>
      <w:r>
        <w:rPr>
          <w:b/>
          <w:u w:val="single"/>
        </w:rPr>
        <w:t>729526</w:t>
      </w:r>
    </w:p>
    <w:p>
      <w:r>
        <w:t>Na ZZB smo dogovorjeni, da se slike glasovnic, potem ko so razvite v Foto Tivoli, pošlje po faksu. #telefaks #čudež https://t.co/YZayu39fhn</w:t>
      </w:r>
    </w:p>
    <w:p>
      <w:r>
        <w:rPr>
          <w:b/>
          <w:u w:val="single"/>
        </w:rPr>
        <w:t>729527</w:t>
      </w:r>
    </w:p>
    <w:p>
      <w:r>
        <w:t>@AlojzKovsca @omerzelandrej @DrzavniSvet Podmladek spet halucinira...ali bolje receno, zganja paranojo🤣</w:t>
      </w:r>
    </w:p>
    <w:p>
      <w:r>
        <w:rPr>
          <w:b/>
          <w:u w:val="single"/>
        </w:rPr>
        <w:t>729528</w:t>
      </w:r>
    </w:p>
    <w:p>
      <w:r>
        <w:t>@alesernecl NOB =</w:t>
        <w:br/>
        <w:t>Napad  Oboroženih  Boljševikov  - na Slovenski ubogi Narod !!!!!</w:t>
      </w:r>
    </w:p>
    <w:p>
      <w:r>
        <w:rPr>
          <w:b/>
          <w:u w:val="single"/>
        </w:rPr>
        <w:t>729529</w:t>
      </w:r>
    </w:p>
    <w:p>
      <w:r>
        <w:t>[JOB] #Zaposlitev #delo: Komercialist na terenu - m/ž https://t.co/jdO7Vmwpwv Regija:#osrednjeslovenska  v kategoriji: #komerciala #prodaja</w:t>
      </w:r>
    </w:p>
    <w:p>
      <w:r>
        <w:rPr>
          <w:b/>
          <w:u w:val="single"/>
        </w:rPr>
        <w:t>729530</w:t>
      </w:r>
    </w:p>
    <w:p>
      <w:r>
        <w:t>novinarji španske javne TV so se na TW pritoževali nad "manipulativnim" poročanjem TVE https://t.co/MHFSj4McsI</w:t>
      </w:r>
    </w:p>
    <w:p>
      <w:r>
        <w:rPr>
          <w:b/>
          <w:u w:val="single"/>
        </w:rPr>
        <w:t>729531</w:t>
      </w:r>
    </w:p>
    <w:p>
      <w:r>
        <w:t>@KanglerFranc @BojanPozar @BorutPahor @MiroCerar @JJansaSDS @BrankoGrims1 To sam pomen da živce izgublajo,  ne se dat sprovocirat barabam</w:t>
      </w:r>
    </w:p>
    <w:p>
      <w:r>
        <w:rPr>
          <w:b/>
          <w:u w:val="single"/>
        </w:rPr>
        <w:t>729532</w:t>
      </w:r>
    </w:p>
    <w:p>
      <w:r>
        <w:t>@powersmoothie če pa krade krompir iz kište, je to normalno? Saj nima več pasje šole, da bi hotela dobit vročino.</w:t>
      </w:r>
    </w:p>
    <w:p>
      <w:r>
        <w:rPr>
          <w:b/>
          <w:u w:val="single"/>
        </w:rPr>
        <w:t>729533</w:t>
      </w:r>
    </w:p>
    <w:p>
      <w:r>
        <w:t>@FranciDonko Navdušenci za pridelavo konoplje naj začnejo s krompirjem,zeljem,paradižnikom,za začetek še malo fižola.</w:t>
      </w:r>
    </w:p>
    <w:p>
      <w:r>
        <w:rPr>
          <w:b/>
          <w:u w:val="single"/>
        </w:rPr>
        <w:t>729534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729535</w:t>
      </w:r>
    </w:p>
    <w:p>
      <w:r>
        <w:t>Naši domoljupi in desnjaki so bli navdušeni nad Kurzem. Dobil so kurac... https://t.co/rqSmMGg8hl</w:t>
      </w:r>
    </w:p>
    <w:p>
      <w:r>
        <w:rPr>
          <w:b/>
          <w:u w:val="single"/>
        </w:rPr>
        <w:t>729536</w:t>
      </w:r>
    </w:p>
    <w:p>
      <w:r>
        <w:t>NeoNaci ☆Komunisti☆, bi vrnili civiliziran govor v SLOvensko družbo in politiko,a so ga, PRAV ONI odstranili.</w:t>
        <w:br/>
        <w:t>KLIN se z KLINOM...</w:t>
      </w:r>
    </w:p>
    <w:p>
      <w:r>
        <w:rPr>
          <w:b/>
          <w:u w:val="single"/>
        </w:rPr>
        <w:t>729537</w:t>
      </w:r>
    </w:p>
    <w:p>
      <w:r>
        <w:t>Umetna inteligenca v finančni industriji: Pametni denar https://t.co/w2sOKHagJJ</w:t>
      </w:r>
    </w:p>
    <w:p>
      <w:r>
        <w:rPr>
          <w:b/>
          <w:u w:val="single"/>
        </w:rPr>
        <w:t>729538</w:t>
      </w:r>
    </w:p>
    <w:p>
      <w:r>
        <w:t>@MStrovs Je bilo za pričakovati. Strategija je bila izdelana na Škrabčevi domačiji. Dodatek h kučanovi penziji ima svojo ceno.</w:t>
      </w:r>
    </w:p>
    <w:p>
      <w:r>
        <w:rPr>
          <w:b/>
          <w:u w:val="single"/>
        </w:rPr>
        <w:t>729539</w:t>
      </w:r>
    </w:p>
    <w:p>
      <w:r>
        <w:t>Da se dobro stuširajo preden gredo v bazen in, da si umijejo noge in zobe!!! 😉 https://t.co/e6Z5HaBT2W</w:t>
      </w:r>
    </w:p>
    <w:p>
      <w:r>
        <w:rPr>
          <w:b/>
          <w:u w:val="single"/>
        </w:rPr>
        <w:t>729540</w:t>
      </w:r>
    </w:p>
    <w:p>
      <w:r>
        <w:t>@vanfranco ne mora verjet kako pacijenti da se sprehajajo po meji in oblacijo v vojaske uniforme :)))</w:t>
      </w:r>
    </w:p>
    <w:p>
      <w:r>
        <w:rPr>
          <w:b/>
          <w:u w:val="single"/>
        </w:rPr>
        <w:t>729541</w:t>
      </w:r>
    </w:p>
    <w:p>
      <w:r>
        <w:t>Taksi Laguna, LJ 45 JCG, čaka na prehodu za pečce. Dva metra stran je prosto mesto, namenjeno taksistom.</w:t>
      </w:r>
    </w:p>
    <w:p>
      <w:r>
        <w:rPr>
          <w:b/>
          <w:u w:val="single"/>
        </w:rPr>
        <w:t>729542</w:t>
      </w:r>
    </w:p>
    <w:p>
      <w:r>
        <w:t>@GPreac Bil ali ne bil? Po srcu je še veno partijc. Še 12.000 km globoko v kapitalizmu orgazmira na totaliqrnega Titoja.</w:t>
      </w:r>
    </w:p>
    <w:p>
      <w:r>
        <w:rPr>
          <w:b/>
          <w:u w:val="single"/>
        </w:rPr>
        <w:t>729543</w:t>
      </w:r>
    </w:p>
    <w:p>
      <w:r>
        <w:t>A se ta model sploh sliši, kaj govori!Taki kot on - proračunski stroški pripadniki komunizma ostajajo doma. https://t.co/QxixuVz5Eh</w:t>
      </w:r>
    </w:p>
    <w:p>
      <w:r>
        <w:rPr>
          <w:b/>
          <w:u w:val="single"/>
        </w:rPr>
        <w:t>729544</w:t>
      </w:r>
    </w:p>
    <w:p>
      <w:r>
        <w:t>@drfilomena Mi je babica pripovedovala, da sta bila tako hudo ranjena, prej zmaličena, da sta umrla v bolnišnici v Ljubljani.</w:t>
      </w:r>
    </w:p>
    <w:p>
      <w:r>
        <w:rPr>
          <w:b/>
          <w:u w:val="single"/>
        </w:rPr>
        <w:t>729545</w:t>
      </w:r>
    </w:p>
    <w:p>
      <w:r>
        <w:t>Taki programi prinesejo obilico volilnih glasov, plačani so pa iz naših žepov. https://t.co/xZM1TK7i1g</w:t>
      </w:r>
    </w:p>
    <w:p>
      <w:r>
        <w:rPr>
          <w:b/>
          <w:u w:val="single"/>
        </w:rPr>
        <w:t>729546</w:t>
      </w:r>
    </w:p>
    <w:p>
      <w:r>
        <w:t>Martinovanje in kako vsaj za silo ohraniti trezno glavo ;)</w:t>
        <w:br/>
        <w:t>#komunikacija #vino #zabava https://t.co/WPLbqu0Zju</w:t>
      </w:r>
    </w:p>
    <w:p>
      <w:r>
        <w:rPr>
          <w:b/>
          <w:u w:val="single"/>
        </w:rPr>
        <w:t>729547</w:t>
      </w:r>
    </w:p>
    <w:p>
      <w:r>
        <w:t>Zimska nagradna igra! Obleci se v adidas od glave do peta! http://t.co/RnN46Z1</w:t>
      </w:r>
    </w:p>
    <w:p>
      <w:r>
        <w:rPr>
          <w:b/>
          <w:u w:val="single"/>
        </w:rPr>
        <w:t>729548</w:t>
      </w:r>
    </w:p>
    <w:p>
      <w:r>
        <w:t>@cesenj @spagetyuse A to je iz vica, kako se zanesljivo izogneš bombi na letalu?</w:t>
      </w:r>
    </w:p>
    <w:p>
      <w:r>
        <w:rPr>
          <w:b/>
          <w:u w:val="single"/>
        </w:rPr>
        <w:t>729549</w:t>
      </w:r>
    </w:p>
    <w:p>
      <w:r>
        <w:t>@AlzheimerUltra čas je, da se oba umakneta mlajši, bolj fleksibilni generaciji #počivališče_slonov</w:t>
      </w:r>
    </w:p>
    <w:p>
      <w:r>
        <w:rPr>
          <w:b/>
          <w:u w:val="single"/>
        </w:rPr>
        <w:t>729550</w:t>
      </w:r>
    </w:p>
    <w:p>
      <w:r>
        <w:t>@SamoGlavan Ah, kaj drugega sploh ni za pričakovat. Doma se najbolj počutijo #zibelkakomunizma</w:t>
      </w:r>
    </w:p>
    <w:p>
      <w:r>
        <w:rPr>
          <w:b/>
          <w:u w:val="single"/>
        </w:rPr>
        <w:t>729551</w:t>
      </w:r>
    </w:p>
    <w:p>
      <w:r>
        <w:t>@rtvslo AM jih je dovolj uvozila, le naj jih rekrutira. Saj nič hudega če bodo drugačne barve. Za kanon futer je vse dobro.</w:t>
      </w:r>
    </w:p>
    <w:p>
      <w:r>
        <w:rPr>
          <w:b/>
          <w:u w:val="single"/>
        </w:rPr>
        <w:t>729552</w:t>
      </w:r>
    </w:p>
    <w:p>
      <w:r>
        <w:t>Levica pa še kar laže in še naprej zapravlja milijone davkoplačevalskega denarja za svoje nove volilvce. https://t.co/w9b2dEAT50</w:t>
      </w:r>
    </w:p>
    <w:p>
      <w:r>
        <w:rPr>
          <w:b/>
          <w:u w:val="single"/>
        </w:rPr>
        <w:t>729553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729554</w:t>
      </w:r>
    </w:p>
    <w:p>
      <w:r>
        <w:t>@Maxatnes Zagotovo ne. Jim ne gre iz jezika, se lahko zastrupijo. Brezbožneži. Ko jim teče voda v grlo pa kličejo Bog pomagaj.</w:t>
      </w:r>
    </w:p>
    <w:p>
      <w:r>
        <w:rPr>
          <w:b/>
          <w:u w:val="single"/>
        </w:rPr>
        <w:t>729555</w:t>
      </w:r>
    </w:p>
    <w:p>
      <w:r>
        <w:t>Bo v Kobaridu nova metla poskrbela tudi za bolj Božično okrasitev https://t.co/r3IXpWfp6A</w:t>
      </w:r>
    </w:p>
    <w:p>
      <w:r>
        <w:rPr>
          <w:b/>
          <w:u w:val="single"/>
        </w:rPr>
        <w:t>729556</w:t>
      </w:r>
    </w:p>
    <w:p>
      <w:r>
        <w:t>pobrali še izabelo z brajde. jutri spet akcija z marmelado :D je bo dovolj, da jo razdelim za novoletna darila... http://t.co/b75CqzH7</w:t>
      </w:r>
    </w:p>
    <w:p>
      <w:r>
        <w:rPr>
          <w:b/>
          <w:u w:val="single"/>
        </w:rPr>
        <w:t>729557</w:t>
      </w:r>
    </w:p>
    <w:p>
      <w:r>
        <w:t>Kr v merkatorjevi garaži parkiri, bo zoki uredil, če ti bo kdo od slovencev težil. https://t.co/06zfK4aTGh</w:t>
      </w:r>
    </w:p>
    <w:p>
      <w:r>
        <w:rPr>
          <w:b/>
          <w:u w:val="single"/>
        </w:rPr>
        <w:t>729558</w:t>
      </w:r>
    </w:p>
    <w:p>
      <w:r>
        <w:t>Tablete za spanje: ✔</w:t>
        <w:br/>
        <w:t>White-noise masina: ✔</w:t>
        <w:br/>
        <w:t>Molitev, da spim brez</w:t>
        <w:br/>
        <w:t>brutalnih prekinitev: ✔</w:t>
        <w:br/>
        <w:t>#nocnoc</w:t>
      </w:r>
    </w:p>
    <w:p>
      <w:r>
        <w:rPr>
          <w:b/>
          <w:u w:val="single"/>
        </w:rPr>
        <w:t>729559</w:t>
      </w:r>
    </w:p>
    <w:p>
      <w:r>
        <w:t>Tako noro je bilo na lanski obletnici FUEGA. Jutri praznujemo že osmo in ta bo še bolj nora, odštekana in vroča!... https://t.co/uKqJ1oZnc5</w:t>
      </w:r>
    </w:p>
    <w:p>
      <w:r>
        <w:rPr>
          <w:b/>
          <w:u w:val="single"/>
        </w:rPr>
        <w:t>729560</w:t>
      </w:r>
    </w:p>
    <w:p>
      <w:r>
        <w:t>Bravo, Kwiatkowski, pretežko je med čakanjem na menjavo spravit ovitek gela pod majico, a? Bolje fuknit pred kamerami v travo.</w:t>
      </w:r>
    </w:p>
    <w:p>
      <w:r>
        <w:rPr>
          <w:b/>
          <w:u w:val="single"/>
        </w:rPr>
        <w:t>729561</w:t>
      </w:r>
    </w:p>
    <w:p>
      <w:r>
        <w:t>[BTRAVEL WABA LEAGUE u15]</w:t>
        <w:br/>
        <w:br/>
        <w:t>Starejše pionirke so si z drugo današnjo zmago proti Triglavankam zagotovile boljšo... https://t.co/FWMoJvwjJ4</w:t>
      </w:r>
    </w:p>
    <w:p>
      <w:r>
        <w:rPr>
          <w:b/>
          <w:u w:val="single"/>
        </w:rPr>
        <w:t>729562</w:t>
      </w:r>
    </w:p>
    <w:p>
      <w:r>
        <w:t>Porkamotorka. Ene vage ne znajo več narest brez USB kabla. 🙃 https://t.co/uKiGStLpIW</w:t>
      </w:r>
    </w:p>
    <w:p>
      <w:r>
        <w:rPr>
          <w:b/>
          <w:u w:val="single"/>
        </w:rPr>
        <w:t>729563</w:t>
      </w:r>
    </w:p>
    <w:p>
      <w:r>
        <w:t>Očitno pogovori o morebitni izključitvi Orbanovega Fidesza iz EPP že napredujejo. https://t.co/qnGLu6NPwk</w:t>
      </w:r>
    </w:p>
    <w:p>
      <w:r>
        <w:rPr>
          <w:b/>
          <w:u w:val="single"/>
        </w:rPr>
        <w:t>729564</w:t>
      </w:r>
    </w:p>
    <w:p>
      <w:r>
        <w:t xml:space="preserve">Izmeničen upogib trupa diagonalno </w:t>
        <w:br/>
        <w:br/>
        <w:t>Ulezite se na hrbet in dlani postavite ob glavo, komolca sta obrnjena stran... https://t.co/xvJANjNrOM</w:t>
      </w:r>
    </w:p>
    <w:p>
      <w:r>
        <w:rPr>
          <w:b/>
          <w:u w:val="single"/>
        </w:rPr>
        <w:t>729565</w:t>
      </w:r>
    </w:p>
    <w:p>
      <w:r>
        <w:t>Teroristični napad v Franciji</w:t>
        <w:br/>
        <w:t>Izredne novice 24UR z zadnjimi informacijami o dogajanju v Parizu ob 9.50 na POP TV.</w:t>
      </w:r>
    </w:p>
    <w:p>
      <w:r>
        <w:rPr>
          <w:b/>
          <w:u w:val="single"/>
        </w:rPr>
        <w:t>729566</w:t>
      </w:r>
    </w:p>
    <w:p>
      <w:r>
        <w:t>manjka samo še muršička, da zrihta rdeče majčke kot pisarniški materijal. mali kleptomani... https://t.co/vMEUe1USAl</w:t>
      </w:r>
    </w:p>
    <w:p>
      <w:r>
        <w:rPr>
          <w:b/>
          <w:u w:val="single"/>
        </w:rPr>
        <w:t>729567</w:t>
      </w:r>
    </w:p>
    <w:p>
      <w:r>
        <w:t>Radenkove neumnosti.</w:t>
        <w:br/>
        <w:t>Liga narodov: v novembru proti Norveški in Bolgariji https://t.co/HkxVogFjoY</w:t>
      </w:r>
    </w:p>
    <w:p>
      <w:r>
        <w:rPr>
          <w:b/>
          <w:u w:val="single"/>
        </w:rPr>
        <w:t>729568</w:t>
      </w:r>
    </w:p>
    <w:p>
      <w:r>
        <w:t>@zeljko_novak @bobsparrow70 Ti nisi glup, ker si narobe razumel. Ti si narobe razumel, ker si glup.</w:t>
      </w:r>
    </w:p>
    <w:p>
      <w:r>
        <w:rPr>
          <w:b/>
          <w:u w:val="single"/>
        </w:rPr>
        <w:t>729569</w:t>
      </w:r>
    </w:p>
    <w:p>
      <w:r>
        <w:t>Planet tv verjetno predvaja stara poročila,ne danes,ne včeraj nič o Jankoviču.</w:t>
      </w:r>
    </w:p>
    <w:p>
      <w:r>
        <w:rPr>
          <w:b/>
          <w:u w:val="single"/>
        </w:rPr>
        <w:t>729570</w:t>
      </w:r>
    </w:p>
    <w:p>
      <w:r>
        <w:t>#Haloze: Vinograde so izmaknili zaraščanju. https://t.co/bgHZb7BkMW https://t.co/6boNYd9m1X</w:t>
      </w:r>
    </w:p>
    <w:p>
      <w:r>
        <w:rPr>
          <w:b/>
          <w:u w:val="single"/>
        </w:rPr>
        <w:t>729571</w:t>
      </w:r>
    </w:p>
    <w:p>
      <w:r>
        <w:t>@BojanPozar @Pertinacal @vladaRS @StrankaSMC @sarecmarjan jebem ti Bojan! mogoče jim pa dajete ideje...</w:t>
      </w:r>
    </w:p>
    <w:p>
      <w:r>
        <w:rPr>
          <w:b/>
          <w:u w:val="single"/>
        </w:rPr>
        <w:t>729572</w:t>
      </w:r>
    </w:p>
    <w:p>
      <w:r>
        <w:t>Šampion v goste k Bistričanom, Dravograd gostuje v Lenartu - https://t.co/XNKwxsn3sL https://t.co/3FC7fjTb0V</w:t>
      </w:r>
    </w:p>
    <w:p>
      <w:r>
        <w:rPr>
          <w:b/>
          <w:u w:val="single"/>
        </w:rPr>
        <w:t>729573</w:t>
      </w:r>
    </w:p>
    <w:p>
      <w:r>
        <w:t>VIDEO: 6 mrtvih in še več poškodovanih v množični prometni nesreči v Srbiji https://t.co/rENw1wU6kF</w:t>
      </w:r>
    </w:p>
    <w:p>
      <w:r>
        <w:rPr>
          <w:b/>
          <w:u w:val="single"/>
        </w:rPr>
        <w:t>729574</w:t>
      </w:r>
    </w:p>
    <w:p>
      <w:r>
        <w:t>Take cene ali se višje so povsod po cro obali. Ne vem kaj bi blo kle čudnega. Če vam je pa predrago pejte drugam. https://t.co/2F9zleOnOI</w:t>
      </w:r>
    </w:p>
    <w:p>
      <w:r>
        <w:rPr>
          <w:b/>
          <w:u w:val="single"/>
        </w:rPr>
        <w:t>729575</w:t>
      </w:r>
    </w:p>
    <w:p>
      <w:r>
        <w:t>Iz "Notification" stranske vrstice v gorskem levu oz. pumi tvitu ne pripnite slike. #OSX #tips Ker boste ugotovili, da se ne da.</w:t>
      </w:r>
    </w:p>
    <w:p>
      <w:r>
        <w:rPr>
          <w:b/>
          <w:u w:val="single"/>
        </w:rPr>
        <w:t>729576</w:t>
      </w:r>
    </w:p>
    <w:p>
      <w:r>
        <w:t>TA EKIPA SESTAVLJENA MESECA FEBRUARJA,ŠTIRI MESECE PRED DRŽAVNO ZBORSKIMI VOLITVAMI,KI ŠE NIMA SVOJEGA... https://t.co/fht3r0CR7O</w:t>
      </w:r>
    </w:p>
    <w:p>
      <w:r>
        <w:rPr>
          <w:b/>
          <w:u w:val="single"/>
        </w:rPr>
        <w:t>729577</w:t>
      </w:r>
    </w:p>
    <w:p>
      <w:r>
        <w:t>Musliman v ZDA pripravil listo za odstrel ameriških vojakov https://t.co/qzHx5KI6Kd via @Nova24TV</w:t>
      </w:r>
    </w:p>
    <w:p>
      <w:r>
        <w:rPr>
          <w:b/>
          <w:u w:val="single"/>
        </w:rPr>
        <w:t>729578</w:t>
      </w:r>
    </w:p>
    <w:p>
      <w:r>
        <w:t>@Dnevnik_si No je že žrtev in bogi bil neprištevn, ko jebe tista dva mrtvaka......🤷‍♂️</w:t>
      </w:r>
    </w:p>
    <w:p>
      <w:r>
        <w:rPr>
          <w:b/>
          <w:u w:val="single"/>
        </w:rPr>
        <w:t>729579</w:t>
      </w:r>
    </w:p>
    <w:p>
      <w:r>
        <w:t>Ne gledan jes več tipov z bmw-ji pa audiji od kar znan kelko novi John Deere košta!   #plehpichka</w:t>
      </w:r>
    </w:p>
    <w:p>
      <w:r>
        <w:rPr>
          <w:b/>
          <w:u w:val="single"/>
        </w:rPr>
        <w:t>729580</w:t>
      </w:r>
    </w:p>
    <w:p>
      <w:r>
        <w:t>@DrzavljanD @JernejaJF @TelekomSlo To je samo pol bajte. Druga polovica je globoko v zemlji in bog ga vedi, kaj vse je spodaj zakrito. 🤔</w:t>
      </w:r>
    </w:p>
    <w:p>
      <w:r>
        <w:rPr>
          <w:b/>
          <w:u w:val="single"/>
        </w:rPr>
        <w:t>729581</w:t>
      </w:r>
    </w:p>
    <w:p>
      <w:r>
        <w:t>Belgija s pol moci preko Rusije, Poljska je zmagala in Slovenija ni skadila. Super.</w:t>
      </w:r>
    </w:p>
    <w:p>
      <w:r>
        <w:rPr>
          <w:b/>
          <w:u w:val="single"/>
        </w:rPr>
        <w:t>729582</w:t>
      </w:r>
    </w:p>
    <w:p>
      <w:r>
        <w:t>@KajaSlovenka @RTV_Slovenija A boli, še vedno lahko postaneš levi.... sam nehaj lagat in krast......🤷‍♂️</w:t>
      </w:r>
    </w:p>
    <w:p>
      <w:r>
        <w:rPr>
          <w:b/>
          <w:u w:val="single"/>
        </w:rPr>
        <w:t>729583</w:t>
      </w:r>
    </w:p>
    <w:p>
      <w:r>
        <w:t>Samo res. Ali obstaja kak skuter klub kot motoristični #hellsangels ki bi se mu lahko pridružil? Recimo #PinkSpeed ali #VrazjePajkice ?</w:t>
      </w:r>
    </w:p>
    <w:p>
      <w:r>
        <w:rPr>
          <w:b/>
          <w:u w:val="single"/>
        </w:rPr>
        <w:t>729584</w:t>
      </w:r>
    </w:p>
    <w:p>
      <w:r>
        <w:t>@PodnarSimon @DarinkaVrabi Mnogo bliže.</w:t>
        <w:br/>
        <w:t>Če bi varnost v prometu bila tako katastrofalna, bi odgovorni leteli en za drugim.</w:t>
      </w:r>
    </w:p>
    <w:p>
      <w:r>
        <w:rPr>
          <w:b/>
          <w:u w:val="single"/>
        </w:rPr>
        <w:t>729585</w:t>
      </w:r>
    </w:p>
    <w:p>
      <w:r>
        <w:t>@jkmcnk Pozabu je vracunat mojo alergijo na take voznike in mojo veliko zeljo blokiranja njegovih manevrov</w:t>
      </w:r>
    </w:p>
    <w:p>
      <w:r>
        <w:rPr>
          <w:b/>
          <w:u w:val="single"/>
        </w:rPr>
        <w:t>729586</w:t>
      </w:r>
    </w:p>
    <w:p>
      <w:r>
        <w:t>@petrasovdat @praprotnix ZIRS spremlja tudi prodajo zdravil prek spleta, vendar so problem tuje spletne strani, kar je nemogoce nadzirati.</w:t>
      </w:r>
    </w:p>
    <w:p>
      <w:r>
        <w:rPr>
          <w:b/>
          <w:u w:val="single"/>
        </w:rPr>
        <w:t>729587</w:t>
      </w:r>
    </w:p>
    <w:p>
      <w:r>
        <w:t>Na drugi konec Slovenije, v Benedikt, pa odhajajo naše dame, kjer jih čaka turnir Ženske futsal lige. https://t.co/PvVfswyWOq</w:t>
      </w:r>
    </w:p>
    <w:p>
      <w:r>
        <w:rPr>
          <w:b/>
          <w:u w:val="single"/>
        </w:rPr>
        <w:t>729588</w:t>
      </w:r>
    </w:p>
    <w:p>
      <w:r>
        <w:t>Ah poletje. Sedeti ob ognju* in piti pivo. 😍</w:t>
        <w:br/>
        <w:br/>
        <w:t>*Pred delavnico testiram danes narejen gorilec na pelete za #picapeč in čakam da pogori.</w:t>
      </w:r>
    </w:p>
    <w:p>
      <w:r>
        <w:rPr>
          <w:b/>
          <w:u w:val="single"/>
        </w:rPr>
        <w:t>729589</w:t>
      </w:r>
    </w:p>
    <w:p>
      <w:r>
        <w:t>@KLaznik @jezandr4 Sem že ropotala skozi okno...So šli iz terase v hišo...galamo slišim vseeno, ker so me ziritirali...</w:t>
      </w:r>
    </w:p>
    <w:p>
      <w:r>
        <w:rPr>
          <w:b/>
          <w:u w:val="single"/>
        </w:rPr>
        <w:t>729590</w:t>
      </w:r>
    </w:p>
    <w:p>
      <w:r>
        <w:t>Ne spreglejte:  vstopnice so že/še na voljo. Kopnijo, kot sneg na sončen dan!</w:t>
        <w:br/>
        <w:t>https://t.co/X6DgkWJXzj</w:t>
      </w:r>
    </w:p>
    <w:p>
      <w:r>
        <w:rPr>
          <w:b/>
          <w:u w:val="single"/>
        </w:rPr>
        <w:t>729591</w:t>
      </w:r>
    </w:p>
    <w:p>
      <w:r>
        <w:t>Primanjkljaj na energijskem polju se občuti na telesu kot pomanjkanje energije, kot utrujenost ali kot bolezen https://t.co/eaCDR5N9k1</w:t>
      </w:r>
    </w:p>
    <w:p>
      <w:r>
        <w:rPr>
          <w:b/>
          <w:u w:val="single"/>
        </w:rPr>
        <w:t>729592</w:t>
      </w:r>
    </w:p>
    <w:p>
      <w:r>
        <w:t>@stanka_d @Blaziek @russhie @KatarinaJenko Sam je trdovraten k drek k ga ne mores dol po skoljki spravit.</w:t>
      </w:r>
    </w:p>
    <w:p>
      <w:r>
        <w:rPr>
          <w:b/>
          <w:u w:val="single"/>
        </w:rPr>
        <w:t>729593</w:t>
      </w:r>
    </w:p>
    <w:p>
      <w:r>
        <w:t>@spagetyuse Komijevka Fajon šlata Soroševe cekina.</w:t>
        <w:br/>
        <w:t>Rdeča prasica iz ukradene vile SD prodaja kar celo Evropo!</w:t>
      </w:r>
    </w:p>
    <w:p>
      <w:r>
        <w:rPr>
          <w:b/>
          <w:u w:val="single"/>
        </w:rPr>
        <w:t>729594</w:t>
      </w:r>
    </w:p>
    <w:p>
      <w:r>
        <w:t>Objektivno je gospod sekretar na ministrstvu in si takšnih šal pač zaradi bontona ne more privoščiti. https://t.co/2VZyCr6yxf</w:t>
      </w:r>
    </w:p>
    <w:p>
      <w:r>
        <w:rPr>
          <w:b/>
          <w:u w:val="single"/>
        </w:rPr>
        <w:t>729595</w:t>
      </w:r>
    </w:p>
    <w:p>
      <w:r>
        <w:t>@Tjasek7 @LaraUlaVidrih Otrok pa od tega nima čist nč!pa še starše sam  zad za telefonom vid...ubistvu misl da so starši telefon😐</w:t>
      </w:r>
    </w:p>
    <w:p>
      <w:r>
        <w:rPr>
          <w:b/>
          <w:u w:val="single"/>
        </w:rPr>
        <w:t>729596</w:t>
      </w:r>
    </w:p>
    <w:p>
      <w:r>
        <w:t>@specificen Edini si. 😜 men bozanska kombinacija je marelicna marmelada zmesana s kislo smetano. Njami ...</w:t>
      </w:r>
    </w:p>
    <w:p>
      <w:r>
        <w:rPr>
          <w:b/>
          <w:u w:val="single"/>
        </w:rPr>
        <w:t>729597</w:t>
      </w:r>
    </w:p>
    <w:p>
      <w:r>
        <w:t>Priče smo nerazložljivega paradoksa, da skrajno antidekadentni islam ter skrajno dekadentni del Zahoda medsebojno simpatizirata.</w:t>
      </w:r>
    </w:p>
    <w:p>
      <w:r>
        <w:rPr>
          <w:b/>
          <w:u w:val="single"/>
        </w:rPr>
        <w:t>729598</w:t>
      </w:r>
    </w:p>
    <w:p>
      <w:r>
        <w:t>@PocivalsekZ Minister ti si en največji zblojeni gnoj. Potrebno te je dati na minimalca. https://t.co/iLHADRyZVF</w:t>
      </w:r>
    </w:p>
    <w:p>
      <w:r>
        <w:rPr>
          <w:b/>
          <w:u w:val="single"/>
        </w:rPr>
        <w:t>729599</w:t>
      </w:r>
    </w:p>
    <w:p>
      <w:r>
        <w:t>@anejmehadzic Hitrejš že, sam kaj k te prime, da bi zraven še kakšno neumnost naredil 😀.</w:t>
      </w:r>
    </w:p>
    <w:p>
      <w:r>
        <w:rPr>
          <w:b/>
          <w:u w:val="single"/>
        </w:rPr>
        <w:t>729600</w:t>
      </w:r>
    </w:p>
    <w:p>
      <w:r>
        <w:t>Ta baraba še danes trdi, da ni v "diplomi" nič spornega! Le kdo je temu SMC "etično-moralnemu" bojevniku SMC dal "čitabo"? #seremsemuNANJO!</w:t>
      </w:r>
    </w:p>
    <w:p>
      <w:r>
        <w:rPr>
          <w:b/>
          <w:u w:val="single"/>
        </w:rPr>
        <w:t>729601</w:t>
      </w:r>
    </w:p>
    <w:p>
      <w:r>
        <w:t>@KrivecAnton Groza! In leftardi še danes jočejo po tistih časih. Kakšna zavedenost!</w:t>
      </w:r>
    </w:p>
    <w:p>
      <w:r>
        <w:rPr>
          <w:b/>
          <w:u w:val="single"/>
        </w:rPr>
        <w:t>729602</w:t>
      </w:r>
    </w:p>
    <w:p>
      <w:r>
        <w:t>@ales_primc @jure_mastnak @NormaMKorosec Se pravi, da se jo da za jurja kupit?</w:t>
      </w:r>
    </w:p>
    <w:p>
      <w:r>
        <w:rPr>
          <w:b/>
          <w:u w:val="single"/>
        </w:rPr>
        <w:t>729603</w:t>
      </w:r>
    </w:p>
    <w:p>
      <w:r>
        <w:t>Vau! Slovenski športniki rasturajo! V nedeljo finale #eurobasket #mojtim v Turčiji s Srbijo. Odbojkarice na #SPdo23let za #gold s Turčijo ;)</w:t>
      </w:r>
    </w:p>
    <w:p>
      <w:r>
        <w:rPr>
          <w:b/>
          <w:u w:val="single"/>
        </w:rPr>
        <w:t>729604</w:t>
      </w:r>
    </w:p>
    <w:p>
      <w:r>
        <w:t>Premik ure se dopade sam nasi kuzli, ker je vecerni sprehod lahko kolesarski.</w:t>
      </w:r>
    </w:p>
    <w:p>
      <w:r>
        <w:rPr>
          <w:b/>
          <w:u w:val="single"/>
        </w:rPr>
        <w:t>729605</w:t>
      </w:r>
    </w:p>
    <w:p>
      <w:r>
        <w:t>@mihazorz @dreychee Kot oče mlajšega otroka ne morem bit objektiven... #kreteni</w:t>
      </w:r>
    </w:p>
    <w:p>
      <w:r>
        <w:rPr>
          <w:b/>
          <w:u w:val="single"/>
        </w:rPr>
        <w:t>729606</w:t>
      </w:r>
    </w:p>
    <w:p>
      <w:r>
        <w:t>Senzacija: Primčeva Norma Korošec moli, da se bo rdeči Miha Kordiš spreobrnil https://t.co/OeAZzgOwba https://t.co/xjZRA9W7Lv</w:t>
      </w:r>
    </w:p>
    <w:p>
      <w:r>
        <w:rPr>
          <w:b/>
          <w:u w:val="single"/>
        </w:rPr>
        <w:t>729607</w:t>
      </w:r>
    </w:p>
    <w:p>
      <w:r>
        <w:t>@AMajster @JJansaSDS Na Kotnikovi je bil tik za onimi maskami s koli in zvezdaši z bodalo marelami.</w:t>
      </w:r>
    </w:p>
    <w:p>
      <w:r>
        <w:rPr>
          <w:b/>
          <w:u w:val="single"/>
        </w:rPr>
        <w:t>729608</w:t>
      </w:r>
    </w:p>
    <w:p>
      <w:r>
        <w:t>@Dnevnik_si Hvala bogu ,še zapret bi ga moral ker je branil kolarjevo in njen uničujoč zdravstveni nesistem ,umrlo je na tisoče Slovencev</w:t>
      </w:r>
    </w:p>
    <w:p>
      <w:r>
        <w:rPr>
          <w:b/>
          <w:u w:val="single"/>
        </w:rPr>
        <w:t>729609</w:t>
      </w:r>
    </w:p>
    <w:p>
      <w:r>
        <w:t>Masivni les lahko enakovredno nadomestijo druge okolju prijazne talne obloge https://t.co/uVNfLAvDuq</w:t>
      </w:r>
    </w:p>
    <w:p>
      <w:r>
        <w:rPr>
          <w:b/>
          <w:u w:val="single"/>
        </w:rPr>
        <w:t>729610</w:t>
      </w:r>
    </w:p>
    <w:p>
      <w:r>
        <w:t>@CZCBZ Take grožnje ne morejo biti več samo notranje špansko-katalonsko reševanje sporov. Kaj še je potrebno, da se #EU zgane?</w:t>
        <w:br/>
        <w:t>#Katalonija</w:t>
      </w:r>
    </w:p>
    <w:p>
      <w:r>
        <w:rPr>
          <w:b/>
          <w:u w:val="single"/>
        </w:rPr>
        <w:t>729611</w:t>
      </w:r>
    </w:p>
    <w:p>
      <w:r>
        <w:t>Ubožček...kak grdo so ga komunajzarji imeli...upam samo da je hladilnik s sabo vzel...:-)) https://t.co/kFsiKfbDEe</w:t>
      </w:r>
    </w:p>
    <w:p>
      <w:r>
        <w:rPr>
          <w:b/>
          <w:u w:val="single"/>
        </w:rPr>
        <w:t>729612</w:t>
      </w:r>
    </w:p>
    <w:p>
      <w:r>
        <w:t>@MGKOTLJE jok...Sarajevo..v naših cajtih...v totalitarizmu...😁</w:t>
        <w:br/>
        <w:br/>
        <w:t>@rokomavh @MazzoVanKlein @Hribar13 @RLjubljana @vanfranco</w:t>
      </w:r>
    </w:p>
    <w:p>
      <w:r>
        <w:rPr>
          <w:b/>
          <w:u w:val="single"/>
        </w:rPr>
        <w:t>729613</w:t>
      </w:r>
    </w:p>
    <w:p>
      <w:r>
        <w:t>@strankalevica @vladaRS @soccenterrog @SECONDHOME_IO @ntokomc Parlament si pač ne lasti vlade in policije.</w:t>
      </w:r>
    </w:p>
    <w:p>
      <w:r>
        <w:rPr>
          <w:b/>
          <w:u w:val="single"/>
        </w:rPr>
        <w:t>729614</w:t>
      </w:r>
    </w:p>
    <w:p>
      <w:r>
        <w:t>VIDEO: Oddaja #Beremo na #Nova24TV Gost: Dekan #FUDŠ prof. dr. Borut Rončević https://t.co/jN1YlqsQEx</w:t>
      </w:r>
    </w:p>
    <w:p>
      <w:r>
        <w:rPr>
          <w:b/>
          <w:u w:val="single"/>
        </w:rPr>
        <w:t>729615</w:t>
      </w:r>
    </w:p>
    <w:p>
      <w:r>
        <w:t>Redke in ogrožene vrste na prostem trgu. Mitigation banks. Vsa beda "ekosistemskih storitev" v enem dokumentarcu. Pravkar na RTVSLO2</w:t>
      </w:r>
    </w:p>
    <w:p>
      <w:r>
        <w:rPr>
          <w:b/>
          <w:u w:val="single"/>
        </w:rPr>
        <w:t>729616</w:t>
      </w:r>
    </w:p>
    <w:p>
      <w:r>
        <w:t>@miharejc @nenadsenic Res je, tega ne ponujamo. Lahko pa se pri nas zavarujete, ko boste kaj potovali v tujino. ;)</w:t>
      </w:r>
    </w:p>
    <w:p>
      <w:r>
        <w:rPr>
          <w:b/>
          <w:u w:val="single"/>
        </w:rPr>
        <w:t>729617</w:t>
      </w:r>
    </w:p>
    <w:p>
      <w:r>
        <w:t>Nova podoba peš poti s Prešernove ulice do parkirišča za starim mlinom v Ajdovščini.</w:t>
        <w:br/>
        <w:t>https://t.co/dX0Dh3L5Og</w:t>
      </w:r>
    </w:p>
    <w:p>
      <w:r>
        <w:rPr>
          <w:b/>
          <w:u w:val="single"/>
        </w:rPr>
        <w:t>729618</w:t>
      </w:r>
    </w:p>
    <w:p>
      <w:r>
        <w:t>@AlanOrlic True. Pa avioni,... Ampak bom vseeno presenečen, če bomo šli v smeri e-dizla.</w:t>
      </w:r>
    </w:p>
    <w:p>
      <w:r>
        <w:rPr>
          <w:b/>
          <w:u w:val="single"/>
        </w:rPr>
        <w:t>729619</w:t>
      </w:r>
    </w:p>
    <w:p>
      <w:r>
        <w:t>Levičarji v SLO žalulejo za AB. Krivi so spet vsi ostali, samo ona ne. Tipično!</w:t>
      </w:r>
    </w:p>
    <w:p>
      <w:r>
        <w:rPr>
          <w:b/>
          <w:u w:val="single"/>
        </w:rPr>
        <w:t>729620</w:t>
      </w:r>
    </w:p>
    <w:p>
      <w:r>
        <w:t>@Mendijkendij Ali te je nekdo zelel presentit ali so se zmotili. Poslji jim mail in razlozi, vprasaj.</w:t>
      </w:r>
    </w:p>
    <w:p>
      <w:r>
        <w:rPr>
          <w:b/>
          <w:u w:val="single"/>
        </w:rPr>
        <w:t>729621</w:t>
      </w:r>
    </w:p>
    <w:p>
      <w:r>
        <w:t>Škandalozno: Vrhovni sodnik Jan Zobec razkril, da Šarčeva vlada v tajnosti ustanavlja medijske sodnike https://t.co/Rdm3zmORaz via @Nova24TV</w:t>
      </w:r>
    </w:p>
    <w:p>
      <w:r>
        <w:rPr>
          <w:b/>
          <w:u w:val="single"/>
        </w:rPr>
        <w:t>729622</w:t>
      </w:r>
    </w:p>
    <w:p>
      <w:r>
        <w:t>@twiitiztok @Diphenbachia Pa da pajacev ni niti malo sram hoditi  po svetu?#za samokritiko še niso slišali</w:t>
      </w:r>
    </w:p>
    <w:p>
      <w:r>
        <w:rPr>
          <w:b/>
          <w:u w:val="single"/>
        </w:rPr>
        <w:t>729623</w:t>
      </w:r>
    </w:p>
    <w:p>
      <w:r>
        <w:t>@Mackono44Pan @PocivalsekZ @vinkovasle1 @StrankaSMC @MiroCerar Peterpanov in drugih fiktivnih superjunakov jim manjka.</w:t>
      </w:r>
    </w:p>
    <w:p>
      <w:r>
        <w:rPr>
          <w:b/>
          <w:u w:val="single"/>
        </w:rPr>
        <w:t>729624</w:t>
      </w:r>
    </w:p>
    <w:p>
      <w:r>
        <w:t>@peterjancic Revček ne more dobiti službe v privatnem sektorju. Zato je v politiki. Koliko je takšnih Luzerjev ?</w:t>
      </w:r>
    </w:p>
    <w:p>
      <w:r>
        <w:rPr>
          <w:b/>
          <w:u w:val="single"/>
        </w:rPr>
        <w:t>729625</w:t>
      </w:r>
    </w:p>
    <w:p>
      <w:r>
        <w:t>Eni si s svojo opravo in frizuro zaslužijo F usred čela. Jim pristoji. Za razliko od dihurja na glavi in cheese grater kavbojk. #abucibuc</w:t>
      </w:r>
    </w:p>
    <w:p>
      <w:r>
        <w:rPr>
          <w:b/>
          <w:u w:val="single"/>
        </w:rPr>
        <w:t>729626</w:t>
      </w:r>
    </w:p>
    <w:p>
      <w:r>
        <w:t>@Medeja_7 Volitve se bližajo in anketa med volilci SD je katastrofalna za ekipo. Prvič ni kriv JJ. Čudni so postali, res neverjetno čudni.</w:t>
      </w:r>
    </w:p>
    <w:p>
      <w:r>
        <w:rPr>
          <w:b/>
          <w:u w:val="single"/>
        </w:rPr>
        <w:t>729627</w:t>
      </w:r>
    </w:p>
    <w:p>
      <w:r>
        <w:t>Voznike na Štajerki naprošamo in pozivamo, da NE OBRAČAJO na AC! #ZavodResevalniPas #ozaveščamo #skupaj #LevoDesno https://t.co/KSCzJwVUHp</w:t>
      </w:r>
    </w:p>
    <w:p>
      <w:r>
        <w:rPr>
          <w:b/>
          <w:u w:val="single"/>
        </w:rPr>
        <w:t>729628</w:t>
      </w:r>
    </w:p>
    <w:p>
      <w:r>
        <w:t>Kje pa je vsa ta masa beguncev, ki jo vidijo orbanisti? https://t.co/aNv2GNcmci</w:t>
      </w:r>
    </w:p>
    <w:p>
      <w:r>
        <w:rPr>
          <w:b/>
          <w:u w:val="single"/>
        </w:rPr>
        <w:t>729629</w:t>
      </w:r>
    </w:p>
    <w:p>
      <w:r>
        <w:t>@BojanPozar @vladaRS Povdarja pomen pisarne, ne rezultatov dela. Najprej pisarna in fikus, pardon #zmajevka</w:t>
      </w:r>
    </w:p>
    <w:p>
      <w:r>
        <w:rPr>
          <w:b/>
          <w:u w:val="single"/>
        </w:rPr>
        <w:t>729630</w:t>
      </w:r>
    </w:p>
    <w:p>
      <w:r>
        <w:t>@Matej_Klaric @SiolNEWS medtem ko levi fašisti trdijo, da je nafta prekletstvo za venezuelo,</w:t>
      </w:r>
    </w:p>
    <w:p>
      <w:r>
        <w:rPr>
          <w:b/>
          <w:u w:val="single"/>
        </w:rPr>
        <w:t>729631</w:t>
      </w:r>
    </w:p>
    <w:p>
      <w:r>
        <w:t>@dreychee Ne saj se sploh ne spuščam v ta posel, samo zagledala sem oklepnike in ministra, pa sem imela flesh back :)</w:t>
      </w:r>
    </w:p>
    <w:p>
      <w:r>
        <w:rPr>
          <w:b/>
          <w:u w:val="single"/>
        </w:rPr>
        <w:t>729632</w:t>
      </w:r>
    </w:p>
    <w:p>
      <w:r>
        <w:t xml:space="preserve">@Bennetova_liza Tel. številke se lahko blokirajo, prav tako na FB, Twitter in ostalih socialnih omrežjih. </w:t>
        <w:br/>
        <w:t>#NiZaKaj</w:t>
        <w:br/>
        <w:t>Bong</w:t>
      </w:r>
    </w:p>
    <w:p>
      <w:r>
        <w:rPr>
          <w:b/>
          <w:u w:val="single"/>
        </w:rPr>
        <w:t>729633</w:t>
      </w:r>
    </w:p>
    <w:p>
      <w:r>
        <w:t>#Mentorstvo #mreže  #angleščina #komuniciranje #etika Razpis različnih programov šR. Prijave še ta teden. Vabljeni! https://t.co/WICj959cFh</w:t>
      </w:r>
    </w:p>
    <w:p>
      <w:r>
        <w:rPr>
          <w:b/>
          <w:u w:val="single"/>
        </w:rPr>
        <w:t>729634</w:t>
      </w:r>
    </w:p>
    <w:p>
      <w:r>
        <w:t>Mami poje vozičku, otrok z gasilsko čelado poje Marko skače, mož pa neuspešno spušča zmaja. #ubesedjeniinstagram smo pa zihr za na smesnice</w:t>
      </w:r>
    </w:p>
    <w:p>
      <w:r>
        <w:rPr>
          <w:b/>
          <w:u w:val="single"/>
        </w:rPr>
        <w:t>729635</w:t>
      </w:r>
    </w:p>
    <w:p>
      <w:r>
        <w:t>Psica se driska in me zbuja za sprehode ob nenormanih urah, smo pa vsaj 20 paradjzov, paprike in solato dal kalit. Pa vas vikend?</w:t>
      </w:r>
    </w:p>
    <w:p>
      <w:r>
        <w:rPr>
          <w:b/>
          <w:u w:val="single"/>
        </w:rPr>
        <w:t>729636</w:t>
      </w:r>
    </w:p>
    <w:p>
      <w:r>
        <w:t>@pongiSLO Navadn jogurt v loncku pa notr 3 zlice cukra 🤦🏽‍♀️🤦🏽‍♀️ groza! 🙊 dons ne bi zmogla tega</w:t>
      </w:r>
    </w:p>
    <w:p>
      <w:r>
        <w:rPr>
          <w:b/>
          <w:u w:val="single"/>
        </w:rPr>
        <w:t>729637</w:t>
      </w:r>
    </w:p>
    <w:p>
      <w:r>
        <w:t>@mrevlje @neukrotljiva Mirna , ga polira Cmerkotu le ta pa „hišnik" Milojki.</w:t>
      </w:r>
    </w:p>
    <w:p>
      <w:r>
        <w:rPr>
          <w:b/>
          <w:u w:val="single"/>
        </w:rPr>
        <w:t>729638</w:t>
      </w:r>
    </w:p>
    <w:p>
      <w:r>
        <w:t>@kronglc kr k meni otroke, vas bom jaz spital, tile norci pa naj kar ostanejo depresivni do smrti</w:t>
      </w:r>
    </w:p>
    <w:p>
      <w:r>
        <w:rPr>
          <w:b/>
          <w:u w:val="single"/>
        </w:rPr>
        <w:t>729639</w:t>
      </w:r>
    </w:p>
    <w:p>
      <w:r>
        <w:t>MOTOVILEC S ČIČERIKO -  Sestavine: * motovilec * korenček * 5 češnjevih paradižnikov * skodelica kuh http://t.co/FI0A84l34o</w:t>
      </w:r>
    </w:p>
    <w:p>
      <w:r>
        <w:rPr>
          <w:b/>
          <w:u w:val="single"/>
        </w:rPr>
        <w:t>729640</w:t>
      </w:r>
    </w:p>
    <w:p>
      <w:r>
        <w:t>@zaslovenijo2 @GregorVirant1 Za vas, geje, ki podzavestno  povzdigujete Murka in tlačite  Thompsona že mogoče.</w:t>
      </w:r>
    </w:p>
    <w:p>
      <w:r>
        <w:rPr>
          <w:b/>
          <w:u w:val="single"/>
        </w:rPr>
        <w:t>729641</w:t>
      </w:r>
    </w:p>
    <w:p>
      <w:r>
        <w:t>ŽALOSTNI TRENUTKI PRED FINALOM TALENTOV »Vem da si z nami in da nas skupaj z angelčki spremljaš« https://t.co/aEWQ6qjfo5</w:t>
      </w:r>
    </w:p>
    <w:p>
      <w:r>
        <w:rPr>
          <w:b/>
          <w:u w:val="single"/>
        </w:rPr>
        <w:t>729642</w:t>
      </w:r>
    </w:p>
    <w:p>
      <w:r>
        <w:t>@vinkovasle1 Ti bedaki ne vedo, da s tem delajo le reklamo za Demokracijo med normalnimi ljudmi.</w:t>
      </w:r>
    </w:p>
    <w:p>
      <w:r>
        <w:rPr>
          <w:b/>
          <w:u w:val="single"/>
        </w:rPr>
        <w:t>729643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729644</w:t>
      </w:r>
    </w:p>
    <w:p>
      <w:r>
        <w:t>Do 14. smo brez elektrike. Dobro, da imam Miklavževa darila za zavit in pol telefon da bom podcaste poslušala.</w:t>
      </w:r>
    </w:p>
    <w:p>
      <w:r>
        <w:rPr>
          <w:b/>
          <w:u w:val="single"/>
        </w:rPr>
        <w:t>729645</w:t>
      </w:r>
    </w:p>
    <w:p>
      <w:r>
        <w:t>KURSADŽIJSKA CIGANKA KATERA VLOGA JI JE NAJBOLJ PASALA MOGOČE JE IZVOR RES DA JI JE TA VLOGA PASALA ŠE NAJBOLJ https://t.co/wLqUjOB1fn</w:t>
      </w:r>
    </w:p>
    <w:p>
      <w:r>
        <w:rPr>
          <w:b/>
          <w:u w:val="single"/>
        </w:rPr>
        <w:t>729646</w:t>
      </w:r>
    </w:p>
    <w:p>
      <w:r>
        <w:t>@rzs_si jaz bi ponižno prosil Vujovića da se vrne. Včeraj in danes - to ni bilo ničemur podobno. #rokomet #SLOVSNOR</w:t>
      </w:r>
    </w:p>
    <w:p>
      <w:r>
        <w:rPr>
          <w:b/>
          <w:u w:val="single"/>
        </w:rPr>
        <w:t>729647</w:t>
      </w:r>
    </w:p>
    <w:p>
      <w:r>
        <w:t>@DrzavljanK Vili levica ne bo nikoli kot desnica.Vsegliharji pa so muhe enodnevnice, ki škodijo naši prihodnosti in sedanjosti.</w:t>
      </w:r>
    </w:p>
    <w:p>
      <w:r>
        <w:rPr>
          <w:b/>
          <w:u w:val="single"/>
        </w:rPr>
        <w:t>729648</w:t>
      </w:r>
    </w:p>
    <w:p>
      <w:r>
        <w:t>@tfajon @strankaSD @AnjaKopac @JernejPikalo @JernejStromajer "Maratonci" tečejo zadnji krog 😂😂😂</w:t>
      </w:r>
    </w:p>
    <w:p>
      <w:r>
        <w:rPr>
          <w:b/>
          <w:u w:val="single"/>
        </w:rPr>
        <w:t>729649</w:t>
      </w:r>
    </w:p>
    <w:p>
      <w:r>
        <w:t>@Baldrick_57 @IgorPribac @crnkovic @SiolNEWS Ti ne bi šel (ne greš) plezat z nikomer. Ker te preveč skrbi za svojo rit.</w:t>
      </w:r>
    </w:p>
    <w:p>
      <w:r>
        <w:rPr>
          <w:b/>
          <w:u w:val="single"/>
        </w:rPr>
        <w:t>729650</w:t>
      </w:r>
    </w:p>
    <w:p>
      <w:r>
        <w:t>Slovenske državne banke NLB in NKBM eldorado za teroriste in mafijske združbe z italijanskega škornja</w:t>
      </w:r>
    </w:p>
    <w:p>
      <w:r>
        <w:rPr>
          <w:b/>
          <w:u w:val="single"/>
        </w:rPr>
        <w:t>729651</w:t>
      </w:r>
    </w:p>
    <w:p>
      <w:r>
        <w:t>@Libertarec @There_is_no_I @ZigaTurk @strankaSD Kaj rineš zraven SŠ ... zmanjka argumentov za OŠ?</w:t>
      </w:r>
    </w:p>
    <w:p>
      <w:r>
        <w:rPr>
          <w:b/>
          <w:u w:val="single"/>
        </w:rPr>
        <w:t>729652</w:t>
      </w:r>
    </w:p>
    <w:p>
      <w:r>
        <w:t>Oglejte si TOP! prihajajoče dražbe - najbolj privlačne dražbe stanovanj, hiš, avtomobilov, motornih koles, ...  https://t.co/B6Cv31IgmG</w:t>
      </w:r>
    </w:p>
    <w:p>
      <w:r>
        <w:rPr>
          <w:b/>
          <w:u w:val="single"/>
        </w:rPr>
        <w:t>729653</w:t>
      </w:r>
    </w:p>
    <w:p>
      <w:r>
        <w:t>@BojanPozar @KatarinaUrankar Marincka je naredila država Ce vlada ne bi bila prava bi bil junak, sedaj je bedak</w:t>
      </w:r>
    </w:p>
    <w:p>
      <w:r>
        <w:rPr>
          <w:b/>
          <w:u w:val="single"/>
        </w:rPr>
        <w:t>729654</w:t>
      </w:r>
    </w:p>
    <w:p>
      <w:r>
        <w:t>Imigrantska kriza, reportaža iz Bele Krajine - pekel, pekel, povsod je pekel</w:t>
        <w:br/>
        <w:t>https://t.co/hlP3tO4gGb https://t.co/ievjonPZOh</w:t>
      </w:r>
    </w:p>
    <w:p>
      <w:r>
        <w:rPr>
          <w:b/>
          <w:u w:val="single"/>
        </w:rPr>
        <w:t>729655</w:t>
      </w:r>
    </w:p>
    <w:p>
      <w:r>
        <w:t>@seba1337 @Libertarec Tole je masaker nad reveži in manj premožnimi.</w:t>
        <w:br/>
        <w:br/>
        <w:t>NWO v Sloveniji.</w:t>
      </w:r>
    </w:p>
    <w:p>
      <w:r>
        <w:rPr>
          <w:b/>
          <w:u w:val="single"/>
        </w:rPr>
        <w:t>729656</w:t>
      </w:r>
    </w:p>
    <w:p>
      <w:r>
        <w:t>Muslimane v policijo in vojsko!!! Slovence pa ven!!! Le tako bodo Butalci pokazali svojo pravilno usmerjenost. https://t.co/DEQkMWJuFC</w:t>
      </w:r>
    </w:p>
    <w:p>
      <w:r>
        <w:rPr>
          <w:b/>
          <w:u w:val="single"/>
        </w:rPr>
        <w:t>729657</w:t>
      </w:r>
    </w:p>
    <w:p>
      <w:r>
        <w:t>@CIMN_Slovenija A vi ste v tej skupini kaj bolši?! Sami bluzatorji teorije zarote 😂</w:t>
      </w:r>
    </w:p>
    <w:p>
      <w:r>
        <w:rPr>
          <w:b/>
          <w:u w:val="single"/>
        </w:rPr>
        <w:t>729658</w:t>
      </w:r>
    </w:p>
    <w:p>
      <w:r>
        <w:t>Preglovi nagradi v roke Marjetke Podobnik in Mateja Praprotnika s Kemijskega inštituta https://t.co/SrFrvMCHhW #znanost @kemijski</w:t>
      </w:r>
    </w:p>
    <w:p>
      <w:r>
        <w:rPr>
          <w:b/>
          <w:u w:val="single"/>
        </w:rPr>
        <w:t>729659</w:t>
      </w:r>
    </w:p>
    <w:p>
      <w:r>
        <w:t>Jeseni v Mariboru hackathona s področja zavarovalništva in financ https://t.co/F8Jr6tIyW9 #fintech @ZavSava</w:t>
      </w:r>
    </w:p>
    <w:p>
      <w:r>
        <w:rPr>
          <w:b/>
          <w:u w:val="single"/>
        </w:rPr>
        <w:t>729660</w:t>
      </w:r>
    </w:p>
    <w:p>
      <w:r>
        <w:t>Kurzevi jodlarji delajo gužvo na slovenskih cestah, ker sprovajajo strogo grenckontrolo, ne pa naš Dars in naši cariniki. #dejstva #promet</w:t>
      </w:r>
    </w:p>
    <w:p>
      <w:r>
        <w:rPr>
          <w:b/>
          <w:u w:val="single"/>
        </w:rPr>
        <w:t>729661</w:t>
      </w:r>
    </w:p>
    <w:p>
      <w:r>
        <w:t>@bojan_krajnc @reform_si To je sicer res, res pa je po drugi strani ravno Kobal ikona levičarske kulturnobojevniške politike ...</w:t>
      </w:r>
    </w:p>
    <w:p>
      <w:r>
        <w:rPr>
          <w:b/>
          <w:u w:val="single"/>
        </w:rPr>
        <w:t>729662</w:t>
      </w:r>
    </w:p>
    <w:p>
      <w:r>
        <w:t>7 dni radia @Val202 od jutra do večera in nisem se vas naveličala. 🤨 Bom še razmilsila, al sem jaz čudna al ste res tako kul. 😉</w:t>
      </w:r>
    </w:p>
    <w:p>
      <w:r>
        <w:rPr>
          <w:b/>
          <w:u w:val="single"/>
        </w:rPr>
        <w:t>729663</w:t>
      </w:r>
    </w:p>
    <w:p>
      <w:r>
        <w:t>Nervoza v ukradeni vili Socialnih demokratov vse večja: Fajonova se ne ustavi in še naprej moralizira https://t.co/WEsTdC7EWA via @Nova24TV</w:t>
      </w:r>
    </w:p>
    <w:p>
      <w:r>
        <w:rPr>
          <w:b/>
          <w:u w:val="single"/>
        </w:rPr>
        <w:t>729664</w:t>
      </w:r>
    </w:p>
    <w:p>
      <w:r>
        <w:t>@slozeleznice @MKavscek Hvala za odgovor! Upam, da se zadeve z nakupom e vozovnic res kmalu premaknejo v polje uporabnega.</w:t>
      </w:r>
    </w:p>
    <w:p>
      <w:r>
        <w:rPr>
          <w:b/>
          <w:u w:val="single"/>
        </w:rPr>
        <w:t>729665</w:t>
      </w:r>
    </w:p>
    <w:p>
      <w:r>
        <w:t>Nova informacija: Zamude na letu AF1187 #Ljubljana-#Pariz bo, kot kaže, 4 ure 30 minut. #javniprevoz #airfrance https://t.co/34Idpv4gP8</w:t>
      </w:r>
    </w:p>
    <w:p>
      <w:r>
        <w:rPr>
          <w:b/>
          <w:u w:val="single"/>
        </w:rPr>
        <w:t>729666</w:t>
      </w:r>
    </w:p>
    <w:p>
      <w:r>
        <w:t>konkretno sm vpregla svojo ta hudo pečico dons:</w:t>
        <w:br/>
        <w:t>2x kruh</w:t>
        <w:br/>
        <w:t>1x mafini</w:t>
        <w:br/>
        <w:t>1x mrežna pa kromperčk</w:t>
        <w:br/>
        <w:t>1x opeklina 2. stopnje</w:t>
      </w:r>
    </w:p>
    <w:p>
      <w:r>
        <w:rPr>
          <w:b/>
          <w:u w:val="single"/>
        </w:rPr>
        <w:t>729667</w:t>
      </w:r>
    </w:p>
    <w:p>
      <w:r>
        <w:t>Najboljš je, k izven paralamentarce postavjo v vlogo. PV al pa ZM - takoj se vsi tolk osmešijo, da nimajo šanse u DZ pridet 😂 #Volitve2018</w:t>
      </w:r>
    </w:p>
    <w:p>
      <w:r>
        <w:rPr>
          <w:b/>
          <w:u w:val="single"/>
        </w:rPr>
        <w:t>729668</w:t>
      </w:r>
    </w:p>
    <w:p>
      <w:r>
        <w:t>Janša, Črnkovič in Krkovič od države zahtevajo 15 milijonov | RTV Slovenija https://t.co/S4YZOGfTOO https://t.co/a6peLC8Hh6</w:t>
      </w:r>
    </w:p>
    <w:p>
      <w:r>
        <w:rPr>
          <w:b/>
          <w:u w:val="single"/>
        </w:rPr>
        <w:t>729669</w:t>
      </w:r>
    </w:p>
    <w:p>
      <w:r>
        <w:t>Dokler se bodo usluzbenci v zdr ustanovah bali nadrejenih in zavarovalnic, se bo kradlo se naprej #zdravstvo</w:t>
      </w:r>
    </w:p>
    <w:p>
      <w:r>
        <w:rPr>
          <w:b/>
          <w:u w:val="single"/>
        </w:rPr>
        <w:t>729670</w:t>
      </w:r>
    </w:p>
    <w:p>
      <w:r>
        <w:t>@laurakriznik @24ur_com Kaj hočete..Soros očitno dobro plača..Murgle pa tudi..</w:t>
      </w:r>
    </w:p>
    <w:p>
      <w:r>
        <w:rPr>
          <w:b/>
          <w:u w:val="single"/>
        </w:rPr>
        <w:t>729671</w:t>
      </w:r>
    </w:p>
    <w:p>
      <w:r>
        <w:t>Gasilec Samo se je moral posloviti. Menda preveč fantov v risankah ... Ta svet gre res v maloro. #sampovem</w:t>
      </w:r>
    </w:p>
    <w:p>
      <w:r>
        <w:rPr>
          <w:b/>
          <w:u w:val="single"/>
        </w:rPr>
        <w:t>729672</w:t>
      </w:r>
    </w:p>
    <w:p>
      <w:r>
        <w:t>@UtripLjubljane @SDS_Ljubljana Haha, retardi, zatlačite si tole peticijo tja, kamor sonce nikoli ne posije.</w:t>
      </w:r>
    </w:p>
    <w:p>
      <w:r>
        <w:rPr>
          <w:b/>
          <w:u w:val="single"/>
        </w:rPr>
        <w:t>729673</w:t>
      </w:r>
    </w:p>
    <w:p>
      <w:r>
        <w:t>Jutri v @Delo Sobotna tema o varnosti v gorah, vodnikih in izgubljenem stiku z naravo.</w:t>
      </w:r>
    </w:p>
    <w:p>
      <w:r>
        <w:rPr>
          <w:b/>
          <w:u w:val="single"/>
        </w:rPr>
        <w:t>729674</w:t>
      </w:r>
    </w:p>
    <w:p>
      <w:r>
        <w:t>@PreglArjan Madžari so naši prijatelji levičarji pa serjejo klanfe z takimi štosi.Fuj!</w:t>
      </w:r>
    </w:p>
    <w:p>
      <w:r>
        <w:rPr>
          <w:b/>
          <w:u w:val="single"/>
        </w:rPr>
        <w:t>729675</w:t>
      </w:r>
    </w:p>
    <w:p>
      <w:r>
        <w:t>@vinkovasle1 @Libertardec @Libertarec Koga moram torej blokirat? Eden je smešen, drugi pa za kozlat smešen! 😀😀😀</w:t>
      </w:r>
    </w:p>
    <w:p>
      <w:r>
        <w:rPr>
          <w:b/>
          <w:u w:val="single"/>
        </w:rPr>
        <w:t>729676</w:t>
      </w:r>
    </w:p>
    <w:p>
      <w:r>
        <w:t>Kakšna drama! Kakšni trenutki! Kaj zmore Slovenija! V Ljubljani celo strele v nevihti pozdravljajo zmago skupaj s pirotehniko!</w:t>
      </w:r>
    </w:p>
    <w:p>
      <w:r>
        <w:rPr>
          <w:b/>
          <w:u w:val="single"/>
        </w:rPr>
        <w:t>729677</w:t>
      </w:r>
    </w:p>
    <w:p>
      <w:r>
        <w:t>@jan_gerben @FranciKek če si pismen in ne prelen boš na to temo našel gore gradiv</w:t>
      </w:r>
    </w:p>
    <w:p>
      <w:r>
        <w:rPr>
          <w:b/>
          <w:u w:val="single"/>
        </w:rPr>
        <w:t>729678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729679</w:t>
      </w:r>
    </w:p>
    <w:p>
      <w:r>
        <w:t>Prov drugic v lajfu so me vrgl iz restavracije ker sem hotu vstopit v slapah ...mamu jim spalim hohstaplersko</w:t>
      </w:r>
    </w:p>
    <w:p>
      <w:r>
        <w:rPr>
          <w:b/>
          <w:u w:val="single"/>
        </w:rPr>
        <w:t>729680</w:t>
      </w:r>
    </w:p>
    <w:p>
      <w:r>
        <w:t>@jelka_godec Otej Sorinistki pa ne želim več poslušati,se mi želodec obrača.</w:t>
      </w:r>
    </w:p>
    <w:p>
      <w:r>
        <w:rPr>
          <w:b/>
          <w:u w:val="single"/>
        </w:rPr>
        <w:t>729681</w:t>
      </w:r>
    </w:p>
    <w:p>
      <w:r>
        <w:t>@MiranStajerc @Nika_Per Stajrc je bol za notranje organe... jz sm pa itak expert za z. zunanje ... tko da... 😁😁😁</w:t>
      </w:r>
    </w:p>
    <w:p>
      <w:r>
        <w:rPr>
          <w:b/>
          <w:u w:val="single"/>
        </w:rPr>
        <w:t>729682</w:t>
      </w:r>
    </w:p>
    <w:p>
      <w:r>
        <w:t>@FranciDonko @dreychee Opravičilo za. Vse mučene in zažgane ženske na slovenskem, še čakamo. Pa za prisego Hitlerju?</w:t>
      </w:r>
    </w:p>
    <w:p>
      <w:r>
        <w:rPr>
          <w:b/>
          <w:u w:val="single"/>
        </w:rPr>
        <w:t>729683</w:t>
      </w:r>
    </w:p>
    <w:p>
      <w:r>
        <w:t>Komunisti in Islamisti, z roko v roki, proti svobodi govora #FreeSpeech #StopTheHate https://t.co/FQWraN4sQM</w:t>
      </w:r>
    </w:p>
    <w:p>
      <w:r>
        <w:rPr>
          <w:b/>
          <w:u w:val="single"/>
        </w:rPr>
        <w:t>729684</w:t>
      </w:r>
    </w:p>
    <w:p>
      <w:r>
        <w:t>@andr114 @agortaa @JoAnnaOfArc1 Pa si zamudil priloznost, da ne bi naredil bedaka iz sebe...</w:t>
      </w:r>
    </w:p>
    <w:p>
      <w:r>
        <w:rPr>
          <w:b/>
          <w:u w:val="single"/>
        </w:rPr>
        <w:t>729685</w:t>
      </w:r>
    </w:p>
    <w:p>
      <w:r>
        <w:t>NK Ankaran vse bolj tone. Pred upravičeno enostransko prekinitvijo zaradi neizpolnjenih obveznosti še dva igralca. @nzs_si @PrvaLigaSi</w:t>
      </w:r>
    </w:p>
    <w:p>
      <w:r>
        <w:rPr>
          <w:b/>
          <w:u w:val="single"/>
        </w:rPr>
        <w:t>729686</w:t>
      </w:r>
    </w:p>
    <w:p>
      <w:r>
        <w:t>Gospodarski program NSi v praksi: glavni tajnik Ilc podjetje odpeljal v blokade https://t.co/AjmYBKV0Ep</w:t>
      </w:r>
    </w:p>
    <w:p>
      <w:r>
        <w:rPr>
          <w:b/>
          <w:u w:val="single"/>
        </w:rPr>
        <w:t>729687</w:t>
      </w:r>
    </w:p>
    <w:p>
      <w:r>
        <w:t>@Istefan1975 Mimogrede, zahvali se slo davkoplacevalcem za njihov denar v mojem imenu https://t.co/zOu8hv9ydK</w:t>
      </w:r>
    </w:p>
    <w:p>
      <w:r>
        <w:rPr>
          <w:b/>
          <w:u w:val="single"/>
        </w:rPr>
        <w:t>729688</w:t>
      </w:r>
    </w:p>
    <w:p>
      <w:r>
        <w:t>@IgorSancin @ZigaTurk @IgorPribac Prav veliko komunistov v desnih strankah ni. Se raje drenjajo v levih, ker tam lahko kradejo.</w:t>
      </w:r>
    </w:p>
    <w:p>
      <w:r>
        <w:rPr>
          <w:b/>
          <w:u w:val="single"/>
        </w:rPr>
        <w:t>729689</w:t>
      </w:r>
    </w:p>
    <w:p>
      <w:r>
        <w:t>@LeOnaJeOna Ti si tilt aparata v napačno stran dala...V resnici je avto na klancu...kontra! 😂😂😂</w:t>
      </w:r>
    </w:p>
    <w:p>
      <w:r>
        <w:rPr>
          <w:b/>
          <w:u w:val="single"/>
        </w:rPr>
        <w:t>729690</w:t>
      </w:r>
    </w:p>
    <w:p>
      <w:r>
        <w:t>Lahko bi informativnodnevno mladež po Ljubljani fural s helikopterjem... #gnetscha</w:t>
      </w:r>
    </w:p>
    <w:p>
      <w:r>
        <w:rPr>
          <w:b/>
          <w:u w:val="single"/>
        </w:rPr>
        <w:t>729691</w:t>
      </w:r>
    </w:p>
    <w:p>
      <w:r>
        <w:t>@petrasovdat Panele proizvajo drugi. Zdaj ko so na trgu pricakuj cel kup takih telefonov.</w:t>
      </w:r>
    </w:p>
    <w:p>
      <w:r>
        <w:rPr>
          <w:b/>
          <w:u w:val="single"/>
        </w:rPr>
        <w:t>729692</w:t>
      </w:r>
    </w:p>
    <w:p>
      <w:r>
        <w:t>@krtmen to greste najpre ke, pol se pa tam prjavte, pa z biciklom morte pridt</w:t>
      </w:r>
    </w:p>
    <w:p>
      <w:r>
        <w:rPr>
          <w:b/>
          <w:u w:val="single"/>
        </w:rPr>
        <w:t>729693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729694</w:t>
      </w:r>
    </w:p>
    <w:p>
      <w:r>
        <w:t>@bilgladen Prvič v zgodovini vidim, da je faceswap bolj *eleganten* oz. smiseln.</w:t>
      </w:r>
    </w:p>
    <w:p>
      <w:r>
        <w:rPr>
          <w:b/>
          <w:u w:val="single"/>
        </w:rPr>
        <w:t>729695</w:t>
      </w:r>
    </w:p>
    <w:p>
      <w:r>
        <w:t>@AfneGunca16 pa nisem vprasal za te pistakije.. samo sem rekel..no cioccolata..</w:t>
      </w:r>
    </w:p>
    <w:p>
      <w:r>
        <w:rPr>
          <w:b/>
          <w:u w:val="single"/>
        </w:rPr>
        <w:t>729696</w:t>
      </w:r>
    </w:p>
    <w:p>
      <w:r>
        <w:t xml:space="preserve">Kaj je bolj humano? </w:t>
        <w:br/>
        <w:t>Dopustiti levi oblasti, da uniči Slovenijo in Slovence? ali</w:t>
        <w:br/>
        <w:t>Uničiti levo oblast?</w:t>
      </w:r>
    </w:p>
    <w:p>
      <w:r>
        <w:rPr>
          <w:b/>
          <w:u w:val="single"/>
        </w:rPr>
        <w:t>729697</w:t>
      </w:r>
    </w:p>
    <w:p>
      <w:r>
        <w:t>Soroseva fundacija zaradi Orbanove politike zapušča Madžarsko https://t.co/co0zYxvdvY</w:t>
      </w:r>
    </w:p>
    <w:p>
      <w:r>
        <w:rPr>
          <w:b/>
          <w:u w:val="single"/>
        </w:rPr>
        <w:t>729698</w:t>
      </w:r>
    </w:p>
    <w:p>
      <w:r>
        <w:t>@Libertarec Ali pa sami zgradijo. Če je zakonsko dovoljeno...</w:t>
        <w:br/>
        <w:br/>
        <w:t>Papirji so dražji kot ves material od temelja zidov in strehe.</w:t>
      </w:r>
    </w:p>
    <w:p>
      <w:r>
        <w:rPr>
          <w:b/>
          <w:u w:val="single"/>
        </w:rPr>
        <w:t>729699</w:t>
      </w:r>
    </w:p>
    <w:p>
      <w:r>
        <w:t>absurd, da se bomo hkrati odpovedali krščanskim koreninam in izkazovali krščansko usmiljenje do pomoči potrebnih https://t.co/zoP30Gc3A1</w:t>
      </w:r>
    </w:p>
    <w:p>
      <w:r>
        <w:rPr>
          <w:b/>
          <w:u w:val="single"/>
        </w:rPr>
        <w:t>729700</w:t>
      </w:r>
    </w:p>
    <w:p>
      <w:r>
        <w:t>@bolfenk1 @BozoPredalic Fašisti niso rušili sinagog, to so počeli nacisti in komunisti.</w:t>
      </w:r>
    </w:p>
    <w:p>
      <w:r>
        <w:rPr>
          <w:b/>
          <w:u w:val="single"/>
        </w:rPr>
        <w:t>729701</w:t>
      </w:r>
    </w:p>
    <w:p>
      <w:r>
        <w:t>@DarkoStrajn @wordpressdotcom Kakšen je vaš predlog, da situacijo ne bi bilo moč "zlorabiti"?</w:t>
        <w:br/>
        <w:t>Se zavedate, da z vašim twitom agitirate ?</w:t>
      </w:r>
    </w:p>
    <w:p>
      <w:r>
        <w:rPr>
          <w:b/>
          <w:u w:val="single"/>
        </w:rPr>
        <w:t>729702</w:t>
      </w:r>
    </w:p>
    <w:p>
      <w:r>
        <w:t>@sladkakotmed No. Ampak ... ja ... je bil pa ... hm ...sigurno je bil srčkan. Pa mičkin. Pa bucibuc. In nedolžen.</w:t>
      </w:r>
    </w:p>
    <w:p>
      <w:r>
        <w:rPr>
          <w:b/>
          <w:u w:val="single"/>
        </w:rPr>
        <w:t>729703</w:t>
      </w:r>
    </w:p>
    <w:p>
      <w:r>
        <w:t>@frajgajst80 Bo vsaj enkrat v sigurnih rokah,da ne bo potrebno kar naprej dokapitalizirati.</w:t>
      </w:r>
    </w:p>
    <w:p>
      <w:r>
        <w:rPr>
          <w:b/>
          <w:u w:val="single"/>
        </w:rPr>
        <w:t>729704</w:t>
      </w:r>
    </w:p>
    <w:p>
      <w:r>
        <w:t>39’ Rok Grudina je streljal z glavo! Žoga mimo gola. #plts</w:t>
        <w:br/>
        <w:br/>
        <w:t>@nk_triglav 1-0 @NDGorica</w:t>
      </w:r>
    </w:p>
    <w:p>
      <w:r>
        <w:rPr>
          <w:b/>
          <w:u w:val="single"/>
        </w:rPr>
        <w:t>729705</w:t>
      </w:r>
    </w:p>
    <w:p>
      <w:r>
        <w:t>Neke ljubljanske lajdrce so se navdušile nad mojo psico... rezultat? Psica ima po gobcu razmazano šminko.</w:t>
      </w:r>
    </w:p>
    <w:p>
      <w:r>
        <w:rPr>
          <w:b/>
          <w:u w:val="single"/>
        </w:rPr>
        <w:t>729706</w:t>
      </w:r>
    </w:p>
    <w:p>
      <w:r>
        <w:t>@modroplavuti @PKocbek @petronius1776 @mrevlje Tja do 1938 so si lahko še zatiskali oči, kasneje pa ne več.</w:t>
      </w:r>
    </w:p>
    <w:p>
      <w:r>
        <w:rPr>
          <w:b/>
          <w:u w:val="single"/>
        </w:rPr>
        <w:t>729707</w:t>
      </w:r>
    </w:p>
    <w:p>
      <w:r>
        <w:t>@luksuz Ne bi me čudilo, če bi policija v tem kaosu začela random streljat na "osumljene".</w:t>
      </w:r>
    </w:p>
    <w:p>
      <w:r>
        <w:rPr>
          <w:b/>
          <w:u w:val="single"/>
        </w:rPr>
        <w:t>729708</w:t>
      </w:r>
    </w:p>
    <w:p>
      <w:r>
        <w:t>Prihaja najbolj nagnusna vlada v zgodovini Slovenije. Poleg tega pa bo lopov, ki nm je ukradel Teran še predsenik parlamenta. #bandalopovska</w:t>
      </w:r>
    </w:p>
    <w:p>
      <w:r>
        <w:rPr>
          <w:b/>
          <w:u w:val="single"/>
        </w:rPr>
        <w:t>729709</w:t>
      </w:r>
    </w:p>
    <w:p>
      <w:r>
        <w:t>@jagoda_3 To so pa windowsi. Zanic kot Microsoftovi. Igralci tik po koncanih sezonah... rehabih ...in porokah. Samo ljudje so.</w:t>
      </w:r>
    </w:p>
    <w:p>
      <w:r>
        <w:rPr>
          <w:b/>
          <w:u w:val="single"/>
        </w:rPr>
        <w:t>729710</w:t>
      </w:r>
    </w:p>
    <w:p>
      <w:r>
        <w:t>V našem parlamentu pa parlamentarci še ne praznujejo #FairtradeFortnight :( @Drzavnizbor @EP_Slovenija https://t.co/InxWISipvu</w:t>
      </w:r>
    </w:p>
    <w:p>
      <w:r>
        <w:rPr>
          <w:b/>
          <w:u w:val="single"/>
        </w:rPr>
        <w:t>729711</w:t>
      </w:r>
    </w:p>
    <w:p>
      <w:r>
        <w:t>@SuzanaLovec Prepiranje s sosedi je samo dimna bomba pod katero nam vlečejo nove slovence z že pozabljenimi boleznimi iz daljnih dežel.</w:t>
      </w:r>
    </w:p>
    <w:p>
      <w:r>
        <w:rPr>
          <w:b/>
          <w:u w:val="single"/>
        </w:rPr>
        <w:t>729712</w:t>
      </w:r>
    </w:p>
    <w:p>
      <w:r>
        <w:t>Zgleda je moj sosed, ki v vsakem vremenu pere v soboto avto in zliva vodo na ovinek, šel v Španijo.</w:t>
      </w:r>
    </w:p>
    <w:p>
      <w:r>
        <w:rPr>
          <w:b/>
          <w:u w:val="single"/>
        </w:rPr>
        <w:t>729713</w:t>
      </w:r>
    </w:p>
    <w:p>
      <w:r>
        <w:t>23-letno grško študentko migranti prisilili v oralni spolni odnos         https://t.co/gy2EEZPMj7</w:t>
      </w:r>
    </w:p>
    <w:p>
      <w:r>
        <w:rPr>
          <w:b/>
          <w:u w:val="single"/>
        </w:rPr>
        <w:t>729714</w:t>
      </w:r>
    </w:p>
    <w:p>
      <w:r>
        <w:t>@mrevlje Vrocinski Venezuelski val kuri mozganske celice komijev .... rezultat je prezgana mozganska opna zaradi Marakeske okuzbe ....</w:t>
      </w:r>
    </w:p>
    <w:p>
      <w:r>
        <w:rPr>
          <w:b/>
          <w:u w:val="single"/>
        </w:rPr>
        <w:t>729715</w:t>
      </w:r>
    </w:p>
    <w:p>
      <w:r>
        <w:t>40 let v Sloveniji, 22 let apatrid. Spoznajte #slovenskiKafka</w:t>
        <w:br/>
        <w:t>https://t.co/8OD7tsvP7k</w:t>
      </w:r>
    </w:p>
    <w:p>
      <w:r>
        <w:rPr>
          <w:b/>
          <w:u w:val="single"/>
        </w:rPr>
        <w:t>729716</w:t>
      </w:r>
    </w:p>
    <w:p>
      <w:r>
        <w:t>@isoltesEP @catalannews @KRLS @CataloniaHelp2 @agenciaacn G.Šoltesa nujno potrebujemo doma!</w:t>
      </w:r>
    </w:p>
    <w:p>
      <w:r>
        <w:rPr>
          <w:b/>
          <w:u w:val="single"/>
        </w:rPr>
        <w:t>729717</w:t>
      </w:r>
    </w:p>
    <w:p>
      <w:r>
        <w:t>@tamara80s Ampak, ce jim s tozbo rata, smo bili dejansko tisti, ki smo jemali v eur, neumni.</w:t>
      </w:r>
    </w:p>
    <w:p>
      <w:r>
        <w:rPr>
          <w:b/>
          <w:u w:val="single"/>
        </w:rPr>
        <w:t>729718</w:t>
      </w:r>
    </w:p>
    <w:p>
      <w:r>
        <w:t>O Dražgošah, Rašici, dialektiki ropanja, propagandi, sovražnem govoru https://t.co/lODX14cwgL</w:t>
      </w:r>
    </w:p>
    <w:p>
      <w:r>
        <w:rPr>
          <w:b/>
          <w:u w:val="single"/>
        </w:rPr>
        <w:t>729719</w:t>
      </w:r>
    </w:p>
    <w:p>
      <w:r>
        <w:t>@RagnarBelial Ma js ga nism hotu, bojda pa zadeva dejansko deluje.... zaenkrat sem se raj odreku tahude svinjarije...</w:t>
      </w:r>
    </w:p>
    <w:p>
      <w:r>
        <w:rPr>
          <w:b/>
          <w:u w:val="single"/>
        </w:rPr>
        <w:t>729720</w:t>
      </w:r>
    </w:p>
    <w:p>
      <w:r>
        <w:t>@JJansaSDS: Policija, sodstvo in tožilstvo tiščijo glavo v pesek glede afere kolčne proteze. Brata preiskuje brat. #volitve2018</w:t>
      </w:r>
    </w:p>
    <w:p>
      <w:r>
        <w:rPr>
          <w:b/>
          <w:u w:val="single"/>
        </w:rPr>
        <w:t>729721</w:t>
      </w:r>
    </w:p>
    <w:p>
      <w:r>
        <w:t>SENIORSKE NOVICE: Šolarji v Lukovici o tem kakšno Evropo si želijo https://t.co/A6QSmDyEYN</w:t>
      </w:r>
    </w:p>
    <w:p>
      <w:r>
        <w:rPr>
          <w:b/>
          <w:u w:val="single"/>
        </w:rPr>
        <w:t>729722</w:t>
      </w:r>
    </w:p>
    <w:p>
      <w:r>
        <w:t>#MonikaPotokar ostaja v Grčiji, po novem bo igrala v Atenah: https://t.co/Aw8UJx4eRu #odbojka @SloVolley</w:t>
      </w:r>
    </w:p>
    <w:p>
      <w:r>
        <w:rPr>
          <w:b/>
          <w:u w:val="single"/>
        </w:rPr>
        <w:t>729723</w:t>
      </w:r>
    </w:p>
    <w:p>
      <w:r>
        <w:t>Novi dom Pečarjevih počasi raste: Dobri ljudje še vedno lahko pomagajo https://t.co/mENBxktN8H</w:t>
      </w:r>
    </w:p>
    <w:p>
      <w:r>
        <w:rPr>
          <w:b/>
          <w:u w:val="single"/>
        </w:rPr>
        <w:t>729724</w:t>
      </w:r>
    </w:p>
    <w:p>
      <w:r>
        <w:t>Panić že trese mreže v rdeče-belem dresu - Nekdanji mladinec Olimpije je - https://t.co/QGh9tHSJJb</w:t>
      </w:r>
    </w:p>
    <w:p>
      <w:r>
        <w:rPr>
          <w:b/>
          <w:u w:val="single"/>
        </w:rPr>
        <w:t>729725</w:t>
      </w:r>
    </w:p>
    <w:p>
      <w:r>
        <w:t>@hrejzi @vladaRS @JJansaSDS Si pozabil na svojo varnost,ko odideš nastavi eksploziv ,pa naj potem raziskuje v peklu.!</w:t>
      </w:r>
    </w:p>
    <w:p>
      <w:r>
        <w:rPr>
          <w:b/>
          <w:u w:val="single"/>
        </w:rPr>
        <w:t>729726</w:t>
      </w:r>
    </w:p>
    <w:p>
      <w:r>
        <w:t>@lucijausaj spet z dreka v drek. reciklaza ima v slo politiki poseben pomen.</w:t>
      </w:r>
    </w:p>
    <w:p>
      <w:r>
        <w:rPr>
          <w:b/>
          <w:u w:val="single"/>
        </w:rPr>
        <w:t>729727</w:t>
      </w:r>
    </w:p>
    <w:p>
      <w:r>
        <w:t>Tiranstvo v državi izahaja iz tiranskega značaja človeka, ki je suženj svojih strasti.</w:t>
      </w:r>
    </w:p>
    <w:p>
      <w:r>
        <w:rPr>
          <w:b/>
          <w:u w:val="single"/>
        </w:rPr>
        <w:t>729728</w:t>
      </w:r>
    </w:p>
    <w:p>
      <w:r>
        <w:t>@MitjaIrsic Mitja Iršič ti si pa res kekec....kako bi pa pol lahk Kekove neumnosti na twiterju bral če bi mu pipco čist zaprli</w:t>
      </w:r>
    </w:p>
    <w:p>
      <w:r>
        <w:rPr>
          <w:b/>
          <w:u w:val="single"/>
        </w:rPr>
        <w:t>729729</w:t>
      </w:r>
    </w:p>
    <w:p>
      <w:r>
        <w:t>Prodajalke v nami so pa k šakali. Sploh ne morš browzat v miru. Sevede ko bi pa rabu kiro jih pa ni za dobit.</w:t>
      </w:r>
    </w:p>
    <w:p>
      <w:r>
        <w:rPr>
          <w:b/>
          <w:u w:val="single"/>
        </w:rPr>
        <w:t>729730</w:t>
      </w:r>
    </w:p>
    <w:p>
      <w:r>
        <w:t>DOBRI SOSED IMA ZOPET SLAB DAN, DA PA BI BIL NAMEN BOLJ OČITEN, JE MIMO SOSEDINIGA PRESTAVIL SAMO NAŠ SMETNJAK  https://t.co/dwyBhAjrlC</w:t>
      </w:r>
    </w:p>
    <w:p>
      <w:r>
        <w:rPr>
          <w:b/>
          <w:u w:val="single"/>
        </w:rPr>
        <w:t>729731</w:t>
      </w:r>
    </w:p>
    <w:p>
      <w:r>
        <w:t>Tujina reže črn kruh, ampak črn je bolj zdrav #odmevi @rtvslo @RTV_Slovenija</w:t>
      </w:r>
    </w:p>
    <w:p>
      <w:r>
        <w:rPr>
          <w:b/>
          <w:u w:val="single"/>
        </w:rPr>
        <w:t>729732</w:t>
      </w:r>
    </w:p>
    <w:p>
      <w:r>
        <w:t xml:space="preserve">Pod tendo na soncu. </w:t>
        <w:br/>
        <w:t>Ena vtičnica. Razdelilca ni. Vsi aparati lačni. Vanjo naj vtaknem kabel:</w:t>
      </w:r>
    </w:p>
    <w:p>
      <w:r>
        <w:rPr>
          <w:b/>
          <w:u w:val="single"/>
        </w:rPr>
        <w:t>729733</w:t>
      </w:r>
    </w:p>
    <w:p>
      <w:r>
        <w:t>@FranciDonko auschwitz über alles, a donko?bi ti vse heretike in migrante poslal v elektroprodukcijo s pomočjo uplinjanja.</w:t>
      </w:r>
    </w:p>
    <w:p>
      <w:r>
        <w:rPr>
          <w:b/>
          <w:u w:val="single"/>
        </w:rPr>
        <w:t>729734</w:t>
      </w:r>
    </w:p>
    <w:p>
      <w:r>
        <w:t>@umijosek Sedaj si te predstavljam v parlamentu, z očesima ob nosu, ki je ravnokar dobil šamar od Alija.</w:t>
      </w:r>
    </w:p>
    <w:p>
      <w:r>
        <w:rPr>
          <w:b/>
          <w:u w:val="single"/>
        </w:rPr>
        <w:t>729735</w:t>
      </w:r>
    </w:p>
    <w:p>
      <w:r>
        <w:t>Razpis za nakup UV sterilizatorjev za pitno vodo v planinskih kočah: https://t.co/hJaVLsXspb https://t.co/kSLEQXAgXI</w:t>
      </w:r>
    </w:p>
    <w:p>
      <w:r>
        <w:rPr>
          <w:b/>
          <w:u w:val="single"/>
        </w:rPr>
        <w:t>729736</w:t>
      </w:r>
    </w:p>
    <w:p>
      <w:r>
        <w:t>@sarecmarjan Tudi komunizem je bil dejstvo. Pravzaprav je še vedno dejstvo na tej strani meje.</w:t>
      </w:r>
    </w:p>
    <w:p>
      <w:r>
        <w:rPr>
          <w:b/>
          <w:u w:val="single"/>
        </w:rPr>
        <w:t>729737</w:t>
      </w:r>
    </w:p>
    <w:p>
      <w:r>
        <w:t>@IgorGaberc Sodniki so kot božji loleki</w:t>
        <w:br/>
        <w:t>Ko paprideš njim v kremplje so pa hidiči</w:t>
      </w:r>
    </w:p>
    <w:p>
      <w:r>
        <w:rPr>
          <w:b/>
          <w:u w:val="single"/>
        </w:rPr>
        <w:t>729738</w:t>
      </w:r>
    </w:p>
    <w:p>
      <w:r>
        <w:t>Požar pri Berlinu bi lahko v zrak vrgel neeksplodirane bombe iz druge svetovne vojne https://t.co/BWYmcmbru8 https://t.co/KmnS625Xw2</w:t>
      </w:r>
    </w:p>
    <w:p>
      <w:r>
        <w:rPr>
          <w:b/>
          <w:u w:val="single"/>
        </w:rPr>
        <w:t>729739</w:t>
      </w:r>
    </w:p>
    <w:p>
      <w:r>
        <w:t>Gledam TARČO...tega Rotnika bi lahko sprašili kot vrečo (enostavno butelj je)...vendar ni volje...ker imajo korist...</w:t>
      </w:r>
    </w:p>
    <w:p>
      <w:r>
        <w:rPr>
          <w:b/>
          <w:u w:val="single"/>
        </w:rPr>
        <w:t>729740</w:t>
      </w:r>
    </w:p>
    <w:p>
      <w:r>
        <w:t>@JozeBizjak Ha! Komije lahko sesuješ edino z orożjem.</w:t>
        <w:br/>
        <w:t>Moč besede, resnica in demokracija za njih ne velja....oni ne razumejo tega.</w:t>
      </w:r>
    </w:p>
    <w:p>
      <w:r>
        <w:rPr>
          <w:b/>
          <w:u w:val="single"/>
        </w:rPr>
        <w:t>729741</w:t>
      </w:r>
    </w:p>
    <w:p>
      <w:r>
        <w:t>Baje se jih doma ne peče več in zato cenijo naše, izdelane po babičinem receptu. https://t.co/QDlTuw1w4T</w:t>
      </w:r>
    </w:p>
    <w:p>
      <w:r>
        <w:rPr>
          <w:b/>
          <w:u w:val="single"/>
        </w:rPr>
        <w:t>729742</w:t>
      </w:r>
    </w:p>
    <w:p>
      <w:r>
        <w:t>Dražbe tedna! Top vozila, stanovanja, hiše, hrvaška obala in še več! 💡 https://t.co/AP0bvv7o8l #drazba #drazbetedna https://t.co/qfFcIe8Acy</w:t>
      </w:r>
    </w:p>
    <w:p>
      <w:r>
        <w:rPr>
          <w:b/>
          <w:u w:val="single"/>
        </w:rPr>
        <w:t>729743</w:t>
      </w:r>
    </w:p>
    <w:p>
      <w:r>
        <w:t>@Libertarec Tko si privilegirani delajo volilno bazo pri nas. In še rect ne smeš nič.</w:t>
      </w:r>
    </w:p>
    <w:p>
      <w:r>
        <w:rPr>
          <w:b/>
          <w:u w:val="single"/>
        </w:rPr>
        <w:t>729744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729745</w:t>
      </w:r>
    </w:p>
    <w:p>
      <w:r>
        <w:t>Rupnik pred zadnjo etapo v rdeči majici #prvaetapa - via @prijavim_se https://t.co/1qHJyOaLI0</w:t>
      </w:r>
    </w:p>
    <w:p>
      <w:r>
        <w:rPr>
          <w:b/>
          <w:u w:val="single"/>
        </w:rPr>
        <w:t>729746</w:t>
      </w:r>
    </w:p>
    <w:p>
      <w:r>
        <w:t>@STA_novice Takih s svinjsko glavo je oa ja dovolj v SD, SMC, DESUS, LEVICA, ZARES, samo tistega brez glave poiščite</w:t>
      </w:r>
    </w:p>
    <w:p>
      <w:r>
        <w:rPr>
          <w:b/>
          <w:u w:val="single"/>
        </w:rPr>
        <w:t>729747</w:t>
      </w:r>
    </w:p>
    <w:p>
      <w:r>
        <w:t>Potrpežljivost županov do predsednikov vlad in ministrov je neverjetna ... https://t.co/T1aVwVSJjr</w:t>
      </w:r>
    </w:p>
    <w:p>
      <w:r>
        <w:rPr>
          <w:b/>
          <w:u w:val="single"/>
        </w:rPr>
        <w:t>729748</w:t>
      </w:r>
    </w:p>
    <w:p>
      <w:r>
        <w:t>@list_novi @zaslovenijo2 Janez Janša podpira fašizem? Kje pa. Spet rdeča propaganda.</w:t>
      </w:r>
    </w:p>
    <w:p>
      <w:r>
        <w:rPr>
          <w:b/>
          <w:u w:val="single"/>
        </w:rPr>
        <w:t>729749</w:t>
      </w:r>
    </w:p>
    <w:p>
      <w:r>
        <w:t>@vladaRS Kakšna repatriacija je to? Ste si umili roke? A je to pomoč?</w:t>
        <w:br/>
        <w:t>Aja,Mlinarca ma prednost. https://t.co/MUPr8MfGaL</w:t>
      </w:r>
    </w:p>
    <w:p>
      <w:r>
        <w:rPr>
          <w:b/>
          <w:u w:val="single"/>
        </w:rPr>
        <w:t>729750</w:t>
      </w:r>
    </w:p>
    <w:p>
      <w:r>
        <w:t>🙄🙄🙄🤦‍♂️🤦‍♂️🤦‍♂️🤦‍♂️ še malo pa bodo začeli snemati ne vem kateri del filma Butec in Butec 🤦‍♂️🤦‍♂️🤦‍♂️ https://t.co/VecltSKNmv</w:t>
      </w:r>
    </w:p>
    <w:p>
      <w:r>
        <w:rPr>
          <w:b/>
          <w:u w:val="single"/>
        </w:rPr>
        <w:t>729751</w:t>
      </w:r>
    </w:p>
    <w:p>
      <w:r>
        <w:t>@TinoMamic Komispletke v polnem teku...</w:t>
        <w:br/>
        <w:t>Pa če gre skoz pa bojo prestavili ustanovitev slovenske vojske na leto 45,pa na 18.</w:t>
      </w:r>
    </w:p>
    <w:p>
      <w:r>
        <w:rPr>
          <w:b/>
          <w:u w:val="single"/>
        </w:rPr>
        <w:t>729752</w:t>
      </w:r>
    </w:p>
    <w:p>
      <w:r>
        <w:t>@karfjolca @JJoliJoli @Jaka__Dolinar Točno tako je razsodil cmeravi Penko - posilstvo 13-letnice je del ciganske kulture</w:t>
      </w:r>
    </w:p>
    <w:p>
      <w:r>
        <w:rPr>
          <w:b/>
          <w:u w:val="single"/>
        </w:rPr>
        <w:t>729753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729754</w:t>
      </w:r>
    </w:p>
    <w:p>
      <w:r>
        <w:t>Sinji vrh je s 24. mednarodno likovno kolonijo Umetniki za karitas postal polno prgišče lepote in dobrote.</w:t>
        <w:br/>
        <w:t>https://t.co/Lh0YxWPJLu</w:t>
      </w:r>
    </w:p>
    <w:p>
      <w:r>
        <w:rPr>
          <w:b/>
          <w:u w:val="single"/>
        </w:rPr>
        <w:t>729755</w:t>
      </w:r>
    </w:p>
    <w:p>
      <w:r>
        <w:t>Rojeni pred vključno 1968 bodo cepali kot muhe. #anticepilci https://t.co/AaxRioYUeR</w:t>
      </w:r>
    </w:p>
    <w:p>
      <w:r>
        <w:rPr>
          <w:b/>
          <w:u w:val="single"/>
        </w:rPr>
        <w:t>729756</w:t>
      </w:r>
    </w:p>
    <w:p>
      <w:r>
        <w:t>Migrant v Nemčiji večkrat zabodel 11-letnika, fant je potreboval operacijo https://t.co/VhkdJkWpif via @Nova24TV</w:t>
      </w:r>
    </w:p>
    <w:p>
      <w:r>
        <w:rPr>
          <w:b/>
          <w:u w:val="single"/>
        </w:rPr>
        <w:t>729757</w:t>
      </w:r>
    </w:p>
    <w:p>
      <w:r>
        <w:t>@PerunKladvoroki @strankalevica @strankaSDS Šarec še ni do konca ponucal protijanša limita. Še kar goni isto mantro.</w:t>
      </w:r>
    </w:p>
    <w:p>
      <w:r>
        <w:rPr>
          <w:b/>
          <w:u w:val="single"/>
        </w:rPr>
        <w:t>729758</w:t>
      </w:r>
    </w:p>
    <w:p>
      <w:r>
        <w:t>Govorijo o vseh pogojih, ki jih postavljajo malim ljudem pri nakupu hiše, 5 miljard izgine pa neznano kam. #farsa</w:t>
        <w:br/>
        <w:br/>
        <w:t>https://t.co/4leAVRjGoI</w:t>
      </w:r>
    </w:p>
    <w:p>
      <w:r>
        <w:rPr>
          <w:b/>
          <w:u w:val="single"/>
        </w:rPr>
        <w:t>729759</w:t>
      </w:r>
    </w:p>
    <w:p>
      <w:r>
        <w:t>Pri vseh guglih, amazonih, applih, microsoftih, oraclih in uberjih majo ti liki še zmeri "voting machine problems". https://t.co/5IYRiDzqYS</w:t>
      </w:r>
    </w:p>
    <w:p>
      <w:r>
        <w:rPr>
          <w:b/>
          <w:u w:val="single"/>
        </w:rPr>
        <w:t>729760</w:t>
      </w:r>
    </w:p>
    <w:p>
      <w:r>
        <w:t>@m_bostjan Take provokatorske malinovce zgolj ignorirat, to jim je najhujše...https://t.co/X6sSwHPHPc</w:t>
      </w:r>
    </w:p>
    <w:p>
      <w:r>
        <w:rPr>
          <w:b/>
          <w:u w:val="single"/>
        </w:rPr>
        <w:t>729761</w:t>
      </w:r>
    </w:p>
    <w:p>
      <w:r>
        <w:t>@cesenj @Val202 Bolje da mačje dlake obirajo, kot pa da govorijo, je manj škode za že tako popolnoma pobebavljen narod.</w:t>
      </w:r>
    </w:p>
    <w:p>
      <w:r>
        <w:rPr>
          <w:b/>
          <w:u w:val="single"/>
        </w:rPr>
        <w:t>729762</w:t>
      </w:r>
    </w:p>
    <w:p>
      <w:r>
        <w:t>@lukavalas @petrasovdat Ejga, cvicek ni kriv, ce clovk ne ve, kje je in kaj naj bi tam pocel!</w:t>
      </w:r>
    </w:p>
    <w:p>
      <w:r>
        <w:rPr>
          <w:b/>
          <w:u w:val="single"/>
        </w:rPr>
        <w:t>729763</w:t>
      </w:r>
    </w:p>
    <w:p>
      <w:r>
        <w:t>Kot nov klasični Dual komplet mehanski avtomatik...shure igla...vrhunskega zvoka...cena 180...zraven originalen pokrov...</w:t>
      </w:r>
    </w:p>
    <w:p>
      <w:r>
        <w:rPr>
          <w:b/>
          <w:u w:val="single"/>
        </w:rPr>
        <w:t>729764</w:t>
      </w:r>
    </w:p>
    <w:p>
      <w:r>
        <w:t>@vinkovasle1 @IgorGaberc @zostko @lucijausaj In to velik.Pa kaj cmo  ce so slepi, gluhi in neumni .....</w:t>
      </w:r>
    </w:p>
    <w:p>
      <w:r>
        <w:rPr>
          <w:b/>
          <w:u w:val="single"/>
        </w:rPr>
        <w:t>729765</w:t>
      </w:r>
    </w:p>
    <w:p>
      <w:r>
        <w:t>Pogledaš na slovenski tviter, pa imaš pink rainbows and unicorns, vsake tolk pa še (verske) blazneže in naciste. Kr kul.</w:t>
      </w:r>
    </w:p>
    <w:p>
      <w:r>
        <w:rPr>
          <w:b/>
          <w:u w:val="single"/>
        </w:rPr>
        <w:t>729766</w:t>
      </w:r>
    </w:p>
    <w:p>
      <w:r>
        <w:t>Posneli smo zadnjo uganko, popili (vsak svoje) malo pivo in šli vsak po svoje v poletje! @UgrizniZnanost https://t.co/8hLP3eFFz7</w:t>
      </w:r>
    </w:p>
    <w:p>
      <w:r>
        <w:rPr>
          <w:b/>
          <w:u w:val="single"/>
        </w:rPr>
        <w:t>729767</w:t>
      </w:r>
    </w:p>
    <w:p>
      <w:r>
        <w:t>@KogojSlavko @packica @JakaDolinar2 Magisterij je valda pri južnih sosedih kupila</w:t>
      </w:r>
    </w:p>
    <w:p>
      <w:r>
        <w:rPr>
          <w:b/>
          <w:u w:val="single"/>
        </w:rPr>
        <w:t>729768</w:t>
      </w:r>
    </w:p>
    <w:p>
      <w:r>
        <w:t>Naši novi izdelki: https://t.co/hZXlpOrZNG Rojaplast vrtna gugalnica Adelaida, bež https://t.co/prTMKUlBqZ</w:t>
      </w:r>
    </w:p>
    <w:p>
      <w:r>
        <w:rPr>
          <w:b/>
          <w:u w:val="single"/>
        </w:rPr>
        <w:t>729769</w:t>
      </w:r>
    </w:p>
    <w:p>
      <w:r>
        <w:t>@decodeur12 @drfilomena Očitno jih točiš, solze namreč. Pojdi malo na sonce.</w:t>
      </w:r>
    </w:p>
    <w:p>
      <w:r>
        <w:rPr>
          <w:b/>
          <w:u w:val="single"/>
        </w:rPr>
        <w:t>729770</w:t>
      </w:r>
    </w:p>
    <w:p>
      <w:r>
        <w:t>Ammmm TOLE BO NOROOOOOOO!!!!!!</w:t>
        <w:br/>
        <w:t>#vokalnaposlastica</w:t>
        <w:br/>
        <w:t>Dva "bolana" artista skupaj na odru Cirkusa. Toni &amp;amp; Žan Serčič... https://t.co/0ADeg4SAVQ</w:t>
      </w:r>
    </w:p>
    <w:p>
      <w:r>
        <w:rPr>
          <w:b/>
          <w:u w:val="single"/>
        </w:rPr>
        <w:t>729771</w:t>
      </w:r>
    </w:p>
    <w:p>
      <w:r>
        <w:t>@lucijausaj Mi smo v gimnaziji zraven šole streljali z zračno puško, z M48 pa na strelišču.</w:t>
      </w:r>
    </w:p>
    <w:p>
      <w:r>
        <w:rPr>
          <w:b/>
          <w:u w:val="single"/>
        </w:rPr>
        <w:t>729772</w:t>
      </w:r>
    </w:p>
    <w:p>
      <w:r>
        <w:t>@SolzenjicinH @FranciKek Baje se bodo zdaj vsi Bosanci z Đurotom na čelu vrnili v domovino. Eureka</w:t>
      </w:r>
    </w:p>
    <w:p>
      <w:r>
        <w:rPr>
          <w:b/>
          <w:u w:val="single"/>
        </w:rPr>
        <w:t>729773</w:t>
      </w:r>
    </w:p>
    <w:p>
      <w:r>
        <w:t>@LidlSLO @JozeBiscak @lidl VI NAMERNO ŽALITE KRISTJANE IN STE VREDNI OBSODBE!  DOLŽNI STE VEČ KOT OPRAVIČILO! brozomani! SRAMOTA</w:t>
      </w:r>
    </w:p>
    <w:p>
      <w:r>
        <w:rPr>
          <w:b/>
          <w:u w:val="single"/>
        </w:rPr>
        <w:t>729774</w:t>
      </w:r>
    </w:p>
    <w:p>
      <w:r>
        <w:t>Frankl:Bi bili tako uspešni,če ne bi bili v Sloveniji?Balažič:Ne.A tudi Cocacola ne bi bila to kar je,če ji ne bi am. vojska odpirala trga.</w:t>
      </w:r>
    </w:p>
    <w:p>
      <w:r>
        <w:rPr>
          <w:b/>
          <w:u w:val="single"/>
        </w:rPr>
        <w:t>729775</w:t>
      </w:r>
    </w:p>
    <w:p>
      <w:r>
        <w:t>@WhyYesNo @tyschew @StMatic Šele zdaj sem opazil opazko, da ne fukam. Dobra. Njihovo mnenje me ne prizadene. Še naprej ne bom fukal.</w:t>
      </w:r>
    </w:p>
    <w:p>
      <w:r>
        <w:rPr>
          <w:b/>
          <w:u w:val="single"/>
        </w:rPr>
        <w:t>729776</w:t>
      </w:r>
    </w:p>
    <w:p>
      <w:r>
        <w:t>@SSN_pr Nedržavotvorni papagaji. Balkancem so vedno drugi za vse krivi. Vsi pa so finančno ali ozemeljsko profitirali na račun Slovenije.</w:t>
      </w:r>
    </w:p>
    <w:p>
      <w:r>
        <w:rPr>
          <w:b/>
          <w:u w:val="single"/>
        </w:rPr>
        <w:t>729777</w:t>
      </w:r>
    </w:p>
    <w:p>
      <w:r>
        <w:t>@StankaStanka @tokk93 Ali ne vidiš. Psa pelje na sprehod. Poglej, celo ni pes ampak je ženska spolna oblika bicikla.</w:t>
      </w:r>
    </w:p>
    <w:p>
      <w:r>
        <w:rPr>
          <w:b/>
          <w:u w:val="single"/>
        </w:rPr>
        <w:t>729778</w:t>
      </w:r>
    </w:p>
    <w:p>
      <w:r>
        <w:t xml:space="preserve">@MarkoPavlisic Mikroupravljanje z državljani. </w:t>
        <w:br/>
        <w:t>Evo, dam rebrce spet v nedeljo na meni, dokler je še dovoljeno!</w:t>
      </w:r>
    </w:p>
    <w:p>
      <w:r>
        <w:rPr>
          <w:b/>
          <w:u w:val="single"/>
        </w:rPr>
        <w:t>729779</w:t>
      </w:r>
    </w:p>
    <w:p>
      <w:r>
        <w:t>@Gaspercek @darinkatrkov Ne, brez skrbi, le eden od opozicijski voditeljev je doživel maksi možganski udar!</w:t>
      </w:r>
    </w:p>
    <w:p>
      <w:r>
        <w:rPr>
          <w:b/>
          <w:u w:val="single"/>
        </w:rPr>
        <w:t>729780</w:t>
      </w:r>
    </w:p>
    <w:p>
      <w:r>
        <w:t>Markovci: Milijon in pol evrov globoka proračunska luknja https://t.co/EVhPqG9cD4</w:t>
      </w:r>
    </w:p>
    <w:p>
      <w:r>
        <w:rPr>
          <w:b/>
          <w:u w:val="single"/>
        </w:rPr>
        <w:t>729781</w:t>
      </w:r>
    </w:p>
    <w:p>
      <w:r>
        <w:t>Med posameznimi stroji perila se smilim sama seb.</w:t>
        <w:br/>
        <w:br/>
        <w:t>Zvok centrifuge moja ahilova...😁</w:t>
      </w:r>
    </w:p>
    <w:p>
      <w:r>
        <w:rPr>
          <w:b/>
          <w:u w:val="single"/>
        </w:rPr>
        <w:t>729782</w:t>
      </w:r>
    </w:p>
    <w:p>
      <w:r>
        <w:t>Ormož: Organizirali bodo veliko spomladansko čistilo akcijo https://t.co/4HcpNTaGQ5</w:t>
      </w:r>
    </w:p>
    <w:p>
      <w:r>
        <w:rPr>
          <w:b/>
          <w:u w:val="single"/>
        </w:rPr>
        <w:t>729783</w:t>
      </w:r>
    </w:p>
    <w:p>
      <w:r>
        <w:t>@strankalevica Vi @strankalevica  iz dneva v dan dokazujete da ste sekta idiotov</w:t>
      </w:r>
    </w:p>
    <w:p>
      <w:r>
        <w:rPr>
          <w:b/>
          <w:u w:val="single"/>
        </w:rPr>
        <w:t>729784</w:t>
      </w:r>
    </w:p>
    <w:p>
      <w:r>
        <w:t>@klaudi777 @nzs_si Se bojim da ne... Je pa edina razlika med Kekom in Katancem PR...</w:t>
      </w:r>
    </w:p>
    <w:p>
      <w:r>
        <w:rPr>
          <w:b/>
          <w:u w:val="single"/>
        </w:rPr>
        <w:t>729785</w:t>
      </w:r>
    </w:p>
    <w:p>
      <w:r>
        <w:t>@ZigaTurk Meni je še bolj absurdno, da bi na SP prisegel nekdo, ki ni veren ali je druge vere.</w:t>
      </w:r>
    </w:p>
    <w:p>
      <w:r>
        <w:rPr>
          <w:b/>
          <w:u w:val="single"/>
        </w:rPr>
        <w:t>729786</w:t>
      </w:r>
    </w:p>
    <w:p>
      <w:r>
        <w:t>@schelker_maja Čudno,da ne gre še malo v Budimpešto,Varšavo,Kijev,Prago...za vajo,preden se odpravi kam dalje...EU je polna,do roba.</w:t>
      </w:r>
    </w:p>
    <w:p>
      <w:r>
        <w:rPr>
          <w:b/>
          <w:u w:val="single"/>
        </w:rPr>
        <w:t>729787</w:t>
      </w:r>
    </w:p>
    <w:p>
      <w:r>
        <w:t xml:space="preserve">@MarcZver Bom Simita pa Klemna podražu, če sta puhalnik prodala? </w:t>
        <w:br/>
        <w:t>Da morajo iz NM hodt spihovat 😂</w:t>
      </w:r>
    </w:p>
    <w:p>
      <w:r>
        <w:rPr>
          <w:b/>
          <w:u w:val="single"/>
        </w:rPr>
        <w:t>729788</w:t>
      </w:r>
    </w:p>
    <w:p>
      <w:r>
        <w:t>@TamauPaTapriden Vsak revni otrok nekoč opazi, da ima božiček/dedek mraz/zobna vila raje otroke bogatih staršev.</w:t>
      </w:r>
    </w:p>
    <w:p>
      <w:r>
        <w:rPr>
          <w:b/>
          <w:u w:val="single"/>
        </w:rPr>
        <w:t>729789</w:t>
      </w:r>
    </w:p>
    <w:p>
      <w:r>
        <w:t>@TKogovsek @zostko @MarTin98766959 @lucijausaj @bojansimm @tomltoml socialist po 35 letu je lahko samo še genska okvara</w:t>
      </w:r>
    </w:p>
    <w:p>
      <w:r>
        <w:rPr>
          <w:b/>
          <w:u w:val="single"/>
        </w:rPr>
        <w:t>729790</w:t>
      </w:r>
    </w:p>
    <w:p>
      <w:r>
        <w:t>@ta_muh Ne veš če bi joku, bruhu, al jim nazaj zabrusil​, da njim pa se čas pocasi izteka 😂</w:t>
      </w:r>
    </w:p>
    <w:p>
      <w:r>
        <w:rPr>
          <w:b/>
          <w:u w:val="single"/>
        </w:rPr>
        <w:t>729791</w:t>
      </w:r>
    </w:p>
    <w:p>
      <w:r>
        <w:t>@Bronte72 Otrok nič. In bi bilo veliko bolje, da se starša v bodoče prijavita v Kmetijo.</w:t>
      </w:r>
    </w:p>
    <w:p>
      <w:r>
        <w:rPr>
          <w:b/>
          <w:u w:val="single"/>
        </w:rPr>
        <w:t>729792</w:t>
      </w:r>
    </w:p>
    <w:p>
      <w:r>
        <w:t>Tviterašica nas brezsramno rajca s fotkami iz Zanzibarja, zaslužila bi si kakšno kontro iz žababarja - najlepšega mesta na svetu.</w:t>
      </w:r>
    </w:p>
    <w:p>
      <w:r>
        <w:rPr>
          <w:b/>
          <w:u w:val="single"/>
        </w:rPr>
        <w:t>729793</w:t>
      </w:r>
    </w:p>
    <w:p>
      <w:r>
        <w:t>@MadmSlo @ZlebnikTomaz Proizvodnja cca 500 kg akumulatorjev seveda nima ogljicnega odtisa... eh, ja</w:t>
      </w:r>
    </w:p>
    <w:p>
      <w:r>
        <w:rPr>
          <w:b/>
          <w:u w:val="single"/>
        </w:rPr>
        <w:t>729794</w:t>
      </w:r>
    </w:p>
    <w:p>
      <w:r>
        <w:t>@roma9na Ves čas 'tanartarglavn'..še dans so ponosen na to...zgodovina bo imala zadnjo besedo...tud za dežjem posije sonce...</w:t>
      </w:r>
    </w:p>
    <w:p>
      <w:r>
        <w:rPr>
          <w:b/>
          <w:u w:val="single"/>
        </w:rPr>
        <w:t>729795</w:t>
      </w:r>
    </w:p>
    <w:p>
      <w:r>
        <w:t>Papirnati bolniški listi bodo od 1. februarja zgodovina🖐🔝 https://t.co/6CX6CYFyBn</w:t>
      </w:r>
    </w:p>
    <w:p>
      <w:r>
        <w:rPr>
          <w:b/>
          <w:u w:val="single"/>
        </w:rPr>
        <w:t>729796</w:t>
      </w:r>
    </w:p>
    <w:p>
      <w:r>
        <w:t>Prva sobotna tekma @PrvaLigaSi končana -&amp;gt;Aluminij ugnal @NKCelje, @NDGorica pa pravkar gosti @NKDomzale. https://t.co/QxyRzmIi2b</w:t>
      </w:r>
    </w:p>
    <w:p>
      <w:r>
        <w:rPr>
          <w:b/>
          <w:u w:val="single"/>
        </w:rPr>
        <w:t>729797</w:t>
      </w:r>
    </w:p>
    <w:p>
      <w:r>
        <w:t>Prva bolezen in nekaj novega v meni https://t.co/mKoVngWm96 https://t.co/MIrSQe3SG2</w:t>
      </w:r>
    </w:p>
    <w:p>
      <w:r>
        <w:rPr>
          <w:b/>
          <w:u w:val="single"/>
        </w:rPr>
        <w:t>729798</w:t>
      </w:r>
    </w:p>
    <w:p>
      <w:r>
        <w:t>Tale pa iz roke je. #handfeeding #deers #jelenovgreben ##roedeer @ Podcetrtek https://t.co/WjCX5PETRo</w:t>
      </w:r>
    </w:p>
    <w:p>
      <w:r>
        <w:rPr>
          <w:b/>
          <w:u w:val="single"/>
        </w:rPr>
        <w:t>729799</w:t>
      </w:r>
    </w:p>
    <w:p>
      <w:r>
        <w:t>#TrumpImpeachment</w:t>
        <w:br/>
        <w:t>Dokler se Američani ukvarjajo sami s sabo, je svet varnejši.</w:t>
      </w:r>
    </w:p>
    <w:p>
      <w:r>
        <w:rPr>
          <w:b/>
          <w:u w:val="single"/>
        </w:rPr>
        <w:t>729800</w:t>
      </w:r>
    </w:p>
    <w:p>
      <w:r>
        <w:t>Monaco v nakup Portovega dvojca za 70 milijonov #fuzbal #nogomet #ligaprvakov - http://t.co/dQofayYUpN</w:t>
      </w:r>
    </w:p>
    <w:p>
      <w:r>
        <w:rPr>
          <w:b/>
          <w:u w:val="single"/>
        </w:rPr>
        <w:t>729801</w:t>
      </w:r>
    </w:p>
    <w:p>
      <w:r>
        <w:t>@StrankaSAB To je za podpret, ker meni se vsakič želodec obrne, ko vidim, da se samo ocene seštevajo in to čisto vse!?</w:t>
      </w:r>
    </w:p>
    <w:p>
      <w:r>
        <w:rPr>
          <w:b/>
          <w:u w:val="single"/>
        </w:rPr>
        <w:t>729802</w:t>
      </w:r>
    </w:p>
    <w:p>
      <w:r>
        <w:t>@Millavzz @ToneMartinjak Uporablja se krovni izraz Čefurji, da ni potrebno vseh teh etnij naštevat.</w:t>
      </w:r>
    </w:p>
    <w:p>
      <w:r>
        <w:rPr>
          <w:b/>
          <w:u w:val="single"/>
        </w:rPr>
        <w:t>729803</w:t>
      </w:r>
    </w:p>
    <w:p>
      <w:r>
        <w:t>Matrvola, pa a se dons da sploh še kje kupt navadno jopo! Taka, da bi mela kkšn gumb kje, pa da pokrije ledvičke 😩</w:t>
      </w:r>
    </w:p>
    <w:p>
      <w:r>
        <w:rPr>
          <w:b/>
          <w:u w:val="single"/>
        </w:rPr>
        <w:t>729804</w:t>
      </w:r>
    </w:p>
    <w:p>
      <w:r>
        <w:t>Tako @Mladiforum @strankaSD 'Zre v prihodnost' #butale https://t.co/5pvjFe58jG</w:t>
      </w:r>
    </w:p>
    <w:p>
      <w:r>
        <w:rPr>
          <w:b/>
          <w:u w:val="single"/>
        </w:rPr>
        <w:t>729805</w:t>
      </w:r>
    </w:p>
    <w:p>
      <w:r>
        <w:t>@Casnik V Sloveniji smo revolucijo leta 1991 ponovili in tako dobili nove mlajše partizane.</w:t>
      </w:r>
    </w:p>
    <w:p>
      <w:r>
        <w:rPr>
          <w:b/>
          <w:u w:val="single"/>
        </w:rPr>
        <w:t>729806</w:t>
      </w:r>
    </w:p>
    <w:p>
      <w:r>
        <w:t>@ErikaPlaninsec Sigurno, trezni pri polni zavesti ne bi dali glasu temu burkežu.</w:t>
      </w:r>
    </w:p>
    <w:p>
      <w:r>
        <w:rPr>
          <w:b/>
          <w:u w:val="single"/>
        </w:rPr>
        <w:t>729807</w:t>
      </w:r>
    </w:p>
    <w:p>
      <w:r>
        <w:t>NOVO NA BLOGU:</w:t>
        <w:br/>
        <w:br/>
        <w:t>Strast nas torej nikoli ne zapušča, ampak ostaja z nami do konca naših dni. Temu v prid govori... https://t.co/4rlw0qPjm0</w:t>
      </w:r>
    </w:p>
    <w:p>
      <w:r>
        <w:rPr>
          <w:b/>
          <w:u w:val="single"/>
        </w:rPr>
        <w:t>729808</w:t>
      </w:r>
    </w:p>
    <w:p>
      <w:r>
        <w:t>@AFP Kaj vse si elite na oblasti izmisljajo, da obubozane svoje ljudi skubijo in ugajajo Amerom</w:t>
      </w:r>
    </w:p>
    <w:p>
      <w:r>
        <w:rPr>
          <w:b/>
          <w:u w:val="single"/>
        </w:rPr>
        <w:t>729809</w:t>
      </w:r>
    </w:p>
    <w:p>
      <w:r>
        <w:t>@MartinKrpan4 Kakšen davek? Vse davke si plačal ob nakupu materiala, pridobitvi dovoljenj ...</w:t>
        <w:br/>
        <w:t>Vse ostalo je legaliziran harač.</w:t>
      </w:r>
    </w:p>
    <w:p>
      <w:r>
        <w:rPr>
          <w:b/>
          <w:u w:val="single"/>
        </w:rPr>
        <w:t>729810</w:t>
      </w:r>
    </w:p>
    <w:p>
      <w:r>
        <w:t>@Dnevnik_si Zato pa je hvalabogu se vedno prostor za njih v lokalni delikatersi. #fuckoff</w:t>
      </w:r>
    </w:p>
    <w:p>
      <w:r>
        <w:rPr>
          <w:b/>
          <w:u w:val="single"/>
        </w:rPr>
        <w:t>729811</w:t>
      </w:r>
    </w:p>
    <w:p>
      <w:r>
        <w:t>Ziher so se med stavkajoče infiltrirali stavkokazi, pa jih še niso opazili. https://t.co/V6YC0z8hQv</w:t>
      </w:r>
    </w:p>
    <w:p>
      <w:r>
        <w:rPr>
          <w:b/>
          <w:u w:val="single"/>
        </w:rPr>
        <w:t>729812</w:t>
      </w:r>
    </w:p>
    <w:p>
      <w:r>
        <w:t>FBI v svojih dokumentih ANTIFA že spremlja kot teroristično organizacijo in FBI večinoma ve, kaj dela... https://t.co/2aTQq82Hrx</w:t>
      </w:r>
    </w:p>
    <w:p>
      <w:r>
        <w:rPr>
          <w:b/>
          <w:u w:val="single"/>
        </w:rPr>
        <w:t>729813</w:t>
      </w:r>
    </w:p>
    <w:p>
      <w:r>
        <w:t>@Jure_Bajic Lepo je. Kot otrok sem bla nazadnje tu. Edino elektrarna malo na Springfield spominja.</w:t>
      </w:r>
    </w:p>
    <w:p>
      <w:r>
        <w:rPr>
          <w:b/>
          <w:u w:val="single"/>
        </w:rPr>
        <w:t>729814</w:t>
      </w:r>
    </w:p>
    <w:p>
      <w:r>
        <w:t>Slovenska farmacija je ZDRAVA hrbtenica slovenskega gospodarstva.. Bilo bi zalostno, ce bi bila bolna...</w:t>
      </w:r>
    </w:p>
    <w:p>
      <w:r>
        <w:rPr>
          <w:b/>
          <w:u w:val="single"/>
        </w:rPr>
        <w:t>729815</w:t>
      </w:r>
    </w:p>
    <w:p>
      <w:r>
        <w:t>55 % popust za medicinsko pedikuro, lakiranje nohtov in masažo nog do kolen - plačajte 17 € namesto 38 €    http://www.polceneje.si</w:t>
      </w:r>
    </w:p>
    <w:p>
      <w:r>
        <w:rPr>
          <w:b/>
          <w:u w:val="single"/>
        </w:rPr>
        <w:t>729816</w:t>
      </w:r>
    </w:p>
    <w:p>
      <w:r>
        <w:t>@AnzeLog @24ur_com hej res ne vem kako lahko mirne vesti voliš za Jankovića?</w:t>
      </w:r>
    </w:p>
    <w:p>
      <w:r>
        <w:rPr>
          <w:b/>
          <w:u w:val="single"/>
        </w:rPr>
        <w:t>729817</w:t>
      </w:r>
    </w:p>
    <w:p>
      <w:r>
        <w:t>@petracj @lukavalas Odpovedal se je vlogi zastavonoše, ker mu je folk težil po družbenih omrežjih. Precej ogabno 😠</w:t>
      </w:r>
    </w:p>
    <w:p>
      <w:r>
        <w:rPr>
          <w:b/>
          <w:u w:val="single"/>
        </w:rPr>
        <w:t>729818</w:t>
      </w:r>
    </w:p>
    <w:p>
      <w:r>
        <w:t>@anajud13 pa ne dejanje, ona, njen pogled na umetnost, svet, kurčev postmarskizem do daske, svinja cuza človeka, ta ideja, to me moti</w:t>
      </w:r>
    </w:p>
    <w:p>
      <w:r>
        <w:rPr>
          <w:b/>
          <w:u w:val="single"/>
        </w:rPr>
        <w:t>729819</w:t>
      </w:r>
    </w:p>
    <w:p>
      <w:r>
        <w:t>Res. Jaz sem blokiran, ne da bi kadarkoli komuniciral z njegovo gnado. https://t.co/WFG5q5GFM6</w:t>
      </w:r>
    </w:p>
    <w:p>
      <w:r>
        <w:rPr>
          <w:b/>
          <w:u w:val="single"/>
        </w:rPr>
        <w:t>729820</w:t>
      </w:r>
    </w:p>
    <w:p>
      <w:r>
        <w:t>@supermravlja Reviji z realsocialističnim imenom povejte, da se ne moremo vsi "ukvarjati" z žilnimi opornicami.</w:t>
      </w:r>
    </w:p>
    <w:p>
      <w:r>
        <w:rPr>
          <w:b/>
          <w:u w:val="single"/>
        </w:rPr>
        <w:t>729821</w:t>
      </w:r>
    </w:p>
    <w:p>
      <w:r>
        <w:t>@AllBriefs A to je oni najboljši oralec SI, ki je ime službo v parlamentu in  swingal....</w:t>
      </w:r>
    </w:p>
    <w:p>
      <w:r>
        <w:rPr>
          <w:b/>
          <w:u w:val="single"/>
        </w:rPr>
        <w:t>729822</w:t>
      </w:r>
    </w:p>
    <w:p>
      <w:r>
        <w:t>@spolsko @Svarun_K Good people on both sides :) Ma ja, lahko se oni premaknejo do Levice ampak ko bo šef dal komando bodo ob nogi.</w:t>
      </w:r>
    </w:p>
    <w:p>
      <w:r>
        <w:rPr>
          <w:b/>
          <w:u w:val="single"/>
        </w:rPr>
        <w:t>729823</w:t>
      </w:r>
    </w:p>
    <w:p>
      <w:r>
        <w:t>@janezsnoj @jelka_godec @JozeMozina Komunisti so svetovni prvaki v iztrebljanju LASTNEGA NARODA.</w:t>
      </w:r>
    </w:p>
    <w:p>
      <w:r>
        <w:rPr>
          <w:b/>
          <w:u w:val="single"/>
        </w:rPr>
        <w:t>729824</w:t>
      </w:r>
    </w:p>
    <w:p>
      <w:r>
        <w:t>Vrh NATO-Rusija: Dinamika kriz bo prilagojena stopnji vzdržljivosti slovenske vojaške opreme</w:t>
        <w:br/>
        <w:t>https://t.co/8OTEtlVHVo https://t.co/nh79k6fJsI</w:t>
      </w:r>
    </w:p>
    <w:p>
      <w:r>
        <w:rPr>
          <w:b/>
          <w:u w:val="single"/>
        </w:rPr>
        <w:t>729825</w:t>
      </w:r>
    </w:p>
    <w:p>
      <w:r>
        <w:t>@MitjaIrsic malora, ker telefon ima...pa še rokovati zna z njim...ta ni frizer, sigurno kakšen inženir, ali profesor...😜</w:t>
      </w:r>
    </w:p>
    <w:p>
      <w:r>
        <w:rPr>
          <w:b/>
          <w:u w:val="single"/>
        </w:rPr>
        <w:t>729826</w:t>
      </w:r>
    </w:p>
    <w:p>
      <w:r>
        <w:t>@greenwi90277467 Ko, ta vlada bo izpuhtela in ko bo večno desnica na oblasti🇸🇮🇸🇮</w:t>
      </w:r>
    </w:p>
    <w:p>
      <w:r>
        <w:rPr>
          <w:b/>
          <w:u w:val="single"/>
        </w:rPr>
        <w:t>729827</w:t>
      </w:r>
    </w:p>
    <w:p>
      <w:r>
        <w:t>12.42h..34°C...človek teče po Kopru..jebo te jogging ob tej uri...pojdi raje na plažo gledat sise...</w:t>
      </w:r>
    </w:p>
    <w:p>
      <w:r>
        <w:rPr>
          <w:b/>
          <w:u w:val="single"/>
        </w:rPr>
        <w:t>729828</w:t>
      </w:r>
    </w:p>
    <w:p>
      <w:r>
        <w:t>@ciro_ciril @peterjancic SDS je edina stranka, ki ima za predsednika  zagretega komuniata!</w:t>
      </w:r>
    </w:p>
    <w:p>
      <w:r>
        <w:rPr>
          <w:b/>
          <w:u w:val="single"/>
        </w:rPr>
        <w:t>729829</w:t>
      </w:r>
    </w:p>
    <w:p>
      <w:r>
        <w:t>@crico111 @matjazg @Demokracija1 Dedek mraz je na obisku "pozabil" vrečo! Se zgodi!😀</w:t>
      </w:r>
    </w:p>
    <w:p>
      <w:r>
        <w:rPr>
          <w:b/>
          <w:u w:val="single"/>
        </w:rPr>
        <w:t>729830</w:t>
      </w:r>
    </w:p>
    <w:p>
      <w:r>
        <w:t>@petrasovdat Torej pravite, da davkoplačevalci tokrat te traparije ne bomo subvencionirali z davki?</w:t>
        <w:br/>
        <w:t>Da bomo plačali samo z dražjo elektriko?</w:t>
      </w:r>
    </w:p>
    <w:p>
      <w:r>
        <w:rPr>
          <w:b/>
          <w:u w:val="single"/>
        </w:rPr>
        <w:t>729831</w:t>
      </w:r>
    </w:p>
    <w:p>
      <w:r>
        <w:t>@CrniVragec Fino bi bilo, da kamero kupijo še bolnišnice. Taka naprava ni nam bila v pomoč.</w:t>
      </w:r>
    </w:p>
    <w:p>
      <w:r>
        <w:rPr>
          <w:b/>
          <w:u w:val="single"/>
        </w:rPr>
        <w:t>729832</w:t>
      </w:r>
    </w:p>
    <w:p>
      <w:r>
        <w:t>Bliža se Velika noč. Privošči si ta aranžma in nama z donacijo pomagaj pri nakupu živolovke! https://t.co/Z8NLwfo7XC</w:t>
      </w:r>
    </w:p>
    <w:p>
      <w:r>
        <w:rPr>
          <w:b/>
          <w:u w:val="single"/>
        </w:rPr>
        <w:t>729833</w:t>
      </w:r>
    </w:p>
    <w:p>
      <w:r>
        <w:t>@juremes @UrosEsih @strankalevica SMC nima jasne izdelane ideologije in trdnega jedra. Levica to ima.</w:t>
      </w:r>
    </w:p>
    <w:p>
      <w:r>
        <w:rPr>
          <w:b/>
          <w:u w:val="single"/>
        </w:rPr>
        <w:t>729834</w:t>
      </w:r>
    </w:p>
    <w:p>
      <w:r>
        <w:t>@MarjeticaM @Svarun_K Zmago je vedno na voljo za pravo ceno. Pač monetizira bedake, ki ga volijo.</w:t>
      </w:r>
    </w:p>
    <w:p>
      <w:r>
        <w:rPr>
          <w:b/>
          <w:u w:val="single"/>
        </w:rPr>
        <w:t>729835</w:t>
      </w:r>
    </w:p>
    <w:p>
      <w:r>
        <w:t>Repeša si je nakopal za vrat neznosnega Američana, Cole...vse kar z rokami naredi, z ritjo podere! End effect? Minus. 👎👿🏀🙈</w:t>
      </w:r>
    </w:p>
    <w:p>
      <w:r>
        <w:rPr>
          <w:b/>
          <w:u w:val="single"/>
        </w:rPr>
        <w:t>729836</w:t>
      </w:r>
    </w:p>
    <w:p>
      <w:r>
        <w:t>@ales_gantar @LJ_Taksist Od psihiatra imam prefpisan antipsihotik, niti ne pijem več. Na hrani.</w:t>
      </w:r>
    </w:p>
    <w:p>
      <w:r>
        <w:rPr>
          <w:b/>
          <w:u w:val="single"/>
        </w:rPr>
        <w:t>729837</w:t>
      </w:r>
    </w:p>
    <w:p>
      <w:r>
        <w:t>Namig za jutranjo telovadbo! :) Pa lep začetek tedna vam želimo! K nam ste danes vabljeni od 9.00 ure dalje! https://t.co/m7t9GpelVu</w:t>
      </w:r>
    </w:p>
    <w:p>
      <w:r>
        <w:rPr>
          <w:b/>
          <w:u w:val="single"/>
        </w:rPr>
        <w:t>729838</w:t>
      </w:r>
    </w:p>
    <w:p>
      <w:r>
        <w:t>@RTV_Slovenija na božično jutro, ko so vsi otroci doma, ni sposobna zgenerirat enega živžava? Bravo!</w:t>
      </w:r>
    </w:p>
    <w:p>
      <w:r>
        <w:rPr>
          <w:b/>
          <w:u w:val="single"/>
        </w:rPr>
        <w:t>729839</w:t>
      </w:r>
    </w:p>
    <w:p>
      <w:r>
        <w:t>@EnergyIgor Was...k so jo Švabi požgal.....se bom sam odstranil....;) ...#blackhumor</w:t>
      </w:r>
    </w:p>
    <w:p>
      <w:r>
        <w:rPr>
          <w:b/>
          <w:u w:val="single"/>
        </w:rPr>
        <w:t>729840</w:t>
      </w:r>
    </w:p>
    <w:p>
      <w:r>
        <w:t>Odkar ste se ženske emancipirale, vam moški pomagamo pač malo manj. #MenjavaBrisalcev https://t.co/WkUgoTvmoq</w:t>
      </w:r>
    </w:p>
    <w:p>
      <w:r>
        <w:rPr>
          <w:b/>
          <w:u w:val="single"/>
        </w:rPr>
        <w:t>729841</w:t>
      </w:r>
    </w:p>
    <w:p>
      <w:r>
        <w:t>Dizelski viličar LINDE H70D / 396 Špital d.o.o.</w:t>
        <w:br/>
        <w:br/>
        <w:t>Mascus Slovenija &amp;gt; Skladiščna oprema &amp;gt; Viličarji &amp;gt; Dizelski... https://t.co/vEr4cf40SP</w:t>
      </w:r>
    </w:p>
    <w:p>
      <w:r>
        <w:rPr>
          <w:b/>
          <w:u w:val="single"/>
        </w:rPr>
        <w:t>729842</w:t>
      </w:r>
    </w:p>
    <w:p>
      <w:r>
        <w:t>@umijosek Je ze prav, da gredo v javne vrtce. Takoj zacnejo prehrano urejat.</w:t>
      </w:r>
    </w:p>
    <w:p>
      <w:r>
        <w:rPr>
          <w:b/>
          <w:u w:val="single"/>
        </w:rPr>
        <w:t>729843</w:t>
      </w:r>
    </w:p>
    <w:p>
      <w:r>
        <w:t>@AljazKova @rafzih Dejstvo je, da takrat, ko bomo našli skupni jezik s ponudnikom programa. Sigurno se bomo potrudili, da je to čimprej.</w:t>
      </w:r>
    </w:p>
    <w:p>
      <w:r>
        <w:rPr>
          <w:b/>
          <w:u w:val="single"/>
        </w:rPr>
        <w:t>729844</w:t>
      </w:r>
    </w:p>
    <w:p>
      <w:r>
        <w:t>Tale radodarni možakar si pa njenih spodnjic res močno želi.  https://t.co/rF1Q1pESrq</w:t>
      </w:r>
    </w:p>
    <w:p>
      <w:r>
        <w:rPr>
          <w:b/>
          <w:u w:val="single"/>
        </w:rPr>
        <w:t>729845</w:t>
      </w:r>
    </w:p>
    <w:p>
      <w:r>
        <w:t>VIDEO: Vegani so velikanu želeli preprečiti dostop do burgerja! Poglejte kaj jim je storil... https://t.co/ATMpbyIZfZ</w:t>
      </w:r>
    </w:p>
    <w:p>
      <w:r>
        <w:rPr>
          <w:b/>
          <w:u w:val="single"/>
        </w:rPr>
        <w:t>729846</w:t>
      </w:r>
    </w:p>
    <w:p>
      <w:r>
        <w:t>Ste si že izračunali, kaj vam prinašajo olajšave za otroke? Tu je nekaj nasvetov https://t.co/05FZXmU3g8</w:t>
      </w:r>
    </w:p>
    <w:p>
      <w:r>
        <w:rPr>
          <w:b/>
          <w:u w:val="single"/>
        </w:rPr>
        <w:t>729847</w:t>
      </w:r>
    </w:p>
    <w:p>
      <w:r>
        <w:t>@_wupe @SportTVSlovenia On sam je izrazil zeljo da bi sprehal po ang!! Mu gre lazje kot srbsko ker ga sploh ne uporablja! Baje....</w:t>
      </w:r>
    </w:p>
    <w:p>
      <w:r>
        <w:rPr>
          <w:b/>
          <w:u w:val="single"/>
        </w:rPr>
        <w:t>729848</w:t>
      </w:r>
    </w:p>
    <w:p>
      <w:r>
        <w:t>Le nekajkrat pomisliš na solsticij teles in kako je njegova duša v vsem prezirno</w:t>
        <w:br/>
        <w:t>pofukljiva</w:t>
        <w:br/>
        <w:br/>
        <w:t>- Špela Setničar https://t.co/0rJ3c16kWg</w:t>
      </w:r>
    </w:p>
    <w:p>
      <w:r>
        <w:rPr>
          <w:b/>
          <w:u w:val="single"/>
        </w:rPr>
        <w:t>729849</w:t>
      </w:r>
    </w:p>
    <w:p>
      <w:r>
        <w:t>@Libertarec Moram reči, da kakšne hude podpore Tit nima. Ne pomaga noben objektiv.</w:t>
      </w:r>
    </w:p>
    <w:p>
      <w:r>
        <w:rPr>
          <w:b/>
          <w:u w:val="single"/>
        </w:rPr>
        <w:t>729850</w:t>
      </w:r>
    </w:p>
    <w:p>
      <w:r>
        <w:t>@cesenj Zadnji čas, da se začne pripravljat za na drugi svet. Takšnih bebcev ne jemljejo.</w:t>
      </w:r>
    </w:p>
    <w:p>
      <w:r>
        <w:rPr>
          <w:b/>
          <w:u w:val="single"/>
        </w:rPr>
        <w:t>729851</w:t>
      </w:r>
    </w:p>
    <w:p>
      <w:r>
        <w:t>Zmanjšanje števila občin ne bo zmanjšalo števila birokratov, samo potnih stroškov bo več! Face it :/ #idiotizmi</w:t>
      </w:r>
    </w:p>
    <w:p>
      <w:r>
        <w:rPr>
          <w:b/>
          <w:u w:val="single"/>
        </w:rPr>
        <w:t>729852</w:t>
      </w:r>
    </w:p>
    <w:p>
      <w:r>
        <w:t>@ModernaKmetica Le daj. Iz lastne izkusnje - sliva se zmecka, po treh dneh splesni in torbo lahko samo se stran vrzes.</w:t>
      </w:r>
    </w:p>
    <w:p>
      <w:r>
        <w:rPr>
          <w:b/>
          <w:u w:val="single"/>
        </w:rPr>
        <w:t>729853</w:t>
      </w:r>
    </w:p>
    <w:p>
      <w:r>
        <w:t>@LeskovecNot @JozeBizjak @Medeja_7 @NormaMKorosec Nikoli je ni bilo v parlamentu</w:t>
      </w:r>
    </w:p>
    <w:p>
      <w:r>
        <w:rPr>
          <w:b/>
          <w:u w:val="single"/>
        </w:rPr>
        <w:t>729854</w:t>
      </w:r>
    </w:p>
    <w:p>
      <w:r>
        <w:t>@_deNoir Še 15 minut! Prej pa 30 dni blokade. Zato, ker sem rekel, da ženska ne more biti sodnica, še posebej ne v (moškem) fuzblu.</w:t>
      </w:r>
    </w:p>
    <w:p>
      <w:r>
        <w:rPr>
          <w:b/>
          <w:u w:val="single"/>
        </w:rPr>
        <w:t>729855</w:t>
      </w:r>
    </w:p>
    <w:p>
      <w:r>
        <w:t>poskusi s področja jedrske tehnike in jedrske varnosti so dostikrat videti zeleni   https://t.co/gHq96tUsN2 https://t.co/CRvuFHWYKu</w:t>
      </w:r>
    </w:p>
    <w:p>
      <w:r>
        <w:rPr>
          <w:b/>
          <w:u w:val="single"/>
        </w:rPr>
        <w:t>729856</w:t>
      </w:r>
    </w:p>
    <w:p>
      <w:r>
        <w:t>@NavadniNimda #Erjavec misli, da ve, kako se tej reči streže, ampak tokrat se mu utegne načrt sfižiti, propaganda gor al dol.</w:t>
      </w:r>
    </w:p>
    <w:p>
      <w:r>
        <w:rPr>
          <w:b/>
          <w:u w:val="single"/>
        </w:rPr>
        <w:t>729857</w:t>
      </w:r>
    </w:p>
    <w:p>
      <w:r>
        <w:t>Tega , MVK Vućkota zaradi zavajanj,in manipulacij z volitvami , nemudoma kazensko ovadit in vspostavitev nazor nad štetjem glasov.</w:t>
      </w:r>
    </w:p>
    <w:p>
      <w:r>
        <w:rPr>
          <w:b/>
          <w:u w:val="single"/>
        </w:rPr>
        <w:t>729858</w:t>
      </w:r>
    </w:p>
    <w:p>
      <w:r>
        <w:t>@AnyaRhiness Haha no dejmo mi imeti piknike vsaj na isti celini, če ze ne v državi.</w:t>
      </w:r>
    </w:p>
    <w:p>
      <w:r>
        <w:rPr>
          <w:b/>
          <w:u w:val="single"/>
        </w:rPr>
        <w:t>729859</w:t>
      </w:r>
    </w:p>
    <w:p>
      <w:r>
        <w:t>@DejanPogacnik Med okupacijo oficir Hitlerjugenda iz Hrastnika, Stane Dolanc je po vojni postal drugi človek SFRJ. Primer nacikomunista.</w:t>
      </w:r>
    </w:p>
    <w:p>
      <w:r>
        <w:rPr>
          <w:b/>
          <w:u w:val="single"/>
        </w:rPr>
        <w:t>729860</w:t>
      </w:r>
    </w:p>
    <w:p>
      <w:r>
        <w:t>@DavidNovak17 ROFL Medtem bodo UK še naprej filali ilegalci iz 3. sveta. EPIC!</w:t>
      </w:r>
    </w:p>
    <w:p>
      <w:r>
        <w:rPr>
          <w:b/>
          <w:u w:val="single"/>
        </w:rPr>
        <w:t>729861</w:t>
      </w:r>
    </w:p>
    <w:p>
      <w:r>
        <w:t>Nadgrajujemo strežniško infrastrukturo. Programska nadgradnja sistemov prinaša kar 38% pohitritev! https://t.co/O1UEV5LOck</w:t>
      </w:r>
    </w:p>
    <w:p>
      <w:r>
        <w:rPr>
          <w:b/>
          <w:u w:val="single"/>
        </w:rPr>
        <w:t>729862</w:t>
      </w:r>
    </w:p>
    <w:p>
      <w:r>
        <w:t>@Alex4Aleksandra Blokiraj tipa! Poglej število njegovih TW...To je provokator za en dan...Škoda živcev za take...</w:t>
      </w:r>
    </w:p>
    <w:p>
      <w:r>
        <w:rPr>
          <w:b/>
          <w:u w:val="single"/>
        </w:rPr>
        <w:t>729863</w:t>
      </w:r>
    </w:p>
    <w:p>
      <w:r>
        <w:t>@sZlatko @maticc1 Matic, da ti povem kako so novinarji skakali okoli Zlatka in ga prosili, če bi lahko pisal kolumne tudi za njihove medije.</w:t>
      </w:r>
    </w:p>
    <w:p>
      <w:r>
        <w:rPr>
          <w:b/>
          <w:u w:val="single"/>
        </w:rPr>
        <w:t>729864</w:t>
      </w:r>
    </w:p>
    <w:p>
      <w:r>
        <w:t>Ko se pripeljem v od neurja zdelano mesto, mi je občutek podoben kot takrat, ko sem se pripeljal v kakšno od granat zdelano mesto.</w:t>
      </w:r>
    </w:p>
    <w:p>
      <w:r>
        <w:rPr>
          <w:b/>
          <w:u w:val="single"/>
        </w:rPr>
        <w:t>729865</w:t>
      </w:r>
    </w:p>
    <w:p>
      <w:r>
        <w:t>Vse bolj kaže, da cilj izvajalcev musli agresije ni samo islamizacija in uničenje evropskih narodov, ampak je cilj vojna.</w:t>
      </w:r>
    </w:p>
    <w:p>
      <w:r>
        <w:rPr>
          <w:b/>
          <w:u w:val="single"/>
        </w:rPr>
        <w:t>729866</w:t>
      </w:r>
    </w:p>
    <w:p>
      <w:r>
        <w:t>@SSvole To se mi je pa zareklo, sej sem 5x povedal, da lahko rata prva zmagovalka tega tirnirja z wc</w:t>
      </w:r>
    </w:p>
    <w:p>
      <w:r>
        <w:rPr>
          <w:b/>
          <w:u w:val="single"/>
        </w:rPr>
        <w:t>729867</w:t>
      </w:r>
    </w:p>
    <w:p>
      <w:r>
        <w:t>@Mendijkendij Word! @trip_ @silvoslaf Lahko bi blo ful hujš. Js sm navdušen kako jim ratuje kondenzirat. Je pa res da hitro mine. :(</w:t>
      </w:r>
    </w:p>
    <w:p>
      <w:r>
        <w:rPr>
          <w:b/>
          <w:u w:val="single"/>
        </w:rPr>
        <w:t>729868</w:t>
      </w:r>
    </w:p>
    <w:p>
      <w:r>
        <w:t>Prekinjena tekma v Tivoliju zaradi prižganih bakel navijačev Zadra. Zmaji vodijo s 45:39.</w:t>
      </w:r>
    </w:p>
    <w:p>
      <w:r>
        <w:rPr>
          <w:b/>
          <w:u w:val="single"/>
        </w:rPr>
        <w:t>729869</w:t>
      </w:r>
    </w:p>
    <w:p>
      <w:r>
        <w:t>HK Olimpija - Okanagan HC 3:2. 57.minuta. Strelec:Nik Sitar.  Podajalca: Ulamec, Zibelnik. Gremo zmaji!!!</w:t>
      </w:r>
    </w:p>
    <w:p>
      <w:r>
        <w:rPr>
          <w:b/>
          <w:u w:val="single"/>
        </w:rPr>
        <w:t>729870</w:t>
      </w:r>
    </w:p>
    <w:p>
      <w:r>
        <w:t>@magrateja Tud gospa, ki je to nardila in prineala do mize, je bla cela od cukra :)</w:t>
      </w:r>
    </w:p>
    <w:p>
      <w:r>
        <w:rPr>
          <w:b/>
          <w:u w:val="single"/>
        </w:rPr>
        <w:t>729871</w:t>
      </w:r>
    </w:p>
    <w:p>
      <w:r>
        <w:t>@MancaGRenko Peder s punco... ma dajte no, kdo vam pa verjame. Tak primitivizem, kot ga opisujete, zmore samo Svetlana Makarovic.</w:t>
      </w:r>
    </w:p>
    <w:p>
      <w:r>
        <w:rPr>
          <w:b/>
          <w:u w:val="single"/>
        </w:rPr>
        <w:t>729872</w:t>
      </w:r>
    </w:p>
    <w:p>
      <w:r>
        <w:t>Delala sem do 22h</w:t>
        <w:br/>
        <w:t>Spat sem sla ob 23h</w:t>
        <w:br/>
        <w:t>Spala brez budilke do 9h in sem cist blesava..v bistvu svet poganja kava ne pa bdp..</w:t>
      </w:r>
    </w:p>
    <w:p>
      <w:r>
        <w:rPr>
          <w:b/>
          <w:u w:val="single"/>
        </w:rPr>
        <w:t>729873</w:t>
      </w:r>
    </w:p>
    <w:p>
      <w:r>
        <w:t>Ko te prenapeti desničar ozmerja za Srba (pa še to zajebe), samo zato, ker si mu stopil na desni žulj... https://t.co/4CWsJPd4GK</w:t>
      </w:r>
    </w:p>
    <w:p>
      <w:r>
        <w:rPr>
          <w:b/>
          <w:u w:val="single"/>
        </w:rPr>
        <w:t>729874</w:t>
      </w:r>
    </w:p>
    <w:p>
      <w:r>
        <w:t>Crna Gora bi rada postala center z hadronsko terapijo. A kdo ve, kaj se v SLO dogaja s tem?</w:t>
      </w:r>
    </w:p>
    <w:p>
      <w:r>
        <w:rPr>
          <w:b/>
          <w:u w:val="single"/>
        </w:rPr>
        <w:t>729875</w:t>
      </w:r>
    </w:p>
    <w:p>
      <w:r>
        <w:t>"Odkar sem s tabo, letim!"</w:t>
        <w:br/>
        <w:t>"Mene pa skrbi pristanek ..."</w:t>
        <w:br/>
        <w:t>"Če bi se ptiči sekirali za pristanek, ne bi nikoli vzleteli."</w:t>
        <w:br/>
        <w:t>#r2017</w:t>
      </w:r>
    </w:p>
    <w:p>
      <w:r>
        <w:rPr>
          <w:b/>
          <w:u w:val="single"/>
        </w:rPr>
        <w:t>729876</w:t>
      </w:r>
    </w:p>
    <w:p>
      <w:r>
        <w:t>"Zajebantsko grožnjo". #levičarskiekstremizem #neologizem #fašizem #grožnje #skrajnež #đihadist https://t.co/qOG1se5wZ7</w:t>
      </w:r>
    </w:p>
    <w:p>
      <w:r>
        <w:rPr>
          <w:b/>
          <w:u w:val="single"/>
        </w:rPr>
        <w:t>729877</w:t>
      </w:r>
    </w:p>
    <w:p>
      <w:r>
        <w:t>@tinncu Oh, saj par jebic človeka pričaka tudi preden je mulc sploh sposoben piščanca odmrznit.</w:t>
      </w:r>
    </w:p>
    <w:p>
      <w:r>
        <w:rPr>
          <w:b/>
          <w:u w:val="single"/>
        </w:rPr>
        <w:t>729878</w:t>
      </w:r>
    </w:p>
    <w:p>
      <w:r>
        <w:t>Kam smo to pršli... zdej morjo že kmetje hekat traktorje, da ne plačujejo ogromnih stroškov uradnih servisev...</w:t>
        <w:br/>
        <w:t>https://t.co/fHeqDcm96N</w:t>
      </w:r>
    </w:p>
    <w:p>
      <w:r>
        <w:rPr>
          <w:b/>
          <w:u w:val="single"/>
        </w:rPr>
        <w:t>729879</w:t>
      </w:r>
    </w:p>
    <w:p>
      <w:r>
        <w:t>@SpelaRotar @StefanKrzisnik In kdaj komunisti niso pomendrali zgodovinskih dejstev🤔 in še česa🙄</w:t>
      </w:r>
    </w:p>
    <w:p>
      <w:r>
        <w:rPr>
          <w:b/>
          <w:u w:val="single"/>
        </w:rPr>
        <w:t>729880</w:t>
      </w:r>
    </w:p>
    <w:p>
      <w:r>
        <w:t>V Mečkatorju prodajajo bonboniere in darilne pakete za božič. Nimajo pa gosi.</w:t>
      </w:r>
    </w:p>
    <w:p>
      <w:r>
        <w:rPr>
          <w:b/>
          <w:u w:val="single"/>
        </w:rPr>
        <w:t>729881</w:t>
      </w:r>
    </w:p>
    <w:p>
      <w:r>
        <w:t>@SlovenskeNovice Čudno da sedaj Hrvati ne mahajo z našimi zastavami, kot so mnogi naši z njihovimi.</w:t>
      </w:r>
    </w:p>
    <w:p>
      <w:r>
        <w:rPr>
          <w:b/>
          <w:u w:val="single"/>
        </w:rPr>
        <w:t>729882</w:t>
      </w:r>
    </w:p>
    <w:p>
      <w:r>
        <w:t>Mesta s prepovedjo vožnje zapirajo vrata dizlom. Komisarka Bulčeva pravi, da ima boljšo rešitev https://t.co/lLV8qm8k0W</w:t>
      </w:r>
    </w:p>
    <w:p>
      <w:r>
        <w:rPr>
          <w:b/>
          <w:u w:val="single"/>
        </w:rPr>
        <w:t>729883</w:t>
      </w:r>
    </w:p>
    <w:p>
      <w:r>
        <w:t>@dusankocevar1 Masiranje lastnega ega ni dobro za sodnika, res ne. Malo samovšečnosti OK, ampak maneken z njo pretirava.</w:t>
      </w:r>
    </w:p>
    <w:p>
      <w:r>
        <w:rPr>
          <w:b/>
          <w:u w:val="single"/>
        </w:rPr>
        <w:t>729884</w:t>
      </w:r>
    </w:p>
    <w:p>
      <w:r>
        <w:t>Slovnica vam bo v teh decembrskih dneh hvaležna za božič, novo leto, Božička in dedka Mraza. Jaz pa tudi.</w:t>
      </w:r>
    </w:p>
    <w:p>
      <w:r>
        <w:rPr>
          <w:b/>
          <w:u w:val="single"/>
        </w:rPr>
        <w:t>729885</w:t>
      </w:r>
    </w:p>
    <w:p>
      <w:r>
        <w:t>Postava Slovenije: Sorčan, Pišek, Gorenc Stankovič, Kuhar, Mlakar, Repas, Gliha, Lipušček, Brekalo, Vokič, Vrbanec</w:t>
        <w:br/>
        <w:t>#SLOU21</w:t>
      </w:r>
    </w:p>
    <w:p>
      <w:r>
        <w:rPr>
          <w:b/>
          <w:u w:val="single"/>
        </w:rPr>
        <w:t>729886</w:t>
      </w:r>
    </w:p>
    <w:p>
      <w:r>
        <w:t>vojna se dobiva na fronti, ne pa s pobijanjem nosečnic in dojenčkov, kar so počeli zločinski partizani https://t.co/ZUcBprnyda</w:t>
      </w:r>
    </w:p>
    <w:p>
      <w:r>
        <w:rPr>
          <w:b/>
          <w:u w:val="single"/>
        </w:rPr>
        <w:t>729887</w:t>
      </w:r>
    </w:p>
    <w:p>
      <w:r>
        <w:t>@SunnyCAnderson Anglisti so dobili migreno! Vukojebina je tako uporabna beseda,da jo z veseljem uporabljam. Jeziku sveta,mešajte se!</w:t>
      </w:r>
    </w:p>
    <w:p>
      <w:r>
        <w:rPr>
          <w:b/>
          <w:u w:val="single"/>
        </w:rPr>
        <w:t>729888</w:t>
      </w:r>
    </w:p>
    <w:p>
      <w:r>
        <w:t>nekje v prostoru in času so odpadle osnovne manire. v delu slovenske politike. in javni diskurz je postal kloaka. #primitivci</w:t>
      </w:r>
    </w:p>
    <w:p>
      <w:r>
        <w:rPr>
          <w:b/>
          <w:u w:val="single"/>
        </w:rPr>
        <w:t>729889</w:t>
      </w:r>
    </w:p>
    <w:p>
      <w:r>
        <w:t xml:space="preserve">@LjudmilaNovak </w:t>
        <w:br/>
        <w:br/>
        <w:t>Ok lahko pizdravlhaš oe svojo eu plačo, kaj pa z bogovičem pozdravljata in kaj podpirata pa v sloveniji nikogar ne briga.</w:t>
      </w:r>
    </w:p>
    <w:p>
      <w:r>
        <w:rPr>
          <w:b/>
          <w:u w:val="single"/>
        </w:rPr>
        <w:t>729890</w:t>
      </w:r>
    </w:p>
    <w:p>
      <w:r>
        <w:t>@IvanSimi3 ta afera je še en dokaz, česa vsega so zmožni komunisti, da onemogočijo poštene ljudi</w:t>
      </w:r>
    </w:p>
    <w:p>
      <w:r>
        <w:rPr>
          <w:b/>
          <w:u w:val="single"/>
        </w:rPr>
        <w:t>729891</w:t>
      </w:r>
    </w:p>
    <w:p>
      <w:r>
        <w:t>Zdravnikom pravimo beli bogovi. In zdravnik Kenda iz UKC LJ se obnaša kot bog in nihče mu nič ne more, četudi bi v grob pospravil pol SLO.</w:t>
      </w:r>
    </w:p>
    <w:p>
      <w:r>
        <w:rPr>
          <w:b/>
          <w:u w:val="single"/>
        </w:rPr>
        <w:t>729892</w:t>
      </w:r>
    </w:p>
    <w:p>
      <w:r>
        <w:t>cc @xmp125a Saj je vsakemu s 5 pikami v glavi jasno, da je tak sistem z večinsko "obnovljimi" viri nevdržen. https://t.co/5bHtZWTdPs</w:t>
      </w:r>
    </w:p>
    <w:p>
      <w:r>
        <w:rPr>
          <w:b/>
          <w:u w:val="single"/>
        </w:rPr>
        <w:t>729893</w:t>
      </w:r>
    </w:p>
    <w:p>
      <w:r>
        <w:t>Dejmo še mal tole lajkat in retvitat. Sam zato, da Marku telefon mal cinglja. https://t.co/per3sr0zaJ</w:t>
      </w:r>
    </w:p>
    <w:p>
      <w:r>
        <w:rPr>
          <w:b/>
          <w:u w:val="single"/>
        </w:rPr>
        <w:t>729894</w:t>
      </w:r>
    </w:p>
    <w:p>
      <w:r>
        <w:t>@AlexKreb @Onkraj_ @PocivalsekZ @sodnik ah, dej, to tvita piar. valdja morjo neki brezveznga naflancat, ker #volitve</w:t>
      </w:r>
    </w:p>
    <w:p>
      <w:r>
        <w:rPr>
          <w:b/>
          <w:u w:val="single"/>
        </w:rPr>
        <w:t>729895</w:t>
      </w:r>
    </w:p>
    <w:p>
      <w:r>
        <w:t>First minute akcije za mobilne hišice Mediteran v kampu Klenovica https://t.co/aZOIxR9cYw https://t.co/aQYAbjdgoK</w:t>
      </w:r>
    </w:p>
    <w:p>
      <w:r>
        <w:rPr>
          <w:b/>
          <w:u w:val="single"/>
        </w:rPr>
        <w:t>729896</w:t>
      </w:r>
    </w:p>
    <w:p>
      <w:r>
        <w:t>Kero sramoto si dela Slovenija v tujini. Najprej blamaža z Rusijo, nato pa še tole s Palestino. Zakaj nam je tega treba?</w:t>
      </w:r>
    </w:p>
    <w:p>
      <w:r>
        <w:rPr>
          <w:b/>
          <w:u w:val="single"/>
        </w:rPr>
        <w:t>729897</w:t>
      </w:r>
    </w:p>
    <w:p>
      <w:r>
        <w:t>@ninasft @tinncu kakšne tablete so? sicer sama jem brezglutensko vse. razen, ko mi gluten podtaknejo 🥵</w:t>
      </w:r>
    </w:p>
    <w:p>
      <w:r>
        <w:rPr>
          <w:b/>
          <w:u w:val="single"/>
        </w:rPr>
        <w:t>729898</w:t>
      </w:r>
    </w:p>
    <w:p>
      <w:r>
        <w:t>Poznam 2 vrsti ljudi: take, ki 1) so celo zimo na pol bolani, in 2) zbolijo enkrat, orenk, potem je pa mir. Jaz sem 1 ki se gre danes 2.</w:t>
      </w:r>
    </w:p>
    <w:p>
      <w:r>
        <w:rPr>
          <w:b/>
          <w:u w:val="single"/>
        </w:rPr>
        <w:t>729899</w:t>
      </w:r>
    </w:p>
    <w:p>
      <w:r>
        <w:t>Haha... vprasajte druzine njihovih zaposlenih in ne taksnih bedarij trosit. https://t.co/jSgKln1ols</w:t>
      </w:r>
    </w:p>
    <w:p>
      <w:r>
        <w:rPr>
          <w:b/>
          <w:u w:val="single"/>
        </w:rPr>
        <w:t>729900</w:t>
      </w:r>
    </w:p>
    <w:p>
      <w:r>
        <w:t>Ostajamo DONATOR v humanitarnem projektu BOSTRSTVO, za pomoč otrokom in mladim v hudih življenjskih stiskah. http://t.co/YktOMKU1cb</w:t>
      </w:r>
    </w:p>
    <w:p>
      <w:r>
        <w:rPr>
          <w:b/>
          <w:u w:val="single"/>
        </w:rPr>
        <w:t>729901</w:t>
      </w:r>
    </w:p>
    <w:p>
      <w:r>
        <w:t>Ko v Houstoni sn, samo odštevam še.</w:t>
        <w:br/>
        <w:t>Še tri ure. Pol se pa izstrelim v Duplek.</w:t>
      </w:r>
    </w:p>
    <w:p>
      <w:r>
        <w:rPr>
          <w:b/>
          <w:u w:val="single"/>
        </w:rPr>
        <w:t>729902</w:t>
      </w:r>
    </w:p>
    <w:p>
      <w:r>
        <w:t>@bolipus @majsanom @ZigaTurk @BorutPahor Res je vprasanje komu gre za hujskanje. Desnici se najbolj.</w:t>
      </w:r>
    </w:p>
    <w:p>
      <w:r>
        <w:rPr>
          <w:b/>
          <w:u w:val="single"/>
        </w:rPr>
        <w:t>729903</w:t>
      </w:r>
    </w:p>
    <w:p>
      <w:r>
        <w:t>@NovakBozidar Prvobitna akumulacija je obicajno nasilna, pogosto kriminalna in vedno sporna 😏</w:t>
      </w:r>
    </w:p>
    <w:p>
      <w:r>
        <w:rPr>
          <w:b/>
          <w:u w:val="single"/>
        </w:rPr>
        <w:t>729904</w:t>
      </w:r>
    </w:p>
    <w:p>
      <w:r>
        <w:t>@yrennia1 @AntonTomazic To je PR kozmeticna policija. Muhe preceja, kamele (politična propaganda in manipulacija) pa nemoteno gredo naprej</w:t>
      </w:r>
    </w:p>
    <w:p>
      <w:r>
        <w:rPr>
          <w:b/>
          <w:u w:val="single"/>
        </w:rPr>
        <w:t>729905</w:t>
      </w:r>
    </w:p>
    <w:p>
      <w:r>
        <w:t>@Avodovnik Prenavljajo prostore nad nami. 3x smo že imeli poplavo, zdaj imamo na dveh mestih strop prebit. Kr luškano.</w:t>
      </w:r>
    </w:p>
    <w:p>
      <w:r>
        <w:rPr>
          <w:b/>
          <w:u w:val="single"/>
        </w:rPr>
        <w:t>729906</w:t>
      </w:r>
    </w:p>
    <w:p>
      <w:r>
        <w:t>@dialogos_si Škoda je, da ni kak prtscr, da vidimo s kakšnimi ogabnimi se je Vinko lotil Slavka</w:t>
      </w:r>
    </w:p>
    <w:p>
      <w:r>
        <w:rPr>
          <w:b/>
          <w:u w:val="single"/>
        </w:rPr>
        <w:t>729907</w:t>
      </w:r>
    </w:p>
    <w:p>
      <w:r>
        <w:t>Študentska delovna brigada #ŠOUM temelji na prostovoljstvu, pomoči sočloveku in ideji  https://t.co/YwOUnLaIIw</w:t>
      </w:r>
    </w:p>
    <w:p>
      <w:r>
        <w:rPr>
          <w:b/>
          <w:u w:val="single"/>
        </w:rPr>
        <w:t>729908</w:t>
      </w:r>
    </w:p>
    <w:p>
      <w:r>
        <w:t>@Bojana73368531 @zasledovalec70 Veš kak bo vesel, ko bo jutri prišel domu in bo trava pokošena. Presenetite ga 😇😁😂</w:t>
      </w:r>
    </w:p>
    <w:p>
      <w:r>
        <w:rPr>
          <w:b/>
          <w:u w:val="single"/>
        </w:rPr>
        <w:t>729909</w:t>
      </w:r>
    </w:p>
    <w:p>
      <w:r>
        <w:t>Goveji hrbet sem hotel z dušenjem zmehčati. Do sedaj je vedno uspelo. Danes po eni uri še vedno radirka. Je morala biti krava v zrelih letih</w:t>
      </w:r>
    </w:p>
    <w:p>
      <w:r>
        <w:rPr>
          <w:b/>
          <w:u w:val="single"/>
        </w:rPr>
        <w:t>729910</w:t>
      </w:r>
    </w:p>
    <w:p>
      <w:r>
        <w:t>Kruta resnica, nekateri odgovorni v naši državi se obnašajo neresno  kot pravi Butalci</w:t>
        <w:br/>
        <w:t>https://t.co/VdN7WrIexF</w:t>
      </w:r>
    </w:p>
    <w:p>
      <w:r>
        <w:rPr>
          <w:b/>
          <w:u w:val="single"/>
        </w:rPr>
        <w:t>729911</w:t>
      </w:r>
    </w:p>
    <w:p>
      <w:r>
        <w:t>Konec druge svetovne vojne pomeni, da se je pri nas šele začelo pravo streljanje, ki ni utihnilo še nekj let. https://t.co/7M6lmsfTbt</w:t>
      </w:r>
    </w:p>
    <w:p>
      <w:r>
        <w:rPr>
          <w:b/>
          <w:u w:val="single"/>
        </w:rPr>
        <w:t>729912</w:t>
      </w:r>
    </w:p>
    <w:p>
      <w:r>
        <w:t>PIRAMIDO V LOUVRU JE USTVARIL PRAV ON! 😱 POGEJ SI ŠE DRUGE NJEGOVE UMETNINE! 🙏 https://t.co/yKV8Gnu99M</w:t>
      </w:r>
    </w:p>
    <w:p>
      <w:r>
        <w:rPr>
          <w:b/>
          <w:u w:val="single"/>
        </w:rPr>
        <w:t>729913</w:t>
      </w:r>
    </w:p>
    <w:p>
      <w:r>
        <w:t>@StMatic @Libertarec @R10Vojko @SvobodaBlog plačujemo manj obresti, ne zmanjšujemo pa dolga. kreten !!!!</w:t>
      </w:r>
    </w:p>
    <w:p>
      <w:r>
        <w:rPr>
          <w:b/>
          <w:u w:val="single"/>
        </w:rPr>
        <w:t>729914</w:t>
      </w:r>
    </w:p>
    <w:p>
      <w:r>
        <w:t>@KorsikaB Tole o simplifikaciji seveda drži. Če bo mladi vodja NSi nadaljeval v tem slogu populizmov, se bo stranki še kolcalo po Ljudmili.</w:t>
      </w:r>
    </w:p>
    <w:p>
      <w:r>
        <w:rPr>
          <w:b/>
          <w:u w:val="single"/>
        </w:rPr>
        <w:t>729915</w:t>
      </w:r>
    </w:p>
    <w:p>
      <w:r>
        <w:t>Letos so se komarji dobro napojili človeške krvi. Glih ene tok k naša vlada. #parazit #pijekri https://t.co/phx447rcg9</w:t>
      </w:r>
    </w:p>
    <w:p>
      <w:r>
        <w:rPr>
          <w:b/>
          <w:u w:val="single"/>
        </w:rPr>
        <w:t>729916</w:t>
      </w:r>
    </w:p>
    <w:p>
      <w:r>
        <w:t>tnx, Dnevnik na nacionalki. res me zanima, kaj med dopustom počnejo random poslanci... #qualityTV</w:t>
      </w:r>
    </w:p>
    <w:p>
      <w:r>
        <w:rPr>
          <w:b/>
          <w:u w:val="single"/>
        </w:rPr>
        <w:t>729917</w:t>
      </w:r>
    </w:p>
    <w:p>
      <w:r>
        <w:t>Jebeš železove tablete. Od terana me zagotovo ne bo zvilo v želodcu https://t.co/xstusVVGEu</w:t>
      </w:r>
    </w:p>
    <w:p>
      <w:r>
        <w:rPr>
          <w:b/>
          <w:u w:val="single"/>
        </w:rPr>
        <w:t>729918</w:t>
      </w:r>
    </w:p>
    <w:p>
      <w:r>
        <w:t>Kopalnica. Slabih 48 let je trajalo, da je dobila še pralni stroj. https://t.co/fmYybfCcKu</w:t>
      </w:r>
    </w:p>
    <w:p>
      <w:r>
        <w:rPr>
          <w:b/>
          <w:u w:val="single"/>
        </w:rPr>
        <w:t>729919</w:t>
      </w:r>
    </w:p>
    <w:p>
      <w:r>
        <w:t>Sosedov pes je tako lajal sredi noči, da sem sanjala, da imam svojega psa in ga ne morem utišati. #nightmare</w:t>
      </w:r>
    </w:p>
    <w:p>
      <w:r>
        <w:rPr>
          <w:b/>
          <w:u w:val="single"/>
        </w:rPr>
        <w:t>729920</w:t>
      </w:r>
    </w:p>
    <w:p>
      <w:r>
        <w:t>@AlexNotfake A jansa ma svojo revijo? Poleg bolnice v Avatraliji in kupe orozja v garazi se to...  #FakeNewsMedia #Butale #pakdotoverjame</w:t>
      </w:r>
    </w:p>
    <w:p>
      <w:r>
        <w:rPr>
          <w:b/>
          <w:u w:val="single"/>
        </w:rPr>
        <w:t>729921</w:t>
      </w:r>
    </w:p>
    <w:p>
      <w:r>
        <w:t>@peterjancic To je bila pohvale vredna  izjema. Naši politiki so v BG brez izjeme govorili srbohrvaščino.</w:t>
      </w:r>
    </w:p>
    <w:p>
      <w:r>
        <w:rPr>
          <w:b/>
          <w:u w:val="single"/>
        </w:rPr>
        <w:t>729922</w:t>
      </w:r>
    </w:p>
    <w:p>
      <w:r>
        <w:t>@pjur11 @butalskipolicaj @NIP44258070 @Matej_Klaric @JJansaSDS socializem je dolga in mučna pot iz kapitalizma nazaj v kapitalizem</w:t>
      </w:r>
    </w:p>
    <w:p>
      <w:r>
        <w:rPr>
          <w:b/>
          <w:u w:val="single"/>
        </w:rPr>
        <w:t>729923</w:t>
      </w:r>
    </w:p>
    <w:p>
      <w:r>
        <w:t>HAIKU, II: utišana gaz le snežinke šumijo z belim molčanjem Avtor: Lidija Brezavšček - kočijaž https://t.co/YNUpiDQCaW</w:t>
      </w:r>
    </w:p>
    <w:p>
      <w:r>
        <w:rPr>
          <w:b/>
          <w:u w:val="single"/>
        </w:rPr>
        <w:t>729924</w:t>
      </w:r>
    </w:p>
    <w:p>
      <w:r>
        <w:t>@markopigac @petrasovdat Ze pri fuzbalu si nerealsn, ne biti se tukaj :). Raje povej, ce si ze doma ali si se vedno pri Vrhniki.</w:t>
      </w:r>
    </w:p>
    <w:p>
      <w:r>
        <w:rPr>
          <w:b/>
          <w:u w:val="single"/>
        </w:rPr>
        <w:t>729925</w:t>
      </w:r>
    </w:p>
    <w:p>
      <w:r>
        <w:t>@UrosBrezan Res mi ne gre v glavo tale Avto Kočevje iz Dravograda. Gotovo je smiselno, pa je moj možgan preutrujen :)</w:t>
      </w:r>
    </w:p>
    <w:p>
      <w:r>
        <w:rPr>
          <w:b/>
          <w:u w:val="single"/>
        </w:rPr>
        <w:t>729926</w:t>
      </w:r>
    </w:p>
    <w:p>
      <w:r>
        <w:t>@KorsikaB Po takem zajtrku se najbolj prileže iti nazaj v posteljo.#uživancija</w:t>
      </w:r>
    </w:p>
    <w:p>
      <w:r>
        <w:rPr>
          <w:b/>
          <w:u w:val="single"/>
        </w:rPr>
        <w:t>729927</w:t>
      </w:r>
    </w:p>
    <w:p>
      <w:r>
        <w:t>Lovec je medvedko pregnal s kričanjem in ne s puško. Oprostite partizani, vem da vam gre na bruhanje.</w:t>
      </w:r>
    </w:p>
    <w:p>
      <w:r>
        <w:rPr>
          <w:b/>
          <w:u w:val="single"/>
        </w:rPr>
        <w:t>729928</w:t>
      </w:r>
    </w:p>
    <w:p>
      <w:r>
        <w:t>@Margu501 to je res. prav povsod so zraven. tolk so glavtni, da pozabljajo kolk dokazov se je že nabralo</w:t>
      </w:r>
    </w:p>
    <w:p>
      <w:r>
        <w:rPr>
          <w:b/>
          <w:u w:val="single"/>
        </w:rPr>
        <w:t>729929</w:t>
      </w:r>
    </w:p>
    <w:p>
      <w:r>
        <w:t>@Luis31066813 @Bojana61654450 Ste zlobni in še ne pretirano inteligentni za povrh:)</w:t>
      </w:r>
    </w:p>
    <w:p>
      <w:r>
        <w:rPr>
          <w:b/>
          <w:u w:val="single"/>
        </w:rPr>
        <w:t>729930</w:t>
      </w:r>
    </w:p>
    <w:p>
      <w:r>
        <w:t xml:space="preserve">*maček se dvigne na zadnje tačke, s prednjimi se raztegne na steno* </w:t>
        <w:br/>
        <w:t>😻iiiiii😻</w:t>
        <w:br/>
        <w:br/>
        <w:t>*maček s kremplji potegne čez celo steno*</w:t>
        <w:br/>
        <w:t>🙀AAAAAAAA🙀</w:t>
      </w:r>
    </w:p>
    <w:p>
      <w:r>
        <w:rPr>
          <w:b/>
          <w:u w:val="single"/>
        </w:rPr>
        <w:t>729931</w:t>
      </w:r>
    </w:p>
    <w:p>
      <w:r>
        <w:t>@LJ_Taksist Tip je material za predsednika države, v parlament bo pa samo še več "govana" s sabo prvleku.</w:t>
      </w:r>
    </w:p>
    <w:p>
      <w:r>
        <w:rPr>
          <w:b/>
          <w:u w:val="single"/>
        </w:rPr>
        <w:t>729932</w:t>
      </w:r>
    </w:p>
    <w:p>
      <w:r>
        <w:t>@peterjancic @stricekalbert In vsem davkoplacevalcem je omogoceno solanje. Kdor si v soli zeli verske tematike, naj doplaca.</w:t>
      </w:r>
    </w:p>
    <w:p>
      <w:r>
        <w:rPr>
          <w:b/>
          <w:u w:val="single"/>
        </w:rPr>
        <w:t>729933</w:t>
      </w:r>
    </w:p>
    <w:p>
      <w:r>
        <w:t>Prenovljeni Filesender za pošiljanje velikih datotek! https://t.co/SjwO35Dgfr</w:t>
      </w:r>
    </w:p>
    <w:p>
      <w:r>
        <w:rPr>
          <w:b/>
          <w:u w:val="single"/>
        </w:rPr>
        <w:t>729934</w:t>
      </w:r>
    </w:p>
    <w:p>
      <w:r>
        <w:t>@Miha84304756 pa človek je uporabil paralizator ,res da malo jačega kot ga dobis v bauhausu ampak je zato učinek takojšnji :)</w:t>
      </w:r>
    </w:p>
    <w:p>
      <w:r>
        <w:rPr>
          <w:b/>
          <w:u w:val="single"/>
        </w:rPr>
        <w:t>729935</w:t>
      </w:r>
    </w:p>
    <w:p>
      <w:r>
        <w:t>A je ksenofobna umobolnost ki jo so napisali visoko inteligentni navijači #Viole na tekmi z Olimpijo uradno stališče @nkmaribor ? #NeRasizmu</w:t>
      </w:r>
    </w:p>
    <w:p>
      <w:r>
        <w:rPr>
          <w:b/>
          <w:u w:val="single"/>
        </w:rPr>
        <w:t>729936</w:t>
      </w:r>
    </w:p>
    <w:p>
      <w:r>
        <w:t>@kundrava čudno, meni se ponavadi kontra dogaja, kak zavoha, da ga hočem zamenjati spet vse tiptop dela. #htc #hitro_ti_crkne</w:t>
      </w:r>
    </w:p>
    <w:p>
      <w:r>
        <w:rPr>
          <w:b/>
          <w:u w:val="single"/>
        </w:rPr>
        <w:t>729937</w:t>
      </w:r>
    </w:p>
    <w:p>
      <w:r>
        <w:t>@karn_ivol @edvardkadic Jankovica voli koalicija priseljencev, koristolovcev in levicarjev - koristnih idiotov. Volje ne bo.</w:t>
      </w:r>
    </w:p>
    <w:p>
      <w:r>
        <w:rPr>
          <w:b/>
          <w:u w:val="single"/>
        </w:rPr>
        <w:t>729938</w:t>
      </w:r>
    </w:p>
    <w:p>
      <w:r>
        <w:t>@ajitamxy Ne malo, vsi so prkelani do amena... Mi pa z njimi vred, ker nemo sedimo in gledamo kam naš denar razmetujejo... #bandasprijena...</w:t>
      </w:r>
    </w:p>
    <w:p>
      <w:r>
        <w:rPr>
          <w:b/>
          <w:u w:val="single"/>
        </w:rPr>
        <w:t>729939</w:t>
      </w:r>
    </w:p>
    <w:p>
      <w:r>
        <w:t>Đaba snemaš house remikse in dodajaš funky podlage - enkrat lidlova pevka, forever lidlova pevka.</w:t>
      </w:r>
    </w:p>
    <w:p>
      <w:r>
        <w:rPr>
          <w:b/>
          <w:u w:val="single"/>
        </w:rPr>
        <w:t>729940</w:t>
      </w:r>
    </w:p>
    <w:p>
      <w:r>
        <w:t>@SLOSpy Kaj pa un komolc z drugo menjavo? Jaz mu bi dal 4,5 od 10 - nezadostno in par tekem pavze...</w:t>
      </w:r>
    </w:p>
    <w:p>
      <w:r>
        <w:rPr>
          <w:b/>
          <w:u w:val="single"/>
        </w:rPr>
        <w:t>729941</w:t>
      </w:r>
    </w:p>
    <w:p>
      <w:r>
        <w:t>Bravo tržni inšpektorji. Konec nezakonitih stojnic z zelenjavo in sadjem! Briške češnje pa jade!</w:t>
      </w:r>
    </w:p>
    <w:p>
      <w:r>
        <w:rPr>
          <w:b/>
          <w:u w:val="single"/>
        </w:rPr>
        <w:t>729942</w:t>
      </w:r>
    </w:p>
    <w:p>
      <w:r>
        <w:t>@Delo @cankarjevdom Pretepal je sodnika na košarkarski tekmi, vi ga pa skupaj z RTV še vedno častite.</w:t>
      </w:r>
    </w:p>
    <w:p>
      <w:r>
        <w:rPr>
          <w:b/>
          <w:u w:val="single"/>
        </w:rPr>
        <w:t>729943</w:t>
      </w:r>
    </w:p>
    <w:p>
      <w:r>
        <w:t>Posledice levičarskega podjetništva v predelavi in uničevanju nevarnih odpadkov v RS. https://t.co/ztyVIrtUTZ</w:t>
      </w:r>
    </w:p>
    <w:p>
      <w:r>
        <w:rPr>
          <w:b/>
          <w:u w:val="single"/>
        </w:rPr>
        <w:t>729944</w:t>
      </w:r>
    </w:p>
    <w:p>
      <w:r>
        <w:t>@Tevilevi Pravkar poslana grožnja potencialnega terorista Goloba iz Ptuja! https://t.co/aasGP5NMGM</w:t>
      </w:r>
    </w:p>
    <w:p>
      <w:r>
        <w:rPr>
          <w:b/>
          <w:u w:val="single"/>
        </w:rPr>
        <w:t>729945</w:t>
      </w:r>
    </w:p>
    <w:p>
      <w:r>
        <w:t>@mrevlje Mogoče pa le reklamira menstruacijo pri moških.</w:t>
        <w:br/>
        <w:t>https://t.co/7YInLh7t5Z</w:t>
      </w:r>
    </w:p>
    <w:p>
      <w:r>
        <w:rPr>
          <w:b/>
          <w:u w:val="single"/>
        </w:rPr>
        <w:t>729946</w:t>
      </w:r>
    </w:p>
    <w:p>
      <w:r>
        <w:t>.Neandertalec v vlogi zun.ministra je za Slovenijo in Slovence KLOFUTA ,v svetu diplomacije !!! https://t.co/Y59OggYr5X</w:t>
      </w:r>
    </w:p>
    <w:p>
      <w:r>
        <w:rPr>
          <w:b/>
          <w:u w:val="single"/>
        </w:rPr>
        <w:t>729947</w:t>
      </w:r>
    </w:p>
    <w:p>
      <w:r>
        <w:t>@Jure_Bajic @petrasovdat Ja, res je. 💪 Pa še precej in vse več drugih. Mediteran s poletnimi čarterji iz LJU je overpriced.</w:t>
      </w:r>
    </w:p>
    <w:p>
      <w:r>
        <w:rPr>
          <w:b/>
          <w:u w:val="single"/>
        </w:rPr>
        <w:t>729948</w:t>
      </w:r>
    </w:p>
    <w:p>
      <w:r>
        <w:t>Gospa za sosednjo mizo razlaga kako sovraži cigarete, nikoli ni in ne bo kadila, preveč škodi. Naroča "šljivovico".</w:t>
      </w:r>
    </w:p>
    <w:p>
      <w:r>
        <w:rPr>
          <w:b/>
          <w:u w:val="single"/>
        </w:rPr>
        <w:t>729949</w:t>
      </w:r>
    </w:p>
    <w:p>
      <w:r>
        <w:t>@maister_rudolf @MitjaIrsic @MatevzTomsic zadnji trije po dobljenih  glasovih so produkt globoke države #vučko_šteje_za_plavega</w:t>
      </w:r>
    </w:p>
    <w:p>
      <w:r>
        <w:rPr>
          <w:b/>
          <w:u w:val="single"/>
        </w:rPr>
        <w:t>729950</w:t>
      </w:r>
    </w:p>
    <w:p>
      <w:r>
        <w:t>@STA_novice Je... se ti z zelenim dogovorom meni sosed smradi vsak dan ko kuri smeti v centralni to pa ne znate urediti.</w:t>
      </w:r>
    </w:p>
    <w:p>
      <w:r>
        <w:rPr>
          <w:b/>
          <w:u w:val="single"/>
        </w:rPr>
        <w:t>729951</w:t>
      </w:r>
    </w:p>
    <w:p>
      <w:r>
        <w:t>@tfajon @TVOdmevi Slovenija se je za las izognila neumnosti s priznanjem Palestine, zaradi česar bi se skregala s celim svetom!!!</w:t>
      </w:r>
    </w:p>
    <w:p>
      <w:r>
        <w:rPr>
          <w:b/>
          <w:u w:val="single"/>
        </w:rPr>
        <w:t>729952</w:t>
      </w:r>
    </w:p>
    <w:p>
      <w:r>
        <w:t>Ilegalci, ki so namenjeni v Slovenijo, prenašajo nalezljive bolezni! To potrdil tudi minister https://t.co/nqH31IfZqg via @Nova24TV</w:t>
      </w:r>
    </w:p>
    <w:p>
      <w:r>
        <w:rPr>
          <w:b/>
          <w:u w:val="single"/>
        </w:rPr>
        <w:t>729953</w:t>
      </w:r>
    </w:p>
    <w:p>
      <w:r>
        <w:t>@GregorVirant1 Zakaj za Slovenijo? Ce bi mu hoteli omejiti kaj govori bi morali uporabiti teror. To pa bi bila sramota.</w:t>
      </w:r>
    </w:p>
    <w:p>
      <w:r>
        <w:rPr>
          <w:b/>
          <w:u w:val="single"/>
        </w:rPr>
        <w:t>729954</w:t>
      </w:r>
    </w:p>
    <w:p>
      <w:r>
        <w:t>In kmdtje bodo to mirno požrli namesto, da bi Gregorčičevo zalili z gnojnico. https://t.co/86pIa2PadR</w:t>
      </w:r>
    </w:p>
    <w:p>
      <w:r>
        <w:rPr>
          <w:b/>
          <w:u w:val="single"/>
        </w:rPr>
        <w:t>729955</w:t>
      </w:r>
    </w:p>
    <w:p>
      <w:r>
        <w:t>@jerneja Mi sicer ne maramo peščenih plaž. Drugače pa vsekakor Biograd sestrična gre vsako leto tja z dvema mulčkoma.</w:t>
      </w:r>
    </w:p>
    <w:p>
      <w:r>
        <w:rPr>
          <w:b/>
          <w:u w:val="single"/>
        </w:rPr>
        <w:t>729956</w:t>
      </w:r>
    </w:p>
    <w:p>
      <w:r>
        <w:t>EU. Slovenija. Ptuj. Borba za naslov prvaka v kategoriji: slovenski politični primitivizem.</w:t>
      </w:r>
    </w:p>
    <w:p>
      <w:r>
        <w:rPr>
          <w:b/>
          <w:u w:val="single"/>
        </w:rPr>
        <w:t>729957</w:t>
      </w:r>
    </w:p>
    <w:p>
      <w:r>
        <w:t>@RagnarBelial @huferka Ščurki in mokarji so že popularni. Lahko, da si na pragu novega trenda.</w:t>
      </w:r>
    </w:p>
    <w:p>
      <w:r>
        <w:rPr>
          <w:b/>
          <w:u w:val="single"/>
        </w:rPr>
        <w:t>729958</w:t>
      </w:r>
    </w:p>
    <w:p>
      <w:r>
        <w:t xml:space="preserve">15 inčev oz 38 cm je širok najožji del poti, po kateri morajo tajski dečki. </w:t>
        <w:br/>
        <w:t>Đizs, jst bi se že z glavo zagozdil.</w:t>
      </w:r>
    </w:p>
    <w:p>
      <w:r>
        <w:rPr>
          <w:b/>
          <w:u w:val="single"/>
        </w:rPr>
        <w:t>729959</w:t>
      </w:r>
    </w:p>
    <w:p>
      <w:r>
        <w:t>@indijanec @strankaSD So morali, zelena Lj, zeleni zmaj... sobivanje z zelenim jankovicem.</w:t>
      </w:r>
    </w:p>
    <w:p>
      <w:r>
        <w:rPr>
          <w:b/>
          <w:u w:val="single"/>
        </w:rPr>
        <w:t>729960</w:t>
      </w:r>
    </w:p>
    <w:p>
      <w:r>
        <w:t>Pritrjujemo in se zahvaljujemo. Ob priliki pa še nazdravimo. 🍻 https://t.co/cuPmuIya8K</w:t>
      </w:r>
    </w:p>
    <w:p>
      <w:r>
        <w:rPr>
          <w:b/>
          <w:u w:val="single"/>
        </w:rPr>
        <w:t>729961</w:t>
      </w:r>
    </w:p>
    <w:p>
      <w:r>
        <w:t>@meteoriterain Le v kp boga gmajna.. pa da pušlca nau prazna ostala.....🤷‍♂️</w:t>
      </w:r>
    </w:p>
    <w:p>
      <w:r>
        <w:rPr>
          <w:b/>
          <w:u w:val="single"/>
        </w:rPr>
        <w:t>729962</w:t>
      </w:r>
    </w:p>
    <w:p>
      <w:r>
        <w:t>@loudandwicked @mclion danes sem vidla gigansko kocko na vrhu stavbe na ploscadi ajdovscina in me je VSE MINILO.</w:t>
      </w:r>
    </w:p>
    <w:p>
      <w:r>
        <w:rPr>
          <w:b/>
          <w:u w:val="single"/>
        </w:rPr>
        <w:t>729963</w:t>
      </w:r>
    </w:p>
    <w:p>
      <w:r>
        <w:t>[Ekskluzivno] Zaradi radikalca Brgleza v stranki SD vre: Rešuje ga profesorski kolega iz FDV Udovič https://t.co/qYctX1b2CL via @Nova24TV</w:t>
      </w:r>
    </w:p>
    <w:p>
      <w:r>
        <w:rPr>
          <w:b/>
          <w:u w:val="single"/>
        </w:rPr>
        <w:t>729964</w:t>
      </w:r>
    </w:p>
    <w:p>
      <w:r>
        <w:t>Bojan Dobovšek bo nocoj gost Planet Danes na @PlanetTV, ob 20 h pa bo na BKTV gost oddaje Dialog. Vabljeni k ogledu! https://t.co/XzzehmMVmV</w:t>
      </w:r>
    </w:p>
    <w:p>
      <w:r>
        <w:rPr>
          <w:b/>
          <w:u w:val="single"/>
        </w:rPr>
        <w:t>729965</w:t>
      </w:r>
    </w:p>
    <w:p>
      <w:r>
        <w:t>Soočenje VOLITVE 2018 na POP tv katastrofa. Samo napadanje. Kje pa so rešitve za Slovenijo,predstavitve programov?</w:t>
        <w:br/>
        <w:t>Volite ReSET.</w:t>
      </w:r>
    </w:p>
    <w:p>
      <w:r>
        <w:rPr>
          <w:b/>
          <w:u w:val="single"/>
        </w:rPr>
        <w:t>729966</w:t>
      </w:r>
    </w:p>
    <w:p>
      <w:r>
        <w:t>@RomanLeljak Hanzlni in zemljzelni so ugotovili, da je njihov nadaljnji boj brezupen. Nekaj pravne države se le poraja.</w:t>
      </w:r>
    </w:p>
    <w:p>
      <w:r>
        <w:rPr>
          <w:b/>
          <w:u w:val="single"/>
        </w:rPr>
        <w:t>729967</w:t>
      </w:r>
    </w:p>
    <w:p>
      <w:r>
        <w:t>@Pizama @Apparatus_si Poslušam za nazaj #091, ker v času objave še nisem pogledal #blackmirror ... zdej pa lohk!</w:t>
      </w:r>
    </w:p>
    <w:p>
      <w:r>
        <w:rPr>
          <w:b/>
          <w:u w:val="single"/>
        </w:rPr>
        <w:t>729968</w:t>
      </w:r>
    </w:p>
    <w:p>
      <w:r>
        <w:t>Vodovodne instalacije Zasavje GROBLJAR, strojne inštalacije, d o o Trbovlje: https://t.co/a1a40oQWE9 via @YouTube</w:t>
      </w:r>
    </w:p>
    <w:p>
      <w:r>
        <w:rPr>
          <w:b/>
          <w:u w:val="single"/>
        </w:rPr>
        <w:t>729969</w:t>
      </w:r>
    </w:p>
    <w:p>
      <w:r>
        <w:t>Prodajo ti karto, pol pa ustavjo gondolo in povejo da  cez slabo uro spet vozi. Pohorje itak 😠</w:t>
      </w:r>
    </w:p>
    <w:p>
      <w:r>
        <w:rPr>
          <w:b/>
          <w:u w:val="single"/>
        </w:rPr>
        <w:t>729970</w:t>
      </w:r>
    </w:p>
    <w:p>
      <w:r>
        <w:t>Ta vikend lahko v rezervirani prodaji najdete Raka za 9 bonov! https://t.co/LCSK6JSPZp https://t.co/EFO9em3xTt</w:t>
      </w:r>
    </w:p>
    <w:p>
      <w:r>
        <w:rPr>
          <w:b/>
          <w:u w:val="single"/>
        </w:rPr>
        <w:t>729971</w:t>
      </w:r>
    </w:p>
    <w:p>
      <w:r>
        <w:t>@miro5ek @Demokracija1 @JanezLenarcic Zamorci bojo kavsal, Evropejci pa delali do sladke smrti.</w:t>
      </w:r>
    </w:p>
    <w:p>
      <w:r>
        <w:rPr>
          <w:b/>
          <w:u w:val="single"/>
        </w:rPr>
        <w:t>729972</w:t>
      </w:r>
    </w:p>
    <w:p>
      <w:r>
        <w:t>@MORiS4ever @ribicm Spet polno netočnosti. Francozi so potolkli  vsaj 12000 izdajalcev,</w:t>
      </w:r>
    </w:p>
    <w:p>
      <w:r>
        <w:rPr>
          <w:b/>
          <w:u w:val="single"/>
        </w:rPr>
        <w:t>729973</w:t>
      </w:r>
    </w:p>
    <w:p>
      <w:r>
        <w:t>Trije mladci in mladenka na avtobusnem postajališču LPP sredi Lj širijo ksenofobijo in strah. Glasno poslušajo neko orientalsko muziko. 😂</w:t>
      </w:r>
    </w:p>
    <w:p>
      <w:r>
        <w:rPr>
          <w:b/>
          <w:u w:val="single"/>
        </w:rPr>
        <w:t>729974</w:t>
      </w:r>
    </w:p>
    <w:p>
      <w:r>
        <w:t>Coca Cola da je nezdrava?! Pa saj jo še športniki med treningom v reklami pijejo.</w:t>
      </w:r>
    </w:p>
    <w:p>
      <w:r>
        <w:rPr>
          <w:b/>
          <w:u w:val="single"/>
        </w:rPr>
        <w:t>729975</w:t>
      </w:r>
    </w:p>
    <w:p>
      <w:r>
        <w:t>@madpixel @galar Sej če bolš pomisliš so vetrnice res tak trapast hack za pridobivanje elektrike. #gonuclear</w:t>
      </w:r>
    </w:p>
    <w:p>
      <w:r>
        <w:rPr>
          <w:b/>
          <w:u w:val="single"/>
        </w:rPr>
        <w:t>729976</w:t>
      </w:r>
    </w:p>
    <w:p>
      <w:r>
        <w:t xml:space="preserve">V petek nam namontirajo klimo. </w:t>
        <w:br/>
        <w:t xml:space="preserve">Že 2 dni ni več vroče. </w:t>
        <w:br/>
        <w:t>Pa niti vžgali je še nismo. https://t.co/1iSAhsUIB2</w:t>
      </w:r>
    </w:p>
    <w:p>
      <w:r>
        <w:rPr>
          <w:b/>
          <w:u w:val="single"/>
        </w:rPr>
        <w:t>729977</w:t>
      </w:r>
    </w:p>
    <w:p>
      <w:r>
        <w:t>@gosenicae @muzikofilija Delo je isto. Tudi plače bi morale bit. Kakšna bedarija je da sestra enako stopnjo izobrazbe kot zdravnik?!</w:t>
      </w:r>
    </w:p>
    <w:p>
      <w:r>
        <w:rPr>
          <w:b/>
          <w:u w:val="single"/>
        </w:rPr>
        <w:t>729978</w:t>
      </w:r>
    </w:p>
    <w:p>
      <w:r>
        <w:t>@GorsekLuka Janša bo prepustil vladanje samo svoji zrcalni podobi. Mahnič bo pa fural abrambo, ker lovski klobuk že ima.</w:t>
      </w:r>
    </w:p>
    <w:p>
      <w:r>
        <w:rPr>
          <w:b/>
          <w:u w:val="single"/>
        </w:rPr>
        <w:t>729979</w:t>
      </w:r>
    </w:p>
    <w:p>
      <w:r>
        <w:t>@CvetaStepanjan @alenkamajsep Eno samo sranje rdeče pakovanje....sami Brozi.</w:t>
      </w:r>
    </w:p>
    <w:p>
      <w:r>
        <w:rPr>
          <w:b/>
          <w:u w:val="single"/>
        </w:rPr>
        <w:t>729980</w:t>
      </w:r>
    </w:p>
    <w:p>
      <w:r>
        <w:t>SD samo še kakšno nepremičnino ukrade pa  ji 2/3 glasov ne uideta. V anketah, volili bomo #SDSzate https://t.co/ohHzlG3Ov4</w:t>
      </w:r>
    </w:p>
    <w:p>
      <w:r>
        <w:rPr>
          <w:b/>
          <w:u w:val="single"/>
        </w:rPr>
        <w:t>729981</w:t>
      </w:r>
    </w:p>
    <w:p>
      <w:r>
        <w:t>Profilne slike sodelavcev v podpisih emaila mi dajo pokažejo kaj si mislijo o sebi. Zanimivo, zabavno in depresivno.</w:t>
      </w:r>
    </w:p>
    <w:p>
      <w:r>
        <w:rPr>
          <w:b/>
          <w:u w:val="single"/>
        </w:rPr>
        <w:t>729982</w:t>
      </w:r>
    </w:p>
    <w:p>
      <w:r>
        <w:t>Študentke, študenti, morda koga zanima sodelovanje ... https://t.co/4goBsqhN5D</w:t>
      </w:r>
    </w:p>
    <w:p>
      <w:r>
        <w:rPr>
          <w:b/>
          <w:u w:val="single"/>
        </w:rPr>
        <w:t>729983</w:t>
      </w:r>
    </w:p>
    <w:p>
      <w:r>
        <w:t>Cestitke spekulantom! Vam je ratalo, zgleda bo se danes #bitcoin na 10k skocil.</w:t>
      </w:r>
    </w:p>
    <w:p>
      <w:r>
        <w:rPr>
          <w:b/>
          <w:u w:val="single"/>
        </w:rPr>
        <w:t>729984</w:t>
      </w:r>
    </w:p>
    <w:p>
      <w:r>
        <w:t>@JiriKocica @SamoGlavan @policija_si Varda je samo lepljiva limanica za naivne muhe. Nekdo šteje simpatizerje in spremlja odzive.</w:t>
      </w:r>
    </w:p>
    <w:p>
      <w:r>
        <w:rPr>
          <w:b/>
          <w:u w:val="single"/>
        </w:rPr>
        <w:t>729985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729986</w:t>
      </w:r>
    </w:p>
    <w:p>
      <w:r>
        <w:t>@drfilomena Če nima stika z nobeno religijo, potem ne bo šlo. Škoda, potem bo tudi v veliki večini kulturnih fenomenov precej zbegan.</w:t>
      </w:r>
    </w:p>
    <w:p>
      <w:r>
        <w:rPr>
          <w:b/>
          <w:u w:val="single"/>
        </w:rPr>
        <w:t>729987</w:t>
      </w:r>
    </w:p>
    <w:p>
      <w:r>
        <w:t>@vinkovasle1 @PrinasalkaZlata @miran_lipovec @TVOdmevi našli smo tudi zobotrebec. iščemo še načine, kako z njim poškodovati človeka.</w:t>
      </w:r>
    </w:p>
    <w:p>
      <w:r>
        <w:rPr>
          <w:b/>
          <w:u w:val="single"/>
        </w:rPr>
        <w:t>729988</w:t>
      </w:r>
    </w:p>
    <w:p>
      <w:r>
        <w:t>Navijaška mrzlica ne popušča niti danes v službi. Kako pa ste vi obeležili to zgodovinsko zmago? #mojtim #ponosni https://t.co/jPFLK1by8l</w:t>
      </w:r>
    </w:p>
    <w:p>
      <w:r>
        <w:rPr>
          <w:b/>
          <w:u w:val="single"/>
        </w:rPr>
        <w:t>729989</w:t>
      </w:r>
    </w:p>
    <w:p>
      <w:r>
        <w:t>Raje sta lačna, kot da bi njuni psi trpeli! To je zgodba, ki je razjokala Slovenijo https://t.co/Gt6znUnlKP</w:t>
      </w:r>
    </w:p>
    <w:p>
      <w:r>
        <w:rPr>
          <w:b/>
          <w:u w:val="single"/>
        </w:rPr>
        <w:t>729990</w:t>
      </w:r>
    </w:p>
    <w:p>
      <w:r>
        <w:t>Danes na @doba #dobadogodek gostimo tudi izvrstno Emilijo Stojmenovo Duh iz inovacijskega stičišča #digitalizacija</w:t>
      </w:r>
    </w:p>
    <w:p>
      <w:r>
        <w:rPr>
          <w:b/>
          <w:u w:val="single"/>
        </w:rPr>
        <w:t>729991</w:t>
      </w:r>
    </w:p>
    <w:p>
      <w:r>
        <w:t>Novinar al kaj so ti na Novi 24 TV se najslaja, ko pove, da so kolege iz Pop TV v Prijedorju policisti pridržali. Bljek!</w:t>
      </w:r>
    </w:p>
    <w:p>
      <w:r>
        <w:rPr>
          <w:b/>
          <w:u w:val="single"/>
        </w:rPr>
        <w:t>729992</w:t>
      </w:r>
    </w:p>
    <w:p>
      <w:r>
        <w:t>@pengovsky @KatarinaDbr Hočemo nazaj jezero na Barju, ki so nam ga izpraznili Rimljani z njihovo jebeno melioracijo. Baje..</w:t>
      </w:r>
    </w:p>
    <w:p>
      <w:r>
        <w:rPr>
          <w:b/>
          <w:u w:val="single"/>
        </w:rPr>
        <w:t>729993</w:t>
      </w:r>
    </w:p>
    <w:p>
      <w:r>
        <w:t>@petrasovdat @JernejSmajdek @MarkoPavlisic Pametni se ucijo na napakah predhodnikov, butasti jih pa ponavljajo.</w:t>
      </w:r>
    </w:p>
    <w:p>
      <w:r>
        <w:rPr>
          <w:b/>
          <w:u w:val="single"/>
        </w:rPr>
        <w:t>729994</w:t>
      </w:r>
    </w:p>
    <w:p>
      <w:r>
        <w:t>@p_zoran @aleshojs Smešni? To ni prav nič smešno. Zgolj podlo. Ampak kaj čmo - na desni nič novega.</w:t>
      </w:r>
    </w:p>
    <w:p>
      <w:r>
        <w:rPr>
          <w:b/>
          <w:u w:val="single"/>
        </w:rPr>
        <w:t>729995</w:t>
      </w:r>
    </w:p>
    <w:p>
      <w:r>
        <w:t>@Fitzroy1985 Komunizem potrebuje za svoje preživetje veliko neumnih ljudi. Izgleda, da teh v Sloveniji kar ne zmanjka.</w:t>
      </w:r>
    </w:p>
    <w:p>
      <w:r>
        <w:rPr>
          <w:b/>
          <w:u w:val="single"/>
        </w:rPr>
        <w:t>729996</w:t>
      </w:r>
    </w:p>
    <w:p>
      <w:r>
        <w:t>@cikibucka Kazanje na ceno nič ne pomeni. Važna je kupna moč. Antikomunisti stalno prikazujejo samo del resnice, ki zavaja!</w:t>
      </w:r>
    </w:p>
    <w:p>
      <w:r>
        <w:rPr>
          <w:b/>
          <w:u w:val="single"/>
        </w:rPr>
        <w:t>729997</w:t>
      </w:r>
    </w:p>
    <w:p>
      <w:r>
        <w:t>@ciro_ciril Tam ni planirana klasicna avtocesta, ampak ‘razsirjena dvopasovnica’. Kljuc pa je v tunelu</w:t>
      </w:r>
    </w:p>
    <w:p>
      <w:r>
        <w:rPr>
          <w:b/>
          <w:u w:val="single"/>
        </w:rPr>
        <w:t>729998</w:t>
      </w:r>
    </w:p>
    <w:p>
      <w:r>
        <w:t>Tele pastile za grlo ki jih oglašujete na @Val202 so Top! Tolk so polne kemije da mi še ustnce napihne in lepo oblogo za šnopc nardi! 👍👍👌</w:t>
      </w:r>
    </w:p>
    <w:p>
      <w:r>
        <w:rPr>
          <w:b/>
          <w:u w:val="single"/>
        </w:rPr>
        <w:t>729999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730000</w:t>
      </w:r>
    </w:p>
    <w:p>
      <w:r>
        <w:t>@strankalevica Koliko toplogrednega plina pa imate v glavi?? In koliko žice?? Vam postranskost nedvomno škodi...</w:t>
      </w:r>
    </w:p>
    <w:p>
      <w:r>
        <w:rPr>
          <w:b/>
          <w:u w:val="single"/>
        </w:rPr>
        <w:t>730001</w:t>
      </w:r>
    </w:p>
    <w:p>
      <w:r>
        <w:t>@Rok_Novak @lukavalas Polovica zgražanja starih medijev nad njegovim tvitanjem je zato, ker jih je zaobšel.</w:t>
      </w:r>
    </w:p>
    <w:p>
      <w:r>
        <w:rPr>
          <w:b/>
          <w:u w:val="single"/>
        </w:rPr>
        <w:t>730002</w:t>
      </w:r>
    </w:p>
    <w:p>
      <w:r>
        <w:t>@potepuski @KLaznik Bog ne daj... Sedaj do novega leta bi mogoče še šlo , potem bi bila pa kabina premajhna</w:t>
      </w:r>
    </w:p>
    <w:p>
      <w:r>
        <w:rPr>
          <w:b/>
          <w:u w:val="single"/>
        </w:rPr>
        <w:t>730003</w:t>
      </w:r>
    </w:p>
    <w:p>
      <w:r>
        <w:t>Zoki ga je premaknil, kot slovensko osamosvojitveno lipo izpred Maxija https://t.co/zwktpaDsYA</w:t>
      </w:r>
    </w:p>
    <w:p>
      <w:r>
        <w:rPr>
          <w:b/>
          <w:u w:val="single"/>
        </w:rPr>
        <w:t>730004</w:t>
      </w:r>
    </w:p>
    <w:p>
      <w:r>
        <w:t>@FrancBreznikSDS Delovni mogranti pravijo da bi bilo bolje, če bi takrat ostali pod Avstrijo...!</w:t>
      </w:r>
    </w:p>
    <w:p>
      <w:r>
        <w:rPr>
          <w:b/>
          <w:u w:val="single"/>
        </w:rPr>
        <w:t>730005</w:t>
      </w:r>
    </w:p>
    <w:p>
      <w:r>
        <w:t>Z nosečo prijateljico šla na UZ bejbija.Pa mali skoz drži roke v zrak pa se ne vidi obraza. Pa reče ona:"Ta pa ni po meni, noče se fotkat."😂</w:t>
      </w:r>
    </w:p>
    <w:p>
      <w:r>
        <w:rPr>
          <w:b/>
          <w:u w:val="single"/>
        </w:rPr>
        <w:t>730006</w:t>
      </w:r>
    </w:p>
    <w:p>
      <w:r>
        <w:t>VIDEO: Posnetek iz operacijske dvorane zgrozil svetovno javnost #zdravnik #operacija https://t.co/kQLVinf7r2</w:t>
      </w:r>
    </w:p>
    <w:p>
      <w:r>
        <w:rPr>
          <w:b/>
          <w:u w:val="single"/>
        </w:rPr>
        <w:t>730007</w:t>
      </w:r>
    </w:p>
    <w:p>
      <w:r>
        <w:t>@ciro_ciril @DenisB72 A je to sploh še vprašanje? Ali je norec ali pa je psihopat.</w:t>
      </w:r>
    </w:p>
    <w:p>
      <w:r>
        <w:rPr>
          <w:b/>
          <w:u w:val="single"/>
        </w:rPr>
        <w:t>730008</w:t>
      </w:r>
    </w:p>
    <w:p>
      <w:r>
        <w:t>V Areju so večino tekem prestavljali, nižali štarte ipd. Sedaj pa berem Slovenčke, da črtijo Zlato Lisico in hvalijo Are. Žalostno.</w:t>
      </w:r>
    </w:p>
    <w:p>
      <w:r>
        <w:rPr>
          <w:b/>
          <w:u w:val="single"/>
        </w:rPr>
        <w:t>730009</w:t>
      </w:r>
    </w:p>
    <w:p>
      <w:r>
        <w:t xml:space="preserve">@RagnarBelial @thenewestaj A nimajo tamoderne sesalcev pod ritjo, metlo pa za #redundancy? </w:t>
        <w:br/>
        <w:br/>
        <w:t>Smo ja v moderni dobi :D</w:t>
      </w:r>
    </w:p>
    <w:p>
      <w:r>
        <w:rPr>
          <w:b/>
          <w:u w:val="single"/>
        </w:rPr>
        <w:t>730010</w:t>
      </w:r>
    </w:p>
    <w:p>
      <w:r>
        <w:t>@Plavalka Puigdemont naj se vrne domov in vtaknili ga bodo v arest. S tem bo R. Katalonija na volitvah dobila večino. Ni svobode brez žrtev.</w:t>
      </w:r>
    </w:p>
    <w:p>
      <w:r>
        <w:rPr>
          <w:b/>
          <w:u w:val="single"/>
        </w:rPr>
        <w:t>730011</w:t>
      </w:r>
    </w:p>
    <w:p>
      <w:r>
        <w:t>@Svarun_K orban se slini putinu, v katerem velik del sveta tudi vidi diktatorja.</w:t>
      </w:r>
    </w:p>
    <w:p>
      <w:r>
        <w:rPr>
          <w:b/>
          <w:u w:val="single"/>
        </w:rPr>
        <w:t>730012</w:t>
      </w:r>
    </w:p>
    <w:p>
      <w:r>
        <w:t>Ne štekam @crnkovic! Delaš se, da ti ni mar za mnenja, a se takole namuliš. Delaš se, da vidiš 3 korake naprej, pa te partizani presenetijo.</w:t>
      </w:r>
    </w:p>
    <w:p>
      <w:r>
        <w:rPr>
          <w:b/>
          <w:u w:val="single"/>
        </w:rPr>
        <w:t>730013</w:t>
      </w:r>
    </w:p>
    <w:p>
      <w:r>
        <w:t>@petra_cj mnja, vsaj stimulirajo jih. Če bodo vsi šunkaste sončke zavračali, ne bodo nikoli postali šlank in fit po standardih</w:t>
      </w:r>
    </w:p>
    <w:p>
      <w:r>
        <w:rPr>
          <w:b/>
          <w:u w:val="single"/>
        </w:rPr>
        <w:t>730014</w:t>
      </w:r>
    </w:p>
    <w:p>
      <w:r>
        <w:t>Vsako jutro me na poti pricaka vonj sveze pecenega pomfrija v prezganem olju.</w:t>
      </w:r>
    </w:p>
    <w:p>
      <w:r>
        <w:rPr>
          <w:b/>
          <w:u w:val="single"/>
        </w:rPr>
        <w:t>730015</w:t>
      </w:r>
    </w:p>
    <w:p>
      <w:r>
        <w:t>@bostjanperne Po mojem gre bolj za to, da je argumentativni nivo vaše komunikacije katastrofalen. Tudi v tem primeru.</w:t>
      </w:r>
    </w:p>
    <w:p>
      <w:r>
        <w:rPr>
          <w:b/>
          <w:u w:val="single"/>
        </w:rPr>
        <w:t>730016</w:t>
      </w:r>
    </w:p>
    <w:p>
      <w:r>
        <w:t>Ginekologinja pravi, da je sinko bajsek in bo moral zategadelj predcasno zapustiti garsonjero (beri maternico).</w:t>
      </w:r>
    </w:p>
    <w:p>
      <w:r>
        <w:rPr>
          <w:b/>
          <w:u w:val="single"/>
        </w:rPr>
        <w:t>730017</w:t>
      </w:r>
    </w:p>
    <w:p>
      <w:r>
        <w:t>@MatevzTomsic Nacionalni interes je bil že davno nazaj zlorabljen...to je samo pika na i</w:t>
      </w:r>
    </w:p>
    <w:p>
      <w:r>
        <w:rPr>
          <w:b/>
          <w:u w:val="single"/>
        </w:rPr>
        <w:t>730018</w:t>
      </w:r>
    </w:p>
    <w:p>
      <w:r>
        <w:t>@martinvalic Danes zjutraj je prišla ena lepotica, a žal ne bo odpelajla golazni. https://t.co/XUWW8xpWXk</w:t>
      </w:r>
    </w:p>
    <w:p>
      <w:r>
        <w:rPr>
          <w:b/>
          <w:u w:val="single"/>
        </w:rPr>
        <w:t>730019</w:t>
      </w:r>
    </w:p>
    <w:p>
      <w:r>
        <w:t>Umik iz nadvladne opozicije v opozicijo, možno samo v Bananaloveniji! https://t.co/8EdVW78ecb</w:t>
      </w:r>
    </w:p>
    <w:p>
      <w:r>
        <w:rPr>
          <w:b/>
          <w:u w:val="single"/>
        </w:rPr>
        <w:t>730020</w:t>
      </w:r>
    </w:p>
    <w:p>
      <w:r>
        <w:t>Vnuki revolucionarjev nam ne obetajo nič dobrega https://t.co/ETmCmGU6Yv via @Časnik</w:t>
      </w:r>
    </w:p>
    <w:p>
      <w:r>
        <w:rPr>
          <w:b/>
          <w:u w:val="single"/>
        </w:rPr>
        <w:t>730021</w:t>
      </w:r>
    </w:p>
    <w:p>
      <w:r>
        <w:t>Sej ne da je Tomc lihkar Šarca sct pelala. Izpadel je glup in iz aviona. #verskisimboli #vol17ve</w:t>
      </w:r>
    </w:p>
    <w:p>
      <w:r>
        <w:rPr>
          <w:b/>
          <w:u w:val="single"/>
        </w:rPr>
        <w:t>730022</w:t>
      </w:r>
    </w:p>
    <w:p>
      <w:r>
        <w:t>JAVNI RAZPIS ZA DODELITEV NEPROFITNIH STANOVANJ V NAJEM - 11.5.2016 - Občina Postojna https://t.co/2XxaYcXneG</w:t>
      </w:r>
    </w:p>
    <w:p>
      <w:r>
        <w:rPr>
          <w:b/>
          <w:u w:val="single"/>
        </w:rPr>
        <w:t>730023</w:t>
      </w:r>
    </w:p>
    <w:p>
      <w:r>
        <w:t>53 kilogramov perutničk in topli softshelli za mariborske brezdomce</w:t>
        <w:br/>
        <w:t>https://t.co/pTNVTcNyeF</w:t>
      </w:r>
    </w:p>
    <w:p>
      <w:r>
        <w:rPr>
          <w:b/>
          <w:u w:val="single"/>
        </w:rPr>
        <w:t>730024</w:t>
      </w:r>
    </w:p>
    <w:p>
      <w:r>
        <w:t>@peterstrovs Eni majo maraton, pa morajo cel mest zapret, k ga mam js, ga mam na terasci, pa nihče ne trpi 😂</w:t>
      </w:r>
    </w:p>
    <w:p>
      <w:r>
        <w:rPr>
          <w:b/>
          <w:u w:val="single"/>
        </w:rPr>
        <w:t>730025</w:t>
      </w:r>
    </w:p>
    <w:p>
      <w:r>
        <w:t>@vladarsi @mancacveka Ti dvignejo in rečejo "samo trenutek". Potem pa izginejo v neznano.</w:t>
      </w:r>
    </w:p>
    <w:p>
      <w:r>
        <w:rPr>
          <w:b/>
          <w:u w:val="single"/>
        </w:rPr>
        <w:t>730026</w:t>
      </w:r>
    </w:p>
    <w:p>
      <w:r>
        <w:t>6x povečan insekticit v jajcih, ehh samo jajce jejte normalno, nijz je za zapret, čist zapret nagnat to leglo.</w:t>
      </w:r>
    </w:p>
    <w:p>
      <w:r>
        <w:rPr>
          <w:b/>
          <w:u w:val="single"/>
        </w:rPr>
        <w:t>730027</w:t>
      </w:r>
    </w:p>
    <w:p>
      <w:r>
        <w:t>@JozeMozina Zavist? 90% države se ti smeji,politični umetnik! Sicer pa; tako so pač delali z izdajalci po celi Evropi! Človek je pač žival!</w:t>
      </w:r>
    </w:p>
    <w:p>
      <w:r>
        <w:rPr>
          <w:b/>
          <w:u w:val="single"/>
        </w:rPr>
        <w:t>730028</w:t>
      </w:r>
    </w:p>
    <w:p>
      <w:r>
        <w:t>@Libertarec kakšni blebetači tile nevladniki; pa vsi kao doktorji, menda:(((</w:t>
      </w:r>
    </w:p>
    <w:p>
      <w:r>
        <w:rPr>
          <w:b/>
          <w:u w:val="single"/>
        </w:rPr>
        <w:t>730029</w:t>
      </w:r>
    </w:p>
    <w:p>
      <w:r>
        <w:t>Zlati tvit leta 2012 čivknil @BarackObama, sledi @justinbieber http://t.co/wXehCKaE http://t.co/OkxNqz20</w:t>
      </w:r>
    </w:p>
    <w:p>
      <w:r>
        <w:rPr>
          <w:b/>
          <w:u w:val="single"/>
        </w:rPr>
        <w:t>730030</w:t>
      </w:r>
    </w:p>
    <w:p>
      <w:r>
        <w:t>@crico111 Pedri?????? Kaj imajo te z DOM???? In zakaj te slabsalnice za geje??? Vsi imamo pravico misliti s svojo glavo!</w:t>
      </w:r>
    </w:p>
    <w:p>
      <w:r>
        <w:rPr>
          <w:b/>
          <w:u w:val="single"/>
        </w:rPr>
        <w:t>730031</w:t>
      </w:r>
    </w:p>
    <w:p>
      <w:r>
        <w:t>@JazbarMatjaz Kje pa je elitnejši del?! Nisem opazila, da bi kake nobel nove bloke zidali 😉</w:t>
      </w:r>
    </w:p>
    <w:p>
      <w:r>
        <w:rPr>
          <w:b/>
          <w:u w:val="single"/>
        </w:rPr>
        <w:t>730032</w:t>
      </w:r>
    </w:p>
    <w:p>
      <w:r>
        <w:t>@ZigaTurk Od dneva, ko so italijanski okupatorji zapustili LJ, rdeči aktivizem ni več preganjan.</w:t>
      </w:r>
    </w:p>
    <w:p>
      <w:r>
        <w:rPr>
          <w:b/>
          <w:u w:val="single"/>
        </w:rPr>
        <w:t>730033</w:t>
      </w:r>
    </w:p>
    <w:p>
      <w:r>
        <w:t>@LottaS10 @LjudmilaNovak Lotta, nimate nič bolj pametnega za počet kot, da pljuvate v obraz s floskulami in demagogijo. #komutokoristi</w:t>
      </w:r>
    </w:p>
    <w:p>
      <w:r>
        <w:rPr>
          <w:b/>
          <w:u w:val="single"/>
        </w:rPr>
        <w:t>730034</w:t>
      </w:r>
    </w:p>
    <w:p>
      <w:r>
        <w:t>Pa ka si ti ja fukjen....keri bolj?</w:t>
        <w:br/>
        <w:t>Glavič ki je reko al Esih ki je napiso? https://t.co/1Oua3GMtBM</w:t>
      </w:r>
    </w:p>
    <w:p>
      <w:r>
        <w:rPr>
          <w:b/>
          <w:u w:val="single"/>
        </w:rPr>
        <w:t>730035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730036</w:t>
      </w:r>
    </w:p>
    <w:p>
      <w:r>
        <w:t>@VeraKozmik Zmrazi....res si zaslužijo najgloblji del pekla. Vredno prezira.</w:t>
      </w:r>
    </w:p>
    <w:p>
      <w:r>
        <w:rPr>
          <w:b/>
          <w:u w:val="single"/>
        </w:rPr>
        <w:t>730037</w:t>
      </w:r>
    </w:p>
    <w:p>
      <w:r>
        <w:t>Kdor v nedeljo ne bo volil, naj glede II. tira za vedno utihne. Lep vikend vsem.</w:t>
      </w:r>
    </w:p>
    <w:p>
      <w:r>
        <w:rPr>
          <w:b/>
          <w:u w:val="single"/>
        </w:rPr>
        <w:t>730038</w:t>
      </w:r>
    </w:p>
    <w:p>
      <w:r>
        <w:t>@jozevolf Racionalizacija in prevetritev glede uporabe in nabave osnovnih sredstev je povsem na mestu, posploševanje na celoten JS pa ne.</w:t>
      </w:r>
    </w:p>
    <w:p>
      <w:r>
        <w:rPr>
          <w:b/>
          <w:u w:val="single"/>
        </w:rPr>
        <w:t>730039</w:t>
      </w:r>
    </w:p>
    <w:p>
      <w:r>
        <w:t>Neomajni borci za svobodo o tem, da ni nič bolj svobodoljubnega kot kak državni udar tu in tam. https://t.co/E35iDG4M4K</w:t>
      </w:r>
    </w:p>
    <w:p>
      <w:r>
        <w:rPr>
          <w:b/>
          <w:u w:val="single"/>
        </w:rPr>
        <w:t>730040</w:t>
      </w:r>
    </w:p>
    <w:p>
      <w:r>
        <w:t>@Nova24TV @JJansaSDS Zaščitila,prikrila, zmanjšala,se delala neumno...nč bat za banksterje !</w:t>
      </w:r>
    </w:p>
    <w:p>
      <w:r>
        <w:rPr>
          <w:b/>
          <w:u w:val="single"/>
        </w:rPr>
        <w:t>730041</w:t>
      </w:r>
    </w:p>
    <w:p>
      <w:r>
        <w:t>@AndrazHafner A “temne sile” mečejo vse v isti koš, ker je tako najlažje, da ti ovce sledijo v boju poti rdeči zvezdi...</w:t>
      </w:r>
    </w:p>
    <w:p>
      <w:r>
        <w:rPr>
          <w:b/>
          <w:u w:val="single"/>
        </w:rPr>
        <w:t>730042</w:t>
      </w:r>
    </w:p>
    <w:p>
      <w:r>
        <w:t>Nova Liza: Zakaj moški ne poslušajo žensk? https://t.co/w4lGaRM9f4 https://t.co/wyZiOz755R</w:t>
      </w:r>
    </w:p>
    <w:p>
      <w:r>
        <w:rPr>
          <w:b/>
          <w:u w:val="single"/>
        </w:rPr>
        <w:t>730043</w:t>
      </w:r>
    </w:p>
    <w:p>
      <w:r>
        <w:t>@dragica12 @nimivseeno Ti so res stari. Malo mlajši komunisti so zbrani v vrhu sds.</w:t>
      </w:r>
    </w:p>
    <w:p>
      <w:r>
        <w:rPr>
          <w:b/>
          <w:u w:val="single"/>
        </w:rPr>
        <w:t>730044</w:t>
      </w:r>
    </w:p>
    <w:p>
      <w:r>
        <w:t>@Mateja_Rose Ene par let nazaj, ko je prišel račun za nove bus postaje in bicikelj.</w:t>
      </w:r>
    </w:p>
    <w:p>
      <w:r>
        <w:rPr>
          <w:b/>
          <w:u w:val="single"/>
        </w:rPr>
        <w:t>730045</w:t>
      </w:r>
    </w:p>
    <w:p>
      <w:r>
        <w:t>Gre za največji neuradni muzej grozot komunizma na prostem in dokaz, da komunizem ne deluje...</w:t>
        <w:br/>
        <w:t>👹</w:t>
      </w:r>
    </w:p>
    <w:p>
      <w:r>
        <w:rPr>
          <w:b/>
          <w:u w:val="single"/>
        </w:rPr>
        <w:t>730046</w:t>
      </w:r>
    </w:p>
    <w:p>
      <w:r>
        <w:t>@DivnaErzen @lucijausaj @pikapoka_jelen @jozesket68 @Nova24TV @JJansaSDS Prepričani so budale.</w:t>
      </w:r>
    </w:p>
    <w:p>
      <w:r>
        <w:rPr>
          <w:b/>
          <w:u w:val="single"/>
        </w:rPr>
        <w:t>730047</w:t>
      </w:r>
    </w:p>
    <w:p>
      <w:r>
        <w:t>@bjakeb Ko se bo AI ozavestila, bodo prvi najebali sužnjelastniki roomb. Da ne bo pol #nivedela :D</w:t>
      </w:r>
    </w:p>
    <w:p>
      <w:r>
        <w:rPr>
          <w:b/>
          <w:u w:val="single"/>
        </w:rPr>
        <w:t>730048</w:t>
      </w:r>
    </w:p>
    <w:p>
      <w:r>
        <w:t>Upam, da me @BandelliMarko ne blokira, ker je najbolj zabaven tviteraš. 🤣🤣🤣Za njim bi mi bilo pa res hudo. 😝</w:t>
      </w:r>
    </w:p>
    <w:p>
      <w:r>
        <w:rPr>
          <w:b/>
          <w:u w:val="single"/>
        </w:rPr>
        <w:t>730049</w:t>
      </w:r>
    </w:p>
    <w:p>
      <w:r>
        <w:t>@darkob @KleStrom Za tebe in Janšo so muslimanski šiptarji in ustaši. Ste si blizu. https://t.co/SejwnR2m06</w:t>
      </w:r>
    </w:p>
    <w:p>
      <w:r>
        <w:rPr>
          <w:b/>
          <w:u w:val="single"/>
        </w:rPr>
        <w:t>730050</w:t>
      </w:r>
    </w:p>
    <w:p>
      <w:r>
        <w:t>@MilenaMilenca @IgorPribac Me zanima ali bo  sedaj zraven zaljubljenca še kakšen birokrat na zmenek  hodil</w:t>
      </w:r>
    </w:p>
    <w:p>
      <w:r>
        <w:rPr>
          <w:b/>
          <w:u w:val="single"/>
        </w:rPr>
        <w:t>730051</w:t>
      </w:r>
    </w:p>
    <w:p>
      <w:r>
        <w:t>V Ljubljani so potekala tri državna univerzitetna prvenstva #boks #odbojka #futsal  https://t.co/7YH7pc75ao</w:t>
      </w:r>
    </w:p>
    <w:p>
      <w:r>
        <w:rPr>
          <w:b/>
          <w:u w:val="single"/>
        </w:rPr>
        <w:t>730052</w:t>
      </w:r>
    </w:p>
    <w:p>
      <w:r>
        <w:t>@nejkom Kultura ropanja, zasužnjevanja in trgovanja z ozemlji drugih. V bistvu so navadna vikinško piratska banda.</w:t>
      </w:r>
    </w:p>
    <w:p>
      <w:r>
        <w:rPr>
          <w:b/>
          <w:u w:val="single"/>
        </w:rPr>
        <w:t>730053</w:t>
      </w:r>
    </w:p>
    <w:p>
      <w:r>
        <w:t>@JernejStromajer Debelušček (pardon: sekretaršek!!) - da si ne boš kaj naredil...</w:t>
      </w:r>
    </w:p>
    <w:p>
      <w:r>
        <w:rPr>
          <w:b/>
          <w:u w:val="single"/>
        </w:rPr>
        <w:t>730054</w:t>
      </w:r>
    </w:p>
    <w:p>
      <w:r>
        <w:t>@DenisB72 in avtizem ni posledica alkohola... kaki kreteni rasejo pod Alpami</w:t>
      </w:r>
    </w:p>
    <w:p>
      <w:r>
        <w:rPr>
          <w:b/>
          <w:u w:val="single"/>
        </w:rPr>
        <w:t>730055</w:t>
      </w:r>
    </w:p>
    <w:p>
      <w:r>
        <w:t>Komentar na FB: pa naj še kdo reče, da SDS nima lepega podmladka. Pomladni mladiči 2 @organizacijaSDM #Stična2013 http://t.co/L0qkJDYi1L</w:t>
      </w:r>
    </w:p>
    <w:p>
      <w:r>
        <w:rPr>
          <w:b/>
          <w:u w:val="single"/>
        </w:rPr>
        <w:t>730056</w:t>
      </w:r>
    </w:p>
    <w:p>
      <w:r>
        <w:t>@RobertSifrer @RGapari @R10Vojko @RevijaReporter @romanajordan Ata, čas bi bil, da zamenjaš dohtarja - ne samo tablete.</w:t>
      </w:r>
    </w:p>
    <w:p>
      <w:r>
        <w:rPr>
          <w:b/>
          <w:u w:val="single"/>
        </w:rPr>
        <w:t>730057</w:t>
      </w:r>
    </w:p>
    <w:p>
      <w:r>
        <w:t>Dragi moji štajerci in vsi podobni skakači.... poglejte si, kaj povzročate. https://t.co/0dE26KKfDq</w:t>
      </w:r>
    </w:p>
    <w:p>
      <w:r>
        <w:rPr>
          <w:b/>
          <w:u w:val="single"/>
        </w:rPr>
        <w:t>730058</w:t>
      </w:r>
    </w:p>
    <w:p>
      <w:r>
        <w:t>@t_celestina @JamsekBarbara Ne delajo moskih podplatov, ki so 8 cm debelejši od ženskih ... #plutaversafrustra</w:t>
      </w:r>
    </w:p>
    <w:p>
      <w:r>
        <w:rPr>
          <w:b/>
          <w:u w:val="single"/>
        </w:rPr>
        <w:t>730059</w:t>
      </w:r>
    </w:p>
    <w:p>
      <w:r>
        <w:t>@DejanSarka @MihaMarkic res je. Sem tvitnil preden ga je začel srat s takimi. Se opravičuj Dončiču.</w:t>
      </w:r>
    </w:p>
    <w:p>
      <w:r>
        <w:rPr>
          <w:b/>
          <w:u w:val="single"/>
        </w:rPr>
        <w:t>730060</w:t>
      </w:r>
    </w:p>
    <w:p>
      <w:r>
        <w:t>Nrdit si grem solato za jutr. Ob 6:25 naj me nekdo spomni, da jo vzamem s sabo. #ktnxbai</w:t>
      </w:r>
    </w:p>
    <w:p>
      <w:r>
        <w:rPr>
          <w:b/>
          <w:u w:val="single"/>
        </w:rPr>
        <w:t>730061</w:t>
      </w:r>
    </w:p>
    <w:p>
      <w:r>
        <w:t>Povabljeni gostje so si v ljubljanskem SiTi Teater BTC skupaj z ekipo Planet TV ogledali prvi del serije Sence... https://t.co/wuBjWErYRE</w:t>
      </w:r>
    </w:p>
    <w:p>
      <w:r>
        <w:rPr>
          <w:b/>
          <w:u w:val="single"/>
        </w:rPr>
        <w:t>730062</w:t>
      </w:r>
    </w:p>
    <w:p>
      <w:r>
        <w:t>Očitno bo sedaj problem sanacija bank, tisti, ki so jo zakuhali, so pa OK, no, saj so na Oblasti #joke</w:t>
      </w:r>
    </w:p>
    <w:p>
      <w:r>
        <w:rPr>
          <w:b/>
          <w:u w:val="single"/>
        </w:rPr>
        <w:t>730063</w:t>
      </w:r>
    </w:p>
    <w:p>
      <w:r>
        <w:t>VIDEO: Saj ni res, pa je: Tudi trenerji simulirajo, a trenerja @bayer04_en bo to drago stalo https://t.co/pLqKijmV5J #nogomet #simuliranje</w:t>
      </w:r>
    </w:p>
    <w:p>
      <w:r>
        <w:rPr>
          <w:b/>
          <w:u w:val="single"/>
        </w:rPr>
        <w:t>730064</w:t>
      </w:r>
    </w:p>
    <w:p>
      <w:r>
        <w:t>Danes Branko Grims v parlamentu bije težke bitke s komunisti. Bog, kaj vse je naplavilo v poslanske klopi!</w:t>
      </w:r>
    </w:p>
    <w:p>
      <w:r>
        <w:rPr>
          <w:b/>
          <w:u w:val="single"/>
        </w:rPr>
        <w:t>730065</w:t>
      </w:r>
    </w:p>
    <w:p>
      <w:r>
        <w:t>Gradnja lakirnice že poteka, pogodb pa še ni</w:t>
        <w:br/>
        <w:t>https://t.co/bC5mthgMym https://t.co/ffZpsj5D4w</w:t>
      </w:r>
    </w:p>
    <w:p>
      <w:r>
        <w:rPr>
          <w:b/>
          <w:u w:val="single"/>
        </w:rPr>
        <w:t>730066</w:t>
      </w:r>
    </w:p>
    <w:p>
      <w:r>
        <w:t>Nove metode ne odpuščajo ... če bodo 'največje' na ta način testirali ... bi lahko bilo še zanimivo...in žalostno</w:t>
        <w:br/>
        <w:br/>
        <w:t>https://t.co/toAcC3S2gD</w:t>
      </w:r>
    </w:p>
    <w:p>
      <w:r>
        <w:rPr>
          <w:b/>
          <w:u w:val="single"/>
        </w:rPr>
        <w:t>730067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730068</w:t>
      </w:r>
    </w:p>
    <w:p>
      <w:r>
        <w:t>Naj dvignem roke od njega, kaj naj, star je šele 16 let?! https://t.co/E4FOjrJfuk</w:t>
      </w:r>
    </w:p>
    <w:p>
      <w:r>
        <w:rPr>
          <w:b/>
          <w:u w:val="single"/>
        </w:rPr>
        <w:t>730069</w:t>
      </w:r>
    </w:p>
    <w:p>
      <w:r>
        <w:t>@nejc_pilih Čista manipulacija. Če bi pa napisala v obleki za plažo in stoječimi joški, bi pa rekli, da ji je favš dobrih joškov. 🤣</w:t>
      </w:r>
    </w:p>
    <w:p>
      <w:r>
        <w:rPr>
          <w:b/>
          <w:u w:val="single"/>
        </w:rPr>
        <w:t>730070</w:t>
      </w:r>
    </w:p>
    <w:p>
      <w:r>
        <w:t xml:space="preserve">Tudi sosedje imajo domoljubne medije resnice. </w:t>
        <w:br/>
        <w:t>#fašizem https://t.co/jo50hvjOKF</w:t>
      </w:r>
    </w:p>
    <w:p>
      <w:r>
        <w:rPr>
          <w:b/>
          <w:u w:val="single"/>
        </w:rPr>
        <w:t>730071</w:t>
      </w:r>
    </w:p>
    <w:p>
      <w:r>
        <w:t>@NenadGlucks Ja, romi = nasilje. Crnci =posilstva. Tujci = propad vrednot. Tako preprosto je to.</w:t>
      </w:r>
    </w:p>
    <w:p>
      <w:r>
        <w:rPr>
          <w:b/>
          <w:u w:val="single"/>
        </w:rPr>
        <w:t>730072</w:t>
      </w:r>
    </w:p>
    <w:p>
      <w:r>
        <w:t>@mmojca5 @strankaSDS @JJansaSDS Super manj kot 50 ljudi in verjetno pojejo na Golico 😂😂😂</w:t>
      </w:r>
    </w:p>
    <w:p>
      <w:r>
        <w:rPr>
          <w:b/>
          <w:u w:val="single"/>
        </w:rPr>
        <w:t>730073</w:t>
      </w:r>
    </w:p>
    <w:p>
      <w:r>
        <w:t>Končno en normalen Utrip - verjetno bodo spet letele glave. Filozof/modelar se je že oglasil https://t.co/SlF0WbJD10</w:t>
      </w:r>
    </w:p>
    <w:p>
      <w:r>
        <w:rPr>
          <w:b/>
          <w:u w:val="single"/>
        </w:rPr>
        <w:t>730074</w:t>
      </w:r>
    </w:p>
    <w:p>
      <w:r>
        <w:t>@TinoMamic @Delo To, da večinski mediji ustvarjajo politiko, je stalnica slovenskega novinarstva, predvsem levega...</w:t>
      </w:r>
    </w:p>
    <w:p>
      <w:r>
        <w:rPr>
          <w:b/>
          <w:u w:val="single"/>
        </w:rPr>
        <w:t>730075</w:t>
      </w:r>
    </w:p>
    <w:p>
      <w:r>
        <w:t>@intelenktualka Sploh ne ve kaj je bila fora. Ker se niti predstavili niso, niti v milijon letih niso moji sosedi.</w:t>
      </w:r>
    </w:p>
    <w:p>
      <w:r>
        <w:rPr>
          <w:b/>
          <w:u w:val="single"/>
        </w:rPr>
        <w:t>730076</w:t>
      </w:r>
    </w:p>
    <w:p>
      <w:r>
        <w:t>Prešička gonijo po vseh medijih kar si seveda zasluži,o rabotah Kobala in Vilfana najbrž na komando Kučana pa molčijo,da se čimprej pozabi</w:t>
      </w:r>
    </w:p>
    <w:p>
      <w:r>
        <w:rPr>
          <w:b/>
          <w:u w:val="single"/>
        </w:rPr>
        <w:t>730077</w:t>
      </w:r>
    </w:p>
    <w:p>
      <w:r>
        <w:t>Odstrani vse ovire, pospravi ves nered, ki ti stoji na poti do ustvarjalnega in izpolnjujočega življenja, po... https://t.co/EORUwFxVdv</w:t>
      </w:r>
    </w:p>
    <w:p>
      <w:r>
        <w:rPr>
          <w:b/>
          <w:u w:val="single"/>
        </w:rPr>
        <w:t>730078</w:t>
      </w:r>
    </w:p>
    <w:p>
      <w:r>
        <w:t>@usoban @Matej_Klaric Pejt na kaksno partizansko proslavo pa bos vidu cascenje in tiste ki castijo!</w:t>
      </w:r>
    </w:p>
    <w:p>
      <w:r>
        <w:rPr>
          <w:b/>
          <w:u w:val="single"/>
        </w:rPr>
        <w:t>730079</w:t>
      </w:r>
    </w:p>
    <w:p>
      <w:r>
        <w:t>@apocalypsedone @ZigaTurk Miha Kordis je populist in slovenska raja pada na levi populizem (italijanska pa na desnega).</w:t>
      </w:r>
    </w:p>
    <w:p>
      <w:r>
        <w:rPr>
          <w:b/>
          <w:u w:val="single"/>
        </w:rPr>
        <w:t>730080</w:t>
      </w:r>
    </w:p>
    <w:p>
      <w:r>
        <w:t>@MetkaSmole Ne smejo strašit - zadeve imajo po kontrolo - pravijo na vladi - če verjameš 😀</w:t>
      </w:r>
    </w:p>
    <w:p>
      <w:r>
        <w:rPr>
          <w:b/>
          <w:u w:val="single"/>
        </w:rPr>
        <w:t>730081</w:t>
      </w:r>
    </w:p>
    <w:p>
      <w:r>
        <w:t>Navdušujoče! Lasersko skeniranje: Martelova dvorana je večja, kot smo mislili, https://t.co/xoE9ROe6qS</w:t>
      </w:r>
    </w:p>
    <w:p>
      <w:r>
        <w:rPr>
          <w:b/>
          <w:u w:val="single"/>
        </w:rPr>
        <w:t>730082</w:t>
      </w:r>
    </w:p>
    <w:p>
      <w:r>
        <w:t>To je moj naslednji avtomobil! I ❤ #MINI! In "valda" bo na elektriko! @BMWSlovenija</w:t>
      </w:r>
    </w:p>
    <w:p>
      <w:r>
        <w:rPr>
          <w:b/>
          <w:u w:val="single"/>
        </w:rPr>
        <w:t>730083</w:t>
      </w:r>
    </w:p>
    <w:p>
      <w:r>
        <w:t>@Je_rca ne levo, ne desno, ampak naprej, je nekoč kokodakal drnovšek. niste ravno originalni</w:t>
      </w:r>
    </w:p>
    <w:p>
      <w:r>
        <w:rPr>
          <w:b/>
          <w:u w:val="single"/>
        </w:rPr>
        <w:t>730084</w:t>
      </w:r>
    </w:p>
    <w:p>
      <w:r>
        <w:t>@bosstjanz @tekvsakdan Škoda časa, oziroma je bolj zanimiv vpogled, kaj vse stlačijo v ta majhen paketek.</w:t>
      </w:r>
    </w:p>
    <w:p>
      <w:r>
        <w:rPr>
          <w:b/>
          <w:u w:val="single"/>
        </w:rPr>
        <w:t>730085</w:t>
      </w:r>
    </w:p>
    <w:p>
      <w:r>
        <w:t>@DKopse Škoda je te žlahtne osebe za urejanje zakreditirane gramoznice, ki jo je v 12 letih napravil jankouznovič!</w:t>
      </w:r>
    </w:p>
    <w:p>
      <w:r>
        <w:rPr>
          <w:b/>
          <w:u w:val="single"/>
        </w:rPr>
        <w:t>730086</w:t>
      </w:r>
    </w:p>
    <w:p>
      <w:r>
        <w:t>Izsiljevanje vsem na očeh: Če Jankoviču ne daš podkupnine, te uniči. https://t.co/sVWRnsHZ08</w:t>
      </w:r>
    </w:p>
    <w:p>
      <w:r>
        <w:rPr>
          <w:b/>
          <w:u w:val="single"/>
        </w:rPr>
        <w:t>730087</w:t>
      </w:r>
    </w:p>
    <w:p>
      <w:r>
        <w:t>Za vas smo pripravili nagradno igro. Podarili vam bomo 2 metra čudovito mehkega, toplega termoflisa. Za... https://t.co/tbcS10ijX0</w:t>
      </w:r>
    </w:p>
    <w:p>
      <w:r>
        <w:rPr>
          <w:b/>
          <w:u w:val="single"/>
        </w:rPr>
        <w:t>730088</w:t>
      </w:r>
    </w:p>
    <w:p>
      <w:r>
        <w:t>Darn, pa sem zamudila! Upam, da najdem v arhivu. Vitaminski dodatki - čudež ali utvara, britanska dokumentarna oddaja @rtvslo</w:t>
      </w:r>
    </w:p>
    <w:p>
      <w:r>
        <w:rPr>
          <w:b/>
          <w:u w:val="single"/>
        </w:rPr>
        <w:t>730089</w:t>
      </w:r>
    </w:p>
    <w:p>
      <w:r>
        <w:t>@LazarjevPolzek Jaz ga pokrijem s plastjo peki papirja in se nikoli ne zažge.</w:t>
      </w:r>
    </w:p>
    <w:p>
      <w:r>
        <w:rPr>
          <w:b/>
          <w:u w:val="single"/>
        </w:rPr>
        <w:t>730090</w:t>
      </w:r>
    </w:p>
    <w:p>
      <w:r>
        <w:t>@petrasovdat Brezveze, če maš tako tipkovnico, ne smeš jest za računalnikom.. Ni fore</w:t>
      </w:r>
    </w:p>
    <w:p>
      <w:r>
        <w:rPr>
          <w:b/>
          <w:u w:val="single"/>
        </w:rPr>
        <w:t>730091</w:t>
      </w:r>
    </w:p>
    <w:p>
      <w:r>
        <w:t>@wei_minga @miro5ek Starec blondinki na sliki: a si videla, kako smo jih spet nasankali?</w:t>
      </w:r>
    </w:p>
    <w:p>
      <w:r>
        <w:rPr>
          <w:b/>
          <w:u w:val="single"/>
        </w:rPr>
        <w:t>730092</w:t>
      </w:r>
    </w:p>
    <w:p>
      <w:r>
        <w:t>Prase neumno. Prisilili ja... očitno so jim pištolo na glavo prtisnali. https://t.co/zBbrmzsUIW</w:t>
      </w:r>
    </w:p>
    <w:p>
      <w:r>
        <w:rPr>
          <w:b/>
          <w:u w:val="single"/>
        </w:rPr>
        <w:t>730093</w:t>
      </w:r>
    </w:p>
    <w:p>
      <w:r>
        <w:t>mirek in milojka si umivata roke. na koncu bo kriv janez, ker je vodil delegacijo v jajce https://t.co/Xa0fQoJit9</w:t>
      </w:r>
    </w:p>
    <w:p>
      <w:r>
        <w:rPr>
          <w:b/>
          <w:u w:val="single"/>
        </w:rPr>
        <w:t>730094</w:t>
      </w:r>
    </w:p>
    <w:p>
      <w:r>
        <w:t>Pevka Rihanna se je spet razgalila. Med slabo plačanim delom si poglejte brhko mladenko, saj za kaj več nimamo volje.</w:t>
      </w:r>
    </w:p>
    <w:p>
      <w:r>
        <w:rPr>
          <w:b/>
          <w:u w:val="single"/>
        </w:rPr>
        <w:t>730095</w:t>
      </w:r>
    </w:p>
    <w:p>
      <w:r>
        <w:t>„Usim ritim usranim!"</w:t>
        <w:br/>
        <w:t>Je že zdavnaj povedal Iztok Mlakar https://t.co/7tBvk2Bh2n</w:t>
      </w:r>
    </w:p>
    <w:p>
      <w:r>
        <w:rPr>
          <w:b/>
          <w:u w:val="single"/>
        </w:rPr>
        <w:t>730096</w:t>
      </w:r>
    </w:p>
    <w:p>
      <w:r>
        <w:t>V zadnji izdaji "Baby center katalog - aBC novičke" boste našli kupon za 20% popust na vse inhalatorje,... https://t.co/oYbRQPrs8V</w:t>
      </w:r>
    </w:p>
    <w:p>
      <w:r>
        <w:rPr>
          <w:b/>
          <w:u w:val="single"/>
        </w:rPr>
        <w:t>730097</w:t>
      </w:r>
    </w:p>
    <w:p>
      <w:r>
        <w:t>@MitjaIrsic Tule ste pa mimo usekali. Na PISA je Slovenija krepko pred USA na vseh treh področjih.</w:t>
      </w:r>
    </w:p>
    <w:p>
      <w:r>
        <w:rPr>
          <w:b/>
          <w:u w:val="single"/>
        </w:rPr>
        <w:t>730098</w:t>
      </w:r>
    </w:p>
    <w:p>
      <w:r>
        <w:t>@_aney Vidla sem zanč otroke v vrtcu- na rit pa po travi dol. Vsi so celi dol prišli. Hlače, pa no ja, so že boljše dni videle.</w:t>
      </w:r>
    </w:p>
    <w:p>
      <w:r>
        <w:rPr>
          <w:b/>
          <w:u w:val="single"/>
        </w:rPr>
        <w:t>730099</w:t>
      </w:r>
    </w:p>
    <w:p>
      <w:r>
        <w:t>Internet, kot ste ga poznali, je izginil. In #resimonet je še najmanjši problem. https://t.co/tQnwP6sqib</w:t>
      </w:r>
    </w:p>
    <w:p>
      <w:r>
        <w:rPr>
          <w:b/>
          <w:u w:val="single"/>
        </w:rPr>
        <w:t>730100</w:t>
      </w:r>
    </w:p>
    <w:p>
      <w:r>
        <w:t>@ZigaTurk @MitjaIrsic @NovaSlovenija Ludamila si pripravlja sedež v EU parlamentu. Lojzetovi zgledi vlečejo.</w:t>
      </w:r>
    </w:p>
    <w:p>
      <w:r>
        <w:rPr>
          <w:b/>
          <w:u w:val="single"/>
        </w:rPr>
        <w:t>730101</w:t>
      </w:r>
    </w:p>
    <w:p>
      <w:r>
        <w:t>@metkav1 Zame je vsakdo, ki podpira tega degena dejansko izdajalec lastnega naroda!</w:t>
      </w:r>
    </w:p>
    <w:p>
      <w:r>
        <w:rPr>
          <w:b/>
          <w:u w:val="single"/>
        </w:rPr>
        <w:t>730102</w:t>
      </w:r>
    </w:p>
    <w:p>
      <w:r>
        <w:t>Furs nad avtomobile in njihove lastnike, registrirane na Slovaškem ali v Nemčiji https://t.co/pkJ18yztZV</w:t>
      </w:r>
    </w:p>
    <w:p>
      <w:r>
        <w:rPr>
          <w:b/>
          <w:u w:val="single"/>
        </w:rPr>
        <w:t>730103</w:t>
      </w:r>
    </w:p>
    <w:p>
      <w:r>
        <w:t>@YanchMb 😅😅😅.meni se pa pir prikazuje vsak dan.</w:t>
        <w:br/>
        <w:t xml:space="preserve">#jebemusunce </w:t>
        <w:br/>
        <w:t>Če pa še zrolam enga pol pa JohnnieWalker skače po oblakih😊</w:t>
      </w:r>
    </w:p>
    <w:p>
      <w:r>
        <w:rPr>
          <w:b/>
          <w:u w:val="single"/>
        </w:rPr>
        <w:t>730104</w:t>
      </w:r>
    </w:p>
    <w:p>
      <w:r>
        <w:t>Čudno je, da se nič ne omenja nikoli vojske kralja karadzordevica. Sploh v kontekstu borbe proti okupatorju? https://t.co/2m4dDiIbbD</w:t>
      </w:r>
    </w:p>
    <w:p>
      <w:r>
        <w:rPr>
          <w:b/>
          <w:u w:val="single"/>
        </w:rPr>
        <w:t>730105</w:t>
      </w:r>
    </w:p>
    <w:p>
      <w:r>
        <w:t>Bolne sanje, ki jih sanja stranka zblojenega Primca!!! https://t.co/qTSaI8HBOj</w:t>
      </w:r>
    </w:p>
    <w:p>
      <w:r>
        <w:rPr>
          <w:b/>
          <w:u w:val="single"/>
        </w:rPr>
        <w:t>730106</w:t>
      </w:r>
    </w:p>
    <w:p>
      <w:r>
        <w:t>@Bond00775328617 @ErikaPlaninsec @MitjaIrsic @ZigaTurk Če te rdeča zvezda blokira, je to dobto, ne ?</w:t>
      </w:r>
    </w:p>
    <w:p>
      <w:r>
        <w:rPr>
          <w:b/>
          <w:u w:val="single"/>
        </w:rPr>
        <w:t>730107</w:t>
      </w:r>
    </w:p>
    <w:p>
      <w:r>
        <w:t>@SpelaSpelca @MladenPrajdic @peter_pec Na YouTube pozabi, nas Sony je skregan z njim in pika.</w:t>
      </w:r>
    </w:p>
    <w:p>
      <w:r>
        <w:rPr>
          <w:b/>
          <w:u w:val="single"/>
        </w:rPr>
        <w:t>730108</w:t>
      </w:r>
    </w:p>
    <w:p>
      <w:r>
        <w:t>Predbožična poslanica:,,Jejte, pijte in se veselite, pa malo zaplešite, kajti kmalu vam bo zmankalo cvenka, to vam... http://t.co/SyPuAKzHiL</w:t>
      </w:r>
    </w:p>
    <w:p>
      <w:r>
        <w:rPr>
          <w:b/>
          <w:u w:val="single"/>
        </w:rPr>
        <w:t>730109</w:t>
      </w:r>
    </w:p>
    <w:p>
      <w:r>
        <w:t>@Lupo_inc Repentabor je pobraten z občino Logatec. Vsaj v moji mladosti je bil. #sampovem</w:t>
      </w:r>
    </w:p>
    <w:p>
      <w:r>
        <w:rPr>
          <w:b/>
          <w:u w:val="single"/>
        </w:rPr>
        <w:t>730110</w:t>
      </w:r>
    </w:p>
    <w:p>
      <w:r>
        <w:t>@BojankaStern @JJansaSDS Banda rdeca, na vsak nacin hocejo novo Srboslavijo. In Slivenci moramo to mirno pozreti</w:t>
      </w:r>
    </w:p>
    <w:p>
      <w:r>
        <w:rPr>
          <w:b/>
          <w:u w:val="single"/>
        </w:rPr>
        <w:t>730111</w:t>
      </w:r>
    </w:p>
    <w:p>
      <w:r>
        <w:t>Ze poziv gledalcem naj ostanejo doma je velik razlog za zamenjavo Oblak: Katanca bi zamenjal v sekundi https://t.co/rDi4GszvnW via @SiolNEWS</w:t>
      </w:r>
    </w:p>
    <w:p>
      <w:r>
        <w:rPr>
          <w:b/>
          <w:u w:val="single"/>
        </w:rPr>
        <w:t>730112</w:t>
      </w:r>
    </w:p>
    <w:p>
      <w:r>
        <w:t>#zmeda in #beda v 1 +5. Še elektrika crkne, da se tega ne bi opazilo. https://t.co/KnwqvporiI</w:t>
      </w:r>
    </w:p>
    <w:p>
      <w:r>
        <w:rPr>
          <w:b/>
          <w:u w:val="single"/>
        </w:rPr>
        <w:t>730113</w:t>
      </w:r>
    </w:p>
    <w:p>
      <w:r>
        <w:t>@ToniKrum gre za staro idejo, da je pravi slovenski kulturnik bolnik, torej jetični bolnik v cukrarni ali alkoholični pisatelj s cirozo</w:t>
      </w:r>
    </w:p>
    <w:p>
      <w:r>
        <w:rPr>
          <w:b/>
          <w:u w:val="single"/>
        </w:rPr>
        <w:t>730114</w:t>
      </w:r>
    </w:p>
    <w:p>
      <w:r>
        <w:t>Neuspela islamska integracija grožnja Sloveniji? Napovedovanje muslimanske države in smrtne grožnje presegajo meje https://t.co/X3DBZ9yW8D</w:t>
      </w:r>
    </w:p>
    <w:p>
      <w:r>
        <w:rPr>
          <w:b/>
          <w:u w:val="single"/>
        </w:rPr>
        <w:t>730115</w:t>
      </w:r>
    </w:p>
    <w:p>
      <w:r>
        <w:t>Glavni direktor Gorenja v pogovoru za Tednik: V Gorenju bi večino odpuščanj izpeljali na mehak način #tednik https://t.co/mFZDDbmp4Z</w:t>
      </w:r>
    </w:p>
    <w:p>
      <w:r>
        <w:rPr>
          <w:b/>
          <w:u w:val="single"/>
        </w:rPr>
        <w:t>730116</w:t>
      </w:r>
    </w:p>
    <w:p>
      <w:r>
        <w:t>@RevijaReporter @RevijaReporter se je kot kaze zares  pridruzil skupini medijev, ki predstavljajo solske primere #FakeNews</w:t>
      </w:r>
    </w:p>
    <w:p>
      <w:r>
        <w:rPr>
          <w:b/>
          <w:u w:val="single"/>
        </w:rPr>
        <w:t>730117</w:t>
      </w:r>
    </w:p>
    <w:p>
      <w:r>
        <w:t>V UKC Ljubljana z novo metodo zdravljenja odporne angine pektoris https://t.co/PZGlkrv0hs #znanost @ukclj</w:t>
      </w:r>
    </w:p>
    <w:p>
      <w:r>
        <w:rPr>
          <w:b/>
          <w:u w:val="single"/>
        </w:rPr>
        <w:t>730118</w:t>
      </w:r>
    </w:p>
    <w:p>
      <w:r>
        <w:t>Naj se spoka v Rusijo, pa naj ne pozabi s seboj vzeti še Desusovega pajaca! https://t.co/82rDxGwvSd</w:t>
      </w:r>
    </w:p>
    <w:p>
      <w:r>
        <w:rPr>
          <w:b/>
          <w:u w:val="single"/>
        </w:rPr>
        <w:t>730119</w:t>
      </w:r>
    </w:p>
    <w:p>
      <w:r>
        <w:t>@NenadGlucks Verjetno pa to ne bo ekvivalent blejanja Janše s primitivnimi tviti...</w:t>
      </w:r>
    </w:p>
    <w:p>
      <w:r>
        <w:rPr>
          <w:b/>
          <w:u w:val="single"/>
        </w:rPr>
        <w:t>730120</w:t>
      </w:r>
    </w:p>
    <w:p>
      <w:r>
        <w:t>@_Goldrake_ @RevijaReporter Pa še nekaj - ni vsak, ki zavrača komunistične prevarante in klavce - domobranec. Grozna pomisel, vem.</w:t>
      </w:r>
    </w:p>
    <w:p>
      <w:r>
        <w:rPr>
          <w:b/>
          <w:u w:val="single"/>
        </w:rPr>
        <w:t>730121</w:t>
      </w:r>
    </w:p>
    <w:p>
      <w:r>
        <w:t>Še dva dni te sopare na Dolenjskem pa porežemo trte ter posadimo banane in kavo.</w:t>
      </w:r>
    </w:p>
    <w:p>
      <w:r>
        <w:rPr>
          <w:b/>
          <w:u w:val="single"/>
        </w:rPr>
        <w:t>730122</w:t>
      </w:r>
    </w:p>
    <w:p>
      <w:r>
        <w:t>@MissPiggy2373 Nič ni pametnega. Razen če spremljaš tenis. Pa Modrega poletja ne vrtijo.</w:t>
      </w:r>
    </w:p>
    <w:p>
      <w:r>
        <w:rPr>
          <w:b/>
          <w:u w:val="single"/>
        </w:rPr>
        <w:t>730123</w:t>
      </w:r>
    </w:p>
    <w:p>
      <w:r>
        <w:t>@Vialittera @andcerne @Nova24TV Bolano. Odlično se je izkazal @ZigaTurk . In to jo je motilo.</w:t>
      </w:r>
    </w:p>
    <w:p>
      <w:r>
        <w:rPr>
          <w:b/>
          <w:u w:val="single"/>
        </w:rPr>
        <w:t>730124</w:t>
      </w:r>
    </w:p>
    <w:p>
      <w:r>
        <w:t>@petrasovdat vceri pgoledal, ker sem videl, da je @janponiz tudi blokiran:) pa sam eno brezvezno vprasanje sem mu zastavil:)</w:t>
      </w:r>
    </w:p>
    <w:p>
      <w:r>
        <w:rPr>
          <w:b/>
          <w:u w:val="single"/>
        </w:rPr>
        <w:t>730125</w:t>
      </w:r>
    </w:p>
    <w:p>
      <w:r>
        <w:t>@majsanom @NormaMKorosec Ehh Norma mora sexat in to čimprej... če bi jo zanimal GOŽ (Glas za Otroke Župnikov) iz hlač bi bilo boljše :)</w:t>
      </w:r>
    </w:p>
    <w:p>
      <w:r>
        <w:rPr>
          <w:b/>
          <w:u w:val="single"/>
        </w:rPr>
        <w:t>730126</w:t>
      </w:r>
    </w:p>
    <w:p>
      <w:r>
        <w:t>@petrasovdat Če ti vest ne naredi nič, ti tudi aktivisti ne morejo kaj veliko...#justsayin #youasked</w:t>
      </w:r>
    </w:p>
    <w:p>
      <w:r>
        <w:rPr>
          <w:b/>
          <w:u w:val="single"/>
        </w:rPr>
        <w:t>730127</w:t>
      </w:r>
    </w:p>
    <w:p>
      <w:r>
        <w:t>@greenwi90277467 @tomltoml Seveda ko ti je ga kupila država na račun nas davkoplačevalcev. In kerozin tudi, da sploh laufa.</w:t>
      </w:r>
    </w:p>
    <w:p>
      <w:r>
        <w:rPr>
          <w:b/>
          <w:u w:val="single"/>
        </w:rPr>
        <w:t>730128</w:t>
      </w:r>
    </w:p>
    <w:p>
      <w:r>
        <w:t>Eno ladjo migrantov so Španci sprejeli,  druge pa nočejo več. https://t.co/bjd8CfWC6y</w:t>
      </w:r>
    </w:p>
    <w:p>
      <w:r>
        <w:rPr>
          <w:b/>
          <w:u w:val="single"/>
        </w:rPr>
        <w:t>730129</w:t>
      </w:r>
    </w:p>
    <w:p>
      <w:r>
        <w:t>Ob takšnih dnevih se z veseljem odpovem #seks za skodelico toplega #čaj #sneg #winteriscoming</w:t>
      </w:r>
    </w:p>
    <w:p>
      <w:r>
        <w:rPr>
          <w:b/>
          <w:u w:val="single"/>
        </w:rPr>
        <w:t>730130</w:t>
      </w:r>
    </w:p>
    <w:p>
      <w:r>
        <w:t>Všeč mi je videoposnetek @YouTube https://t.co/5RFs3HinJ5 Mi2 - Proklete vijolice</w:t>
      </w:r>
    </w:p>
    <w:p>
      <w:r>
        <w:rPr>
          <w:b/>
          <w:u w:val="single"/>
        </w:rPr>
        <w:t>730131</w:t>
      </w:r>
    </w:p>
    <w:p>
      <w:r>
        <w:t>Blindirana mečka je dobra. Ampak ne ščiti Šarca, pač pa nas pred njim. Šipa drzi iz obeh strani.</w:t>
      </w:r>
    </w:p>
    <w:p>
      <w:r>
        <w:rPr>
          <w:b/>
          <w:u w:val="single"/>
        </w:rPr>
        <w:t>730132</w:t>
      </w:r>
    </w:p>
    <w:p>
      <w:r>
        <w:t>#OdprtaStran Kaj nas lahko naučijo kriptovalute? https://t.co/slBXvmFy3E https://t.co/p2dXkEAkgJ</w:t>
      </w:r>
    </w:p>
    <w:p>
      <w:r>
        <w:rPr>
          <w:b/>
          <w:u w:val="single"/>
        </w:rPr>
        <w:t>730133</w:t>
      </w:r>
    </w:p>
    <w:p>
      <w:r>
        <w:t>@MazzoVanKlein da majo sploh tolk izkušenj,če se delajo stare, neumne in neučljive.</w:t>
      </w:r>
    </w:p>
    <w:p>
      <w:r>
        <w:rPr>
          <w:b/>
          <w:u w:val="single"/>
        </w:rPr>
        <w:t>730134</w:t>
      </w:r>
    </w:p>
    <w:p>
      <w:r>
        <w:t xml:space="preserve">Sintalov varnostnik se je predal: </w:t>
        <w:br/>
        <w:br/>
        <w:t>Kategorija:</w:t>
        <w:br/>
        <w:t>Kronika</w:t>
        <w:br/>
        <w:t>Thu, 18 Apr 2013 21:40:00 +0200</w:t>
        <w:br/>
        <w:br/>
        <w:t>Hriberšek, ki j... http://t.co/73MsB8KUqK</w:t>
      </w:r>
    </w:p>
    <w:p>
      <w:r>
        <w:rPr>
          <w:b/>
          <w:u w:val="single"/>
        </w:rPr>
        <w:t>730135</w:t>
      </w:r>
    </w:p>
    <w:p>
      <w:r>
        <w:t>Teh gigabajtov v povezavi z organskimi odpadki ne razumem najbolje @TelekomSlo</w:t>
      </w:r>
    </w:p>
    <w:p>
      <w:r>
        <w:rPr>
          <w:b/>
          <w:u w:val="single"/>
        </w:rPr>
        <w:t>730136</w:t>
      </w:r>
    </w:p>
    <w:p>
      <w:r>
        <w:t>Družba v kateri moraš vsakič, ko se hecaš, na konc povedat, da si se hecal, ni družba zate.</w:t>
        <w:br/>
        <w:t>#filozofacenje</w:t>
      </w:r>
    </w:p>
    <w:p>
      <w:r>
        <w:rPr>
          <w:b/>
          <w:u w:val="single"/>
        </w:rPr>
        <w:t>730137</w:t>
      </w:r>
    </w:p>
    <w:p>
      <w:r>
        <w:t>"Ženske s celulitom ne smejo nositi kratkih hlač," je rekel tip z birbauhom, ki naokoli hodi brez majice.</w:t>
      </w:r>
    </w:p>
    <w:p>
      <w:r>
        <w:rPr>
          <w:b/>
          <w:u w:val="single"/>
        </w:rPr>
        <w:t>730138</w:t>
      </w:r>
    </w:p>
    <w:p>
      <w:r>
        <w:t>@MarliMarkez Navijači so ga malo prizadeli, ker so ga po včerajšnji tekmi izžvižgali, čeprav so zmagali. 😏</w:t>
      </w:r>
    </w:p>
    <w:p>
      <w:r>
        <w:rPr>
          <w:b/>
          <w:u w:val="single"/>
        </w:rPr>
        <w:t>730139</w:t>
      </w:r>
    </w:p>
    <w:p>
      <w:r>
        <w:t>@SiolNEWS komunisti znajo. proces se imenuje inflacija. https://t.co/Pzou1KZlEA</w:t>
      </w:r>
    </w:p>
    <w:p>
      <w:r>
        <w:rPr>
          <w:b/>
          <w:u w:val="single"/>
        </w:rPr>
        <w:t>730140</w:t>
      </w:r>
    </w:p>
    <w:p>
      <w:r>
        <w:t>@Stanisl15592752 @lucijausaj Črnci se samo spogledujejo, katera budala je to ?</w:t>
      </w:r>
    </w:p>
    <w:p>
      <w:r>
        <w:rPr>
          <w:b/>
          <w:u w:val="single"/>
        </w:rPr>
        <w:t>730141</w:t>
      </w:r>
    </w:p>
    <w:p>
      <w:r>
        <w:t>Poskusite z enim tekmovalcem pred TV-jem "prepeljati" progo v smukaški preži. Vsa čast, če prideš do cilja. :) https://t.co/kqhR9bHNbu</w:t>
      </w:r>
    </w:p>
    <w:p>
      <w:r>
        <w:rPr>
          <w:b/>
          <w:u w:val="single"/>
        </w:rPr>
        <w:t>730142</w:t>
      </w:r>
    </w:p>
    <w:p>
      <w:r>
        <w:t>minevajo 3 cele minute ko Brooksu se vedno niste 3 osebne izsilil https://t.co/nNU5KMPtRW</w:t>
      </w:r>
    </w:p>
    <w:p>
      <w:r>
        <w:rPr>
          <w:b/>
          <w:u w:val="single"/>
        </w:rPr>
        <w:t>730143</w:t>
      </w:r>
    </w:p>
    <w:p>
      <w:r>
        <w:t>@KilgoreSH5 @BineTraven Ne bo, zlo in desna glupost, primitivizem ter opravilna nesposobnost so večni 😋😎</w:t>
      </w:r>
    </w:p>
    <w:p>
      <w:r>
        <w:rPr>
          <w:b/>
          <w:u w:val="single"/>
        </w:rPr>
        <w:t>730144</w:t>
      </w:r>
    </w:p>
    <w:p>
      <w:r>
        <w:t>@ciro_ciril @RobertSifrer Hehehe, samo človek brez vrednot blebeta take neumnosti. Pa lep pozdrav!</w:t>
      </w:r>
    </w:p>
    <w:p>
      <w:r>
        <w:rPr>
          <w:b/>
          <w:u w:val="single"/>
        </w:rPr>
        <w:t>730145</w:t>
      </w:r>
    </w:p>
    <w:p>
      <w:r>
        <w:t>@MitjaViler1 @Jan_Riha_Gone @_LukaL Kaj bomo rekli na to? Liverpulova obramba bi se lahko kr poboljsala.</w:t>
      </w:r>
    </w:p>
    <w:p>
      <w:r>
        <w:rPr>
          <w:b/>
          <w:u w:val="single"/>
        </w:rPr>
        <w:t>730146</w:t>
      </w:r>
    </w:p>
    <w:p>
      <w:r>
        <w:t>@majsanom Ja...res je...neokomuniste imamo zopet v parlamentu. Velika verjetnost je, da bodo celo del (manjšinske) vlade.</w:t>
      </w:r>
    </w:p>
    <w:p>
      <w:r>
        <w:rPr>
          <w:b/>
          <w:u w:val="single"/>
        </w:rPr>
        <w:t>730147</w:t>
      </w:r>
    </w:p>
    <w:p>
      <w:r>
        <w:t>Derbi med Nafto in Mura velja, kot eden največjih navijaških praznikov v Sloveniji. Prekmurci preprosto ljubiljo nogomet. @nzs_si #srcebije</w:t>
      </w:r>
    </w:p>
    <w:p>
      <w:r>
        <w:rPr>
          <w:b/>
          <w:u w:val="single"/>
        </w:rPr>
        <w:t>730148</w:t>
      </w:r>
    </w:p>
    <w:p>
      <w:r>
        <w:t>@PetraSlanic Tole v Lj je katastrofa. Me kar mine, ko zagledam tečne in zdolgočasene prodajalce.</w:t>
      </w:r>
    </w:p>
    <w:p>
      <w:r>
        <w:rPr>
          <w:b/>
          <w:u w:val="single"/>
        </w:rPr>
        <w:t>730149</w:t>
      </w:r>
    </w:p>
    <w:p>
      <w:r>
        <w:t>Iztok Osojnik: ZSMS je bila avantgarda partije, študentsko gibanje pa avantgarda ZSMS-ja https://t.co/nAVxN90k9I via @Rtvslo.si</w:t>
      </w:r>
    </w:p>
    <w:p>
      <w:r>
        <w:rPr>
          <w:b/>
          <w:u w:val="single"/>
        </w:rPr>
        <w:t>730150</w:t>
      </w:r>
    </w:p>
    <w:p>
      <w:r>
        <w:t>@PStendler @JanezPogorelec Nisem rtw zaradi omembe Pogorelca, ampak zaradi pojasnila glede Jelinčiča.</w:t>
      </w:r>
    </w:p>
    <w:p>
      <w:r>
        <w:rPr>
          <w:b/>
          <w:u w:val="single"/>
        </w:rPr>
        <w:t>730151</w:t>
      </w:r>
    </w:p>
    <w:p>
      <w:r>
        <w:t>@mgajver če bi mi zahtevali davek na fake rtv news, bi lahko imeli dost večje penzije..😉</w:t>
      </w:r>
    </w:p>
    <w:p>
      <w:r>
        <w:rPr>
          <w:b/>
          <w:u w:val="single"/>
        </w:rPr>
        <w:t>730152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730153</w:t>
      </w:r>
    </w:p>
    <w:p>
      <w:r>
        <w:t>@zakaj_pa_ne @duledoz Slovaška liga je minimalno boljša od naše... To ni resn fuzbal...</w:t>
      </w:r>
    </w:p>
    <w:p>
      <w:r>
        <w:rPr>
          <w:b/>
          <w:u w:val="single"/>
        </w:rPr>
        <w:t>730154</w:t>
      </w:r>
    </w:p>
    <w:p>
      <w:r>
        <w:t>Maribor: Gasilci iz zaledenelega ribnika reševali dedka in vnuka! https://t.co/UtUC9unkqd</w:t>
      </w:r>
    </w:p>
    <w:p>
      <w:r>
        <w:rPr>
          <w:b/>
          <w:u w:val="single"/>
        </w:rPr>
        <w:t>730155</w:t>
      </w:r>
    </w:p>
    <w:p>
      <w:r>
        <w:t>Malonedeljski vinogradniki popeljali pohodnike od kleti do kleti https://t.co/rQBkdI4zXV</w:t>
      </w:r>
    </w:p>
    <w:p>
      <w:r>
        <w:rPr>
          <w:b/>
          <w:u w:val="single"/>
        </w:rPr>
        <w:t>730156</w:t>
      </w:r>
    </w:p>
    <w:p>
      <w:r>
        <w:t xml:space="preserve">Čudovito ohranjena tabarda in bojda ena od le desetih še znanih v Evropi! </w:t>
        <w:br/>
        <w:t>https://t.co/ERatir8jAq</w:t>
      </w:r>
    </w:p>
    <w:p>
      <w:r>
        <w:rPr>
          <w:b/>
          <w:u w:val="single"/>
        </w:rPr>
        <w:t>730157</w:t>
      </w:r>
    </w:p>
    <w:p>
      <w:r>
        <w:t>@24ur_com SMC  poslance je potrebno cepiti proti kilometrini in https://t.co/4NYT8zMcEo ,še marsikaj bi se našlo !!!</w:t>
      </w:r>
    </w:p>
    <w:p>
      <w:r>
        <w:rPr>
          <w:b/>
          <w:u w:val="single"/>
        </w:rPr>
        <w:t>730158</w:t>
      </w:r>
    </w:p>
    <w:p>
      <w:r>
        <w:t>@petracj RESNO?!? OMFG. To pa boli glava. Še dobro, da jutri ne delam v SI temveč v BE - vlaki garant vozijo :).</w:t>
      </w:r>
    </w:p>
    <w:p>
      <w:r>
        <w:rPr>
          <w:b/>
          <w:u w:val="single"/>
        </w:rPr>
        <w:t>730159</w:t>
      </w:r>
    </w:p>
    <w:p>
      <w:r>
        <w:t>@KlemenRobnik En sam bi bil: ne sme se ti videt kosmata rit skozi kolesarske hlače.</w:t>
      </w:r>
    </w:p>
    <w:p>
      <w:r>
        <w:rPr>
          <w:b/>
          <w:u w:val="single"/>
        </w:rPr>
        <w:t>730160</w:t>
      </w:r>
    </w:p>
    <w:p>
      <w:r>
        <w:t>@tasosedova To se pa 100% strinjam. Sam dokler je domobranka, bruham. Sicer je ženska inteligentna.</w:t>
      </w:r>
    </w:p>
    <w:p>
      <w:r>
        <w:rPr>
          <w:b/>
          <w:u w:val="single"/>
        </w:rPr>
        <w:t>730161</w:t>
      </w:r>
    </w:p>
    <w:p>
      <w:r>
        <w:t>@paberkovalka @loobadar Čudno v manjših mestih obstajajo. Delujejo ob konicah. Ko se ponoči avto približa proradijo, drugače na oranžni.</w:t>
      </w:r>
    </w:p>
    <w:p>
      <w:r>
        <w:rPr>
          <w:b/>
          <w:u w:val="single"/>
        </w:rPr>
        <w:t>730162</w:t>
      </w:r>
    </w:p>
    <w:p>
      <w:r>
        <w:t>@IgorGaberc @MatevzNovak @DomovinskaLiga Nehote ste okrepili levi komunistični blok.</w:t>
      </w:r>
    </w:p>
    <w:p>
      <w:r>
        <w:rPr>
          <w:b/>
          <w:u w:val="single"/>
        </w:rPr>
        <w:t>730163</w:t>
      </w:r>
    </w:p>
    <w:p>
      <w:r>
        <w:t>@alesernecl @Margu501 Poglejmo rokovanje...Serpentinšek se samo neumno reži.</w:t>
      </w:r>
    </w:p>
    <w:p>
      <w:r>
        <w:rPr>
          <w:b/>
          <w:u w:val="single"/>
        </w:rPr>
        <w:t>730164</w:t>
      </w:r>
    </w:p>
    <w:p>
      <w:r>
        <w:t>@DKaloh @PortalPolitikis @BorutPahor Frizerstvo je tudi državno regulirano, nešolan ne sme opravljati dela</w:t>
      </w:r>
    </w:p>
    <w:p>
      <w:r>
        <w:rPr>
          <w:b/>
          <w:u w:val="single"/>
        </w:rPr>
        <w:t>730165</w:t>
      </w:r>
    </w:p>
    <w:p>
      <w:r>
        <w:t>Bo treba poskusit v temnem pivu marinirano pečeno kračo. https://t.co/wZKbyPTIYF</w:t>
      </w:r>
    </w:p>
    <w:p>
      <w:r>
        <w:rPr>
          <w:b/>
          <w:u w:val="single"/>
        </w:rPr>
        <w:t>730166</w:t>
      </w:r>
    </w:p>
    <w:p>
      <w:r>
        <w:t>Idioti, fašisti in interesi tihotapcev “prebežnikov” https://t.co/BIuwyZI7s4</w:t>
      </w:r>
    </w:p>
    <w:p>
      <w:r>
        <w:rPr>
          <w:b/>
          <w:u w:val="single"/>
        </w:rPr>
        <w:t>730167</w:t>
      </w:r>
    </w:p>
    <w:p>
      <w:r>
        <w:t>Zmeda ob uvedbi novih terapevtskih zdravil. ZZZS: Nekatere lekarne zavajajo bolnike. https://t.co/7569uYjcXl</w:t>
      </w:r>
    </w:p>
    <w:p>
      <w:r>
        <w:rPr>
          <w:b/>
          <w:u w:val="single"/>
        </w:rPr>
        <w:t>730168</w:t>
      </w:r>
    </w:p>
    <w:p>
      <w:r>
        <w:t>@SimonKotnik1 @petra_jansa @freewiseguy Ja itak..eden bi biv direktor..eden nabavni za krompir...</w:t>
      </w:r>
    </w:p>
    <w:p>
      <w:r>
        <w:rPr>
          <w:b/>
          <w:u w:val="single"/>
        </w:rPr>
        <w:t>730169</w:t>
      </w:r>
    </w:p>
    <w:p>
      <w:r>
        <w:t>Avtor Gospoda Gnilca. Ofucane muštace, kakšen lumpardijar! https://t.co/VsOtmP3UKH</w:t>
      </w:r>
    </w:p>
    <w:p>
      <w:r>
        <w:rPr>
          <w:b/>
          <w:u w:val="single"/>
        </w:rPr>
        <w:t>730170</w:t>
      </w:r>
    </w:p>
    <w:p>
      <w:r>
        <w:t>Mlada ekipa u17b v napeti tekmi premagala Žensko košarkarsko društvo Maribor 🏀💚</w:t>
      </w:r>
    </w:p>
    <w:p>
      <w:r>
        <w:rPr>
          <w:b/>
          <w:u w:val="single"/>
        </w:rPr>
        <w:t>730171</w:t>
      </w:r>
    </w:p>
    <w:p>
      <w:r>
        <w:t>@BernardBrscic Dokler jim na vrata ne potrkajo se ne bo nihče ogasil, pa še takrat se vsak ne bo oglasil.</w:t>
      </w:r>
    </w:p>
    <w:p>
      <w:r>
        <w:rPr>
          <w:b/>
          <w:u w:val="single"/>
        </w:rPr>
        <w:t>730172</w:t>
      </w:r>
    </w:p>
    <w:p>
      <w:r>
        <w:t>@FVPotocnik @Nsi Res je, precej bi bilo potrebno predebatirati.</w:t>
        <w:br/>
        <w:t>Ne želim vam nič slabega. Fotografije,  prve 3 so pa zgovorne.</w:t>
      </w:r>
    </w:p>
    <w:p>
      <w:r>
        <w:rPr>
          <w:b/>
          <w:u w:val="single"/>
        </w:rPr>
        <w:t>730173</w:t>
      </w:r>
    </w:p>
    <w:p>
      <w:r>
        <w:t>@WorldIs2Noisy Ne človeška zverina ima žival in jo brez kančka slabe vesti vrže na cesto.</w:t>
      </w:r>
    </w:p>
    <w:p>
      <w:r>
        <w:rPr>
          <w:b/>
          <w:u w:val="single"/>
        </w:rPr>
        <w:t>730174</w:t>
      </w:r>
    </w:p>
    <w:p>
      <w:r>
        <w:t>Hrvati razkrili, kako je sin pakistanskega diplomata eden izmed glavnih tihotapcev migrantov! https://t.co/0BgK4a71yS</w:t>
      </w:r>
    </w:p>
    <w:p>
      <w:r>
        <w:rPr>
          <w:b/>
          <w:u w:val="single"/>
        </w:rPr>
        <w:t>730175</w:t>
      </w:r>
    </w:p>
    <w:p>
      <w:r>
        <w:t>ODMEVNO: Rebeka Dremelj je pobesnela! Takšne je še nismo videli... Poglejte kaj so ji storili prijatelji. https://t.co/zYigM1T3FP</w:t>
      </w:r>
    </w:p>
    <w:p>
      <w:r>
        <w:rPr>
          <w:b/>
          <w:u w:val="single"/>
        </w:rPr>
        <w:t>730176</w:t>
      </w:r>
    </w:p>
    <w:p>
      <w:r>
        <w:t>@katjaosljak Nea vem, če sme žabar to tulit, lahko pa poskusim, ko se bomo nazaj grede mimo Ljudskega vrta peljali :D</w:t>
      </w:r>
    </w:p>
    <w:p>
      <w:r>
        <w:rPr>
          <w:b/>
          <w:u w:val="single"/>
        </w:rPr>
        <w:t>730177</w:t>
      </w:r>
    </w:p>
    <w:p>
      <w:r>
        <w:t>@viktor_viktorh @VGrasic @MatevzNovak spet fuknjena logika, jaz pasem režim? tvoji črni bratje običajno lajnajo, da režim pase mene?</w:t>
      </w:r>
    </w:p>
    <w:p>
      <w:r>
        <w:rPr>
          <w:b/>
          <w:u w:val="single"/>
        </w:rPr>
        <w:t>730178</w:t>
      </w:r>
    </w:p>
    <w:p>
      <w:r>
        <w:t>Stelatopia je linija izdelkov, ki temelji na edinstvenem in patentiranem načelu aktivnega procesa obnove lipidov.... https://t.co/ecrMRa0GHO</w:t>
      </w:r>
    </w:p>
    <w:p>
      <w:r>
        <w:rPr>
          <w:b/>
          <w:u w:val="single"/>
        </w:rPr>
        <w:t>730179</w:t>
      </w:r>
    </w:p>
    <w:p>
      <w:r>
        <w:t>@lucijausaj @MarkoPavlisic Če prav razumem, je tudi ANTIFA črn in če zmešaš še rdečo, dobiš , asrano !</w:t>
      </w:r>
    </w:p>
    <w:p>
      <w:r>
        <w:rPr>
          <w:b/>
          <w:u w:val="single"/>
        </w:rPr>
        <w:t>730180</w:t>
      </w:r>
    </w:p>
    <w:p>
      <w:r>
        <w:t>Primer mariborske dobre prakse...Ali jim poslovni prostori služijo kot nelegalna stanovanja? https://t.co/qrPWTwUBIN via @Dnevnik_si</w:t>
      </w:r>
    </w:p>
    <w:p>
      <w:r>
        <w:rPr>
          <w:b/>
          <w:u w:val="single"/>
        </w:rPr>
        <w:t>730181</w:t>
      </w:r>
    </w:p>
    <w:p>
      <w:r>
        <w:t>@MIZS_RS @vladaRS @ParalympicsSLO @TeamJakic @RomanJakic @Paralympics @pyeongchang2018 @MajaMakovec Glavn da se tastar Jaklic zraven pase.</w:t>
      </w:r>
    </w:p>
    <w:p>
      <w:r>
        <w:rPr>
          <w:b/>
          <w:u w:val="single"/>
        </w:rPr>
        <w:t>730182</w:t>
      </w:r>
    </w:p>
    <w:p>
      <w:r>
        <w:t>@Stellarka Ti bo znal pa še @Donfarfezi več svetovat, ker je bl izkušen hribolazec :)</w:t>
      </w:r>
    </w:p>
    <w:p>
      <w:r>
        <w:rPr>
          <w:b/>
          <w:u w:val="single"/>
        </w:rPr>
        <w:t>730183</w:t>
      </w:r>
    </w:p>
    <w:p>
      <w:r>
        <w:t>Samo drobne nianse so kot nezna prozorna krila metuljev</w:t>
        <w:br/>
        <w:t>In objemi in spomini solz</w:t>
      </w:r>
    </w:p>
    <w:p>
      <w:r>
        <w:rPr>
          <w:b/>
          <w:u w:val="single"/>
        </w:rPr>
        <w:t>730184</w:t>
      </w:r>
    </w:p>
    <w:p>
      <w:r>
        <w:t>@peropan1 @KatarinaJenko @_aney @Maxova68 Tojto, al pa Gamsi. Če tega ni, si mestna srajca.</w:t>
      </w:r>
    </w:p>
    <w:p>
      <w:r>
        <w:rPr>
          <w:b/>
          <w:u w:val="single"/>
        </w:rPr>
        <w:t>730185</w:t>
      </w:r>
    </w:p>
    <w:p>
      <w:r>
        <w:t>V čem je fora, da ne morš kupit le enega kuhinjskega stola in morš skoraj povsod vsaj dva vzet?</w:t>
      </w:r>
    </w:p>
    <w:p>
      <w:r>
        <w:rPr>
          <w:b/>
          <w:u w:val="single"/>
        </w:rPr>
        <w:t>730186</w:t>
      </w:r>
    </w:p>
    <w:p>
      <w:r>
        <w:t>@kizidor @FinancnaUPR @StatSlovenija Kje maš pepel, da se posipam? https://t.co/RlgZQPBO22</w:t>
      </w:r>
    </w:p>
    <w:p>
      <w:r>
        <w:rPr>
          <w:b/>
          <w:u w:val="single"/>
        </w:rPr>
        <w:t>730187</w:t>
      </w:r>
    </w:p>
    <w:p>
      <w:r>
        <w:t>@nadkaku @JozeBizjak @ZigaTurkEU ... po večini so liberalci slabo razgledani in pomanjkljivo izobraženi komunisti</w:t>
      </w:r>
    </w:p>
    <w:p>
      <w:r>
        <w:rPr>
          <w:b/>
          <w:u w:val="single"/>
        </w:rPr>
        <w:t>730188</w:t>
      </w:r>
    </w:p>
    <w:p>
      <w:r>
        <w:t>Noro: Ena reže slovensko zastavo, druga doji psa, Prešernov sklad pa ju nagrajuje! https://t.co/o3bqL4B8qZ https://t.co/XxZUgtpblB</w:t>
      </w:r>
    </w:p>
    <w:p>
      <w:r>
        <w:rPr>
          <w:b/>
          <w:u w:val="single"/>
        </w:rPr>
        <w:t>730189</w:t>
      </w:r>
    </w:p>
    <w:p>
      <w:r>
        <w:t>@24ur_com Ker ta stari zdravniki bodo priznali, da pančkajo. Če vprašaš sestre pa ta mlade, je pa jasno. Itak da stažisti delajo za majstre</w:t>
      </w:r>
    </w:p>
    <w:p>
      <w:r>
        <w:rPr>
          <w:b/>
          <w:u w:val="single"/>
        </w:rPr>
        <w:t>730190</w:t>
      </w:r>
    </w:p>
    <w:p>
      <w:r>
        <w:t>@KovacRebeka @ZigaTurk Tu mora bit denar zadaj, ali pa težka psihična rana, ker ženska nima otrok. Žleht ne moreš bit tolk.</w:t>
      </w:r>
    </w:p>
    <w:p>
      <w:r>
        <w:rPr>
          <w:b/>
          <w:u w:val="single"/>
        </w:rPr>
        <w:t>730191</w:t>
      </w:r>
    </w:p>
    <w:p>
      <w:r>
        <w:t>Mediji v tujini zaskrbljeno poročajo o Janši, SDS klapa be like: https://t.co/ekhAxjxg6y</w:t>
      </w:r>
    </w:p>
    <w:p>
      <w:r>
        <w:rPr>
          <w:b/>
          <w:u w:val="single"/>
        </w:rPr>
        <w:t>730192</w:t>
      </w:r>
    </w:p>
    <w:p>
      <w:r>
        <w:t>@123koriz Drži, samo to bo treba čim prej zrihtat, ker trpeli bodo pa tisti, najmlajši, ki nimajo nič z tem. Razhajkat bando!</w:t>
      </w:r>
    </w:p>
    <w:p>
      <w:r>
        <w:rPr>
          <w:b/>
          <w:u w:val="single"/>
        </w:rPr>
        <w:t>730193</w:t>
      </w:r>
    </w:p>
    <w:p>
      <w:r>
        <w:t>@AfneGunca16 Pica pan vrhunska zadeva za peko rib. Se posebi ma svinjski masti in se na balkonu lahko peces da ni arom po bajti.</w:t>
      </w:r>
    </w:p>
    <w:p>
      <w:r>
        <w:rPr>
          <w:b/>
          <w:u w:val="single"/>
        </w:rPr>
        <w:t>730194</w:t>
      </w:r>
    </w:p>
    <w:p>
      <w:r>
        <w:t>IZ TISKANE IZDAJE Enigma predvolilnega pakta med Janšo in Podobnikom</w:t>
        <w:br/>
        <w:t>https://t.co/D12HQ9BbLy https://t.co/g57b5VxHPS</w:t>
      </w:r>
    </w:p>
    <w:p>
      <w:r>
        <w:rPr>
          <w:b/>
          <w:u w:val="single"/>
        </w:rPr>
        <w:t>730195</w:t>
      </w:r>
    </w:p>
    <w:p>
      <w:r>
        <w:t>[#FB skupina #sirikt]</w:t>
        <w:br/>
        <w:br/>
        <w:t>Predstavljamo vam skupino #sirikt.  #vstopite #dobrodošli</w:t>
        <w:br/>
        <w:br/>
        <w:t>Skupina #sirikt - Skupaj v... https://t.co/BmV9wvIUgJ</w:t>
      </w:r>
    </w:p>
    <w:p>
      <w:r>
        <w:rPr>
          <w:b/>
          <w:u w:val="single"/>
        </w:rPr>
        <w:t>730196</w:t>
      </w:r>
    </w:p>
    <w:p>
      <w:r>
        <w:t>Prvič v lajfu skor zamudil let. Ker sem zajebal budilko. Hvala kurcu za Uber. 🙏</w:t>
      </w:r>
    </w:p>
    <w:p>
      <w:r>
        <w:rPr>
          <w:b/>
          <w:u w:val="single"/>
        </w:rPr>
        <w:t>730197</w:t>
      </w:r>
    </w:p>
    <w:p>
      <w:r>
        <w:t>Waw, človk služi miljone z fuzbalom, špila že cel lajf in pol je novica to da zna brcnit tud brez kopačk :) https://t.co/S8VmtqIMkY</w:t>
      </w:r>
    </w:p>
    <w:p>
      <w:r>
        <w:rPr>
          <w:b/>
          <w:u w:val="single"/>
        </w:rPr>
        <w:t>730198</w:t>
      </w:r>
    </w:p>
    <w:p>
      <w:r>
        <w:t>tako grdobijo samo juventusovi navijači znajo narediti .. https://t.co/jkLmO6zTrL</w:t>
      </w:r>
    </w:p>
    <w:p>
      <w:r>
        <w:rPr>
          <w:b/>
          <w:u w:val="single"/>
        </w:rPr>
        <w:t>730199</w:t>
      </w:r>
    </w:p>
    <w:p>
      <w:r>
        <w:t>@DKosir7 Jaz sem vesel, da šel Morata v Anglijo, v Italiji bi v Milanu blestel.</w:t>
      </w:r>
    </w:p>
    <w:p>
      <w:r>
        <w:rPr>
          <w:b/>
          <w:u w:val="single"/>
        </w:rPr>
        <w:t>730200</w:t>
      </w:r>
    </w:p>
    <w:p>
      <w:r>
        <w:t>Če pogruntamo kako dobiti energijo iz komunizma potem bo Slovenija preskrbljena za vedno. https://t.co/3HkHZlNvyv</w:t>
      </w:r>
    </w:p>
    <w:p>
      <w:r>
        <w:rPr>
          <w:b/>
          <w:u w:val="single"/>
        </w:rPr>
        <w:t>730201</w:t>
      </w:r>
    </w:p>
    <w:p>
      <w:r>
        <w:t>@RLjubljana Posušit USB port. Mogoče s fenom na mrzlo (nikar vroče!!), poskušaj ne tlačit stvari v port not.</w:t>
      </w:r>
    </w:p>
    <w:p>
      <w:r>
        <w:rPr>
          <w:b/>
          <w:u w:val="single"/>
        </w:rPr>
        <w:t>730202</w:t>
      </w:r>
    </w:p>
    <w:p>
      <w:r>
        <w:t>@RokSrakar Aktivirali bi eskadro jadralnih padalcev' ki bi startali na krvavcu in se pognali v lov ..</w:t>
      </w:r>
    </w:p>
    <w:p>
      <w:r>
        <w:rPr>
          <w:b/>
          <w:u w:val="single"/>
        </w:rPr>
        <w:t>730203</w:t>
      </w:r>
    </w:p>
    <w:p>
      <w:r>
        <w:t>Superveleslalom v Kvitfjellu se je začel s polurno zamudo. Bodo Slovenci prišli do točk? https://t.co/tU5NdMUU2t</w:t>
      </w:r>
    </w:p>
    <w:p>
      <w:r>
        <w:rPr>
          <w:b/>
          <w:u w:val="single"/>
        </w:rPr>
        <w:t>730204</w:t>
      </w:r>
    </w:p>
    <w:p>
      <w:r>
        <w:t>A socialisti še niso izvozili novice v @nytimes, da je Kurz nacionalist in da Avstriji grozi orbanizacija? #zamujajo https://t.co/oHAW3KqZw9</w:t>
      </w:r>
    </w:p>
    <w:p>
      <w:r>
        <w:rPr>
          <w:b/>
          <w:u w:val="single"/>
        </w:rPr>
        <w:t>730205</w:t>
      </w:r>
    </w:p>
    <w:p>
      <w:r>
        <w:t>Če je komu slabo in ne more bruhat, naj prebere ta uvodnik, uspeh zagotovljen. Škoda centa  za to... Sm https://t.co/Fm9F7oMzMB</w:t>
      </w:r>
    </w:p>
    <w:p>
      <w:r>
        <w:rPr>
          <w:b/>
          <w:u w:val="single"/>
        </w:rPr>
        <w:t>730206</w:t>
      </w:r>
    </w:p>
    <w:p>
      <w:r>
        <w:t>Gospa, v živo ste taka mala pipika in mlajši izgledate. https://t.co/GUu2Z97j4O</w:t>
      </w:r>
    </w:p>
    <w:p>
      <w:r>
        <w:rPr>
          <w:b/>
          <w:u w:val="single"/>
        </w:rPr>
        <w:t>730207</w:t>
      </w:r>
    </w:p>
    <w:p>
      <w:r>
        <w:t>@lucijausaj Prvo borci in ilegalni prestopniki meje. Pokojnine le, če kaj ostane.</w:t>
      </w:r>
    </w:p>
    <w:p>
      <w:r>
        <w:rPr>
          <w:b/>
          <w:u w:val="single"/>
        </w:rPr>
        <w:t>730208</w:t>
      </w:r>
    </w:p>
    <w:p>
      <w:r>
        <w:t>@PreglArjan Še vedno vas boli tista prisega, ker je onemogočila vašim rdečim idolom neovirano morijo Slovencev, ki niso hoteli komunizma.</w:t>
      </w:r>
    </w:p>
    <w:p>
      <w:r>
        <w:rPr>
          <w:b/>
          <w:u w:val="single"/>
        </w:rPr>
        <w:t>730209</w:t>
      </w:r>
    </w:p>
    <w:p>
      <w:r>
        <w:t>@777777777Marko @JanezMeznarec @lbna69 meni je bil tito všeč. več partizanov je zaprl na goli otok kot hitler</w:t>
      </w:r>
    </w:p>
    <w:p>
      <w:r>
        <w:rPr>
          <w:b/>
          <w:u w:val="single"/>
        </w:rPr>
        <w:t>730210</w:t>
      </w:r>
    </w:p>
    <w:p>
      <w:r>
        <w:t>@Svarun_K @cashkee Res je, domoljubni pešajo, saj le-ti ustvarjajo primarne dohodke/ davke. Rdeči so v javnem sektorju - državni upravi.</w:t>
      </w:r>
    </w:p>
    <w:p>
      <w:r>
        <w:rPr>
          <w:b/>
          <w:u w:val="single"/>
        </w:rPr>
        <w:t>730211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730212</w:t>
      </w:r>
    </w:p>
    <w:p>
      <w:r>
        <w:t>@tyschew @NuckinFutsSlo Manjka opcija "prvo nedeljo v neparnem mesecu prestopnega leta"</w:t>
      </w:r>
    </w:p>
    <w:p>
      <w:r>
        <w:rPr>
          <w:b/>
          <w:u w:val="single"/>
        </w:rPr>
        <w:t>730213</w:t>
      </w:r>
    </w:p>
    <w:p>
      <w:r>
        <w:t>@RobertSifrer Samo politični zelenci lahko nasedejo na takšne neumne provokacije.</w:t>
      </w:r>
    </w:p>
    <w:p>
      <w:r>
        <w:rPr>
          <w:b/>
          <w:u w:val="single"/>
        </w:rPr>
        <w:t>730214</w:t>
      </w:r>
    </w:p>
    <w:p>
      <w:r>
        <w:t>Kdo je tega Golobiča povabil na nacionalno televizijo v adventnem času? Pa logično je, da rabimo TEŠ zaradi samooskrbe.</w:t>
      </w:r>
    </w:p>
    <w:p>
      <w:r>
        <w:rPr>
          <w:b/>
          <w:u w:val="single"/>
        </w:rPr>
        <w:t>730215</w:t>
      </w:r>
    </w:p>
    <w:p>
      <w:r>
        <w:t>@bolfenk1 Pravi njegova mamica..Mulc še ni sposoben tvoriti tako zapletenih stavkov...😜😂😂😂😎</w:t>
      </w:r>
    </w:p>
    <w:p>
      <w:r>
        <w:rPr>
          <w:b/>
          <w:u w:val="single"/>
        </w:rPr>
        <w:t>730216</w:t>
      </w:r>
    </w:p>
    <w:p>
      <w:r>
        <w:t>@strankalevica če prav razumem...bi vi o štefkini krompirjevi župi, vendar brez komentarjev o krompirju</w:t>
      </w:r>
    </w:p>
    <w:p>
      <w:r>
        <w:rPr>
          <w:b/>
          <w:u w:val="single"/>
        </w:rPr>
        <w:t>730217</w:t>
      </w:r>
    </w:p>
    <w:p>
      <w:r>
        <w:t>V Italiji provladne demostracije in Salvini citira Mussolinija in folk se kljub temu ne razide. Hm</w:t>
      </w:r>
    </w:p>
    <w:p>
      <w:r>
        <w:rPr>
          <w:b/>
          <w:u w:val="single"/>
        </w:rPr>
        <w:t>730218</w:t>
      </w:r>
    </w:p>
    <w:p>
      <w:r>
        <w:t>Strela mi je zjebala internete in televizijo. Vse se izštekala, nazaj vštekala in večkrat resetirala pa nič. Nisem srečna.</w:t>
      </w:r>
    </w:p>
    <w:p>
      <w:r>
        <w:rPr>
          <w:b/>
          <w:u w:val="single"/>
        </w:rPr>
        <w:t>730219</w:t>
      </w:r>
    </w:p>
    <w:p>
      <w:r>
        <w:t>"bolj tolstega tjulnja še nisem videl"</w:t>
        <w:br/>
        <w:t>(gugltranslejt iz severnomedvedščine) https://t.co/DsgrJdkTL3</w:t>
      </w:r>
    </w:p>
    <w:p>
      <w:r>
        <w:rPr>
          <w:b/>
          <w:u w:val="single"/>
        </w:rPr>
        <w:t>730220</w:t>
      </w:r>
    </w:p>
    <w:p>
      <w:r>
        <w:t>Kdor ne skače ni Slovenc! Hej, hej, hej! @SiolSPORTAL https://t.co/TlD5Q3uTJT</w:t>
      </w:r>
    </w:p>
    <w:p>
      <w:r>
        <w:rPr>
          <w:b/>
          <w:u w:val="single"/>
        </w:rPr>
        <w:t>730221</w:t>
      </w:r>
    </w:p>
    <w:p>
      <w:r>
        <w:t>@petrasovdat @tekvsakdan Ja, včasih je moj brat tekač govoril, da pajkice so sam za babe. No, zdaj pa princ v pajkicah teč😇e!</w:t>
      </w:r>
    </w:p>
    <w:p>
      <w:r>
        <w:rPr>
          <w:b/>
          <w:u w:val="single"/>
        </w:rPr>
        <w:t>730222</w:t>
      </w:r>
    </w:p>
    <w:p>
      <w:r>
        <w:t>O, jebemti. Napaka! Preklopim na SLO3 in spet vidim modrega Janka, Krivica, Kordiša... Spet ne bo nič z mirnim spancem.</w:t>
      </w:r>
    </w:p>
    <w:p>
      <w:r>
        <w:rPr>
          <w:b/>
          <w:u w:val="single"/>
        </w:rPr>
        <w:t>730223</w:t>
      </w:r>
    </w:p>
    <w:p>
      <w:r>
        <w:t>@vmatijevec @GrankoB @EPameten @petrasovdat Gremo na električne avtke, pa bo auspuhe samo še v Indiji lahko prodajal. :D</w:t>
      </w:r>
    </w:p>
    <w:p>
      <w:r>
        <w:rPr>
          <w:b/>
          <w:u w:val="single"/>
        </w:rPr>
        <w:t>730224</w:t>
      </w:r>
    </w:p>
    <w:p>
      <w:r>
        <w:t>Eden najbolj priljubljenih dalmatinskih otokov je bogatejši za adrenalinsko atrakcijo. https://t.co/k9QFPHh6YU https://t.co/dFuiI9CA7C</w:t>
      </w:r>
    </w:p>
    <w:p>
      <w:r>
        <w:rPr>
          <w:b/>
          <w:u w:val="single"/>
        </w:rPr>
        <w:t>730225</w:t>
      </w:r>
    </w:p>
    <w:p>
      <w:r>
        <w:t>@KilgoreSH5 @h2cel @DragoZad @Jan_Skoberne @JernejStromajer Paramecij izdajalski.</w:t>
      </w:r>
    </w:p>
    <w:p>
      <w:r>
        <w:rPr>
          <w:b/>
          <w:u w:val="single"/>
        </w:rPr>
        <w:t>730226</w:t>
      </w:r>
    </w:p>
    <w:p>
      <w:r>
        <w:t>@GPs38 Pri nas je bilo še mnogo huje. Otrokom, ki niso ubigsli, so dali brati članke n Nova24TV!!!</w:t>
      </w:r>
    </w:p>
    <w:p>
      <w:r>
        <w:rPr>
          <w:b/>
          <w:u w:val="single"/>
        </w:rPr>
        <w:t>730227</w:t>
      </w:r>
    </w:p>
    <w:p>
      <w:r>
        <w:t>@KatarinaDbr @MiranStajerc Res je pujs.otroku je nakazoval ne bivsi.grozn.v arest z njim.</w:t>
      </w:r>
    </w:p>
    <w:p>
      <w:r>
        <w:rPr>
          <w:b/>
          <w:u w:val="single"/>
        </w:rPr>
        <w:t>730228</w:t>
      </w:r>
    </w:p>
    <w:p>
      <w:r>
        <w:t>@tfajon @Viktor_Orban @strankaSDS Fakink pa očitno ne pozna sramote.  Toda prej ko slej se bo vrnila domov.</w:t>
      </w:r>
    </w:p>
    <w:p>
      <w:r>
        <w:rPr>
          <w:b/>
          <w:u w:val="single"/>
        </w:rPr>
        <w:t>730229</w:t>
      </w:r>
    </w:p>
    <w:p>
      <w:r>
        <w:t>@br00dah @tinncu Sem bla ravno na dopustu z enim takim. Sm se raj kr v temi cesala 😂</w:t>
      </w:r>
    </w:p>
    <w:p>
      <w:r>
        <w:rPr>
          <w:b/>
          <w:u w:val="single"/>
        </w:rPr>
        <w:t>730230</w:t>
      </w:r>
    </w:p>
    <w:p>
      <w:r>
        <w:t>@petracj @petrasovdat Študentski dom, hrana ... Štipendija morda ne bo pokrila vsega - če jo bo sploh dobila.</w:t>
      </w:r>
    </w:p>
    <w:p>
      <w:r>
        <w:rPr>
          <w:b/>
          <w:u w:val="single"/>
        </w:rPr>
        <w:t>730231</w:t>
      </w:r>
    </w:p>
    <w:p>
      <w:r>
        <w:t>@RomanVodeb @zasledovalec70 @BojanPozar @vladaRS Ni problema, te bomo pa še enkrat umaknili?!</w:t>
      </w:r>
    </w:p>
    <w:p>
      <w:r>
        <w:rPr>
          <w:b/>
          <w:u w:val="single"/>
        </w:rPr>
        <w:t>730232</w:t>
      </w:r>
    </w:p>
    <w:p>
      <w:r>
        <w:t>Obujamo spomine... in hkrati napovedujemo! Kmalu nazaj. Še boljše, še odločnejši! Se beremo!</w:t>
        <w:br/>
        <w:t>w/ Nina Pušlar https://t.co/Kle9DdqroI</w:t>
      </w:r>
    </w:p>
    <w:p>
      <w:r>
        <w:rPr>
          <w:b/>
          <w:u w:val="single"/>
        </w:rPr>
        <w:t>730233</w:t>
      </w:r>
    </w:p>
    <w:p>
      <w:r>
        <w:t>Seveda, Stubbs je njeno partizansko ime. Na ta način penzijo vleče. https://t.co/bqFzDdQVaJ</w:t>
      </w:r>
    </w:p>
    <w:p>
      <w:r>
        <w:rPr>
          <w:b/>
          <w:u w:val="single"/>
        </w:rPr>
        <w:t>730234</w:t>
      </w:r>
    </w:p>
    <w:p>
      <w:r>
        <w:t>Pa se je začelo ... 😊 Ste že razmišljali o RFID identifikaciji? #RFID #podkožo #implantat https://t.co/XZj3R7m8Zi https://t.co/xhWKndxPkG</w:t>
      </w:r>
    </w:p>
    <w:p>
      <w:r>
        <w:rPr>
          <w:b/>
          <w:u w:val="single"/>
        </w:rPr>
        <w:t>730235</w:t>
      </w:r>
    </w:p>
    <w:p>
      <w:r>
        <w:t>@Libertarec Ampak na koncu, ko bomo glodali deske, bo tudi gubernija Murgelndorf v plamenih. Ampak tako daleč še noben komunist ni videl...</w:t>
      </w:r>
    </w:p>
    <w:p>
      <w:r>
        <w:rPr>
          <w:b/>
          <w:u w:val="single"/>
        </w:rPr>
        <w:t>730236</w:t>
      </w:r>
    </w:p>
    <w:p>
      <w:r>
        <w:t>Cmerko, lahko nas prepričuješ, da je lakirnica visoko-tehnološka industrija...ampak nikoli nas ne boš prepričal. https://t.co/DYF2x8BY4m</w:t>
      </w:r>
    </w:p>
    <w:p>
      <w:r>
        <w:rPr>
          <w:b/>
          <w:u w:val="single"/>
        </w:rPr>
        <w:t>730237</w:t>
      </w:r>
    </w:p>
    <w:p>
      <w:r>
        <w:t>@slovenskipanter Verjetno pri levičarjih, ki se ob domoljubnem twittu v trenutku prelevijo v lektorje slovenskega jezika.</w:t>
      </w:r>
    </w:p>
    <w:p>
      <w:r>
        <w:rPr>
          <w:b/>
          <w:u w:val="single"/>
        </w:rPr>
        <w:t>730238</w:t>
      </w:r>
    </w:p>
    <w:p>
      <w:r>
        <w:t>! HUDO ! Fotografije nove ljubljanske urgence, ki razkrivajo še eno Potemkinovo vas "pokvarjene Milojke": https://t.co/I6VTneriZT</w:t>
      </w:r>
    </w:p>
    <w:p>
      <w:r>
        <w:rPr>
          <w:b/>
          <w:u w:val="single"/>
        </w:rPr>
        <w:t>730239</w:t>
      </w:r>
    </w:p>
    <w:p>
      <w:r>
        <w:t>Tale nevihta je bila pa kar kapitalna, že dolgo ni tako blizu in močno treskalo. Še dobro, da lavč diva ni čist zbezljala, ko je usekalo</w:t>
      </w:r>
    </w:p>
    <w:p>
      <w:r>
        <w:rPr>
          <w:b/>
          <w:u w:val="single"/>
        </w:rPr>
        <w:t>730240</w:t>
      </w:r>
    </w:p>
    <w:p>
      <w:r>
        <w:t>@JozeJerovsek @MiroCerar Muslimani se oblečejo v belo in si umijejo roke in obraz preden se žrtvujejo za Alaha.</w:t>
      </w:r>
    </w:p>
    <w:p>
      <w:r>
        <w:rPr>
          <w:b/>
          <w:u w:val="single"/>
        </w:rPr>
        <w:t>730241</w:t>
      </w:r>
    </w:p>
    <w:p>
      <w:r>
        <w:t>Specialized #Stumpjumper se je potrojil! Spoznaj novi model oziroma tri:</w:t>
        <w:br/>
        <w:t>https://t.co/SpdFhmuW7z https://t.co/6rG7cYxOWh</w:t>
      </w:r>
    </w:p>
    <w:p>
      <w:r>
        <w:rPr>
          <w:b/>
          <w:u w:val="single"/>
        </w:rPr>
        <w:t>730242</w:t>
      </w:r>
    </w:p>
    <w:p>
      <w:r>
        <w:t>@cnfrmstA Vedel sem, da boš to tvitnil. Ženska intuicija ujeta v moško telo je močno orožje!</w:t>
      </w:r>
    </w:p>
    <w:p>
      <w:r>
        <w:rPr>
          <w:b/>
          <w:u w:val="single"/>
        </w:rPr>
        <w:t>730243</w:t>
      </w:r>
    </w:p>
    <w:p>
      <w:r>
        <w:t>@rokschuster Ijeeeeeee ... navijam, da ti malo sobico razturijo in otroka pojstlo poskačeta 👏👏😉😊</w:t>
      </w:r>
    </w:p>
    <w:p>
      <w:r>
        <w:rPr>
          <w:b/>
          <w:u w:val="single"/>
        </w:rPr>
        <w:t>730244</w:t>
      </w:r>
    </w:p>
    <w:p>
      <w:r>
        <w:t>Senzacionalne slovenske odbojkarice v finalu svetovnega prvenstva | https://t.co/lrLe4Hf5gY https://t.co/dr1JozVe7w https://t.co/TAhghJ4jzM</w:t>
      </w:r>
    </w:p>
    <w:p>
      <w:r>
        <w:rPr>
          <w:b/>
          <w:u w:val="single"/>
        </w:rPr>
        <w:t>730245</w:t>
      </w:r>
    </w:p>
    <w:p>
      <w:r>
        <w:t>@Baldrick_57 @steinbuch Janša jo res ni on kot kaže jo tudi ne bo nikoli, ker na desnici so samo SDS in nsi. Ostale stranke so na dnu.</w:t>
      </w:r>
    </w:p>
    <w:p>
      <w:r>
        <w:rPr>
          <w:b/>
          <w:u w:val="single"/>
        </w:rPr>
        <w:t>730246</w:t>
      </w:r>
    </w:p>
    <w:p>
      <w:r>
        <w:t>Pravkar na Nova24TV: Ponovitev Teme dneva o izglasovanem vetu Državnega sveta RS o noveli zakona o kazenskem postopku. Vabljeni k ogledu!</w:t>
      </w:r>
    </w:p>
    <w:p>
      <w:r>
        <w:rPr>
          <w:b/>
          <w:u w:val="single"/>
        </w:rPr>
        <w:t>730247</w:t>
      </w:r>
    </w:p>
    <w:p>
      <w:r>
        <w:t>Samo ce je Strunjanska plaza in Portoroz TOP ponudba, pol je vseen ce kar takoj zapremo štacuno</w:t>
      </w:r>
    </w:p>
    <w:p>
      <w:r>
        <w:rPr>
          <w:b/>
          <w:u w:val="single"/>
        </w:rPr>
        <w:t>730248</w:t>
      </w:r>
    </w:p>
    <w:p>
      <w:r>
        <w:t>@JozeBiscak @STA_novice @AndrejaKatic A tud, če se otroci igrajo nemce, pa partizane?</w:t>
        <w:br/>
        <w:t>Tovarišica katič, vi ste tako kretenska kreatura.</w:t>
      </w:r>
    </w:p>
    <w:p>
      <w:r>
        <w:rPr>
          <w:b/>
          <w:u w:val="single"/>
        </w:rPr>
        <w:t>730249</w:t>
      </w:r>
    </w:p>
    <w:p>
      <w:r>
        <w:t>@ciro_ciril @BanicGregor @MitjaIrsic To ni samo neresnica, ampak bi lahko to izjavo kvalificirali celo kot sovrazni govor</w:t>
      </w:r>
    </w:p>
    <w:p>
      <w:r>
        <w:rPr>
          <w:b/>
          <w:u w:val="single"/>
        </w:rPr>
        <w:t>730250</w:t>
      </w:r>
    </w:p>
    <w:p>
      <w:r>
        <w:t>nalepila vse obrobe okrok oken, zakitala pri steklu. zatesnila spodaj s kartoni. upam, da bo zdaj kaj topleje</w:t>
      </w:r>
    </w:p>
    <w:p>
      <w:r>
        <w:rPr>
          <w:b/>
          <w:u w:val="single"/>
        </w:rPr>
        <w:t>730251</w:t>
      </w:r>
    </w:p>
    <w:p>
      <w:r>
        <w:t>Navijač na treningu udaril Drogbaja! video #fuzbal #nogomet #ligaprvakov - http://t.co/ZIJCQYbQJb</w:t>
      </w:r>
    </w:p>
    <w:p>
      <w:r>
        <w:rPr>
          <w:b/>
          <w:u w:val="single"/>
        </w:rPr>
        <w:t>730252</w:t>
      </w:r>
    </w:p>
    <w:p>
      <w:r>
        <w:t>@Orleanska1 @mladafeministka Dodeliti moška opravila. Vsi enaki vsi enakopravni pod rdečo zvezdo.</w:t>
      </w:r>
    </w:p>
    <w:p>
      <w:r>
        <w:rPr>
          <w:b/>
          <w:u w:val="single"/>
        </w:rPr>
        <w:t>730253</w:t>
      </w:r>
    </w:p>
    <w:p>
      <w:r>
        <w:t>@nkmaribor Ne hodite na tiskovko, ker bi si tudi menalo zasluzil izkljucitev #cmaribor</w:t>
      </w:r>
    </w:p>
    <w:p>
      <w:r>
        <w:rPr>
          <w:b/>
          <w:u w:val="single"/>
        </w:rPr>
        <w:t>730254</w:t>
      </w:r>
    </w:p>
    <w:p>
      <w:r>
        <w:t>@weiss_mo @MetkaZevnik @BozoPredalic @vladaRS Ne, cenik ni fiksen. Lahko darujete, kolikor vam žep dopušča.</w:t>
      </w:r>
    </w:p>
    <w:p>
      <w:r>
        <w:rPr>
          <w:b/>
          <w:u w:val="single"/>
        </w:rPr>
        <w:t>730255</w:t>
      </w:r>
    </w:p>
    <w:p>
      <w:r>
        <w:t>'Igralka, model, možganska kirurginja - bomo videli', hčerka igralke Catherine Zeta-Jones se še išče https://t.co/p3z166J2C1 (via @24ur_com)</w:t>
      </w:r>
    </w:p>
    <w:p>
      <w:r>
        <w:rPr>
          <w:b/>
          <w:u w:val="single"/>
        </w:rPr>
        <w:t>730256</w:t>
      </w:r>
    </w:p>
    <w:p>
      <w:r>
        <w:t>@Ziebane Ahahaha...itak...ko delam, trgam...ko počivam, dam možgane na off in na kauč #naporno zelo...cc</w:t>
      </w:r>
    </w:p>
    <w:p>
      <w:r>
        <w:rPr>
          <w:b/>
          <w:u w:val="single"/>
        </w:rPr>
        <w:t>730257</w:t>
      </w:r>
    </w:p>
    <w:p>
      <w:r>
        <w:t>@p_zoran @SustarsicM @MatjaNemec @JelenaJal Ura je za tablete, ne pozabiti vzeti.</w:t>
      </w:r>
    </w:p>
    <w:p>
      <w:r>
        <w:rPr>
          <w:b/>
          <w:u w:val="single"/>
        </w:rPr>
        <w:t>730258</w:t>
      </w:r>
    </w:p>
    <w:p>
      <w:r>
        <w:t>@magrateja Ma ne vem, mal se manjvredno počutim. Še takrat, k sem zrihtana, noben ne mrdne!</w:t>
      </w:r>
    </w:p>
    <w:p>
      <w:r>
        <w:rPr>
          <w:b/>
          <w:u w:val="single"/>
        </w:rPr>
        <w:t>730259</w:t>
      </w:r>
    </w:p>
    <w:p>
      <w:r>
        <w:t>@STA_novice Bruselj na dogajanje v Franciji, Belgiji.........Lotite se enkrat dela, banda zapita!</w:t>
      </w:r>
    </w:p>
    <w:p>
      <w:r>
        <w:rPr>
          <w:b/>
          <w:u w:val="single"/>
        </w:rPr>
        <w:t>730260</w:t>
      </w:r>
    </w:p>
    <w:p>
      <w:r>
        <w:t>@DKaloh Kakšna bo ? Najbrž bolj socialistična kot je bila YU  in še bolj zapufana  !?</w:t>
      </w:r>
    </w:p>
    <w:p>
      <w:r>
        <w:rPr>
          <w:b/>
          <w:u w:val="single"/>
        </w:rPr>
        <w:t>730261</w:t>
      </w:r>
    </w:p>
    <w:p>
      <w:r>
        <w:t>@cashkee @BernardaGrobler @Rip Uf groza ,prokleti prfuknjen prof kaj si vse dovolijo!!Groza.</w:t>
        <w:br/>
        <w:t>Takoj ga vrst iz sole!In to delajo 2019!</w:t>
      </w:r>
    </w:p>
    <w:p>
      <w:r>
        <w:rPr>
          <w:b/>
          <w:u w:val="single"/>
        </w:rPr>
        <w:t>730262</w:t>
      </w:r>
    </w:p>
    <w:p>
      <w:r>
        <w:t>Pice, sladice, lignji, rižote, burgerji in toliko več Ob železnici. Dobrodošli Ob železnici na kulinaričnem... https://t.co/zvl0J4NZmK</w:t>
      </w:r>
    </w:p>
    <w:p>
      <w:r>
        <w:rPr>
          <w:b/>
          <w:u w:val="single"/>
        </w:rPr>
        <w:t>730263</w:t>
      </w:r>
    </w:p>
    <w:p>
      <w:r>
        <w:t>@AleksHribovsek od naših je v Versaju sodeloval prof. dr. Lambert Ehrlich. 1942 ga komunisti umorijo.</w:t>
      </w:r>
    </w:p>
    <w:p>
      <w:r>
        <w:rPr>
          <w:b/>
          <w:u w:val="single"/>
        </w:rPr>
        <w:t>730264</w:t>
      </w:r>
    </w:p>
    <w:p>
      <w:r>
        <w:t>Osumljenec napada na Trgu Evrope molči: BREZ BESED IN MOTIVA https://t.co/3ReXx5kgSK</w:t>
      </w:r>
    </w:p>
    <w:p>
      <w:r>
        <w:rPr>
          <w:b/>
          <w:u w:val="single"/>
        </w:rPr>
        <w:t>730265</w:t>
      </w:r>
    </w:p>
    <w:p>
      <w:r>
        <w:t>@Not_Invalid To je že samoumevno pr meni. Vsakega ki na kakršenkoli način kej promovira banam s kanala. Komentarji niso prostor za to sranje</w:t>
      </w:r>
    </w:p>
    <w:p>
      <w:r>
        <w:rPr>
          <w:b/>
          <w:u w:val="single"/>
        </w:rPr>
        <w:t>730266</w:t>
      </w:r>
    </w:p>
    <w:p>
      <w:r>
        <w:t>@Onkraj_ @CZCBZ Bili bi taglavni zajebanti, hkrati pa so občutljive mimozice. Tele čezvesoljci so fejk. ♿</w:t>
      </w:r>
    </w:p>
    <w:p>
      <w:r>
        <w:rPr>
          <w:b/>
          <w:u w:val="single"/>
        </w:rPr>
        <w:t>730267</w:t>
      </w:r>
    </w:p>
    <w:p>
      <w:r>
        <w:t>@strankaSD Spet zavajanje. DDV se itak plača tam kjer je ustvarjen promet, z davkom na dobiček pa to ne gre. Ali pač?</w:t>
      </w:r>
    </w:p>
    <w:p>
      <w:r>
        <w:rPr>
          <w:b/>
          <w:u w:val="single"/>
        </w:rPr>
        <w:t>730268</w:t>
      </w:r>
    </w:p>
    <w:p>
      <w:r>
        <w:t>@peropan1 Tudi tu se obnašamo kot kokoši in brezglavo skačemo sem in tja. Za en € popusta se takoj jutri spet pustimo kupit.</w:t>
      </w:r>
    </w:p>
    <w:p>
      <w:r>
        <w:rPr>
          <w:b/>
          <w:u w:val="single"/>
        </w:rPr>
        <w:t>730269</w:t>
      </w:r>
    </w:p>
    <w:p>
      <w:r>
        <w:t>Ljudstvo z novimi obrazi+zmanipulirano ulico doslej ni uspelo zagotoviti moralnega+ gospodar. preobrata; tako da nebi samo plačalo za vse5/6</w:t>
      </w:r>
    </w:p>
    <w:p>
      <w:r>
        <w:rPr>
          <w:b/>
          <w:u w:val="single"/>
        </w:rPr>
        <w:t>730270</w:t>
      </w:r>
    </w:p>
    <w:p>
      <w:r>
        <w:t>35mio€ iz proracuna bo šlo neposredno v žepe režima, ne pa za čakalne kolone v zdravstvu</w:t>
      </w:r>
    </w:p>
    <w:p>
      <w:r>
        <w:rPr>
          <w:b/>
          <w:u w:val="single"/>
        </w:rPr>
        <w:t>730271</w:t>
      </w:r>
    </w:p>
    <w:p>
      <w:r>
        <w:t>@SpletnaMladina @gregarepovz Neurejen davek na nepremičnine je največja davčna luknja v Sloveniji - od osamosvojitve naprej.</w:t>
      </w:r>
    </w:p>
    <w:p>
      <w:r>
        <w:rPr>
          <w:b/>
          <w:u w:val="single"/>
        </w:rPr>
        <w:t>730272</w:t>
      </w:r>
    </w:p>
    <w:p>
      <w:r>
        <w:t>Marakeška deklaracija povečini zveni, kot da bi jo spisali prepredeni tihotapci ljudi in drog https://t.co/yhNjgI40tX</w:t>
      </w:r>
    </w:p>
    <w:p>
      <w:r>
        <w:rPr>
          <w:b/>
          <w:u w:val="single"/>
        </w:rPr>
        <w:t>730273</w:t>
      </w:r>
    </w:p>
    <w:p>
      <w:r>
        <w:t>@JazbarMatjaz @vladaRS Komot Pipistrel prebarva svoja letala. Evo, ni za kaj.</w:t>
      </w:r>
    </w:p>
    <w:p>
      <w:r>
        <w:rPr>
          <w:b/>
          <w:u w:val="single"/>
        </w:rPr>
        <w:t>730274</w:t>
      </w:r>
    </w:p>
    <w:p>
      <w:r>
        <w:t>... trepljajo že, trepljajo. Volijo pa komuniste. Vedno. https://t.co/HS0fyeupVI</w:t>
      </w:r>
    </w:p>
    <w:p>
      <w:r>
        <w:rPr>
          <w:b/>
          <w:u w:val="single"/>
        </w:rPr>
        <w:t>730275</w:t>
      </w:r>
    </w:p>
    <w:p>
      <w:r>
        <w:t>@strankaNLS @mrevlje @KanglerFranc Mogoče bo "štojerce" končno srečala pamet in bojo nehal podpirat peto kolono f totem mesti</w:t>
      </w:r>
    </w:p>
    <w:p>
      <w:r>
        <w:rPr>
          <w:b/>
          <w:u w:val="single"/>
        </w:rPr>
        <w:t>730276</w:t>
      </w:r>
    </w:p>
    <w:p>
      <w:r>
        <w:t xml:space="preserve">Pahor: Partizanstvo je kot fenomen upora proti okupatorju slavno dejanje našega naroda: </w:t>
        <w:br/>
        <w:br/>
        <w:t>Kategorija:</w:t>
        <w:br/>
        <w:t>Slov... http://t.co/fMBXAA5edE</w:t>
      </w:r>
    </w:p>
    <w:p>
      <w:r>
        <w:rPr>
          <w:b/>
          <w:u w:val="single"/>
        </w:rPr>
        <w:t>730277</w:t>
      </w:r>
    </w:p>
    <w:p>
      <w:r>
        <w:t xml:space="preserve">In potem vsi pravite da smo #gorenc -i škrt, pizda, primorce poglejte ! </w:t>
        <w:br/>
        <w:br/>
        <w:t>https://t.co/owMbGPwuUm</w:t>
      </w:r>
    </w:p>
    <w:p>
      <w:r>
        <w:rPr>
          <w:b/>
          <w:u w:val="single"/>
        </w:rPr>
        <w:t>730278</w:t>
      </w:r>
    </w:p>
    <w:p>
      <w:r>
        <w:t>@JakaDolinar2 @ZoranKofol Od kje ta zemljevid? Izgleda lažen/prirejen, če preveriš na geopediji ali googlu.</w:t>
      </w:r>
    </w:p>
    <w:p>
      <w:r>
        <w:rPr>
          <w:b/>
          <w:u w:val="single"/>
        </w:rPr>
        <w:t>730279</w:t>
      </w:r>
    </w:p>
    <w:p>
      <w:r>
        <w:t>tudi dojenčki v iškem vintgarju ki so jih pomorili partizani, so bili izdajalci ? https://t.co/895YttIR3I</w:t>
      </w:r>
    </w:p>
    <w:p>
      <w:r>
        <w:rPr>
          <w:b/>
          <w:u w:val="single"/>
        </w:rPr>
        <w:t>730280</w:t>
      </w:r>
    </w:p>
    <w:p>
      <w:r>
        <w:t>@PKocbek @SpelaRotar Eh ko preberem v stavku Reporter in Turk prekinem z branjem ker vem da je spet neka nebloza</w:t>
      </w:r>
    </w:p>
    <w:p>
      <w:r>
        <w:rPr>
          <w:b/>
          <w:u w:val="single"/>
        </w:rPr>
        <w:t>730281</w:t>
      </w:r>
    </w:p>
    <w:p>
      <w:r>
        <w:t>Peskova ostro o primeru Merc: razmišlja celo o protestu https://t.co/bWZRAdOaNI</w:t>
      </w:r>
    </w:p>
    <w:p>
      <w:r>
        <w:rPr>
          <w:b/>
          <w:u w:val="single"/>
        </w:rPr>
        <w:t>730282</w:t>
      </w:r>
    </w:p>
    <w:p>
      <w:r>
        <w:t>@Metod_Berlec @SpletnaMladina metod butec, sak centimeter napisane obsodbe so si noinarju SDS krepko zaslužili</w:t>
      </w:r>
    </w:p>
    <w:p>
      <w:r>
        <w:rPr>
          <w:b/>
          <w:u w:val="single"/>
        </w:rPr>
        <w:t>730283</w:t>
      </w:r>
    </w:p>
    <w:p>
      <w:r>
        <w:t>@cikibucka tisti, ki si zatiskajo oči pred dejstvi, si jih bodo še bolj iz kljubovanja</w:t>
      </w:r>
    </w:p>
    <w:p>
      <w:r>
        <w:rPr>
          <w:b/>
          <w:u w:val="single"/>
        </w:rPr>
        <w:t>730284</w:t>
      </w:r>
    </w:p>
    <w:p>
      <w:r>
        <w:t>@JoeVantur vsaj še ena, zate, meni je tale kar dovolj, blizu in ugodna pa še štacuna se je drži, čisto majhna a neverjetno založena</w:t>
      </w:r>
    </w:p>
    <w:p>
      <w:r>
        <w:rPr>
          <w:b/>
          <w:u w:val="single"/>
        </w:rPr>
        <w:t>730285</w:t>
      </w:r>
    </w:p>
    <w:p>
      <w:r>
        <w:t>@Baldrick_57 Ma ja, ga že vidim (socialističnega modela)!</w:t>
        <w:br/>
        <w:br/>
        <w:t>Stanovanja pa baje (izbranim) pritičejo (kot kava prija), hah!</w:t>
      </w:r>
    </w:p>
    <w:p>
      <w:r>
        <w:rPr>
          <w:b/>
          <w:u w:val="single"/>
        </w:rPr>
        <w:t>730286</w:t>
      </w:r>
    </w:p>
    <w:p>
      <w:r>
        <w:t>@ErikaPlaninsec Naj gredo u 3pm. Smrdijo ko prašičji gnoj. Rdečerogi BUTALCI!</w:t>
      </w:r>
    </w:p>
    <w:p>
      <w:r>
        <w:rPr>
          <w:b/>
          <w:u w:val="single"/>
        </w:rPr>
        <w:t>730287</w:t>
      </w:r>
    </w:p>
    <w:p>
      <w:r>
        <w:t>@NeuroVirtu Začetek tega da boš lahko vsak program posebej izbiral kar si želi skoraj vsak normalen.</w:t>
      </w:r>
    </w:p>
    <w:p>
      <w:r>
        <w:rPr>
          <w:b/>
          <w:u w:val="single"/>
        </w:rPr>
        <w:t>730288</w:t>
      </w:r>
    </w:p>
    <w:p>
      <w:r>
        <w:t>Čudna poteza teh desničarjev ... mogoče se je že začel predvolilni boj 😨 https://t.co/KXT5AoSqYk</w:t>
      </w:r>
    </w:p>
    <w:p>
      <w:r>
        <w:rPr>
          <w:b/>
          <w:u w:val="single"/>
        </w:rPr>
        <w:t>730289</w:t>
      </w:r>
    </w:p>
    <w:p>
      <w:r>
        <w:t>@metkav1 Baba zmešana osebno verjetno nima kaj izgubit, da vabi to drhal v EU.</w:t>
      </w:r>
    </w:p>
    <w:p>
      <w:r>
        <w:rPr>
          <w:b/>
          <w:u w:val="single"/>
        </w:rPr>
        <w:t>730290</w:t>
      </w:r>
    </w:p>
    <w:p>
      <w:r>
        <w:t>@DeFlasker @Pertinacal @vladaRS Ne žalite Haložanov. Se mi zdi, da imajo te Che Guevare več podpornikov v Ljubljani.</w:t>
      </w:r>
    </w:p>
    <w:p>
      <w:r>
        <w:rPr>
          <w:b/>
          <w:u w:val="single"/>
        </w:rPr>
        <w:t>730291</w:t>
      </w:r>
    </w:p>
    <w:p>
      <w:r>
        <w:t>Nehajte pametovat o fiks ustavno pravnih vidikih #zasebno #solstvo in pravici otrok do izbire!? Izberejo starši! Boj za javni denar! @PopTV</w:t>
      </w:r>
    </w:p>
    <w:p>
      <w:r>
        <w:rPr>
          <w:b/>
          <w:u w:val="single"/>
        </w:rPr>
        <w:t>730292</w:t>
      </w:r>
    </w:p>
    <w:p>
      <w:r>
        <w:t>Razbil steklo in rešil potnika. Nato je eksplodiralo. - @Planetsiolnet http://t.co/5JCLVzku7g</w:t>
      </w:r>
    </w:p>
    <w:p>
      <w:r>
        <w:rPr>
          <w:b/>
          <w:u w:val="single"/>
        </w:rPr>
        <w:t>730293</w:t>
      </w:r>
    </w:p>
    <w:p>
      <w:r>
        <w:t>@PortalPolitikis @JureBrankovic  Čigava trobila pa so Vasle, Finance in še nekaj njih? Vsak cigan svojega konja hvali.</w:t>
      </w:r>
    </w:p>
    <w:p>
      <w:r>
        <w:rPr>
          <w:b/>
          <w:u w:val="single"/>
        </w:rPr>
        <w:t>730294</w:t>
      </w:r>
    </w:p>
    <w:p>
      <w:r>
        <w:t>Včerajšnji popoldanski del #SRD2015 so popestrile NVO s predstavitvijo na Prešernovem trgu #ELR2015 #EYD2015 http://t.co/aXm0sHAH7X</w:t>
      </w:r>
    </w:p>
    <w:p>
      <w:r>
        <w:rPr>
          <w:b/>
          <w:u w:val="single"/>
        </w:rPr>
        <w:t>730295</w:t>
      </w:r>
    </w:p>
    <w:p>
      <w:r>
        <w:t>@janeztu in dodajmo,da je bila večina poplebiscitnih BREZ VEZE in v večini reklama za Janšo</w:t>
      </w:r>
    </w:p>
    <w:p>
      <w:r>
        <w:rPr>
          <w:b/>
          <w:u w:val="single"/>
        </w:rPr>
        <w:t>730296</w:t>
      </w:r>
    </w:p>
    <w:p>
      <w:r>
        <w:t>@IztokSkok Tko vam bom čisto na kratko povedala: antijanšisti ste črna temno črna spaka, ki uničuje Slovenijo in slovenski narod.</w:t>
      </w:r>
    </w:p>
    <w:p>
      <w:r>
        <w:rPr>
          <w:b/>
          <w:u w:val="single"/>
        </w:rPr>
        <w:t>730297</w:t>
      </w:r>
    </w:p>
    <w:p>
      <w:r>
        <w:t>Ne vem, meni se Cedevita Olimpija ne slisi slabo. Apriori pljuvat, ker gre za Hrvate, je pa tk slovenski nacionalni sport.</w:t>
      </w:r>
    </w:p>
    <w:p>
      <w:r>
        <w:rPr>
          <w:b/>
          <w:u w:val="single"/>
        </w:rPr>
        <w:t>730298</w:t>
      </w:r>
    </w:p>
    <w:p>
      <w:r>
        <w:t>Če bon Židan tako delal z državo kot s teranom, se nam slabo piše... #novzacetek</w:t>
      </w:r>
    </w:p>
    <w:p>
      <w:r>
        <w:rPr>
          <w:b/>
          <w:u w:val="single"/>
        </w:rPr>
        <w:t>730299</w:t>
      </w:r>
    </w:p>
    <w:p>
      <w:r>
        <w:t>@KatarinaJenko Tam ma neke top shit vohunske reči montirane, pa ne smem slikat oz moram zablurat 😁</w:t>
      </w:r>
    </w:p>
    <w:p>
      <w:r>
        <w:rPr>
          <w:b/>
          <w:u w:val="single"/>
        </w:rPr>
        <w:t>730300</w:t>
      </w:r>
    </w:p>
    <w:p>
      <w:r>
        <w:t>Tako. Včasih se moramo vsi skupaj pošteno jebat. S temi servisi. https://t.co/1FZlgqeol0</w:t>
      </w:r>
    </w:p>
    <w:p>
      <w:r>
        <w:rPr>
          <w:b/>
          <w:u w:val="single"/>
        </w:rPr>
        <w:t>730301</w:t>
      </w:r>
    </w:p>
    <w:p>
      <w:r>
        <w:t>@MihaRosa79 @Margu501 Njihovo mešetarenje sodi na bolhaka plačani pa so kot uspešni managerji</w:t>
      </w:r>
    </w:p>
    <w:p>
      <w:r>
        <w:rPr>
          <w:b/>
          <w:u w:val="single"/>
        </w:rPr>
        <w:t>730302</w:t>
      </w:r>
    </w:p>
    <w:p>
      <w:r>
        <w:t>“Muslimanski migranti so z mano jedli in pili, a za hrbtom so govorili, da sem ‘neumna nemška kurba’!” https://t.co/oBXdWlJzo1 via @Nova24TV</w:t>
      </w:r>
    </w:p>
    <w:p>
      <w:r>
        <w:rPr>
          <w:b/>
          <w:u w:val="single"/>
        </w:rPr>
        <w:t>730303</w:t>
      </w:r>
    </w:p>
    <w:p>
      <w:r>
        <w:t>@KarolinaSemJaz @24ur_com Res je idiot, a ni še nikol slišal za "olagumo" al kavsa po naravnem pravu🤣</w:t>
      </w:r>
    </w:p>
    <w:p>
      <w:r>
        <w:rPr>
          <w:b/>
          <w:u w:val="single"/>
        </w:rPr>
        <w:t>730304</w:t>
      </w:r>
    </w:p>
    <w:p>
      <w:r>
        <w:t>Surs: slovenski BDP je v drugem četrtletju zrasel skromneje kot prej https://t.co/J4ySDLWa91</w:t>
      </w:r>
    </w:p>
    <w:p>
      <w:r>
        <w:rPr>
          <w:b/>
          <w:u w:val="single"/>
        </w:rPr>
        <w:t>730305</w:t>
      </w:r>
    </w:p>
    <w:p>
      <w:r>
        <w:t>Povračilni ukrepi za opletanje s podobnimi pojmi za Sputnik in RT. https://t.co/BT0aaF2wTM</w:t>
      </w:r>
    </w:p>
    <w:p>
      <w:r>
        <w:rPr>
          <w:b/>
          <w:u w:val="single"/>
        </w:rPr>
        <w:t>730306</w:t>
      </w:r>
    </w:p>
    <w:p>
      <w:r>
        <w:t>Zagorela rafinerija v Philadelphii, ogenj po treh dneh pod nadzorom https://t.co/IQCQgWXBep</w:t>
      </w:r>
    </w:p>
    <w:p>
      <w:r>
        <w:rPr>
          <w:b/>
          <w:u w:val="single"/>
        </w:rPr>
        <w:t>730307</w:t>
      </w:r>
    </w:p>
    <w:p>
      <w:r>
        <w:t>@AfneGunca16 @Jure_Bajic Eni pa imajo srce, pa jim ne pošilja dovolj krvi v možgane. 😎</w:t>
      </w:r>
    </w:p>
    <w:p>
      <w:r>
        <w:rPr>
          <w:b/>
          <w:u w:val="single"/>
        </w:rPr>
        <w:t>730308</w:t>
      </w:r>
    </w:p>
    <w:p>
      <w:r>
        <w:t>@petrasovdat @Jure_Bajic Dobra vzgoja. Še ena potrditev, kako smo zafural narod.</w:t>
      </w:r>
    </w:p>
    <w:p>
      <w:r>
        <w:rPr>
          <w:b/>
          <w:u w:val="single"/>
        </w:rPr>
        <w:t>730309</w:t>
      </w:r>
    </w:p>
    <w:p>
      <w:r>
        <w:t>@petrasovdat To je tako zastonj, kot uporabnina za tire v Sloveniji ali pa polnjenje bančne lukne. Vse plača narod.</w:t>
      </w:r>
    </w:p>
    <w:p>
      <w:r>
        <w:rPr>
          <w:b/>
          <w:u w:val="single"/>
        </w:rPr>
        <w:t>730310</w:t>
      </w:r>
    </w:p>
    <w:p>
      <w:r>
        <w:t>Volitve se blizajo, @strankaSD spet kolesari. #poplocnikuinbrezcelad https://t.co/zJhOgHzjWw</w:t>
      </w:r>
    </w:p>
    <w:p>
      <w:r>
        <w:rPr>
          <w:b/>
          <w:u w:val="single"/>
        </w:rPr>
        <w:t>730311</w:t>
      </w:r>
    </w:p>
    <w:p>
      <w:r>
        <w:t>@Libertarec Levica v iskanju spitzenkandidata ali kako bi morali ponoviti referendum o priključitvi Krima Rusiji.</w:t>
      </w:r>
    </w:p>
    <w:p>
      <w:r>
        <w:rPr>
          <w:b/>
          <w:u w:val="single"/>
        </w:rPr>
        <w:t>730312</w:t>
      </w:r>
    </w:p>
    <w:p>
      <w:r>
        <w:t>Če bi mi solata tako rastla kot plevel bi bila glavni dobavitelj solate za Merkator.</w:t>
      </w:r>
    </w:p>
    <w:p>
      <w:r>
        <w:rPr>
          <w:b/>
          <w:u w:val="single"/>
        </w:rPr>
        <w:t>730313</w:t>
      </w:r>
    </w:p>
    <w:p>
      <w:r>
        <w:t>Oprostite, vi ste trajnostno opravilno nesposobni. Vse kar v SD traja, je državni kriminal. https://t.co/LtMgC3jUxm</w:t>
      </w:r>
    </w:p>
    <w:p>
      <w:r>
        <w:rPr>
          <w:b/>
          <w:u w:val="single"/>
        </w:rPr>
        <w:t>730314</w:t>
      </w:r>
    </w:p>
    <w:p>
      <w:r>
        <w:t>Že en sam pucko je naredil dovolj škode, sedaj pa se nam obeta cela stranka puckotov.#nsi</w:t>
      </w:r>
    </w:p>
    <w:p>
      <w:r>
        <w:rPr>
          <w:b/>
          <w:u w:val="single"/>
        </w:rPr>
        <w:t>730315</w:t>
      </w:r>
    </w:p>
    <w:p>
      <w:r>
        <w:t>Za varno in udobno vožnjo. Bodite varni na kolesu priskrbite si ogledalo, da boste vedeli kaj se dogaja za vami. Primerno za vsa kolesa.</w:t>
      </w:r>
    </w:p>
    <w:p>
      <w:r>
        <w:rPr>
          <w:b/>
          <w:u w:val="single"/>
        </w:rPr>
        <w:t>730316</w:t>
      </w:r>
    </w:p>
    <w:p>
      <w:r>
        <w:t>Vi niste resni pri @RTV_Slovenija, rajši posnetek kajaka kot pa v živo 🚴‍♂️#denarnazaj #rtvslo</w:t>
      </w:r>
    </w:p>
    <w:p>
      <w:r>
        <w:rPr>
          <w:b/>
          <w:u w:val="single"/>
        </w:rPr>
        <w:t>730317</w:t>
      </w:r>
    </w:p>
    <w:p>
      <w:r>
        <w:t>@had Najbolje bi bilo, da darsovci vsako znezinko posebej lovijo, se predno pade na cestisce. #ritirazvajene</w:t>
      </w:r>
    </w:p>
    <w:p>
      <w:r>
        <w:rPr>
          <w:b/>
          <w:u w:val="single"/>
        </w:rPr>
        <w:t>730318</w:t>
      </w:r>
    </w:p>
    <w:p>
      <w:r>
        <w:t>@vinkovasle1 @Medeja_7 To bi bilo najboljše. Bi lahko vsaj prišek kakšen neobremenjen in plitkejšega žepa...</w:t>
      </w:r>
    </w:p>
    <w:p>
      <w:r>
        <w:rPr>
          <w:b/>
          <w:u w:val="single"/>
        </w:rPr>
        <w:t>730319</w:t>
      </w:r>
    </w:p>
    <w:p>
      <w:r>
        <w:t>@petrasovdat @PeterHabjan BTW kam pa bo Rasto dal vse tole kar bo nakupil? A bo mel v Stožcah hangarje ?</w:t>
      </w:r>
    </w:p>
    <w:p>
      <w:r>
        <w:rPr>
          <w:b/>
          <w:u w:val="single"/>
        </w:rPr>
        <w:t>730320</w:t>
      </w:r>
    </w:p>
    <w:p>
      <w:r>
        <w:t>Dnevi minevajo, Velenje pa še vedno ni Gretino Velenje in Kidričevo ni AlGorovo.</w:t>
      </w:r>
    </w:p>
    <w:p>
      <w:r>
        <w:rPr>
          <w:b/>
          <w:u w:val="single"/>
        </w:rPr>
        <w:t>730321</w:t>
      </w:r>
    </w:p>
    <w:p>
      <w:r>
        <w:t>FOTO: Nogometaši NK Kema Puconci premagali ŠD Cven - https://t.co/H7JwaUC0rV https://t.co/v0Tryssj8W</w:t>
      </w:r>
    </w:p>
    <w:p>
      <w:r>
        <w:rPr>
          <w:b/>
          <w:u w:val="single"/>
        </w:rPr>
        <w:t>730322</w:t>
      </w:r>
    </w:p>
    <w:p>
      <w:r>
        <w:t>@lucijausaj Mogoče bi jo lahko kupil kak prijazen kupec, z veliko kapitala, z vizijo......., z jajci, kot bi rekli🤠🤪</w:t>
      </w:r>
    </w:p>
    <w:p>
      <w:r>
        <w:rPr>
          <w:b/>
          <w:u w:val="single"/>
        </w:rPr>
        <w:t>730323</w:t>
      </w:r>
    </w:p>
    <w:p>
      <w:r>
        <w:t>@FrenkMate @cikibucka @RomanLeljak Franček ,imaš še vedno preganjavico?Jemlji predpisane tablete.</w:t>
      </w:r>
    </w:p>
    <w:p>
      <w:r>
        <w:rPr>
          <w:b/>
          <w:u w:val="single"/>
        </w:rPr>
        <w:t>730324</w:t>
      </w:r>
    </w:p>
    <w:p>
      <w:r>
        <w:t>Na spustu se vsi tresejo, samo @rogla je miren, ker je navajen hitrosti okrog 100km/h iz zaletne mize. #TDFTVS</w:t>
      </w:r>
    </w:p>
    <w:p>
      <w:r>
        <w:rPr>
          <w:b/>
          <w:u w:val="single"/>
        </w:rPr>
        <w:t>730325</w:t>
      </w:r>
    </w:p>
    <w:p>
      <w:r>
        <w:t>Nujno si moram v rugzak dat tudi ene slusalke na kabel, ker ko bluetooth slusalke crknjejo, je dan naenkrat zelo slab.</w:t>
      </w:r>
    </w:p>
    <w:p>
      <w:r>
        <w:rPr>
          <w:b/>
          <w:u w:val="single"/>
        </w:rPr>
        <w:t>730326</w:t>
      </w:r>
    </w:p>
    <w:p>
      <w:r>
        <w:t>Suknjiči so vedno dobrodošla popestritev garderobe! https://t.co/uuErBUiaQx https://t.co/i5Lya55Kju</w:t>
      </w:r>
    </w:p>
    <w:p>
      <w:r>
        <w:rPr>
          <w:b/>
          <w:u w:val="single"/>
        </w:rPr>
        <w:t>730327</w:t>
      </w:r>
    </w:p>
    <w:p>
      <w:r>
        <w:t>A so varuhi civilizacije že predlagali, da policija vodni top napolni s svinjsko krvjo? Ne? Kaj čakajo?</w:t>
      </w:r>
    </w:p>
    <w:p>
      <w:r>
        <w:rPr>
          <w:b/>
          <w:u w:val="single"/>
        </w:rPr>
        <w:t>730328</w:t>
      </w:r>
    </w:p>
    <w:p>
      <w:r>
        <w:t>Nogometaš zagrebškega Dinama kazensko ovaden zaradi posilstva | Žurnal24 https://t.co/5ukFpZb23y https://t.co/C4oIRUYhu8</w:t>
      </w:r>
    </w:p>
    <w:p>
      <w:r>
        <w:rPr>
          <w:b/>
          <w:u w:val="single"/>
        </w:rPr>
        <w:t>730329</w:t>
      </w:r>
    </w:p>
    <w:p>
      <w:r>
        <w:t>Škocjanski zatok: Domačin 30 metrov od obale opazil moško truplo #truplo #koper https://t.co/WB4IBe4fVL</w:t>
      </w:r>
    </w:p>
    <w:p>
      <w:r>
        <w:rPr>
          <w:b/>
          <w:u w:val="single"/>
        </w:rPr>
        <w:t>730330</w:t>
      </w:r>
    </w:p>
    <w:p>
      <w:r>
        <w:t>Poskusite osvojiti paket žetonov: sodelujte v naši mini-igri na Facebooku! https://t.co/e5ds5PDQYY https://t.co/0Tym4hDWBX</w:t>
      </w:r>
    </w:p>
    <w:p>
      <w:r>
        <w:rPr>
          <w:b/>
          <w:u w:val="single"/>
        </w:rPr>
        <w:t>730331</w:t>
      </w:r>
    </w:p>
    <w:p>
      <w:r>
        <w:t>Cene pogonskih goriv v nebo. Razlika med bencinom in dizlom le še 1,9 centa.</w:t>
        <w:br/>
        <w:br/>
        <w:t>https://t.co/9JzuChHrG6</w:t>
      </w:r>
    </w:p>
    <w:p>
      <w:r>
        <w:rPr>
          <w:b/>
          <w:u w:val="single"/>
        </w:rPr>
        <w:t>730332</w:t>
      </w:r>
    </w:p>
    <w:p>
      <w:r>
        <w:t>@davey007 NP. Nimam pa vedno opcije, le takrat, ko mam kake kompenzacije na voljo.</w:t>
      </w:r>
    </w:p>
    <w:p>
      <w:r>
        <w:rPr>
          <w:b/>
          <w:u w:val="single"/>
        </w:rPr>
        <w:t>730333</w:t>
      </w:r>
    </w:p>
    <w:p>
      <w:r>
        <w:t>@gfajdi No, stranko sem zdaj uspela le razjeziti.  😁 #talent  Mislim, da bom tu nehala, ker je stvar ratala preveč absurdna.</w:t>
      </w:r>
    </w:p>
    <w:p>
      <w:r>
        <w:rPr>
          <w:b/>
          <w:u w:val="single"/>
        </w:rPr>
        <w:t>730334</w:t>
      </w:r>
    </w:p>
    <w:p>
      <w:r>
        <w:t>@badabumbadabum ...čez luknjo v glavi, da jim ne preveč pušča?  😂 https://t.co/APVl4c49W5</w:t>
      </w:r>
    </w:p>
    <w:p>
      <w:r>
        <w:rPr>
          <w:b/>
          <w:u w:val="single"/>
        </w:rPr>
        <w:t>730335</w:t>
      </w:r>
    </w:p>
    <w:p>
      <w:r>
        <w:t>Ob 00.34 želel popraviti roleto. Razmontirati sistem. Odvil 4 naključne vijake, naključje dojel naknadno. In si premislil. #maribor</w:t>
      </w:r>
    </w:p>
    <w:p>
      <w:r>
        <w:rPr>
          <w:b/>
          <w:u w:val="single"/>
        </w:rPr>
        <w:t>730336</w:t>
      </w:r>
    </w:p>
    <w:p>
      <w:r>
        <w:t>@vinkovasle1 Ubogi komunistični ritolizniki, ker nimajo pameti, se povsem prodajo.</w:t>
      </w:r>
    </w:p>
    <w:p>
      <w:r>
        <w:rPr>
          <w:b/>
          <w:u w:val="single"/>
        </w:rPr>
        <w:t>730337</w:t>
      </w:r>
    </w:p>
    <w:p>
      <w:r>
        <w:t>@ekst_emigracija Komentarji so posledica. Ne vzrok. Tega pozna Fak, ki je odstopil.</w:t>
      </w:r>
    </w:p>
    <w:p>
      <w:r>
        <w:rPr>
          <w:b/>
          <w:u w:val="single"/>
        </w:rPr>
        <w:t>730338</w:t>
      </w:r>
    </w:p>
    <w:p>
      <w:r>
        <w:t>#spored ponedeljek</w:t>
        <w:br/>
        <w:t>18.00 Lady Bird</w:t>
        <w:br/>
        <w:t>20.00 Črni panter https://t.co/v609QXNSEC</w:t>
      </w:r>
    </w:p>
    <w:p>
      <w:r>
        <w:rPr>
          <w:b/>
          <w:u w:val="single"/>
        </w:rPr>
        <w:t>730339</w:t>
      </w:r>
    </w:p>
    <w:p>
      <w:r>
        <w:t>@JanezPogorelec @FVPotocnik Peterleta slo mediji sovražijo še bolj kot JJ-a, le da trenutno ni priročna tarča.#KrivZaOsamosvojitev</w:t>
      </w:r>
    </w:p>
    <w:p>
      <w:r>
        <w:rPr>
          <w:b/>
          <w:u w:val="single"/>
        </w:rPr>
        <w:t>730340</w:t>
      </w:r>
    </w:p>
    <w:p>
      <w:r>
        <w:t>@rtvslo Pri nas lahko vsak drekpumpar ovira gradnje cest. Kaj če bi mi rekli, nočemo delavcev iz omenjenih občin v naših podjetjih?</w:t>
      </w:r>
    </w:p>
    <w:p>
      <w:r>
        <w:rPr>
          <w:b/>
          <w:u w:val="single"/>
        </w:rPr>
        <w:t>730341</w:t>
      </w:r>
    </w:p>
    <w:p>
      <w:r>
        <w:t>@Kiki69 @Boiiian vernik...človek, ki posvoji bližnji okolici lovi osebne demone.</w:t>
      </w:r>
    </w:p>
    <w:p>
      <w:r>
        <w:rPr>
          <w:b/>
          <w:u w:val="single"/>
        </w:rPr>
        <w:t>730342</w:t>
      </w:r>
    </w:p>
    <w:p>
      <w:r>
        <w:t>@drfilomena Meh.</w:t>
        <w:br/>
        <w:t>Jaz pa še vedno čakam kravo, ki mi bo prišla ponujat svoje najboljše dele v kakšni hipsterski ošteriji.</w:t>
      </w:r>
    </w:p>
    <w:p>
      <w:r>
        <w:rPr>
          <w:b/>
          <w:u w:val="single"/>
        </w:rPr>
        <w:t>730343</w:t>
      </w:r>
    </w:p>
    <w:p>
      <w:r>
        <w:t>Trump Banonu grozi z odvetniki; Bannon za Ivanko pravi, da je "neumna kot noč" https://t.co/v2iqbQePuX https://t.co/rP55l38MAY</w:t>
      </w:r>
    </w:p>
    <w:p>
      <w:r>
        <w:rPr>
          <w:b/>
          <w:u w:val="single"/>
        </w:rPr>
        <w:t>730344</w:t>
      </w:r>
    </w:p>
    <w:p>
      <w:r>
        <w:t>Biščak je drugi vir, ki je posredno potrdil, da globoka država skupaj z represivnimi organi za predvolilni čas pripravlja "Operacijo NKBM".</w:t>
      </w:r>
    </w:p>
    <w:p>
      <w:r>
        <w:rPr>
          <w:b/>
          <w:u w:val="single"/>
        </w:rPr>
        <w:t>730345</w:t>
      </w:r>
    </w:p>
    <w:p>
      <w:r>
        <w:t>@stromkle @5RA_5RA_5RA @24ur_com @strankaSDS @EPP Ker mi smo pa butasti in ne vemo, kdo iz EPP je v SLO delal na referendumu 2. tir.</w:t>
      </w:r>
    </w:p>
    <w:p>
      <w:r>
        <w:rPr>
          <w:b/>
          <w:u w:val="single"/>
        </w:rPr>
        <w:t>730346</w:t>
      </w:r>
    </w:p>
    <w:p>
      <w:r>
        <w:t>@kricac @lisjakm @hajdyXP @lavkeri Vem, to je ravno ta šala. Je pa v resnici streljačina.</w:t>
      </w:r>
    </w:p>
    <w:p>
      <w:r>
        <w:rPr>
          <w:b/>
          <w:u w:val="single"/>
        </w:rPr>
        <w:t>730347</w:t>
      </w:r>
    </w:p>
    <w:p>
      <w:r>
        <w:t>Pogovor glasnih deklet za sosednjo mizo:</w:t>
        <w:br/>
        <w:t>“Js sm mela paradižnik, ti pa paradajz...”</w:t>
        <w:br/>
        <w:t>*jedle so hamburger 🍔</w:t>
      </w:r>
    </w:p>
    <w:p>
      <w:r>
        <w:rPr>
          <w:b/>
          <w:u w:val="single"/>
        </w:rPr>
        <w:t>730348</w:t>
      </w:r>
    </w:p>
    <w:p>
      <w:r>
        <w:t>@MiroCerar @StrankaSMC Mladi ne smejo govoriti o politiki v šoli.Država jim to prepoveduje, ker ima raje cepce,da jih obvladuje.</w:t>
      </w:r>
    </w:p>
    <w:p>
      <w:r>
        <w:rPr>
          <w:b/>
          <w:u w:val="single"/>
        </w:rPr>
        <w:t>730349</w:t>
      </w:r>
    </w:p>
    <w:p>
      <w:r>
        <w:t>Ti ti grdi kapitalisti ... spet so nategnili rdeče ovce! ;) https://t.co/PmZJYrQOPS</w:t>
      </w:r>
    </w:p>
    <w:p>
      <w:r>
        <w:rPr>
          <w:b/>
          <w:u w:val="single"/>
        </w:rPr>
        <w:t>730350</w:t>
      </w:r>
    </w:p>
    <w:p>
      <w:r>
        <w:t>@KARANTANEC @JakaDolinar2 Ne, ni popolna; manjka še 'una k' piše pravljice za otroke'...</w:t>
        <w:br/>
        <w:t>enhribčekpa cekurcanotpanamalanaenamerkucapress</w:t>
      </w:r>
    </w:p>
    <w:p>
      <w:r>
        <w:rPr>
          <w:b/>
          <w:u w:val="single"/>
        </w:rPr>
        <w:t>730351</w:t>
      </w:r>
    </w:p>
    <w:p>
      <w:r>
        <w:t>@cesenj Židan tala subvencije, kot hostje, za pomoč žledne katastrofe pa 50 jurjev-ja 50.000,oo evrov.</w:t>
      </w:r>
    </w:p>
    <w:p>
      <w:r>
        <w:rPr>
          <w:b/>
          <w:u w:val="single"/>
        </w:rPr>
        <w:t>730352</w:t>
      </w:r>
    </w:p>
    <w:p>
      <w:r>
        <w:t>halo @vladaRS boste reagirali na tega idiota Salvinija...</w:t>
        <w:br/>
        <w:br/>
        <w:t>https://t.co/LOW3qOHoVN</w:t>
        <w:br/>
        <w:br/>
        <w:t>al boste kot ponavadi izpadli ene velike p**kice...</w:t>
      </w:r>
    </w:p>
    <w:p>
      <w:r>
        <w:rPr>
          <w:b/>
          <w:u w:val="single"/>
        </w:rPr>
        <w:t>730353</w:t>
      </w:r>
    </w:p>
    <w:p>
      <w:r>
        <w:t>@anzet @Odbita @TviterusaMarusa Teletekst nekaj zabušava - sploh še niso objavili rezultatov finala!</w:t>
      </w:r>
    </w:p>
    <w:p>
      <w:r>
        <w:rPr>
          <w:b/>
          <w:u w:val="single"/>
        </w:rPr>
        <w:t>730354</w:t>
      </w:r>
    </w:p>
    <w:p>
      <w:r>
        <w:t>Kako kulturnik najbolj onečasti kulturni praznik? S prosjačenjem za drobiž. #pijavke</w:t>
      </w:r>
    </w:p>
    <w:p>
      <w:r>
        <w:rPr>
          <w:b/>
          <w:u w:val="single"/>
        </w:rPr>
        <w:t>730355</w:t>
      </w:r>
    </w:p>
    <w:p>
      <w:r>
        <w:t>@vitaminC_si @BorutPahor Naj ukinejo pričevalce, pa raznorazne podobne nebulotične oddaje, pa ni hudič, da se najde denar..</w:t>
      </w:r>
    </w:p>
    <w:p>
      <w:r>
        <w:rPr>
          <w:b/>
          <w:u w:val="single"/>
        </w:rPr>
        <w:t>730356</w:t>
      </w:r>
    </w:p>
    <w:p>
      <w:r>
        <w:t>@cashkee @JernejaJF Lažem. Naš ma pest briketov vmešanih med surovo meso, jé 1x dan + kakšen priboljšek popoldne in to je to.</w:t>
      </w:r>
    </w:p>
    <w:p>
      <w:r>
        <w:rPr>
          <w:b/>
          <w:u w:val="single"/>
        </w:rPr>
        <w:t>730357</w:t>
      </w:r>
    </w:p>
    <w:p>
      <w:r>
        <w:t>@MisaVugrinec @vladaRS vas bo vsekakor prepričala, da so se peljali po tunelu med Benetkami in Pulo....</w:t>
      </w:r>
    </w:p>
    <w:p>
      <w:r>
        <w:rPr>
          <w:b/>
          <w:u w:val="single"/>
        </w:rPr>
        <w:t>730358</w:t>
      </w:r>
    </w:p>
    <w:p>
      <w:r>
        <w:t>@tretjeoko Je dobila košček kruha z maslom, malo sveže pečenih jetrc in košček peciva, ker je boga 🤗</w:t>
      </w:r>
    </w:p>
    <w:p>
      <w:r>
        <w:rPr>
          <w:b/>
          <w:u w:val="single"/>
        </w:rPr>
        <w:t>730359</w:t>
      </w:r>
    </w:p>
    <w:p>
      <w:r>
        <w:t>Na Vaskovanju pozabljena črna moška jakna (vetrovka) H/H - pridite iskta danes od 23h dalje!</w:t>
      </w:r>
    </w:p>
    <w:p>
      <w:r>
        <w:rPr>
          <w:b/>
          <w:u w:val="single"/>
        </w:rPr>
        <w:t>730360</w:t>
      </w:r>
    </w:p>
    <w:p>
      <w:r>
        <w:t>@PrstanSi Tudi če je 10000x pametneje porabljen je še vedno neumno porabljen.</w:t>
      </w:r>
    </w:p>
    <w:p>
      <w:r>
        <w:rPr>
          <w:b/>
          <w:u w:val="single"/>
        </w:rPr>
        <w:t>730361</w:t>
      </w:r>
    </w:p>
    <w:p>
      <w:r>
        <w:t>@gregorbeslic Tudi mi smo veseli vsakega brezplačnega propagandnega sporočila.</w:t>
      </w:r>
    </w:p>
    <w:p>
      <w:r>
        <w:rPr>
          <w:b/>
          <w:u w:val="single"/>
        </w:rPr>
        <w:t>730362</w:t>
      </w:r>
    </w:p>
    <w:p>
      <w:r>
        <w:t>Erjavec se je toliko časa nastavljal, da je fasal spolno prenosljivo bolezen Jankoviča . . .</w:t>
      </w:r>
    </w:p>
    <w:p>
      <w:r>
        <w:rPr>
          <w:b/>
          <w:u w:val="single"/>
        </w:rPr>
        <w:t>730363</w:t>
      </w:r>
    </w:p>
    <w:p>
      <w:r>
        <w:t>@MiranOrnik @sobotna @BalkanRiverTour Ampak obstajajo tudi bolj oredinjeni nacini. To je ze tako transparentno, da je grozno.</w:t>
      </w:r>
    </w:p>
    <w:p>
      <w:r>
        <w:rPr>
          <w:b/>
          <w:u w:val="single"/>
        </w:rPr>
        <w:t>730364</w:t>
      </w:r>
    </w:p>
    <w:p>
      <w:r>
        <w:t>Ma naj gre vse v kurac, zdej je še Blaž umrl 🙄 prav blokirala bom @POP_TVprogram 😏</w:t>
      </w:r>
    </w:p>
    <w:p>
      <w:r>
        <w:rPr>
          <w:b/>
          <w:u w:val="single"/>
        </w:rPr>
        <w:t>730365</w:t>
      </w:r>
    </w:p>
    <w:p>
      <w:r>
        <w:t>@ijanko55 Delajo po domače dam,daš,nasprotno same puhlice izgovorov za državljane.</w:t>
      </w:r>
    </w:p>
    <w:p>
      <w:r>
        <w:rPr>
          <w:b/>
          <w:u w:val="single"/>
        </w:rPr>
        <w:t>730366</w:t>
      </w:r>
    </w:p>
    <w:p>
      <w:r>
        <w:t>@gregorKita Pa vsakemu opremo za specialce ter dron s kamero in pihalnikom. Potem bo končno mir na svetu.</w:t>
      </w:r>
    </w:p>
    <w:p>
      <w:r>
        <w:rPr>
          <w:b/>
          <w:u w:val="single"/>
        </w:rPr>
        <w:t>730367</w:t>
      </w:r>
    </w:p>
    <w:p>
      <w:r>
        <w:t>@zanimiva Nekaj mu jih podtakni v prtljago. Boš videla, če bo ob vrnitvi kateri manjkal! #zloba</w:t>
      </w:r>
    </w:p>
    <w:p>
      <w:r>
        <w:rPr>
          <w:b/>
          <w:u w:val="single"/>
        </w:rPr>
        <w:t>730368</w:t>
      </w:r>
    </w:p>
    <w:p>
      <w:r>
        <w:t>@vitaminC_si Uuu striček ima presenečenje za mlajše od 33. Najprej bombonček, potem pa...</w:t>
      </w:r>
    </w:p>
    <w:p>
      <w:r>
        <w:rPr>
          <w:b/>
          <w:u w:val="single"/>
        </w:rPr>
        <w:t>730369</w:t>
      </w:r>
    </w:p>
    <w:p>
      <w:r>
        <w:t>Dan spomina na žrtve vseh totalitarnih in avtoritarnih sistemov je PRS obiskal Študijski center za narodno spravo.</w:t>
      </w:r>
    </w:p>
    <w:p>
      <w:r>
        <w:rPr>
          <w:b/>
          <w:u w:val="single"/>
        </w:rPr>
        <w:t>730370</w:t>
      </w:r>
    </w:p>
    <w:p>
      <w:r>
        <w:t>s takim tempom se bodo nekateri ministri ponovili, ker bo “novih” zmanjkalo 🤣🤣🤣🤣🐖🎁</w:t>
      </w:r>
    </w:p>
    <w:p>
      <w:r>
        <w:rPr>
          <w:b/>
          <w:u w:val="single"/>
        </w:rPr>
        <w:t>730371</w:t>
      </w:r>
    </w:p>
    <w:p>
      <w:r>
        <w:t>EKSKLUZIVNO: Peter Prevc je osvojil medaljo! To ste najprej slišali od nas, najbolj odzivne ekipe v državi! #slochi</w:t>
      </w:r>
    </w:p>
    <w:p>
      <w:r>
        <w:rPr>
          <w:b/>
          <w:u w:val="single"/>
        </w:rPr>
        <w:t>730372</w:t>
      </w:r>
    </w:p>
    <w:p>
      <w:r>
        <w:t>@decodeur12 @stanka_d Saj @GregorVirant1 vse to prav dobro ve. Malo zavajati in zganjati demagogije pa občasno tudi paše njegovi duši.</w:t>
      </w:r>
    </w:p>
    <w:p>
      <w:r>
        <w:rPr>
          <w:b/>
          <w:u w:val="single"/>
        </w:rPr>
        <w:t>730373</w:t>
      </w:r>
    </w:p>
    <w:p>
      <w:r>
        <w:t>@YanchMb @zelenilka Počakaš ali ne počakaš, ogabno je in z enimi čudnimi "okusi po". Pa vedno ostane nekaj mehurčkanja</w:t>
      </w:r>
    </w:p>
    <w:p>
      <w:r>
        <w:rPr>
          <w:b/>
          <w:u w:val="single"/>
        </w:rPr>
        <w:t>730374</w:t>
      </w:r>
    </w:p>
    <w:p>
      <w:r>
        <w:t>En dan si še mlad, drug dan se pa veseliš, da greš kupit novo ponev, ker je stara že zmahana.</w:t>
      </w:r>
    </w:p>
    <w:p>
      <w:r>
        <w:rPr>
          <w:b/>
          <w:u w:val="single"/>
        </w:rPr>
        <w:t>730375</w:t>
      </w:r>
    </w:p>
    <w:p>
      <w:r>
        <w:t>@BozidarBiscan To bitje računa, da se bo v skupnih sekretih lahko naslajalo nad mladeniči?</w:t>
      </w:r>
    </w:p>
    <w:p>
      <w:r>
        <w:rPr>
          <w:b/>
          <w:u w:val="single"/>
        </w:rPr>
        <w:t>730376</w:t>
      </w:r>
    </w:p>
    <w:p>
      <w:r>
        <w:t>Jutri popoldne se z vami druzi Patricia Pie...</w:t>
        <w:br/>
        <w:t>pridite poskusit nase tople puloverje in tunike z zanimivimi detajli...</w:t>
      </w:r>
    </w:p>
    <w:p>
      <w:r>
        <w:rPr>
          <w:b/>
          <w:u w:val="single"/>
        </w:rPr>
        <w:t>730377</w:t>
      </w:r>
    </w:p>
    <w:p>
      <w:r>
        <w:t>@Urskamlin Zanimiv članek, ki nazorno pokaže kako razmišljajo indoktrinirani možgani proti za njih konkurenčni indoktrinaciji.</w:t>
      </w:r>
    </w:p>
    <w:p>
      <w:r>
        <w:rPr>
          <w:b/>
          <w:u w:val="single"/>
        </w:rPr>
        <w:t>730378</w:t>
      </w:r>
    </w:p>
    <w:p>
      <w:r>
        <w:t>Prizadevanja so za nesposobne in neodločne. Voditelj se zaveže in naredi. https://t.co/lesnFcQr9P</w:t>
      </w:r>
    </w:p>
    <w:p>
      <w:r>
        <w:rPr>
          <w:b/>
          <w:u w:val="single"/>
        </w:rPr>
        <w:t>730379</w:t>
      </w:r>
    </w:p>
    <w:p>
      <w:r>
        <w:t>Skratka:</w:t>
        <w:br/>
        <w:t>Migrante je tihotapil 26 letni "Slovenec" iz Srebrenice.</w:t>
        <w:br/>
        <w:t>Toliko, da boste vedeli ....</w:t>
      </w:r>
    </w:p>
    <w:p>
      <w:r>
        <w:rPr>
          <w:b/>
          <w:u w:val="single"/>
        </w:rPr>
        <w:t>730380</w:t>
      </w:r>
    </w:p>
    <w:p>
      <w:r>
        <w:t>Če kupite #Piknik program #PerutninaPtuj ne potrebujete zobotrebcev - rusi vam podarjajo ostanke perja #Fuj https://t.co/EsRIIqiRW3</w:t>
      </w:r>
    </w:p>
    <w:p>
      <w:r>
        <w:rPr>
          <w:b/>
          <w:u w:val="single"/>
        </w:rPr>
        <w:t>730381</w:t>
      </w:r>
    </w:p>
    <w:p>
      <w:r>
        <w:t>Dost za dons. Hotu sm si z Janšo-aja, blokiran pisat, mislm Janžo, pa me ne šmergla. Zihr je na terasi.</w:t>
      </w:r>
    </w:p>
    <w:p>
      <w:r>
        <w:rPr>
          <w:b/>
          <w:u w:val="single"/>
        </w:rPr>
        <w:t>730382</w:t>
      </w:r>
    </w:p>
    <w:p>
      <w:r>
        <w:t>Kdor z Jerco Korče jamo koplje, bo sam vanjo padel, ker ga bo Jerca po pomoti z lopato po glavi med kopanjem.</w:t>
      </w:r>
    </w:p>
    <w:p>
      <w:r>
        <w:rPr>
          <w:b/>
          <w:u w:val="single"/>
        </w:rPr>
        <w:t>730383</w:t>
      </w:r>
    </w:p>
    <w:p>
      <w:r>
        <w:t>@MazzoVanKlein Ta @Komanovmulc je en fajn humorist! Prav žal mi je, da me je blokiral.</w:t>
      </w:r>
    </w:p>
    <w:p>
      <w:r>
        <w:rPr>
          <w:b/>
          <w:u w:val="single"/>
        </w:rPr>
        <w:t>730384</w:t>
      </w:r>
    </w:p>
    <w:p>
      <w:r>
        <w:t>@lucijausaj Za te, ki so umrli v UKC LJ se vsaj ve, kaj pa tisti, ki umirajo doma, revni,  brez nadzora, lačni, prezebli in bolani?</w:t>
      </w:r>
    </w:p>
    <w:p>
      <w:r>
        <w:rPr>
          <w:b/>
          <w:u w:val="single"/>
        </w:rPr>
        <w:t>730385</w:t>
      </w:r>
    </w:p>
    <w:p>
      <w:r>
        <w:t>@vinkovasle1 @strankalevica Sicer pa, če jim tu ne paše, naj se vrnejo tja od koder so prišli!</w:t>
      </w:r>
    </w:p>
    <w:p>
      <w:r>
        <w:rPr>
          <w:b/>
          <w:u w:val="single"/>
        </w:rPr>
        <w:t>730386</w:t>
      </w:r>
    </w:p>
    <w:p>
      <w:r>
        <w:t>Najbolj butasto pa je, ko se nekdo spravi na kak zapis, češ, vejica ni postavljena pravilno.</w:t>
      </w:r>
    </w:p>
    <w:p>
      <w:r>
        <w:rPr>
          <w:b/>
          <w:u w:val="single"/>
        </w:rPr>
        <w:t>730387</w:t>
      </w:r>
    </w:p>
    <w:p>
      <w:r>
        <w:t>Tale manipulatorski facebook bodo morale suverene države prej kot slej prepovedati 😏</w:t>
      </w:r>
    </w:p>
    <w:p>
      <w:r>
        <w:rPr>
          <w:b/>
          <w:u w:val="single"/>
        </w:rPr>
        <w:t>730388</w:t>
      </w:r>
    </w:p>
    <w:p>
      <w:r>
        <w:t>@zasledovalec70 @zanimiva @Margu501 Toliko mesa----mam že rajši pečeno proseno kašo z rdečim ribezom--😃😃😃</w:t>
      </w:r>
    </w:p>
    <w:p>
      <w:r>
        <w:rPr>
          <w:b/>
          <w:u w:val="single"/>
        </w:rPr>
        <w:t>730389</w:t>
      </w:r>
    </w:p>
    <w:p>
      <w:r>
        <w:t>Punca je dobila navodila od stricev, kako naj stvari spremeni, da se ne bo nič spremenilo. https://t.co/sGSg4AzMAB</w:t>
      </w:r>
    </w:p>
    <w:p>
      <w:r>
        <w:rPr>
          <w:b/>
          <w:u w:val="single"/>
        </w:rPr>
        <w:t>730390</w:t>
      </w:r>
    </w:p>
    <w:p>
      <w:r>
        <w:t>@slavko41693232 @Odbor_2015 @KanglerFranc Će je obljubil, bo prišel. Komunisti skoraj nikoli ne lažejo. Lažejo samo takrat, ko odpro usta.</w:t>
      </w:r>
    </w:p>
    <w:p>
      <w:r>
        <w:rPr>
          <w:b/>
          <w:u w:val="single"/>
        </w:rPr>
        <w:t>730391</w:t>
      </w:r>
    </w:p>
    <w:p>
      <w:r>
        <w:t>@magrateja @KatarinaDbr Čak, a moški ne moremo bit povzpetniške lajdre? Spet smo za nekaj lepega prikrajšani, porkamadona!</w:t>
      </w:r>
    </w:p>
    <w:p>
      <w:r>
        <w:rPr>
          <w:b/>
          <w:u w:val="single"/>
        </w:rPr>
        <w:t>730392</w:t>
      </w:r>
    </w:p>
    <w:p>
      <w:r>
        <w:t>@siskaberry Hvala. Ja, poročevalka #dalmatiannews degradirana in premeščena v neugledni medij #kosezenews. #pritiskinanovinarje</w:t>
      </w:r>
    </w:p>
    <w:p>
      <w:r>
        <w:rPr>
          <w:b/>
          <w:u w:val="single"/>
        </w:rPr>
        <w:t>730393</w:t>
      </w:r>
    </w:p>
    <w:p>
      <w:r>
        <w:t>@drfilomena Ta sploh ni IoT! :D Zrihtal bom, k bo dez nehal padat. Do takrat je pa hardware hack in place. :)))</w:t>
      </w:r>
    </w:p>
    <w:p>
      <w:r>
        <w:rPr>
          <w:b/>
          <w:u w:val="single"/>
        </w:rPr>
        <w:t>730394</w:t>
      </w:r>
    </w:p>
    <w:p>
      <w:r>
        <w:t>@BozidarBiscan V tem da poleg nje ni trume kriminalistov in pandurjev in ne 60 dni pripora zanjo. Še pohvalo dobi.</w:t>
      </w:r>
    </w:p>
    <w:p>
      <w:r>
        <w:rPr>
          <w:b/>
          <w:u w:val="single"/>
        </w:rPr>
        <w:t>730395</w:t>
      </w:r>
    </w:p>
    <w:p>
      <w:r>
        <w:t>@GregorBlog maš tut seinfelda spet, sicer pozno, ob cca 23h vsak dan, na cinestar</w:t>
      </w:r>
    </w:p>
    <w:p>
      <w:r>
        <w:rPr>
          <w:b/>
          <w:u w:val="single"/>
        </w:rPr>
        <w:t>730396</w:t>
      </w:r>
    </w:p>
    <w:p>
      <w:r>
        <w:t>Ura je deset preč in mora Janezek vzet tablete, da ne bo spet kakšne kakšne zblojene tvite pisal.</w:t>
      </w:r>
    </w:p>
    <w:p>
      <w:r>
        <w:rPr>
          <w:b/>
          <w:u w:val="single"/>
        </w:rPr>
        <w:t>730397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730398</w:t>
      </w:r>
    </w:p>
    <w:p>
      <w:r>
        <w:t>43' Enajstmetrovka za goste. Lipušček je nepravilno zaustavil Jurino. #GORKRS 1-1</w:t>
      </w:r>
    </w:p>
    <w:p>
      <w:r>
        <w:rPr>
          <w:b/>
          <w:u w:val="single"/>
        </w:rPr>
        <w:t>730399</w:t>
      </w:r>
    </w:p>
    <w:p>
      <w:r>
        <w:t>Takim idiotom sledijo še večji idioteki. Res noro. Kaj čveka tale Židan. https://t.co/tWa5h6gV0P</w:t>
      </w:r>
    </w:p>
    <w:p>
      <w:r>
        <w:rPr>
          <w:b/>
          <w:u w:val="single"/>
        </w:rPr>
        <w:t>730400</w:t>
      </w:r>
    </w:p>
    <w:p>
      <w:r>
        <w:t>@supermravlja 30 metrov stran si jih lahko za silvestra dobil do 19h.</w:t>
        <w:br/>
        <w:t>Iste</w:t>
        <w:br/>
        <w:t>Originalne kremšnite</w:t>
      </w:r>
    </w:p>
    <w:p>
      <w:r>
        <w:rPr>
          <w:b/>
          <w:u w:val="single"/>
        </w:rPr>
        <w:t>730401</w:t>
      </w:r>
    </w:p>
    <w:p>
      <w:r>
        <w:t>Kriptomilijonar kupil štiri propadajoče bohinjske hotele #video https://t.co/257uROwM1j di @SiolNEWS</w:t>
      </w:r>
    </w:p>
    <w:p>
      <w:r>
        <w:rPr>
          <w:b/>
          <w:u w:val="single"/>
        </w:rPr>
        <w:t>730402</w:t>
      </w:r>
    </w:p>
    <w:p>
      <w:r>
        <w:t>Saj vem, da sem čudna, ampak jaz sem neverjetno srečna, da bom vikend začela s čisto hišo ter opranim in zlikanim perilom. Pridna sem.</w:t>
      </w:r>
    </w:p>
    <w:p>
      <w:r>
        <w:rPr>
          <w:b/>
          <w:u w:val="single"/>
        </w:rPr>
        <w:t>730403</w:t>
      </w:r>
    </w:p>
    <w:p>
      <w:r>
        <w:t>Ima kdo narejeno žičnico za visok fižol?</w:t>
        <w:br/>
        <w:t>Zanima me vaša izvedba in uporabljen material...drogovi...žica. ...vrvice....pritrjevanje vrvic</w:t>
      </w:r>
    </w:p>
    <w:p>
      <w:r>
        <w:rPr>
          <w:b/>
          <w:u w:val="single"/>
        </w:rPr>
        <w:t>730404</w:t>
      </w:r>
    </w:p>
    <w:p>
      <w:r>
        <w:t>@janezgecc bog te jeba ti si še zmeraj pri Janezu ,hahahah ,jebote pa pojačaj terapijo rukni 10 tablet na dan ,če jih 8 ne prime :)</w:t>
      </w:r>
    </w:p>
    <w:p>
      <w:r>
        <w:rPr>
          <w:b/>
          <w:u w:val="single"/>
        </w:rPr>
        <w:t>730405</w:t>
      </w:r>
    </w:p>
    <w:p>
      <w:r>
        <w:t>@skrajn3 Se sen zaj küpa črno farbo, zütra bomo štrihali, veš ke je to za enih belih dlak, tak to nemre biti.</w:t>
      </w:r>
    </w:p>
    <w:p>
      <w:r>
        <w:rPr>
          <w:b/>
          <w:u w:val="single"/>
        </w:rPr>
        <w:t>730406</w:t>
      </w:r>
    </w:p>
    <w:p>
      <w:r>
        <w:t>Bruselj opozarja na zavajanja pri nakupu telekomunikacijskih storitev na spletu https://t.co/CLfMXnvAwa #EUface @ECinSlovenia @EP_Slovenija</w:t>
      </w:r>
    </w:p>
    <w:p>
      <w:r>
        <w:rPr>
          <w:b/>
          <w:u w:val="single"/>
        </w:rPr>
        <w:t>730407</w:t>
      </w:r>
    </w:p>
    <w:p>
      <w:r>
        <w:t>@boriscipot1 @cesenj Le Merkel? Tri nage zenske. To bi me takoj zablokirali.....no, morda pa ne, ker so belke.😁😁😁😁😁</w:t>
      </w:r>
    </w:p>
    <w:p>
      <w:r>
        <w:rPr>
          <w:b/>
          <w:u w:val="single"/>
        </w:rPr>
        <w:t>730408</w:t>
      </w:r>
    </w:p>
    <w:p>
      <w:r>
        <w:t>@IgorMedos Uhuhuhuhu...toti mi bo še te okoli vrata obesil #strojani 😂 https://t.co/cjXKJIiTQY</w:t>
      </w:r>
    </w:p>
    <w:p>
      <w:r>
        <w:rPr>
          <w:b/>
          <w:u w:val="single"/>
        </w:rPr>
        <w:t>730409</w:t>
      </w:r>
    </w:p>
    <w:p>
      <w:r>
        <w:t>Nova apokalipsa: kisli oblak bo človeštvo uničil junija 2014 http://t.co/Zj5sqCx20F</w:t>
      </w:r>
    </w:p>
    <w:p>
      <w:r>
        <w:rPr>
          <w:b/>
          <w:u w:val="single"/>
        </w:rPr>
        <w:t>730410</w:t>
      </w:r>
    </w:p>
    <w:p>
      <w:r>
        <w:t>Bi radi shujšali in očistili telo strupov? Preizkusite te odlične čaje in napitke :) https://t.co/PrD2ekcaLv</w:t>
      </w:r>
    </w:p>
    <w:p>
      <w:r>
        <w:rPr>
          <w:b/>
          <w:u w:val="single"/>
        </w:rPr>
        <w:t>730411</w:t>
      </w:r>
    </w:p>
    <w:p>
      <w:r>
        <w:t>Razbili steno in uničili Ambasadorje nasmeha: “Vzeli so nam vse. Vzeli so nam dušo!” https://t.co/a9RBA7Ihf7 via @Nova24TV</w:t>
      </w:r>
    </w:p>
    <w:p>
      <w:r>
        <w:rPr>
          <w:b/>
          <w:u w:val="single"/>
        </w:rPr>
        <w:t>730412</w:t>
      </w:r>
    </w:p>
    <w:p>
      <w:r>
        <w:t>Narkomanček Čuš spet zavaja ljudi. #nategunček</w:t>
        <w:br/>
        <w:t>Hvala bogu, da je spizdil iz SDS.</w:t>
      </w:r>
    </w:p>
    <w:p>
      <w:r>
        <w:rPr>
          <w:b/>
          <w:u w:val="single"/>
        </w:rPr>
        <w:t>730413</w:t>
      </w:r>
    </w:p>
    <w:p>
      <w:r>
        <w:t>@MuriMursic Zakaj se ne poenostavi. Sodi naj se samo desnim, ki so itak krivi. Levicarji pa naj bodo z dekretom nedolžni dosmrtno.</w:t>
      </w:r>
    </w:p>
    <w:p>
      <w:r>
        <w:rPr>
          <w:b/>
          <w:u w:val="single"/>
        </w:rPr>
        <w:t>730414</w:t>
      </w:r>
    </w:p>
    <w:p>
      <w:r>
        <w:t>Nazadnje še prijatlji k nam naj nazaj se vrnejo da koder sonce hodi vsi naj si v roke sežejo ki utopi naj živi si spone ki jim še teže</w:t>
      </w:r>
    </w:p>
    <w:p>
      <w:r>
        <w:rPr>
          <w:b/>
          <w:u w:val="single"/>
        </w:rPr>
        <w:t>730415</w:t>
      </w:r>
    </w:p>
    <w:p>
      <w:r>
        <w:t>@Tevilevi @zaslovenijo2 Saj si ti začel prepričevati...daj je kao vojska kuhala...pa ni.  Pa tudi če bi...nebi zastonj.</w:t>
      </w:r>
    </w:p>
    <w:p>
      <w:r>
        <w:rPr>
          <w:b/>
          <w:u w:val="single"/>
        </w:rPr>
        <w:t>730416</w:t>
      </w:r>
    </w:p>
    <w:p>
      <w:r>
        <w:t>Finci so jih imeli zdaj en dan 37! Mislim, folk se je selil gor, da se izognejo vročini, pol pa to. https://t.co/kE1ZZVoSfY</w:t>
      </w:r>
    </w:p>
    <w:p>
      <w:r>
        <w:rPr>
          <w:b/>
          <w:u w:val="single"/>
        </w:rPr>
        <w:t>730417</w:t>
      </w:r>
    </w:p>
    <w:p>
      <w:r>
        <w:t>@Sportinfosi Malček ste obssesed, gospod Petek. Pozne ure v NBA kar udarijo po dnevnem počutju a ne..</w:t>
      </w:r>
    </w:p>
    <w:p>
      <w:r>
        <w:rPr>
          <w:b/>
          <w:u w:val="single"/>
        </w:rPr>
        <w:t>730418</w:t>
      </w:r>
    </w:p>
    <w:p>
      <w:r>
        <w:t>oooo, kk pa je pistacija sladoled od @LJmlekarne dober. kot bi jedla "žive" pistacije :)</w:t>
      </w:r>
    </w:p>
    <w:p>
      <w:r>
        <w:rPr>
          <w:b/>
          <w:u w:val="single"/>
        </w:rPr>
        <w:t>730419</w:t>
      </w:r>
    </w:p>
    <w:p>
      <w:r>
        <w:t>Mussomeli: Od nekdaj sem menil da bi morale ZDA in Rusija bolj sodelovati. Prava grožnja zahodni civilizaciji je namreč islamski ekstremizem</w:t>
      </w:r>
    </w:p>
    <w:p>
      <w:r>
        <w:rPr>
          <w:b/>
          <w:u w:val="single"/>
        </w:rPr>
        <w:t>730420</w:t>
      </w:r>
    </w:p>
    <w:p>
      <w:r>
        <w:t>@EuropeElects Saj ta vstni red je taprav, ker: Pahor naščuva Šarca, da naj Jazbec ugrizne Novakovo.</w:t>
      </w:r>
    </w:p>
    <w:p>
      <w:r>
        <w:rPr>
          <w:b/>
          <w:u w:val="single"/>
        </w:rPr>
        <w:t>730421</w:t>
      </w:r>
    </w:p>
    <w:p>
      <w:r>
        <w:t>Čisto preveč se baha z vodikom in helijem. Čefurji od kisika, ogljika, neona in železa nimajo niti za burek. https://t.co/JUYGARYaVU</w:t>
      </w:r>
    </w:p>
    <w:p>
      <w:r>
        <w:rPr>
          <w:b/>
          <w:u w:val="single"/>
        </w:rPr>
        <w:t>730422</w:t>
      </w:r>
    </w:p>
    <w:p>
      <w:r>
        <w:t>Kadrovanje po Cerarjevo: Goljufa s čeki in zapornika postavili za direktorja Termoelektrarne Šoštanj. https://t.co/eVRPyDM8Ls via @Nova24TV</w:t>
      </w:r>
    </w:p>
    <w:p>
      <w:r>
        <w:rPr>
          <w:b/>
          <w:u w:val="single"/>
        </w:rPr>
        <w:t>730423</w:t>
      </w:r>
    </w:p>
    <w:p>
      <w:r>
        <w:t>Kdor zmaga, bo v skupini A edini neporazen. @kzs_si #Susijengi #EuroBasket2017 @Val202</w:t>
      </w:r>
    </w:p>
    <w:p>
      <w:r>
        <w:rPr>
          <w:b/>
          <w:u w:val="single"/>
        </w:rPr>
        <w:t>730424</w:t>
      </w:r>
    </w:p>
    <w:p>
      <w:r>
        <w:t xml:space="preserve">Zelo velike kvadratne prste je narisal. Take za grabit. </w:t>
        <w:br/>
        <w:t>Umetniki marsikaj upodobijo za večnost.</w:t>
        <w:br/>
        <w:br/>
        <w:t>Bong https://t.co/DAouGTFLJg</w:t>
      </w:r>
    </w:p>
    <w:p>
      <w:r>
        <w:rPr>
          <w:b/>
          <w:u w:val="single"/>
        </w:rPr>
        <w:t>730425</w:t>
      </w:r>
    </w:p>
    <w:p>
      <w:r>
        <w:t>Pes heroj obranil nemški par pred napadom migrantov https://t.co/KwLMMjw0O3 via @Nova24TV</w:t>
      </w:r>
    </w:p>
    <w:p>
      <w:r>
        <w:rPr>
          <w:b/>
          <w:u w:val="single"/>
        </w:rPr>
        <w:t>730426</w:t>
      </w:r>
    </w:p>
    <w:p>
      <w:r>
        <w:t>@praprotnix @lektoricna Moja Hana se zhvaljuje in pravi da ma pirhe ce hocte :) V soli bo to zdaj znala v nulo povedat</w:t>
      </w:r>
    </w:p>
    <w:p>
      <w:r>
        <w:rPr>
          <w:b/>
          <w:u w:val="single"/>
        </w:rPr>
        <w:t>730427</w:t>
      </w:r>
    </w:p>
    <w:p>
      <w:r>
        <w:t>Je to kak neslan stos?! Ob poplavi nigerskih posiljevalcev po Evropi nam rtv servisa se negrofilski film.</w:t>
        <w:br/>
        <w:t>#bojkotRTV https://t.co/Jx35dFX9Vm</w:t>
      </w:r>
    </w:p>
    <w:p>
      <w:r>
        <w:rPr>
          <w:b/>
          <w:u w:val="single"/>
        </w:rPr>
        <w:t>730428</w:t>
      </w:r>
    </w:p>
    <w:p>
      <w:r>
        <w:t>@tulipanka18 @darkob ob vseh teh črnuharskih bedarijah in barabijah se mi včasih res zdi tako</w:t>
      </w:r>
    </w:p>
    <w:p>
      <w:r>
        <w:rPr>
          <w:b/>
          <w:u w:val="single"/>
        </w:rPr>
        <w:t>730429</w:t>
      </w:r>
    </w:p>
    <w:p>
      <w:r>
        <w:t>Libertarci in neoliberalci so kuga slovenskega naroda. https://t.co/dWMklxGrJM</w:t>
      </w:r>
    </w:p>
    <w:p>
      <w:r>
        <w:rPr>
          <w:b/>
          <w:u w:val="single"/>
        </w:rPr>
        <w:t>730430</w:t>
      </w:r>
    </w:p>
    <w:p>
      <w:r>
        <w:t>Danes zvečer ob 20.10 uri na #Nova24TV v oddaji #Beremo o "Hudičevem paktu" #Stalin - #Hitler https://t.co/rNCatiRVdp</w:t>
      </w:r>
    </w:p>
    <w:p>
      <w:r>
        <w:rPr>
          <w:b/>
          <w:u w:val="single"/>
        </w:rPr>
        <w:t>730431</w:t>
      </w:r>
    </w:p>
    <w:p>
      <w:r>
        <w:t>Pasjeljubci so šli v koalicijo z mačkoljubci,gobarji šerajo dokazne materiale,ribiči ne lažejo več.Edin med levimi in desnimi je še vse ok.😂</w:t>
      </w:r>
    </w:p>
    <w:p>
      <w:r>
        <w:rPr>
          <w:b/>
          <w:u w:val="single"/>
        </w:rPr>
        <w:t>730432</w:t>
      </w:r>
    </w:p>
    <w:p>
      <w:r>
        <w:t>FOTO: Film OTO napolnil notranje dvorišče radgonskega gradu - https://t.co/H7JwaUC0rV https://t.co/KAEdPjumpZ</w:t>
      </w:r>
    </w:p>
    <w:p>
      <w:r>
        <w:rPr>
          <w:b/>
          <w:u w:val="single"/>
        </w:rPr>
        <w:t>730433</w:t>
      </w:r>
    </w:p>
    <w:p>
      <w:r>
        <w:t>@crico111 @CrtSeusek Tale twitter je vedno slabše zaščiten. Napadajo pa ga z vseh strani.</w:t>
      </w:r>
    </w:p>
    <w:p>
      <w:r>
        <w:rPr>
          <w:b/>
          <w:u w:val="single"/>
        </w:rPr>
        <w:t>730434</w:t>
      </w:r>
    </w:p>
    <w:p>
      <w:r>
        <w:t>Takega slavnostega nagovora Državni zbor in gledalci pred TV še niso slišali...! Zasluži vse priznanje! https://t.co/nVrI4GwwMa</w:t>
      </w:r>
    </w:p>
    <w:p>
      <w:r>
        <w:rPr>
          <w:b/>
          <w:u w:val="single"/>
        </w:rPr>
        <w:t>730435</w:t>
      </w:r>
    </w:p>
    <w:p>
      <w:r>
        <w:t>@strankaSDS @JJansaSDS @Slovenskavojska Nepozabni trenutki za domoljube, za rdeco golazen pa...</w:t>
      </w:r>
    </w:p>
    <w:p>
      <w:r>
        <w:rPr>
          <w:b/>
          <w:u w:val="single"/>
        </w:rPr>
        <w:t>730436</w:t>
      </w:r>
    </w:p>
    <w:p>
      <w:r>
        <w:t>Klemenčič v odmevih tarna, da se njegova KPK zaletava ob zid. Naj mu že končno kdo pokaže vrata.</w:t>
      </w:r>
    </w:p>
    <w:p>
      <w:r>
        <w:rPr>
          <w:b/>
          <w:u w:val="single"/>
        </w:rPr>
        <w:t>730437</w:t>
      </w:r>
    </w:p>
    <w:p>
      <w:r>
        <w:t>@MarkoPavlisic Cena nepremičnin glede na kupno moč prebivalstva oz. na povprečno plačo.</w:t>
      </w:r>
    </w:p>
    <w:p>
      <w:r>
        <w:rPr>
          <w:b/>
          <w:u w:val="single"/>
        </w:rPr>
        <w:t>730438</w:t>
      </w:r>
    </w:p>
    <w:p>
      <w:r>
        <w:t>@dejanprednik @Matej_Klaric Točno tako!</w:t>
        <w:br/>
        <w:t>Bogati bodo manj bogati.</w:t>
        <w:br/>
        <w:t>Revni bodo ostali revni.</w:t>
      </w:r>
    </w:p>
    <w:p>
      <w:r>
        <w:rPr>
          <w:b/>
          <w:u w:val="single"/>
        </w:rPr>
        <w:t>730439</w:t>
      </w:r>
    </w:p>
    <w:p>
      <w:r>
        <w:t>Uvoženi madridski policaji "ščitijo" volišča in streljajo z gumijastimi naboji. WTF ?</w:t>
      </w:r>
    </w:p>
    <w:p>
      <w:r>
        <w:rPr>
          <w:b/>
          <w:u w:val="single"/>
        </w:rPr>
        <w:t>730440</w:t>
      </w:r>
    </w:p>
    <w:p>
      <w:r>
        <w:t>Samo še plače objavijo ob strokovnjakih, pa smo na konju, pardon, na medvedu, pardon, na volku.</w:t>
      </w:r>
    </w:p>
    <w:p>
      <w:r>
        <w:rPr>
          <w:b/>
          <w:u w:val="single"/>
        </w:rPr>
        <w:t>730441</w:t>
      </w:r>
    </w:p>
    <w:p>
      <w:r>
        <w:t>"Čefurji ste nam pobrali najboljše ženske!" Ne drži. "Najboljših žensk" je veliko več kot čefurjev.</w:t>
      </w:r>
    </w:p>
    <w:p>
      <w:r>
        <w:rPr>
          <w:b/>
          <w:u w:val="single"/>
        </w:rPr>
        <w:t>730442</w:t>
      </w:r>
    </w:p>
    <w:p>
      <w:r>
        <w:t>@ABratusek Pridna oba, ampak ima ta vzpon črno piko , ker imata elektriko v bike vgrajeno in to ni kolesarjenje.</w:t>
      </w:r>
    </w:p>
    <w:p>
      <w:r>
        <w:rPr>
          <w:b/>
          <w:u w:val="single"/>
        </w:rPr>
        <w:t>730443</w:t>
      </w:r>
    </w:p>
    <w:p>
      <w:r>
        <w:t>Itak, da sem šla umivat lase tik preden so se začele pečt perutničke, katerih vonj je zdaj po celem fletu, kdaj pa?</w:t>
      </w:r>
    </w:p>
    <w:p>
      <w:r>
        <w:rPr>
          <w:b/>
          <w:u w:val="single"/>
        </w:rPr>
        <w:t>730444</w:t>
      </w:r>
    </w:p>
    <w:p>
      <w:r>
        <w:t>@ZigaTurk @strankaSD Nek, žal pokojni, gospod bi rekel, da nehajte afne guncat.</w:t>
      </w:r>
    </w:p>
    <w:p>
      <w:r>
        <w:rPr>
          <w:b/>
          <w:u w:val="single"/>
        </w:rPr>
        <w:t>730445</w:t>
      </w:r>
    </w:p>
    <w:p>
      <w:r>
        <w:t>Kako smo ljudje z vzrejo v 100 letih uničili pasme psov? https://t.co/X8PtEywkOz</w:t>
      </w:r>
    </w:p>
    <w:p>
      <w:r>
        <w:rPr>
          <w:b/>
          <w:u w:val="single"/>
        </w:rPr>
        <w:t>730446</w:t>
      </w:r>
    </w:p>
    <w:p>
      <w:r>
        <w:t>@sobrle @alesspetic @ZigaTurk Cilj je uničit promet, da bo nova železnica upravičena.</w:t>
      </w:r>
    </w:p>
    <w:p>
      <w:r>
        <w:rPr>
          <w:b/>
          <w:u w:val="single"/>
        </w:rPr>
        <w:t>730447</w:t>
      </w:r>
    </w:p>
    <w:p>
      <w:r>
        <w:t>@lisicamica Če zna svojo vejico dobro uporabljati, so mu slovnične baje odpuščene.</w:t>
      </w:r>
    </w:p>
    <w:p>
      <w:r>
        <w:rPr>
          <w:b/>
          <w:u w:val="single"/>
        </w:rPr>
        <w:t>730448</w:t>
      </w:r>
    </w:p>
    <w:p>
      <w:r>
        <w:t>Gasilci na severovzhodu države so imeli ponoči polne roke dela. https://t.co/7ykOspvvnR</w:t>
      </w:r>
    </w:p>
    <w:p>
      <w:r>
        <w:rPr>
          <w:b/>
          <w:u w:val="single"/>
        </w:rPr>
        <w:t>730449</w:t>
      </w:r>
    </w:p>
    <w:p>
      <w:r>
        <w:t>@Dr_Eclectic Od vsega tega me v resnici najbolj moti tista transformatorska postaja. Res je kar velika in slišiš jo, ko greš mimo.</w:t>
      </w:r>
    </w:p>
    <w:p>
      <w:r>
        <w:rPr>
          <w:b/>
          <w:u w:val="single"/>
        </w:rPr>
        <w:t>730450</w:t>
      </w:r>
    </w:p>
    <w:p>
      <w:r>
        <w:t>@filip00000 @KilgoreSH5 @dkosen @NormaMKorosec Težka bo. @NormaMKorosec nima časa, ker prodaja neumnosti po terenu 😝</w:t>
      </w:r>
    </w:p>
    <w:p>
      <w:r>
        <w:rPr>
          <w:b/>
          <w:u w:val="single"/>
        </w:rPr>
        <w:t>730451</w:t>
      </w:r>
    </w:p>
    <w:p>
      <w:r>
        <w:t>@KatarinaJenko kmalu bomo mel odprte prijave za bilijard, pikado in tarok. pick your intensity.</w:t>
      </w:r>
    </w:p>
    <w:p>
      <w:r>
        <w:rPr>
          <w:b/>
          <w:u w:val="single"/>
        </w:rPr>
        <w:t>730452</w:t>
      </w:r>
    </w:p>
    <w:p>
      <w:r>
        <w:t>Turki ogorčeni nad rasističnim izpadom navijačev Olimpije, vratar v solzah https://t.co/ZJpy2H2Th3 via @SiolNEWS</w:t>
      </w:r>
    </w:p>
    <w:p>
      <w:r>
        <w:rPr>
          <w:b/>
          <w:u w:val="single"/>
        </w:rPr>
        <w:t>730453</w:t>
      </w:r>
    </w:p>
    <w:p>
      <w:r>
        <w:t>Just dance 2019. In seveda 100+ kg neplesalec mora sodelovat z 14letno2be hčerko. Na K-pop. #iamdeadsanka</w:t>
      </w:r>
    </w:p>
    <w:p>
      <w:r>
        <w:rPr>
          <w:b/>
          <w:u w:val="single"/>
        </w:rPr>
        <w:t>730454</w:t>
      </w:r>
    </w:p>
    <w:p>
      <w:r>
        <w:t>@zaslovenijo2 @EPameten @PStendler Bi človk kaj pokomentiral, pa ste levaki tako posebna rasa, da ni vredno ne časa ne truda.</w:t>
      </w:r>
    </w:p>
    <w:p>
      <w:r>
        <w:rPr>
          <w:b/>
          <w:u w:val="single"/>
        </w:rPr>
        <w:t>730455</w:t>
      </w:r>
    </w:p>
    <w:p>
      <w:r>
        <w:t>@marinmedak kdo ti je to racunal? Polnilnice na bencinskih so narejene, da ni bistveno ceneje kot bencin - so pa hitre polnilnice (22kW+)</w:t>
      </w:r>
    </w:p>
    <w:p>
      <w:r>
        <w:rPr>
          <w:b/>
          <w:u w:val="single"/>
        </w:rPr>
        <w:t>730456</w:t>
      </w:r>
    </w:p>
    <w:p>
      <w:r>
        <w:t>Le kaj je v Mercatorju takšnega razen milijarde dolga,da si ga levičarji tako močno želijo nazaj! Slovenske izdelke prodajajo tudi drugi.</w:t>
      </w:r>
    </w:p>
    <w:p>
      <w:r>
        <w:rPr>
          <w:b/>
          <w:u w:val="single"/>
        </w:rPr>
        <w:t>730457</w:t>
      </w:r>
    </w:p>
    <w:p>
      <w:r>
        <w:t>Masovnega pobijanja, ustrahovanja, kraj, nacionalizacije, suzenjstva, izjemnih kapitalisticnih pomoci v denarju, hrani, industrijski opremi.</w:t>
      </w:r>
    </w:p>
    <w:p>
      <w:r>
        <w:rPr>
          <w:b/>
          <w:u w:val="single"/>
        </w:rPr>
        <w:t>730458</w:t>
      </w:r>
    </w:p>
    <w:p>
      <w:r>
        <w:t>@leaathenatabako Oja, zej pa gre.</w:t>
        <w:br/>
        <w:t>Sej se je sam za stročji fižol šlo. Tko na golaž. Sam toj je futr za carje🙉🙉👍👍👌</w:t>
      </w:r>
    </w:p>
    <w:p>
      <w:r>
        <w:rPr>
          <w:b/>
          <w:u w:val="single"/>
        </w:rPr>
        <w:t>730459</w:t>
      </w:r>
    </w:p>
    <w:p>
      <w:r>
        <w:t>@Libertarec Po jumbo plakatih sodeč še ni konca futranja z balkan pop  čorbo. Kot da nismo del zahoda.</w:t>
      </w:r>
    </w:p>
    <w:p>
      <w:r>
        <w:rPr>
          <w:b/>
          <w:u w:val="single"/>
        </w:rPr>
        <w:t>730460</w:t>
      </w:r>
    </w:p>
    <w:p>
      <w:r>
        <w:t>@Istefan1975 @MuzejNZS Z mrtvimi in z ranjenci. Pregljeva Sutjeska https://t.co/HO2FiI3RDU</w:t>
      </w:r>
    </w:p>
    <w:p>
      <w:r>
        <w:rPr>
          <w:b/>
          <w:u w:val="single"/>
        </w:rPr>
        <w:t>730461</w:t>
      </w:r>
    </w:p>
    <w:p>
      <w:r>
        <w:t>Na @StukKlub je potekala že 23. Prekmurska gibanica. Za zabavo sta poskrbeli skupini #Tabu in Tropik #FOTO #VIDEO</w:t>
        <w:br/>
        <w:br/>
        <w:t>https://t.co/pa1rReH7t9</w:t>
      </w:r>
    </w:p>
    <w:p>
      <w:r>
        <w:rPr>
          <w:b/>
          <w:u w:val="single"/>
        </w:rPr>
        <w:t>730462</w:t>
      </w:r>
    </w:p>
    <w:p>
      <w:r>
        <w:t>@SdmLju @JJansaSDS @AnzeLog @strankaSDS @NovaSlovenija @strankaSLS Wow, levaki bojo spet norel👹👺💩 #križ namesto pedofila titeja😝</w:t>
      </w:r>
    </w:p>
    <w:p>
      <w:r>
        <w:rPr>
          <w:b/>
          <w:u w:val="single"/>
        </w:rPr>
        <w:t>730463</w:t>
      </w:r>
    </w:p>
    <w:p>
      <w:r>
        <w:t>Kolk ogabe čutim ob tem, da se smrkavec, ki ima polno rit vsega, izživlja nad tem, da je nekdo posvojen... ne morem niti izrazit...</w:t>
      </w:r>
    </w:p>
    <w:p>
      <w:r>
        <w:rPr>
          <w:b/>
          <w:u w:val="single"/>
        </w:rPr>
        <w:t>730464</w:t>
      </w:r>
    </w:p>
    <w:p>
      <w:r>
        <w:t>Katanec se pritozuje nad navijaci. Ocitno ne ve, da vsem #srcebije za ekipo samo on je tisti,ki jim gre na k. #nzs</w:t>
      </w:r>
    </w:p>
    <w:p>
      <w:r>
        <w:rPr>
          <w:b/>
          <w:u w:val="single"/>
        </w:rPr>
        <w:t>730465</w:t>
      </w:r>
    </w:p>
    <w:p>
      <w:r>
        <w:t>Ta teden v ND:  Všeč mu je, da je papež Frančišek drzen - Povabljeni ste na kavo: Martin Golob, župnik iz Srednje vasi pri Bohinju</w:t>
      </w:r>
    </w:p>
    <w:p>
      <w:r>
        <w:rPr>
          <w:b/>
          <w:u w:val="single"/>
        </w:rPr>
        <w:t>730466</w:t>
      </w:r>
    </w:p>
    <w:p>
      <w:r>
        <w:t>Zakaj se mučiti s skrivanjem ali manipuliranjem seznamov udbe, če jih lahko desničarji razvrednotijo zate?</w:t>
      </w:r>
    </w:p>
    <w:p>
      <w:r>
        <w:rPr>
          <w:b/>
          <w:u w:val="single"/>
        </w:rPr>
        <w:t>730467</w:t>
      </w:r>
    </w:p>
    <w:p>
      <w:r>
        <w:t>@lukavalas Na 9 jih pržiš??? To je škandal! Vsi vejo, da se jurčke prži na 5, vsi!!</w:t>
      </w:r>
    </w:p>
    <w:p>
      <w:r>
        <w:rPr>
          <w:b/>
          <w:u w:val="single"/>
        </w:rPr>
        <w:t>730468</w:t>
      </w:r>
    </w:p>
    <w:p>
      <w:r>
        <w:t>Trenutno eden izmed bolj obetavnih italijanskih doom bandov MESSA konec maja v Ljubljani - Koncertna Dvorana Rog https://t.co/zRSIR96miT</w:t>
      </w:r>
    </w:p>
    <w:p>
      <w:r>
        <w:rPr>
          <w:b/>
          <w:u w:val="single"/>
        </w:rPr>
        <w:t>730469</w:t>
      </w:r>
    </w:p>
    <w:p>
      <w:r>
        <w:t>@uporabnastran Dovozne ceste pa že danes katastrofa, ko še tovornjaki vjugajo vmes. Kolone pa ob vsaki človeški uri.</w:t>
      </w:r>
    </w:p>
    <w:p>
      <w:r>
        <w:rPr>
          <w:b/>
          <w:u w:val="single"/>
        </w:rPr>
        <w:t>730470</w:t>
      </w:r>
    </w:p>
    <w:p>
      <w:r>
        <w:t>@JakaDolinar2 Ko grejo ven potem hitr mejo zapret in jih ne spustimo več v Slo in smo se rešli polovico lopovov. 😁</w:t>
      </w:r>
    </w:p>
    <w:p>
      <w:r>
        <w:rPr>
          <w:b/>
          <w:u w:val="single"/>
        </w:rPr>
        <w:t>730471</w:t>
      </w:r>
    </w:p>
    <w:p>
      <w:r>
        <w:t>@R_Rakus Kaj pa, ko pravijo, da se izvaja genocid nad govedom?? Ni res, da nismo več za ta svet, ampak ta svet animalistov je še v k....!</w:t>
      </w:r>
    </w:p>
    <w:p>
      <w:r>
        <w:rPr>
          <w:b/>
          <w:u w:val="single"/>
        </w:rPr>
        <w:t>730472</w:t>
      </w:r>
    </w:p>
    <w:p>
      <w:r>
        <w:t>@powersmoothie Jaz sem sicer bolj za makarone, ampak vazno da se norcuje iz njih.</w:t>
      </w:r>
    </w:p>
    <w:p>
      <w:r>
        <w:rPr>
          <w:b/>
          <w:u w:val="single"/>
        </w:rPr>
        <w:t>730473</w:t>
      </w:r>
    </w:p>
    <w:p>
      <w:r>
        <w:t>Somborka. Sploh še ne povem, kaj bom naredil z njo. Moram najprej poizkusit. 😁 — in Sevno, Šmartno pri Litiji https://t.co/5yFt9ayYrI</w:t>
      </w:r>
    </w:p>
    <w:p>
      <w:r>
        <w:rPr>
          <w:b/>
          <w:u w:val="single"/>
        </w:rPr>
        <w:t>730474</w:t>
      </w:r>
    </w:p>
    <w:p>
      <w:r>
        <w:t>@EPameten Un s tv jih nau posilil, medtem k un pr žičnati ograji jih 200% bo. Preverjeno na topli vodi u kolenu. 😏</w:t>
      </w:r>
    </w:p>
    <w:p>
      <w:r>
        <w:rPr>
          <w:b/>
          <w:u w:val="single"/>
        </w:rPr>
        <w:t>730475</w:t>
      </w:r>
    </w:p>
    <w:p>
      <w:r>
        <w:t>@DejanPogacnik Kapitalizem se začne severozahodno od Slovenije, tik za mejo.</w:t>
      </w:r>
    </w:p>
    <w:p>
      <w:r>
        <w:rPr>
          <w:b/>
          <w:u w:val="single"/>
        </w:rPr>
        <w:t>730476</w:t>
      </w:r>
    </w:p>
    <w:p>
      <w:r>
        <w:t>@matjazgregoric Sej če bi se redko dogajalo, bi rekla, da so bizgeci. Tko si pa že sramoto delajo :)</w:t>
      </w:r>
    </w:p>
    <w:p>
      <w:r>
        <w:rPr>
          <w:b/>
          <w:u w:val="single"/>
        </w:rPr>
        <w:t>730477</w:t>
      </w:r>
    </w:p>
    <w:p>
      <w:r>
        <w:t>Najdite, zaboga, že en bolj ustrezen izraz za to, čemur pravite digitalizacija.</w:t>
      </w:r>
    </w:p>
    <w:p>
      <w:r>
        <w:rPr>
          <w:b/>
          <w:u w:val="single"/>
        </w:rPr>
        <w:t>730478</w:t>
      </w:r>
    </w:p>
    <w:p>
      <w:r>
        <w:t>In potem bomo poslušali samohvale in samospeve kako je dober kot kruh. https://t.co/e2n1upRy6E</w:t>
      </w:r>
    </w:p>
    <w:p>
      <w:r>
        <w:rPr>
          <w:b/>
          <w:u w:val="single"/>
        </w:rPr>
        <w:t>730479</w:t>
      </w:r>
    </w:p>
    <w:p>
      <w:r>
        <w:t>@powersmoothie Če te en tok z leseno dilo namaha, da maš čist plave noge se res celulita sploh ne vidi več! Pomoje je to.</w:t>
      </w:r>
    </w:p>
    <w:p>
      <w:r>
        <w:rPr>
          <w:b/>
          <w:u w:val="single"/>
        </w:rPr>
        <w:t>730480</w:t>
      </w:r>
    </w:p>
    <w:p>
      <w:r>
        <w:t>A bomo davkoplačevalci moral reševat propadli</w:t>
        <w:br/>
        <w:t>planet tv in novo tv če bo nova ablast (njihovi projekti uspeha)</w:t>
      </w:r>
    </w:p>
    <w:p>
      <w:r>
        <w:rPr>
          <w:b/>
          <w:u w:val="single"/>
        </w:rPr>
        <w:t>730481</w:t>
      </w:r>
    </w:p>
    <w:p>
      <w:r>
        <w:t>@NeuroVirtu To je res.Ti fantje igrajo s srcem za naš grb. Danes je manjkal Vombergar.Rabimo "robušteca in atako" ,bi rekli zahodni sosedje</w:t>
      </w:r>
    </w:p>
    <w:p>
      <w:r>
        <w:rPr>
          <w:b/>
          <w:u w:val="single"/>
        </w:rPr>
        <w:t>730482</w:t>
      </w:r>
    </w:p>
    <w:p>
      <w:r>
        <w:t>@cesenj Za dva meseca naj jo dajo v isto celico, kot mogrante, ki jih je tihotapila. Bo ozdravljena za vedno.</w:t>
      </w:r>
    </w:p>
    <w:p>
      <w:r>
        <w:rPr>
          <w:b/>
          <w:u w:val="single"/>
        </w:rPr>
        <w:t>730483</w:t>
      </w:r>
    </w:p>
    <w:p>
      <w:r>
        <w:t>V SLO so ostali najbolj butasti balkanoidi, ki se niso mogli naučiti nemščine.</w:t>
        <w:br/>
        <w:t>Mi smo "brihtni", jih razumemo in se jim ni treba prilagajati</w:t>
      </w:r>
    </w:p>
    <w:p>
      <w:r>
        <w:rPr>
          <w:b/>
          <w:u w:val="single"/>
        </w:rPr>
        <w:t>730484</w:t>
      </w:r>
    </w:p>
    <w:p>
      <w:r>
        <w:t>@Bojana61654450 @spagetyuse Nekateri ob izgubi absolutne oblasti in privilegija nakaznivosti,znorijo. Tako nas učijo klasiki.</w:t>
      </w:r>
    </w:p>
    <w:p>
      <w:r>
        <w:rPr>
          <w:b/>
          <w:u w:val="single"/>
        </w:rPr>
        <w:t>730485</w:t>
      </w:r>
    </w:p>
    <w:p>
      <w:r>
        <w:t>@Libertarec Da bi se komunjare odrekli privilegijev? haloooo saj zato so se borili od 1917 pa do danes.</w:t>
      </w:r>
    </w:p>
    <w:p>
      <w:r>
        <w:rPr>
          <w:b/>
          <w:u w:val="single"/>
        </w:rPr>
        <w:t>730486</w:t>
      </w:r>
    </w:p>
    <w:p>
      <w:r>
        <w:t>Sneg pobelil smučišča in ceste v višjih predelih Gorenjske</w:t>
        <w:br/>
        <w:t>https://t.co/Px1Mo8QHa5 https://t.co/ftvhzNhLSq</w:t>
      </w:r>
    </w:p>
    <w:p>
      <w:r>
        <w:rPr>
          <w:b/>
          <w:u w:val="single"/>
        </w:rPr>
        <w:t>730487</w:t>
      </w:r>
    </w:p>
    <w:p>
      <w:r>
        <w:t>@BineTraven @Blaz_88 @borisvoncina Kako so naši sosedje rešili problem par-nepar? Tako da so kupili še en avto. Res huda kriza!</w:t>
      </w:r>
    </w:p>
    <w:p>
      <w:r>
        <w:rPr>
          <w:b/>
          <w:u w:val="single"/>
        </w:rPr>
        <w:t>730488</w:t>
      </w:r>
    </w:p>
    <w:p>
      <w:r>
        <w:t>#Vid si je preveč zategoval čop, se mu je čelo kar malce dvignilo. #valič #ema2018</w:t>
      </w:r>
    </w:p>
    <w:p>
      <w:r>
        <w:rPr>
          <w:b/>
          <w:u w:val="single"/>
        </w:rPr>
        <w:t>730489</w:t>
      </w:r>
    </w:p>
    <w:p>
      <w:r>
        <w:t>SDS zahteva interpelacijo kulturnega ministra, ker Možina ni dobil Prešernove nagrade, Bela knjiga pa ne Pulitzerja.</w:t>
      </w:r>
    </w:p>
    <w:p>
      <w:r>
        <w:rPr>
          <w:b/>
          <w:u w:val="single"/>
        </w:rPr>
        <w:t>730490</w:t>
      </w:r>
    </w:p>
    <w:p>
      <w:r>
        <w:t>Superior mobilne hiške v kamp Kastanija samo 248€ za 5 nočitev https://t.co/cdWFEz5gII https://t.co/MwtSCdr1yC</w:t>
      </w:r>
    </w:p>
    <w:p>
      <w:r>
        <w:rPr>
          <w:b/>
          <w:u w:val="single"/>
        </w:rPr>
        <w:t>730491</w:t>
      </w:r>
    </w:p>
    <w:p>
      <w:r>
        <w:t>Študentje bodo raziskovalno nalogo pripravili na študijskem primeru Srednje šole Jesenice #natečaj #študent https://t.co/VsJ2IYHoOl</w:t>
      </w:r>
    </w:p>
    <w:p>
      <w:r>
        <w:rPr>
          <w:b/>
          <w:u w:val="single"/>
        </w:rPr>
        <w:t>730492</w:t>
      </w:r>
    </w:p>
    <w:p>
      <w:r>
        <w:t>@BojanPozar @Twitter @facebook Kapitalist levaki te bojo pohodli. Rade Končar bi si kupil mobilca na kabel pa ga nebi zgubil</w:t>
      </w:r>
    </w:p>
    <w:p>
      <w:r>
        <w:rPr>
          <w:b/>
          <w:u w:val="single"/>
        </w:rPr>
        <w:t>730493</w:t>
      </w:r>
    </w:p>
    <w:p>
      <w:r>
        <w:t>Že dva dni siten maček, ker bi rad šel ven. Ko pa ga odnesem v park, pa ga ne spravm iz transporterja. #CatLogic</w:t>
      </w:r>
    </w:p>
    <w:p>
      <w:r>
        <w:rPr>
          <w:b/>
          <w:u w:val="single"/>
        </w:rPr>
        <w:t>730494</w:t>
      </w:r>
    </w:p>
    <w:p>
      <w:r>
        <w:t>@NeuroVirtu Dramatično postane, če se k temu pridodamo še vratolomno zbirokratiranost.</w:t>
      </w:r>
    </w:p>
    <w:p>
      <w:r>
        <w:rPr>
          <w:b/>
          <w:u w:val="single"/>
        </w:rPr>
        <w:t>730495</w:t>
      </w:r>
    </w:p>
    <w:p>
      <w:r>
        <w:t>fak ej.. Bjorndalen gre v penzijo...  pol je pa res že zadnji cajt... da tut Kučan končno postane navadni penzionist..</w:t>
      </w:r>
    </w:p>
    <w:p>
      <w:r>
        <w:rPr>
          <w:b/>
          <w:u w:val="single"/>
        </w:rPr>
        <w:t>730496</w:t>
      </w:r>
    </w:p>
    <w:p>
      <w:r>
        <w:t>Pri napovedani interpelaciji gre za zlorabo konkretnega primera v politične namene.</w:t>
      </w:r>
    </w:p>
    <w:p>
      <w:r>
        <w:rPr>
          <w:b/>
          <w:u w:val="single"/>
        </w:rPr>
        <w:t>730497</w:t>
      </w:r>
    </w:p>
    <w:p>
      <w:r>
        <w:t>Musklfibr zaradi badmintona. Ubile so me. Prav mi je, kaj pa igram sam proti dvojicam oziroma kot je žena rekla, trojček ni zate.</w:t>
      </w:r>
    </w:p>
    <w:p>
      <w:r>
        <w:rPr>
          <w:b/>
          <w:u w:val="single"/>
        </w:rPr>
        <w:t>730498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730499</w:t>
      </w:r>
    </w:p>
    <w:p>
      <w:r>
        <w:t>@steinbuch @FranciKek Vidva se kar zafrkavita.... Ko ne bo daril za božično-novoletne praznike, bosta pa jokala ...</w:t>
      </w:r>
    </w:p>
    <w:p>
      <w:r>
        <w:rPr>
          <w:b/>
          <w:u w:val="single"/>
        </w:rPr>
        <w:t>730500</w:t>
      </w:r>
    </w:p>
    <w:p>
      <w:r>
        <w:t>@ZaresGregor V tem primeru je mona kar preveç ljubkovalno ime...bobu bob, bolj mu pritiče bebec, idiot! 👎👿🙈</w:t>
      </w:r>
    </w:p>
    <w:p>
      <w:r>
        <w:rPr>
          <w:b/>
          <w:u w:val="single"/>
        </w:rPr>
        <w:t>730501</w:t>
      </w:r>
    </w:p>
    <w:p>
      <w:r>
        <w:t>Slovenistan! Pomoli glavo iz povprečja in odbili ti jo bomo. V pisarno ZTS je več klicev z pripomba o naši... http://t.co/D20AEYRznR</w:t>
      </w:r>
    </w:p>
    <w:p>
      <w:r>
        <w:rPr>
          <w:b/>
          <w:u w:val="single"/>
        </w:rPr>
        <w:t>730502</w:t>
      </w:r>
    </w:p>
    <w:p>
      <w:r>
        <w:t>@GLASTrebnje @_Jadranka_Kosor Vas je najbrž blokirala po vljudnem protokolarnem premisleku.</w:t>
      </w:r>
    </w:p>
    <w:p>
      <w:r>
        <w:rPr>
          <w:b/>
          <w:u w:val="single"/>
        </w:rPr>
        <w:t>730503</w:t>
      </w:r>
    </w:p>
    <w:p>
      <w:r>
        <w:t xml:space="preserve">Maribor je izgubil cirkusanta, </w:t>
        <w:br/>
        <w:t>Olimpiji gre dvojna kanta!</w:t>
        <w:br/>
        <w:br/>
        <w:t>@nkolimpija #zelenakri</w:t>
      </w:r>
    </w:p>
    <w:p>
      <w:r>
        <w:rPr>
          <w:b/>
          <w:u w:val="single"/>
        </w:rPr>
        <w:t>730504</w:t>
      </w:r>
    </w:p>
    <w:p>
      <w:r>
        <w:t>Ne, te v Beli krajini lepo oskrbijo, oblečejo in nahranijo, pa še žepnino dobijo! #butale https://t.co/s7adxffvMF</w:t>
      </w:r>
    </w:p>
    <w:p>
      <w:r>
        <w:rPr>
          <w:b/>
          <w:u w:val="single"/>
        </w:rPr>
        <w:t>730505</w:t>
      </w:r>
    </w:p>
    <w:p>
      <w:r>
        <w:t>@MatevzNovak @mojcav1 ...mogoče tokrat z agregatom hard core...</w:t>
        <w:br/>
        <w:br/>
        <w:t>...nič več unplugged. 😏</w:t>
      </w:r>
    </w:p>
    <w:p>
      <w:r>
        <w:rPr>
          <w:b/>
          <w:u w:val="single"/>
        </w:rPr>
        <w:t>730506</w:t>
      </w:r>
    </w:p>
    <w:p>
      <w:r>
        <w:t>@_aLeen_ Pa sej to... jst sm sam gledala kaj ji ni jasno. V katerem mehurcku zivi</w:t>
      </w:r>
    </w:p>
    <w:p>
      <w:r>
        <w:rPr>
          <w:b/>
          <w:u w:val="single"/>
        </w:rPr>
        <w:t>730507</w:t>
      </w:r>
    </w:p>
    <w:p>
      <w:r>
        <w:t>@MarjeticaM Rdeči oblaki se zbirajo nad EU ....če se mene vpraša, bodo tudi 3.svetovno vojno zakurili Nemci.</w:t>
      </w:r>
    </w:p>
    <w:p>
      <w:r>
        <w:rPr>
          <w:b/>
          <w:u w:val="single"/>
        </w:rPr>
        <w:t>730508</w:t>
      </w:r>
    </w:p>
    <w:p>
      <w:r>
        <w:t>@powersmoothie @NuckinFutsSlo Od mesarja že mal vleče na roza. Od kemika ma luknje.</w:t>
      </w:r>
    </w:p>
    <w:p>
      <w:r>
        <w:rPr>
          <w:b/>
          <w:u w:val="single"/>
        </w:rPr>
        <w:t>730509</w:t>
      </w:r>
    </w:p>
    <w:p>
      <w:r>
        <w:t>Nismo našli pištol, drog, šopov denarja in luksuznih avtomobilov, ampak le revščino in stisko https://t.co/1spN3Oclrf #Mladina42</w:t>
      </w:r>
    </w:p>
    <w:p>
      <w:r>
        <w:rPr>
          <w:b/>
          <w:u w:val="single"/>
        </w:rPr>
        <w:t>730510</w:t>
      </w:r>
    </w:p>
    <w:p>
      <w:r>
        <w:t>@freefox52 Balkanizacija slovenske glasbe. Preko hip hopa, kateremu težko rečeš glasba.</w:t>
      </w:r>
    </w:p>
    <w:p>
      <w:r>
        <w:rPr>
          <w:b/>
          <w:u w:val="single"/>
        </w:rPr>
        <w:t>730511</w:t>
      </w:r>
    </w:p>
    <w:p>
      <w:r>
        <w:t>@FrancBreznikSDS @Margu501 Ta tip je tak butl, da še tekst ki ga napiše smrdi.</w:t>
      </w:r>
    </w:p>
    <w:p>
      <w:r>
        <w:rPr>
          <w:b/>
          <w:u w:val="single"/>
        </w:rPr>
        <w:t>730512</w:t>
      </w:r>
    </w:p>
    <w:p>
      <w:r>
        <w:t>@BrankoGrims1 Tebe pa res nihče ne rabi diskreditirat. Se briljantno sramotiš kar sam! Neprenehoma! #mijav #SDS_klovn</w:t>
      </w:r>
    </w:p>
    <w:p>
      <w:r>
        <w:rPr>
          <w:b/>
          <w:u w:val="single"/>
        </w:rPr>
        <w:t>730513</w:t>
      </w:r>
    </w:p>
    <w:p>
      <w:r>
        <w:t>@Gaspercek Poskusaj to povedat domacinom, pa bodo na hitro taksne ciganske izjave pospremili z vilami</w:t>
      </w:r>
    </w:p>
    <w:p>
      <w:r>
        <w:rPr>
          <w:b/>
          <w:u w:val="single"/>
        </w:rPr>
        <w:t>730514</w:t>
      </w:r>
    </w:p>
    <w:p>
      <w:r>
        <w:t>@MarkoPavlisic @Jan_Skoberne @fmsdphr Mladi forum SD podpira uveljavitev arbitražnega sporazuma.</w:t>
      </w:r>
    </w:p>
    <w:p>
      <w:r>
        <w:rPr>
          <w:b/>
          <w:u w:val="single"/>
        </w:rPr>
        <w:t>730515</w:t>
      </w:r>
    </w:p>
    <w:p>
      <w:r>
        <w:t>@KatarinaJenko Pejta s Skyči mal na sprehod v gozd. Verjetno ima še kakšen drug talent kot pa samo tistega za po povštrih skakat.</w:t>
      </w:r>
    </w:p>
    <w:p>
      <w:r>
        <w:rPr>
          <w:b/>
          <w:u w:val="single"/>
        </w:rPr>
        <w:t>730516</w:t>
      </w:r>
    </w:p>
    <w:p>
      <w:r>
        <w:t>Tito je bil cenjen v svetu je izjavil g. Vodeb! Vsekakor eden od velikih diktatorskih zločincev!</w:t>
        <w:br/>
        <w:br/>
        <w:t>Slovenski... https://t.co/PRLrj00GAJ</w:t>
      </w:r>
    </w:p>
    <w:p>
      <w:r>
        <w:rPr>
          <w:b/>
          <w:u w:val="single"/>
        </w:rPr>
        <w:t>730517</w:t>
      </w:r>
    </w:p>
    <w:p>
      <w:r>
        <w:t>Skupinsko naročanje: VILE ZA PREZRAČEVANJE IN RAHLANJE TAL BREZ OBRAČANJA ZEMLJE https://t.co/dDnfs87h66 https://t.co/MZRWDe0e5e</w:t>
      </w:r>
    </w:p>
    <w:p>
      <w:r>
        <w:rPr>
          <w:b/>
          <w:u w:val="single"/>
        </w:rPr>
        <w:t>730518</w:t>
      </w:r>
    </w:p>
    <w:p>
      <w:r>
        <w:t>@Euro1683 @MzeeMbaya Tudi ti bi se lahko podpisal pod tele svoje modrosti, buddy.</w:t>
      </w:r>
    </w:p>
    <w:p>
      <w:r>
        <w:rPr>
          <w:b/>
          <w:u w:val="single"/>
        </w:rPr>
        <w:t>730519</w:t>
      </w:r>
    </w:p>
    <w:p>
      <w:r>
        <w:t>Te eyeliner štampiljke. Nobelovo nagrado za moj duševni mir si zasluži izumitelj. Vsaj to.</w:t>
      </w:r>
    </w:p>
    <w:p>
      <w:r>
        <w:rPr>
          <w:b/>
          <w:u w:val="single"/>
        </w:rPr>
        <w:t>730520</w:t>
      </w:r>
    </w:p>
    <w:p>
      <w:r>
        <w:t>Kaj naredi nacionalka (za naš denar), da bi v programih popularizirala slovensko glasbo?</w:t>
        <w:br/>
        <w:t>Komercialke tudi zato, ker NIČ, vrtijo 60% čefurije</w:t>
      </w:r>
    </w:p>
    <w:p>
      <w:r>
        <w:rPr>
          <w:b/>
          <w:u w:val="single"/>
        </w:rPr>
        <w:t>730521</w:t>
      </w:r>
    </w:p>
    <w:p>
      <w:r>
        <w:t>Od brezpilotnih letalnikov do aplikacij in ekomaterialov - vse to bodo startupi razvijali s pomočjo subvencij https://t.co/fS8TjUgUnJ</w:t>
      </w:r>
    </w:p>
    <w:p>
      <w:r>
        <w:rPr>
          <w:b/>
          <w:u w:val="single"/>
        </w:rPr>
        <w:t>730522</w:t>
      </w:r>
    </w:p>
    <w:p>
      <w:r>
        <w:t>@Libertarec @Rok_Novak Kakšen drug graf spodaj, pa pokaže se kaj drugega, kar pa vam libertarnim fašistom ne bo povseci...</w:t>
      </w:r>
    </w:p>
    <w:p>
      <w:r>
        <w:rPr>
          <w:b/>
          <w:u w:val="single"/>
        </w:rPr>
        <w:t>730523</w:t>
      </w:r>
    </w:p>
    <w:p>
      <w:r>
        <w:t>Auuč! Odgriznila mu je moškost, ker ni želel seksati v troje https://t.co/4HzYDSQ5YP</w:t>
      </w:r>
    </w:p>
    <w:p>
      <w:r>
        <w:rPr>
          <w:b/>
          <w:u w:val="single"/>
        </w:rPr>
        <w:t>730524</w:t>
      </w:r>
    </w:p>
    <w:p>
      <w:r>
        <w:t>Če rabite idejo kaj podariti vašim prijateljem,znancem,puncam,fantom za darilo, KLIKNITE NA SPODNJO POVEZAVO.</w:t>
        <w:br/>
        <w:t>https://t.co/ib3xvFFGRh</w:t>
      </w:r>
    </w:p>
    <w:p>
      <w:r>
        <w:rPr>
          <w:b/>
          <w:u w:val="single"/>
        </w:rPr>
        <w:t>730525</w:t>
      </w:r>
    </w:p>
    <w:p>
      <w:r>
        <w:t>@Blaziek To je kot it na žur, ki ga v resnici sploh ni, se ga sam napit in drugi dan te vi čudno gledajo, ker si edini slaboten.</w:t>
      </w:r>
    </w:p>
    <w:p>
      <w:r>
        <w:rPr>
          <w:b/>
          <w:u w:val="single"/>
        </w:rPr>
        <w:t>730526</w:t>
      </w:r>
    </w:p>
    <w:p>
      <w:r>
        <w:t>@lucijausaj A tistih v kuvertah, ki jih je omenjal pobegli pacient Boštjan M. Turk?</w:t>
        <w:br/>
        <w:br/>
        <w:t>🤪😷💉🤒</w:t>
      </w:r>
    </w:p>
    <w:p>
      <w:r>
        <w:rPr>
          <w:b/>
          <w:u w:val="single"/>
        </w:rPr>
        <w:t>730527</w:t>
      </w:r>
    </w:p>
    <w:p>
      <w:r>
        <w:t>Bob  dneva z nekega portala.</w:t>
        <w:br/>
        <w:br/>
        <w:t xml:space="preserve">"Jankovića vodita edino revanšizem in strah pred izgubo sodne imunitete." </w:t>
        <w:br/>
        <w:br/>
        <w:t>Tako preprosto je to.</w:t>
      </w:r>
    </w:p>
    <w:p>
      <w:r>
        <w:rPr>
          <w:b/>
          <w:u w:val="single"/>
        </w:rPr>
        <w:t>730528</w:t>
      </w:r>
    </w:p>
    <w:p>
      <w:r>
        <w:t>@AlexNotfake @ziondejano Nekaj tu ne štima , si zadet al pa totalno nesposoben , radikalno nesposoben , kar je že neštetokrat dokazal</w:t>
      </w:r>
    </w:p>
    <w:p>
      <w:r>
        <w:rPr>
          <w:b/>
          <w:u w:val="single"/>
        </w:rPr>
        <w:t>730529</w:t>
      </w:r>
    </w:p>
    <w:p>
      <w:r>
        <w:t>@MarkoFratnik Jaz tudi. Ko sem sel 84 v Plevljo, sem.videl, da avtobus iz 'ko to tamo pjeva res obstaja'. Samo namesto pujsov so bile kure</w:t>
      </w:r>
    </w:p>
    <w:p>
      <w:r>
        <w:rPr>
          <w:b/>
          <w:u w:val="single"/>
        </w:rPr>
        <w:t>730530</w:t>
      </w:r>
    </w:p>
    <w:p>
      <w:r>
        <w:t>Mreža nevladnih organizacij presega 25 tisoč članov, od tega mnogi prejemajo milijone iz državnega proračuna</w:t>
        <w:br/>
        <w:br/>
        <w:t>https://t.co/mHbbY5WmIs</w:t>
      </w:r>
    </w:p>
    <w:p>
      <w:r>
        <w:rPr>
          <w:b/>
          <w:u w:val="single"/>
        </w:rPr>
        <w:t>730531</w:t>
      </w:r>
    </w:p>
    <w:p>
      <w:r>
        <w:t>@leaathenatabako Itak, to bo franšizna oddaja, z malček spremenjenim kontekstom, ker baboderca nekak ne morem v Sparu prodajat. 🙃</w:t>
      </w:r>
    </w:p>
    <w:p>
      <w:r>
        <w:rPr>
          <w:b/>
          <w:u w:val="single"/>
        </w:rPr>
        <w:t>730532</w:t>
      </w:r>
    </w:p>
    <w:p>
      <w:r>
        <w:t>Uvodni nagovori na #prteater so že za nami, mi pa drvimo proti prvemu govorcu!</w:t>
      </w:r>
    </w:p>
    <w:p>
      <w:r>
        <w:rPr>
          <w:b/>
          <w:u w:val="single"/>
        </w:rPr>
        <w:t>730533</w:t>
      </w:r>
    </w:p>
    <w:p>
      <w:r>
        <w:t>@iztokgartner @MazzoVanKlein @DesaLevstek Kako priti iz pristne in nedolžne naklonjenosti do nagih bab? Enostavno! Samo Gartnerja vključi! 😘</w:t>
      </w:r>
    </w:p>
    <w:p>
      <w:r>
        <w:rPr>
          <w:b/>
          <w:u w:val="single"/>
        </w:rPr>
        <w:t>730534</w:t>
      </w:r>
    </w:p>
    <w:p>
      <w:r>
        <w:t>Za uspeh v (poslovnih) pogajanjih je nujno potrebno razumeti, kaj se dogaja v možganih naših sogovornikov.... https://t.co/Km3R3zeVxR</w:t>
      </w:r>
    </w:p>
    <w:p>
      <w:r>
        <w:rPr>
          <w:b/>
          <w:u w:val="single"/>
        </w:rPr>
        <w:t>730535</w:t>
      </w:r>
    </w:p>
    <w:p>
      <w:r>
        <w:t>@petra_jansa @dragica12 @JakaDolinar2 Ja kaj neki  je za pohvaliti na tej ženski, samo frizuro poglejte.</w:t>
      </w:r>
    </w:p>
    <w:p>
      <w:r>
        <w:rPr>
          <w:b/>
          <w:u w:val="single"/>
        </w:rPr>
        <w:t>730536</w:t>
      </w:r>
    </w:p>
    <w:p>
      <w:r>
        <w:t>kok je čudno po dobrih dveh mesecih spet dolge hlače oblečt. https://t.co/sWPfBHLdIN</w:t>
      </w:r>
    </w:p>
    <w:p>
      <w:r>
        <w:rPr>
          <w:b/>
          <w:u w:val="single"/>
        </w:rPr>
        <w:t>730537</w:t>
      </w:r>
    </w:p>
    <w:p>
      <w:r>
        <w:t>@kizidor Ko si že tu.....pohvali prosim kolega Tabakoviča. Odličen v Odmevih!</w:t>
      </w:r>
    </w:p>
    <w:p>
      <w:r>
        <w:rPr>
          <w:b/>
          <w:u w:val="single"/>
        </w:rPr>
        <w:t>730538</w:t>
      </w:r>
    </w:p>
    <w:p>
      <w:r>
        <w:t>@mrevlje Ne bo dolgo. Na Dobu se že radiator zalaufaali pri njegovem ležišču</w:t>
      </w:r>
    </w:p>
    <w:p>
      <w:r>
        <w:rPr>
          <w:b/>
          <w:u w:val="single"/>
        </w:rPr>
        <w:t>730539</w:t>
      </w:r>
    </w:p>
    <w:p>
      <w:r>
        <w:t>Nocoj ob 20.10 na Nova24TV: Veliko soočenje izvenparlamentarnih strank, kot ga še ni bilo https://t.co/x7bSrNWcgE via @Nova24TV</w:t>
      </w:r>
    </w:p>
    <w:p>
      <w:r>
        <w:rPr>
          <w:b/>
          <w:u w:val="single"/>
        </w:rPr>
        <w:t>730540</w:t>
      </w:r>
    </w:p>
    <w:p>
      <w:r>
        <w:t>@Gaspercek @ZdruzenaDesnica Žgali ko blesavi? To znači biče glavobola, špirit pa take tekočine.</w:t>
      </w:r>
    </w:p>
    <w:p>
      <w:r>
        <w:rPr>
          <w:b/>
          <w:u w:val="single"/>
        </w:rPr>
        <w:t>730541</w:t>
      </w:r>
    </w:p>
    <w:p>
      <w:r>
        <w:t>@_seeke Sam vprasanje, ce bo res sel. Pomoje si Katarci zelijo gledljiv nogomet, kar pa Muriju v zadnjih letih ravno ne uspeva.</w:t>
      </w:r>
    </w:p>
    <w:p>
      <w:r>
        <w:rPr>
          <w:b/>
          <w:u w:val="single"/>
        </w:rPr>
        <w:t>730542</w:t>
      </w:r>
    </w:p>
    <w:p>
      <w:r>
        <w:t>Pekel niso turisti, pekel so ljudje s prenosnimi zvočniki. https://t.co/Z6XYUclMpn</w:t>
      </w:r>
    </w:p>
    <w:p>
      <w:r>
        <w:rPr>
          <w:b/>
          <w:u w:val="single"/>
        </w:rPr>
        <w:t>730543</w:t>
      </w:r>
    </w:p>
    <w:p>
      <w:r>
        <w:t>@strankalevica Jokanje bo pomagalo edino, če se zaveš kak butl si , ker nisi šel na volitve ali pravilno obkrožil stranke</w:t>
      </w:r>
    </w:p>
    <w:p>
      <w:r>
        <w:rPr>
          <w:b/>
          <w:u w:val="single"/>
        </w:rPr>
        <w:t>730544</w:t>
      </w:r>
    </w:p>
    <w:p>
      <w:r>
        <w:t>@Libertarec Potrebno je vidit % nepremicnin v tuji lasti. Ne samo % transakcij.</w:t>
      </w:r>
    </w:p>
    <w:p>
      <w:r>
        <w:rPr>
          <w:b/>
          <w:u w:val="single"/>
        </w:rPr>
        <w:t>730545</w:t>
      </w:r>
    </w:p>
    <w:p>
      <w:r>
        <w:t>@MladenPrajdic tako pa itak pokupijo takoj vse, potem pa imajo novegradnje vse kar na lepem luksuzna gradnja in 200keur 50m2.</w:t>
      </w:r>
    </w:p>
    <w:p>
      <w:r>
        <w:rPr>
          <w:b/>
          <w:u w:val="single"/>
        </w:rPr>
        <w:t>730546</w:t>
      </w:r>
    </w:p>
    <w:p>
      <w:r>
        <w:t>@petra_cj @xmp125a Ne mislim na bolnice, ampak ne tiste, ki ti lokalno uredijo</w:t>
      </w:r>
    </w:p>
    <w:p>
      <w:r>
        <w:rPr>
          <w:b/>
          <w:u w:val="single"/>
        </w:rPr>
        <w:t>730547</w:t>
      </w:r>
    </w:p>
    <w:p>
      <w:r>
        <w:t>Kamp prostori, najem šotorov, prikolic,, mobilnih hišk, hostelskih sob, visečih šotorov, lesenih hišk za dva, tik... https://t.co/AIlXypu5xt</w:t>
      </w:r>
    </w:p>
    <w:p>
      <w:r>
        <w:rPr>
          <w:b/>
          <w:u w:val="single"/>
        </w:rPr>
        <w:t>730548</w:t>
      </w:r>
    </w:p>
    <w:p>
      <w:r>
        <w:t>Sam sebi se smilim v Parndorf Outletu. Denarnica trpi, jaz pa izmučen, lačen in dehidriran.</w:t>
      </w:r>
    </w:p>
    <w:p>
      <w:r>
        <w:rPr>
          <w:b/>
          <w:u w:val="single"/>
        </w:rPr>
        <w:t>730549</w:t>
      </w:r>
    </w:p>
    <w:p>
      <w:r>
        <w:t>Da vidimo kako Nemci nagrajujejo napake! V EU bo šlo to pa vedno težje, sedaj so še Italijani na svoji strani. https://t.co/ci7bWDlYPV</w:t>
      </w:r>
    </w:p>
    <w:p>
      <w:r>
        <w:rPr>
          <w:b/>
          <w:u w:val="single"/>
        </w:rPr>
        <w:t>730550</w:t>
      </w:r>
    </w:p>
    <w:p>
      <w:r>
        <w:t>Kaj mi lahko kdo prosim pove katera žvad je to? Ful začne pečt, ko pristane na tebi. https://t.co/EpBnvPDfCh</w:t>
      </w:r>
    </w:p>
    <w:p>
      <w:r>
        <w:rPr>
          <w:b/>
          <w:u w:val="single"/>
        </w:rPr>
        <w:t>730551</w:t>
      </w:r>
    </w:p>
    <w:p>
      <w:r>
        <w:t xml:space="preserve">Fake news, fake magistrska dela, fake zgodovina in zdaj še fake komedije. </w:t>
        <w:br/>
        <w:t>Pri prvorazrednih je vse FAKE.</w:t>
      </w:r>
    </w:p>
    <w:p>
      <w:r>
        <w:rPr>
          <w:b/>
          <w:u w:val="single"/>
        </w:rPr>
        <w:t>730552</w:t>
      </w:r>
    </w:p>
    <w:p>
      <w:r>
        <w:t>Ne bom se sploh ukvarjala s tabo :) vbistvu se mi res smilis but ok. Bodi idiot naprej :)))</w:t>
      </w:r>
    </w:p>
    <w:p>
      <w:r>
        <w:rPr>
          <w:b/>
          <w:u w:val="single"/>
        </w:rPr>
        <w:t>730553</w:t>
      </w:r>
    </w:p>
    <w:p>
      <w:r>
        <w:t>@Bond00775328617 @JJansaSDS @strankaSDS Takih kretenov,kot na forumu tega zapisa,še nisem bral!</w:t>
      </w:r>
    </w:p>
    <w:p>
      <w:r>
        <w:rPr>
          <w:b/>
          <w:u w:val="single"/>
        </w:rPr>
        <w:t>730554</w:t>
      </w:r>
    </w:p>
    <w:p>
      <w:r>
        <w:t>@NovicaMihajlo Saj ni čudno, če sta hotela na podstrešje kaj za pod zob, če jima ne daš pravi čas teh suhih kokic.</w:t>
      </w:r>
    </w:p>
    <w:p>
      <w:r>
        <w:rPr>
          <w:b/>
          <w:u w:val="single"/>
        </w:rPr>
        <w:t>730555</w:t>
      </w:r>
    </w:p>
    <w:p>
      <w:r>
        <w:t>@BSkof @errudit Ti res nisi za drugam kot v SDS ali psihiatrično bolnišnico.Pravzaprav je pa podobno stanje.</w:t>
      </w:r>
    </w:p>
    <w:p>
      <w:r>
        <w:rPr>
          <w:b/>
          <w:u w:val="single"/>
        </w:rPr>
        <w:t>730556</w:t>
      </w:r>
    </w:p>
    <w:p>
      <w:r>
        <w:t>@protoreakcionar Kdor se ne bori proti večji aktivnosti sončnih peg, nima rad svojih otrok?! Zavožena unetniška duša!</w:t>
      </w:r>
    </w:p>
    <w:p>
      <w:r>
        <w:rPr>
          <w:b/>
          <w:u w:val="single"/>
        </w:rPr>
        <w:t>730557</w:t>
      </w:r>
    </w:p>
    <w:p>
      <w:r>
        <w:t>Pakistan so izpustil indijskega vojaškega pilota, čigar letalo so sestrelili v sredo. »To je naša mirovna gesta.« https://t.co/d1FWhiDiEf</w:t>
      </w:r>
    </w:p>
    <w:p>
      <w:r>
        <w:rPr>
          <w:b/>
          <w:u w:val="single"/>
        </w:rPr>
        <w:t>730558</w:t>
      </w:r>
    </w:p>
    <w:p>
      <w:r>
        <w:t>⛔️☪️  Migrant s škarjami zabodel vojaka v Milanu. Ob aretaciji je vpil "alah akbar".</w:t>
        <w:br/>
        <w:t>https://t.co/MIz66qcGlG</w:t>
      </w:r>
    </w:p>
    <w:p>
      <w:r>
        <w:rPr>
          <w:b/>
          <w:u w:val="single"/>
        </w:rPr>
        <w:t>730559</w:t>
      </w:r>
    </w:p>
    <w:p>
      <w:r>
        <w:t>Dva dneva zapored doma skuhan obrok (če odmislim vikend). Človek bi se lahko kar razvadil ... #angina</w:t>
      </w:r>
    </w:p>
    <w:p>
      <w:r>
        <w:rPr>
          <w:b/>
          <w:u w:val="single"/>
        </w:rPr>
        <w:t>730560</w:t>
      </w:r>
    </w:p>
    <w:p>
      <w:r>
        <w:t>Butarice v slovenskih narodnih  barvah</w:t>
        <w:br/>
        <w:t>📷: @uzizmund</w:t>
        <w:br/>
        <w:t>---</w:t>
        <w:br/>
        <w:t xml:space="preserve">#HeraldicaSlovenica </w:t>
        <w:br/>
        <w:t>https://t.co/lmpjLTNqwf https://t.co/jlGbFT59zd</w:t>
      </w:r>
    </w:p>
    <w:p>
      <w:r>
        <w:rPr>
          <w:b/>
          <w:u w:val="single"/>
        </w:rPr>
        <w:t>730561</w:t>
      </w:r>
    </w:p>
    <w:p>
      <w:r>
        <w:t>@PerfidiaDonat Potrebno je poslati tiste, ki so za psihiatrijo, delat za tekoči trak. #komentatorinovator</w:t>
      </w:r>
    </w:p>
    <w:p>
      <w:r>
        <w:rPr>
          <w:b/>
          <w:u w:val="single"/>
        </w:rPr>
        <w:t>730562</w:t>
      </w:r>
    </w:p>
    <w:p>
      <w:r>
        <w:t>A deeeeej... ne morš pustit takih cliffhangerjev, potem pa skenslat serijo. #dirkgently</w:t>
      </w:r>
    </w:p>
    <w:p>
      <w:r>
        <w:rPr>
          <w:b/>
          <w:u w:val="single"/>
        </w:rPr>
        <w:t>730563</w:t>
      </w:r>
    </w:p>
    <w:p>
      <w:r>
        <w:t>Neki mi štrajka net. Kličem na Telekom ... in model dvigne telefon po treh tutujih.🙄</w:t>
      </w:r>
    </w:p>
    <w:p>
      <w:r>
        <w:rPr>
          <w:b/>
          <w:u w:val="single"/>
        </w:rPr>
        <w:t>730564</w:t>
      </w:r>
    </w:p>
    <w:p>
      <w:r>
        <w:t>Folk se navdušuje nad naznanjeno preiskavo Trumpa... a kaj, ko je najverjetneje to njegov plan, kako še bolj zrušit demokrate. #justsaying</w:t>
      </w:r>
    </w:p>
    <w:p>
      <w:r>
        <w:rPr>
          <w:b/>
          <w:u w:val="single"/>
        </w:rPr>
        <w:t>730565</w:t>
      </w:r>
    </w:p>
    <w:p>
      <w:r>
        <w:t>Komunisti se nikoli ne znajo pogledati v ogledalo. Ker pri nas imamo novodobni komunizem. https://t.co/DpsTAQ2gSD</w:t>
      </w:r>
    </w:p>
    <w:p>
      <w:r>
        <w:rPr>
          <w:b/>
          <w:u w:val="single"/>
        </w:rPr>
        <w:t>730566</w:t>
      </w:r>
    </w:p>
    <w:p>
      <w:r>
        <w:t>Samo v Železni Kapli najmanj 300 tisoč kubikov uničenega lesa https://t.co/FPkBQP6tmp</w:t>
      </w:r>
    </w:p>
    <w:p>
      <w:r>
        <w:rPr>
          <w:b/>
          <w:u w:val="single"/>
        </w:rPr>
        <w:t>730567</w:t>
      </w:r>
    </w:p>
    <w:p>
      <w:r>
        <w:t>@JernejStromajer @DragoZad Bravo..namesto, da se obmetavajo z granatami, naj si pošiljajo položnice..😁😁😁⏰</w:t>
      </w:r>
    </w:p>
    <w:p>
      <w:r>
        <w:rPr>
          <w:b/>
          <w:u w:val="single"/>
        </w:rPr>
        <w:t>730568</w:t>
      </w:r>
    </w:p>
    <w:p>
      <w:r>
        <w:t>@petrasovdat @ABratusek ne se hvalit da si #zavsesama . tebe plačujejo zato da take bedarije bereš.</w:t>
      </w:r>
    </w:p>
    <w:p>
      <w:r>
        <w:rPr>
          <w:b/>
          <w:u w:val="single"/>
        </w:rPr>
        <w:t>730569</w:t>
      </w:r>
    </w:p>
    <w:p>
      <w:r>
        <w:t>Nova Zelandija. Dezela, kjer je uhan v nosu se vedno ful popularen. Tudi pri babicah...</w:t>
      </w:r>
    </w:p>
    <w:p>
      <w:r>
        <w:rPr>
          <w:b/>
          <w:u w:val="single"/>
        </w:rPr>
        <w:t>730570</w:t>
      </w:r>
    </w:p>
    <w:p>
      <w:r>
        <w:t>Zbrisala bom profile, mejle, vgasnla komp in telefon, pol se bom pa v jamo zavlekla in tam ostala. Jean Baptiste Grenouille in the making.</w:t>
      </w:r>
    </w:p>
    <w:p>
      <w:r>
        <w:rPr>
          <w:b/>
          <w:u w:val="single"/>
        </w:rPr>
        <w:t>730571</w:t>
      </w:r>
    </w:p>
    <w:p>
      <w:r>
        <w:t>Leto laganja in morije, igralec in starček bolje ne znata. Samooskrba in prostosajenje, upam da ste začeli. https://t.co/Diy7omhfsx</w:t>
      </w:r>
    </w:p>
    <w:p>
      <w:r>
        <w:rPr>
          <w:b/>
          <w:u w:val="single"/>
        </w:rPr>
        <w:t>730572</w:t>
      </w:r>
    </w:p>
    <w:p>
      <w:r>
        <w:t>@KatarinaJenko @Orleanska1 @Centrifuzija ma sej ne vem. jeba je v glavnem in pol sam še kruh pečeš in to je to kar se tvojga lajfa tiče.</w:t>
      </w:r>
    </w:p>
    <w:p>
      <w:r>
        <w:rPr>
          <w:b/>
          <w:u w:val="single"/>
        </w:rPr>
        <w:t>730573</w:t>
      </w:r>
    </w:p>
    <w:p>
      <w:r>
        <w:t>Politika popolnoma odprtih vrat je enako butasta kot politika popolnoma zaprtih vrat.</w:t>
      </w:r>
    </w:p>
    <w:p>
      <w:r>
        <w:rPr>
          <w:b/>
          <w:u w:val="single"/>
        </w:rPr>
        <w:t>730574</w:t>
      </w:r>
    </w:p>
    <w:p>
      <w:r>
        <w:t>Kot da bi s pancerji začeli tekmo. Preveč spoštovanja in strah pa botra napak.</w:t>
      </w:r>
    </w:p>
    <w:p>
      <w:r>
        <w:rPr>
          <w:b/>
          <w:u w:val="single"/>
        </w:rPr>
        <w:t>730575</w:t>
      </w:r>
    </w:p>
    <w:p>
      <w:r>
        <w:t>@sodnik Kaj https://t.co/gIeZ6jgANJ ni njihov cilj.Oni raje uvažejo poceni delovno silo,nam pa nabijajo davke</w:t>
      </w:r>
    </w:p>
    <w:p>
      <w:r>
        <w:rPr>
          <w:b/>
          <w:u w:val="single"/>
        </w:rPr>
        <w:t>730576</w:t>
      </w:r>
    </w:p>
    <w:p>
      <w:r>
        <w:t>@IphigenieNoemi @mmiha2 Jp, še mačko bi jim nazaj na Sardegno peljal, čeb kej pomagalo.</w:t>
      </w:r>
    </w:p>
    <w:p>
      <w:r>
        <w:rPr>
          <w:b/>
          <w:u w:val="single"/>
        </w:rPr>
        <w:t>730577</w:t>
      </w:r>
    </w:p>
    <w:p>
      <w:r>
        <w:t>Nek random tip po imenu Nekdo me že celo večnost hoče shekat :( Zakaj Nekdo? Zakaj?! https://t.co/GYqSQHy0PG</w:t>
      </w:r>
    </w:p>
    <w:p>
      <w:r>
        <w:rPr>
          <w:b/>
          <w:u w:val="single"/>
        </w:rPr>
        <w:t>730578</w:t>
      </w:r>
    </w:p>
    <w:p>
      <w:r>
        <w:t>@VeraG_KR @RTV_Slovenija Za negativni okrasek je kot vedno poskrbel vodž sam.</w:t>
      </w:r>
    </w:p>
    <w:p>
      <w:r>
        <w:rPr>
          <w:b/>
          <w:u w:val="single"/>
        </w:rPr>
        <w:t>730579</w:t>
      </w:r>
    </w:p>
    <w:p>
      <w:r>
        <w:t>Groza. Pederajsi povsod se v izložbi. Če si hetero si že malo čudak al kako? To nas ta goveda hočejo prepricat https://t.co/eHiQYIzlpO</w:t>
      </w:r>
    </w:p>
    <w:p>
      <w:r>
        <w:rPr>
          <w:b/>
          <w:u w:val="single"/>
        </w:rPr>
        <w:t>730580</w:t>
      </w:r>
    </w:p>
    <w:p>
      <w:r>
        <w:t>@Fitzroy1985 @dragnslyr_ds @PolonaFijavz Ja kaj zdaj vas je sram biti komunist ??</w:t>
      </w:r>
    </w:p>
    <w:p>
      <w:r>
        <w:rPr>
          <w:b/>
          <w:u w:val="single"/>
        </w:rPr>
        <w:t>730581</w:t>
      </w:r>
    </w:p>
    <w:p>
      <w:r>
        <w:t>@1RTM Moški adrenalin je gonilo napredka človeštva, ras, narodov, v Slo ga nujno botrbujemo.</w:t>
      </w:r>
    </w:p>
    <w:p>
      <w:r>
        <w:rPr>
          <w:b/>
          <w:u w:val="single"/>
        </w:rPr>
        <w:t>730582</w:t>
      </w:r>
    </w:p>
    <w:p>
      <w:r>
        <w:t>@Kwatebrigga @KalisekMoni @MetkaZevnik @Libertarec @ZGojcic Potem je samoplačniška blagajns v šparu inteligentna,DVK pa trotlziher</w:t>
      </w:r>
    </w:p>
    <w:p>
      <w:r>
        <w:rPr>
          <w:b/>
          <w:u w:val="single"/>
        </w:rPr>
        <w:t>730583</w:t>
      </w:r>
    </w:p>
    <w:p>
      <w:r>
        <w:t>Okusni milni mehurčki. Lizanje priporočljivo. #Hudo #Mladina50 https://t.co/OyKkD1Wrxw</w:t>
      </w:r>
    </w:p>
    <w:p>
      <w:r>
        <w:rPr>
          <w:b/>
          <w:u w:val="single"/>
        </w:rPr>
        <w:t>730584</w:t>
      </w:r>
    </w:p>
    <w:p>
      <w:r>
        <w:t>Mladi, namesto da berete Scrutona, pojdite v čim večjem številu na trge in zahtevajte spremembe! https://t.co/qCMnENqina</w:t>
      </w:r>
    </w:p>
    <w:p>
      <w:r>
        <w:rPr>
          <w:b/>
          <w:u w:val="single"/>
        </w:rPr>
        <w:t>730585</w:t>
      </w:r>
    </w:p>
    <w:p>
      <w:r>
        <w:t>@Nova24TV @cesenj Kakšne transakcije? računi blokirani, firma u ku..., oni pa perejo ?</w:t>
      </w:r>
    </w:p>
    <w:p>
      <w:r>
        <w:rPr>
          <w:b/>
          <w:u w:val="single"/>
        </w:rPr>
        <w:t>730586</w:t>
      </w:r>
    </w:p>
    <w:p>
      <w:r>
        <w:t>komunajzar išče mejne prehode za švecanje kozjejebcev https://t.co/sLpTw5YbAU</w:t>
      </w:r>
    </w:p>
    <w:p>
      <w:r>
        <w:rPr>
          <w:b/>
          <w:u w:val="single"/>
        </w:rPr>
        <w:t>730587</w:t>
      </w:r>
    </w:p>
    <w:p>
      <w:r>
        <w:t>@nadkaku @PrinasalkaZlata Ne sam odtis ponve, potem na drugi strani odtis marmorne kocke, pol pa že cel palimpcest spominov.</w:t>
      </w:r>
    </w:p>
    <w:p>
      <w:r>
        <w:rPr>
          <w:b/>
          <w:u w:val="single"/>
        </w:rPr>
        <w:t>730588</w:t>
      </w:r>
    </w:p>
    <w:p>
      <w:r>
        <w:t>Ja, dajmo cesti zapreti za snemanje med prometno konico. Da hoče folk v službo je njihov problem, a ne?! Idioti.</w:t>
      </w:r>
    </w:p>
    <w:p>
      <w:r>
        <w:rPr>
          <w:b/>
          <w:u w:val="single"/>
        </w:rPr>
        <w:t>730589</w:t>
      </w:r>
    </w:p>
    <w:p>
      <w:r>
        <w:t>@serlah2017 @SDS Potem se lahko izstrelijo na Mars🙄🚀.</w:t>
        <w:br/>
        <w:br/>
        <w:t>Saj drugače te pa razumem.</w:t>
      </w:r>
    </w:p>
    <w:p>
      <w:r>
        <w:rPr>
          <w:b/>
          <w:u w:val="single"/>
        </w:rPr>
        <w:t>730590</w:t>
      </w:r>
    </w:p>
    <w:p>
      <w:r>
        <w:t>@AlexNotfake @GetrudaNivelska Samo čakam kdaj bo penzija obdavčena!</w:t>
        <w:br/>
        <w:t>Ti psihoti so vsega zmožni❗️</w:t>
      </w:r>
    </w:p>
    <w:p>
      <w:r>
        <w:rPr>
          <w:b/>
          <w:u w:val="single"/>
        </w:rPr>
        <w:t>730591</w:t>
      </w:r>
    </w:p>
    <w:p>
      <w:r>
        <w:t>Nismo čisto prepričani, če to pomeni, da jih talajo ali jih bodo obdržali zase, ampak vseeno \o/ https://t.co/vEKp0MwwOh</w:t>
      </w:r>
    </w:p>
    <w:p>
      <w:r>
        <w:rPr>
          <w:b/>
          <w:u w:val="single"/>
        </w:rPr>
        <w:t>730592</w:t>
      </w:r>
    </w:p>
    <w:p>
      <w:r>
        <w:t>Novogoriške odbojkarice tesno klonile: BRON V SOBOTO? https://t.co/lwW8vgFkkO</w:t>
      </w:r>
    </w:p>
    <w:p>
      <w:r>
        <w:rPr>
          <w:b/>
          <w:u w:val="single"/>
        </w:rPr>
        <w:t>730593</w:t>
      </w:r>
    </w:p>
    <w:p>
      <w:r>
        <w:t>@BorutPahor Pa te ni strah da te bo kakšen partizan pljunil v fris, glede na to kako lezeš v rit izdajalcem in zagovornikom KOLABORACIJE!?</w:t>
      </w:r>
    </w:p>
    <w:p>
      <w:r>
        <w:rPr>
          <w:b/>
          <w:u w:val="single"/>
        </w:rPr>
        <w:t>730594</w:t>
      </w:r>
    </w:p>
    <w:p>
      <w:r>
        <w:t>@FrenkMate @JozeBiscak @miran_lipovec @strankaSDS @IJoveva frenki, smo lepo rekli že včeraj: pejt brcat drek. to znaš, drugega ne.</w:t>
      </w:r>
    </w:p>
    <w:p>
      <w:r>
        <w:rPr>
          <w:b/>
          <w:u w:val="single"/>
        </w:rPr>
        <w:t>730595</w:t>
      </w:r>
    </w:p>
    <w:p>
      <w:r>
        <w:t>#Napredni fotoaparati v spletni trgovini #MEGABITE - računalniki in računalniška oprema. Brezplačna in hitra dostava https://t.co/A148WwM5x3</w:t>
      </w:r>
    </w:p>
    <w:p>
      <w:r>
        <w:rPr>
          <w:b/>
          <w:u w:val="single"/>
        </w:rPr>
        <w:t>730596</w:t>
      </w:r>
    </w:p>
    <w:p>
      <w:r>
        <w:t>@mrevlje Mislim da bi samo dr.Janšari želel biti drugi ljubljeni Tito.Komunist ostane komunist.Tudi če ga brcnejo iz stranke.</w:t>
      </w:r>
    </w:p>
    <w:p>
      <w:r>
        <w:rPr>
          <w:b/>
          <w:u w:val="single"/>
        </w:rPr>
        <w:t>730597</w:t>
      </w:r>
    </w:p>
    <w:p>
      <w:r>
        <w:t>Pred 71 leti je nem. gen.Lohr v Topolšici podp. kapitulacijo armad E. To je bil konec 2.SV v JVEvropi.@AndrejaKatic https://t.co/d44ne9vWXp</w:t>
      </w:r>
    </w:p>
    <w:p>
      <w:r>
        <w:rPr>
          <w:b/>
          <w:u w:val="single"/>
        </w:rPr>
        <w:t>730598</w:t>
      </w:r>
    </w:p>
    <w:p>
      <w:r>
        <w:t>@MiranStajerc @leaathenatabako Za bebčke na teh komisijah imaš eno nogo zdravo in ne rabiš bolniške,saj si lahko dedek samonog</w:t>
      </w:r>
    </w:p>
    <w:p>
      <w:r>
        <w:rPr>
          <w:b/>
          <w:u w:val="single"/>
        </w:rPr>
        <w:t>730599</w:t>
      </w:r>
    </w:p>
    <w:p>
      <w:r>
        <w:t>Lahk bi šla pomivat okna, peglat al pa zbrisat kuhinjske omarce. Ampak ne, jst rajš visim na netu pa gledam pejdže z ženskimi cunjami 🤪</w:t>
      </w:r>
    </w:p>
    <w:p>
      <w:r>
        <w:rPr>
          <w:b/>
          <w:u w:val="single"/>
        </w:rPr>
        <w:t>730600</w:t>
      </w:r>
    </w:p>
    <w:p>
      <w:r>
        <w:t>@pikapoka_jelen @Nova24TV Globoka...Gnila država? Lep pozdrav. https://t.co/u13fuQsv6a</w:t>
      </w:r>
    </w:p>
    <w:p>
      <w:r>
        <w:rPr>
          <w:b/>
          <w:u w:val="single"/>
        </w:rPr>
        <w:t>730601</w:t>
      </w:r>
    </w:p>
    <w:p>
      <w:r>
        <w:t>"Ce boste rabili varstvo, ko bo pob bolan, si lahko vzamem petek dopust, sam rabim vedet v ponedeljek." Ok, planiramo, da zboli za vikend. 😒</w:t>
      </w:r>
    </w:p>
    <w:p>
      <w:r>
        <w:rPr>
          <w:b/>
          <w:u w:val="single"/>
        </w:rPr>
        <w:t>730602</w:t>
      </w:r>
    </w:p>
    <w:p>
      <w:r>
        <w:t>@danilo3been @SSN_pr Mal si pomešu zgodovino #idiot. 5. kolona ste bli vi belčki retardirani.</w:t>
      </w:r>
    </w:p>
    <w:p>
      <w:r>
        <w:rPr>
          <w:b/>
          <w:u w:val="single"/>
        </w:rPr>
        <w:t>730603</w:t>
      </w:r>
    </w:p>
    <w:p>
      <w:r>
        <w:t>@leaathenatabako No ,danes me pa nisi pognala k vratom,hladilnika se ve.Sem se pred uro nabuhal,da še sedaj komaj diham.</w:t>
      </w:r>
    </w:p>
    <w:p>
      <w:r>
        <w:rPr>
          <w:b/>
          <w:u w:val="single"/>
        </w:rPr>
        <w:t>730604</w:t>
      </w:r>
    </w:p>
    <w:p>
      <w:r>
        <w:t>Rdeča preproga včasih vodi tudi do konjske riti. Tako, metaforično. https://t.co/vS120saMnn</w:t>
      </w:r>
    </w:p>
    <w:p>
      <w:r>
        <w:rPr>
          <w:b/>
          <w:u w:val="single"/>
        </w:rPr>
        <w:t>730605</w:t>
      </w:r>
    </w:p>
    <w:p>
      <w:r>
        <w:t>NAGRADE ZA NAJBOLJŠE V LIGI NBA! Zmaga EVROPE in AFRIKE nad AMERIKO! | Ekipa24 https://t.co/NRc4KwWVEk https://t.co/DsnVSkahJh</w:t>
      </w:r>
    </w:p>
    <w:p>
      <w:r>
        <w:rPr>
          <w:b/>
          <w:u w:val="single"/>
        </w:rPr>
        <w:t>730606</w:t>
      </w:r>
    </w:p>
    <w:p>
      <w:r>
        <w:t>@stanka_d Žiga zelo rad uporablja preverjeno Yugo taktiko; jebe lud zbunjenog</w:t>
      </w:r>
    </w:p>
    <w:p>
      <w:r>
        <w:rPr>
          <w:b/>
          <w:u w:val="single"/>
        </w:rPr>
        <w:t>730607</w:t>
      </w:r>
    </w:p>
    <w:p>
      <w:r>
        <w:t>Domobranci so res počeli grozovite stvari. Še ko so bežali, so žugali, da se bodo vrnili in bodo klali še bolj.</w:t>
        <w:br/>
        <w:t>https://t.co/0nmrh17HZX</w:t>
      </w:r>
    </w:p>
    <w:p>
      <w:r>
        <w:rPr>
          <w:b/>
          <w:u w:val="single"/>
        </w:rPr>
        <w:t>730608</w:t>
      </w:r>
    </w:p>
    <w:p>
      <w:r>
        <w:t>@BogiSpanec Pozdraviti in se zraven dostikrat počutiti kot en idiot, ker ni odziva https://t.co/1hRXGaI209</w:t>
      </w:r>
    </w:p>
    <w:p>
      <w:r>
        <w:rPr>
          <w:b/>
          <w:u w:val="single"/>
        </w:rPr>
        <w:t>730609</w:t>
      </w:r>
    </w:p>
    <w:p>
      <w:r>
        <w:t>Planet TV z izločanjem predsedniških kandidatov igra boga. Javnost ogorčena! https://t.co/DDzG5G4dmO</w:t>
      </w:r>
    </w:p>
    <w:p>
      <w:r>
        <w:rPr>
          <w:b/>
          <w:u w:val="single"/>
        </w:rPr>
        <w:t>730610</w:t>
      </w:r>
    </w:p>
    <w:p>
      <w:r>
        <w:t>@AljosaCankar #celtics odplacujejo neke grehe zgleda ... Molim da bo vse ok, Kemba je džek!</w:t>
      </w:r>
    </w:p>
    <w:p>
      <w:r>
        <w:rPr>
          <w:b/>
          <w:u w:val="single"/>
        </w:rPr>
        <w:t>730611</w:t>
      </w:r>
    </w:p>
    <w:p>
      <w:r>
        <w:t>Z razpadom PS Zaab in ustanavljanjem nove PS se zapleta. Vanjo se lahko povežejo le nestrankatski poslanci. To pomeni, da mora 1/2</w:t>
      </w:r>
    </w:p>
    <w:p>
      <w:r>
        <w:rPr>
          <w:b/>
          <w:u w:val="single"/>
        </w:rPr>
        <w:t>730612</w:t>
      </w:r>
    </w:p>
    <w:p>
      <w:r>
        <w:t>@cesenj Pisec pisma je bil najverjetneje socialist. V Sloveniji bolj popularni ex komunist. Jim ni bilo in jim ne bo pomoči.</w:t>
      </w:r>
    </w:p>
    <w:p>
      <w:r>
        <w:rPr>
          <w:b/>
          <w:u w:val="single"/>
        </w:rPr>
        <w:t>730613</w:t>
      </w:r>
    </w:p>
    <w:p>
      <w:r>
        <w:t>Ne se hvaliti z osamosvojitvijo-pustili ste vse KOMUNISTE 26.let na oblasti,vsi prtepenci so prišli nazaj iz Juge! https://t.co/FMuCCGE5Nr</w:t>
      </w:r>
    </w:p>
    <w:p>
      <w:r>
        <w:rPr>
          <w:b/>
          <w:u w:val="single"/>
        </w:rPr>
        <w:t>730614</w:t>
      </w:r>
    </w:p>
    <w:p>
      <w:r>
        <w:t>Skrivnostna rdeča plima: 400 mrtvih morskih želv lebdelo na površini morja</w:t>
        <w:br/>
        <w:t>https://t.co/ZHc8VemIrJ</w:t>
      </w:r>
    </w:p>
    <w:p>
      <w:r>
        <w:rPr>
          <w:b/>
          <w:u w:val="single"/>
        </w:rPr>
        <w:t>730615</w:t>
      </w:r>
    </w:p>
    <w:p>
      <w:r>
        <w:t>@BernieThePie Ja ja, sej to, to. Pa u zemlo je zapikjen? Pa solarno celico ma gor? K za macke je VF precej neucinlovit.</w:t>
      </w:r>
    </w:p>
    <w:p>
      <w:r>
        <w:rPr>
          <w:b/>
          <w:u w:val="single"/>
        </w:rPr>
        <w:t>730616</w:t>
      </w:r>
    </w:p>
    <w:p>
      <w:r>
        <w:t>Meditacija nas lahko izboljša na športnem področju, trdijo psihologi. https://t.co/CQYbce8OLn</w:t>
      </w:r>
    </w:p>
    <w:p>
      <w:r>
        <w:rPr>
          <w:b/>
          <w:u w:val="single"/>
        </w:rPr>
        <w:t>730617</w:t>
      </w:r>
    </w:p>
    <w:p>
      <w:r>
        <w:t>Imamo novi hashtag #panktvitmit (v ozadju se seveda skrivajo interesi pank stricev).</w:t>
      </w:r>
    </w:p>
    <w:p>
      <w:r>
        <w:rPr>
          <w:b/>
          <w:u w:val="single"/>
        </w:rPr>
        <w:t>730618</w:t>
      </w:r>
    </w:p>
    <w:p>
      <w:r>
        <w:t>@AltR_Paulin @vinkovasle1 @SiolNEWS Sedaj bodo diskriminirane ženske, ki nosijo samo hlače.</w:t>
      </w:r>
    </w:p>
    <w:p>
      <w:r>
        <w:rPr>
          <w:b/>
          <w:u w:val="single"/>
        </w:rPr>
        <w:t>730619</w:t>
      </w:r>
    </w:p>
    <w:p>
      <w:r>
        <w:t>@HanzaVon @AntiRed12 @MihaMarkic @vecer Sicer pa je tale članek podlaga za debaro ATIFO ste vi pripeljali v z pogovor.</w:t>
      </w:r>
    </w:p>
    <w:p>
      <w:r>
        <w:rPr>
          <w:b/>
          <w:u w:val="single"/>
        </w:rPr>
        <w:t>730620</w:t>
      </w:r>
    </w:p>
    <w:p>
      <w:r>
        <w:t>@Libertarec Blagovna menjava: Adria njim poceni karte, sodniški/ministrski pari pa Adrii reklamo v njenih uniformah. Kaj pravi KPK?</w:t>
      </w:r>
    </w:p>
    <w:p>
      <w:r>
        <w:rPr>
          <w:b/>
          <w:u w:val="single"/>
        </w:rPr>
        <w:t>730621</w:t>
      </w:r>
    </w:p>
    <w:p>
      <w:r>
        <w:t>Letošnjo nagrado Goebbelsovega mirovnega inštituta za propagando si najbolj zasluži:</w:t>
      </w:r>
    </w:p>
    <w:p>
      <w:r>
        <w:rPr>
          <w:b/>
          <w:u w:val="single"/>
        </w:rPr>
        <w:t>730622</w:t>
      </w:r>
    </w:p>
    <w:p>
      <w:r>
        <w:t>@MuriMursic @Pertinacal @vecer @Dnevnik_si @Delo @24UR @sarecmarjan @RTV_Slovenija Ne vidijo ker so ravno ti mediji del tega kaosa</w:t>
      </w:r>
    </w:p>
    <w:p>
      <w:r>
        <w:rPr>
          <w:b/>
          <w:u w:val="single"/>
        </w:rPr>
        <w:t>730623</w:t>
      </w:r>
    </w:p>
    <w:p>
      <w:r>
        <w:t>Zagrebška Tvornica Kulture to nedeljo gosti fenomenalne Triggerfinger, ki smo jih pred tremi leti dvakrat videli... https://t.co/45dLGoddMy</w:t>
      </w:r>
    </w:p>
    <w:p>
      <w:r>
        <w:rPr>
          <w:b/>
          <w:u w:val="single"/>
        </w:rPr>
        <w:t>730624</w:t>
      </w:r>
    </w:p>
    <w:p>
      <w:r>
        <w:t>@leaathenatabako @YouTube Odprt svet nastane z odprtim umom.</w:t>
        <w:br/>
        <w:t>Nacionalist, koga boš pa zdaj šimfal, ko več ne veš čigav si.</w:t>
      </w:r>
    </w:p>
    <w:p>
      <w:r>
        <w:rPr>
          <w:b/>
          <w:u w:val="single"/>
        </w:rPr>
        <w:t>730625</w:t>
      </w:r>
    </w:p>
    <w:p>
      <w:r>
        <w:t>@Sportinfosi Adijo pamet! Že na začetku tekme - 10s tapkanja žoge, potem pa step back trojka. Seveda airball.</w:t>
      </w:r>
    </w:p>
    <w:p>
      <w:r>
        <w:rPr>
          <w:b/>
          <w:u w:val="single"/>
        </w:rPr>
        <w:t>730626</w:t>
      </w:r>
    </w:p>
    <w:p>
      <w:r>
        <w:t>@ProfAljosa Za razliko od podobno dragega TEŠ 6, ima drugi tir okoljsko pozitivni vpliv na planet.</w:t>
      </w:r>
    </w:p>
    <w:p>
      <w:r>
        <w:rPr>
          <w:b/>
          <w:u w:val="single"/>
        </w:rPr>
        <w:t>730627</w:t>
      </w:r>
    </w:p>
    <w:p>
      <w:r>
        <w:t>@VeraG_KR @Japreva Tisto so bili najeti pizdunčki. Kdo jih je najel in plačal se ve. Mi smo jih samo izolirali in prepustili policajem.</w:t>
      </w:r>
    </w:p>
    <w:p>
      <w:r>
        <w:rPr>
          <w:b/>
          <w:u w:val="single"/>
        </w:rPr>
        <w:t>730628</w:t>
      </w:r>
    </w:p>
    <w:p>
      <w:r>
        <w:t>24kur VAS JEBE V GLAVO IN SPOROČA,  DA NADVSE OBOŽUJETE IN LJUBITE DŽIHADISTIČNO VLADO MARJANA ŠARCA👍 https://t.co/Fe70EHYbEG</w:t>
      </w:r>
    </w:p>
    <w:p>
      <w:r>
        <w:rPr>
          <w:b/>
          <w:u w:val="single"/>
        </w:rPr>
        <w:t>730629</w:t>
      </w:r>
    </w:p>
    <w:p>
      <w:r>
        <w:t>@drfilomena tašča (upokojena sodnica) pravi da obstaja. Samo reče se mu ne tako.</w:t>
      </w:r>
    </w:p>
    <w:p>
      <w:r>
        <w:rPr>
          <w:b/>
          <w:u w:val="single"/>
        </w:rPr>
        <w:t>730630</w:t>
      </w:r>
    </w:p>
    <w:p>
      <w:r>
        <w:t>@jelka_godec @cesenj @ZigaTurk Zemljaričev "humanitarizem" ne pride tolk do izraza!</w:t>
      </w:r>
    </w:p>
    <w:p>
      <w:r>
        <w:rPr>
          <w:b/>
          <w:u w:val="single"/>
        </w:rPr>
        <w:t>730631</w:t>
      </w:r>
    </w:p>
    <w:p>
      <w:r>
        <w:t>Oblak: Katanca bi zamenjal v sekundi https://t.co/1bpawAtRuz via @SiolNEWS Najlažje je kritizirati a kaj narediti je težje.</w:t>
      </w:r>
    </w:p>
    <w:p>
      <w:r>
        <w:rPr>
          <w:b/>
          <w:u w:val="single"/>
        </w:rPr>
        <w:t>730632</w:t>
      </w:r>
    </w:p>
    <w:p>
      <w:r>
        <w:t>@SmiljanPurger @butalskipolicaj Me bodi skromen Smiljči.</w:t>
        <w:br/>
        <w:t>Janševe vladne srake so pokradle 40 milijard</w:t>
      </w:r>
    </w:p>
    <w:p>
      <w:r>
        <w:rPr>
          <w:b/>
          <w:u w:val="single"/>
        </w:rPr>
        <w:t>730633</w:t>
      </w:r>
    </w:p>
    <w:p>
      <w:r>
        <w:t>@valentanseb @tradicijaslo @MiroCerar Spake v zenski cunjah ... neverjetno, kaj se grejo katolibani. Do kdaj se?! https://t.co/MoPiptyL4u</w:t>
      </w:r>
    </w:p>
    <w:p>
      <w:r>
        <w:rPr>
          <w:b/>
          <w:u w:val="single"/>
        </w:rPr>
        <w:t>730634</w:t>
      </w:r>
    </w:p>
    <w:p>
      <w:r>
        <w:t>@potepuski Nošenje pravega orožja je dovolje le potomcem rdečih klavcev. Ostalim ne dovolijo niti plastičnih pušk.</w:t>
      </w:r>
    </w:p>
    <w:p>
      <w:r>
        <w:rPr>
          <w:b/>
          <w:u w:val="single"/>
        </w:rPr>
        <w:t>730635</w:t>
      </w:r>
    </w:p>
    <w:p>
      <w:r>
        <w:t>@dusankocevar1 Poenostavljeno povedano: dokler bo desnico dušil Janša, bo pač tako. JJ je mlinski kamen okoli vratu desnice!</w:t>
      </w:r>
    </w:p>
    <w:p>
      <w:r>
        <w:rPr>
          <w:b/>
          <w:u w:val="single"/>
        </w:rPr>
        <w:t>730636</w:t>
      </w:r>
    </w:p>
    <w:p>
      <w:r>
        <w:t>Zelo čudno... naša komi RTV LJ pa ves čas poroča o protestih zoper Trampa.... Zavajajo javnost, da jih ni sram... https://t.co/WZAMreZUlF</w:t>
      </w:r>
    </w:p>
    <w:p>
      <w:r>
        <w:rPr>
          <w:b/>
          <w:u w:val="single"/>
        </w:rPr>
        <w:t>730637</w:t>
      </w:r>
    </w:p>
    <w:p>
      <w:r>
        <w:t>@cnfrmstA Po mmojem se ne moreoj spijaznit z dejstvom, da so izvolili Trumpa, zato jim pride prav ruska zarota.</w:t>
      </w:r>
    </w:p>
    <w:p>
      <w:r>
        <w:rPr>
          <w:b/>
          <w:u w:val="single"/>
        </w:rPr>
        <w:t>730638</w:t>
      </w:r>
    </w:p>
    <w:p>
      <w:r>
        <w:t>@Miha_Sch @slozeleznice Sej ni cudno ce sistem “proda” in vpeljuje Golobic&amp;amp;co... So zgleda 10 let za casom 😉</w:t>
      </w:r>
    </w:p>
    <w:p>
      <w:r>
        <w:rPr>
          <w:b/>
          <w:u w:val="single"/>
        </w:rPr>
        <w:t>730639</w:t>
      </w:r>
    </w:p>
    <w:p>
      <w:r>
        <w:t>@blaz_zgaga @JJansaSDS Zgaga si ti ponaredek znoru, se bližajo volitve ti prismojeni piškotkar da lepiš ponarejene dokumente.</w:t>
      </w:r>
    </w:p>
    <w:p>
      <w:r>
        <w:rPr>
          <w:b/>
          <w:u w:val="single"/>
        </w:rPr>
        <w:t>730640</w:t>
      </w:r>
    </w:p>
    <w:p>
      <w:r>
        <w:t>@Mauhlerca @bungee75 Mam pickupa in rollbar zadaj, nikoli ne preverjam divjakov brez varnostne razdalje v ogledalu 🤷🏼‍♂️</w:t>
      </w:r>
    </w:p>
    <w:p>
      <w:r>
        <w:rPr>
          <w:b/>
          <w:u w:val="single"/>
        </w:rPr>
        <w:t>730641</w:t>
      </w:r>
    </w:p>
    <w:p>
      <w:r>
        <w:t>@jezikach Še tega ne vem, a je petercek ali sestercek. Levica na dveh stolih, naj jim kdo spodmakne enega</w:t>
      </w:r>
    </w:p>
    <w:p>
      <w:r>
        <w:rPr>
          <w:b/>
          <w:u w:val="single"/>
        </w:rPr>
        <w:t>730642</w:t>
      </w:r>
    </w:p>
    <w:p>
      <w:r>
        <w:t>@davey007 Pajade. :) Pretirano politično korektnost bolj furajo snežinke na levici. Te pa kar znajo angleško. ;)</w:t>
      </w:r>
    </w:p>
    <w:p>
      <w:r>
        <w:rPr>
          <w:b/>
          <w:u w:val="single"/>
        </w:rPr>
        <w:t>730643</w:t>
      </w:r>
    </w:p>
    <w:p>
      <w:r>
        <w:t>Neshen predstavil nove tapete za tisk z vodnimi barvili: Neschen je predstavil material za tisk tapet z vodno os... http://t.co/wofpi4I1</w:t>
      </w:r>
    </w:p>
    <w:p>
      <w:r>
        <w:rPr>
          <w:b/>
          <w:u w:val="single"/>
        </w:rPr>
        <w:t>730644</w:t>
      </w:r>
    </w:p>
    <w:p>
      <w:r>
        <w:t>Gradnja kanalizacije: tovornjaki na gradbišče v spremstvu policije #video - https://t.co/VlOInDndVZ https://t.co/NztSMPMySc</w:t>
      </w:r>
    </w:p>
    <w:p>
      <w:r>
        <w:rPr>
          <w:b/>
          <w:u w:val="single"/>
        </w:rPr>
        <w:t>730645</w:t>
      </w:r>
    </w:p>
    <w:p>
      <w:r>
        <w:t>Nič čudnega,da je celotno zdravstvo v stanju razsula,če ga vodijo šarlatani 🤕😷 https://t.co/rNvpMMVk3r</w:t>
      </w:r>
    </w:p>
    <w:p>
      <w:r>
        <w:rPr>
          <w:b/>
          <w:u w:val="single"/>
        </w:rPr>
        <w:t>730646</w:t>
      </w:r>
    </w:p>
    <w:p>
      <w:r>
        <w:t>Odvzem prostosti: transspolne osebe v represivnih postopkih prepuščene nejasnostim https://t.co/ngd3Z5hYMu via @Dnevnik_si</w:t>
      </w:r>
    </w:p>
    <w:p>
      <w:r>
        <w:rPr>
          <w:b/>
          <w:u w:val="single"/>
        </w:rPr>
        <w:t>730647</w:t>
      </w:r>
    </w:p>
    <w:p>
      <w:r>
        <w:t>Folku se očitno za #fakenews ne da niti več truditi. Pač dejmo kar neki bleknt, mogoče bo šlo skoz ... https://t.co/bcmsIH8TKY</w:t>
      </w:r>
    </w:p>
    <w:p>
      <w:r>
        <w:rPr>
          <w:b/>
          <w:u w:val="single"/>
        </w:rPr>
        <w:t>730648</w:t>
      </w:r>
    </w:p>
    <w:p>
      <w:r>
        <w:t>@bolfenk1 To pa bomo še videli. V te j zblojeni združbi se lahko skriva marsikaj.</w:t>
      </w:r>
    </w:p>
    <w:p>
      <w:r>
        <w:rPr>
          <w:b/>
          <w:u w:val="single"/>
        </w:rPr>
        <w:t>730649</w:t>
      </w:r>
    </w:p>
    <w:p>
      <w:r>
        <w:t>@Slovenka2be @ChupkaDeVil Rodilnik in dvojino lahko hladno ignorirata. Razen nekaj grammar nazijev s tviterja se ostalim sladko jebe za to.</w:t>
      </w:r>
    </w:p>
    <w:p>
      <w:r>
        <w:rPr>
          <w:b/>
          <w:u w:val="single"/>
        </w:rPr>
        <w:t>730650</w:t>
      </w:r>
    </w:p>
    <w:p>
      <w:r>
        <w:t>@th0r @Posta_Slovenije ko postar hodi okoli z vnaprej napisanimi obvestili, ker se mu paketov ne da nosit.</w:t>
      </w:r>
    </w:p>
    <w:p>
      <w:r>
        <w:rPr>
          <w:b/>
          <w:u w:val="single"/>
        </w:rPr>
        <w:t>730651</w:t>
      </w:r>
    </w:p>
    <w:p>
      <w:r>
        <w:t>@vinkovasle1 @TVOdmevi Ti naši levaki topoumno mislijo, da bo to vplivalo na ameriške volitve.</w:t>
      </w:r>
    </w:p>
    <w:p>
      <w:r>
        <w:rPr>
          <w:b/>
          <w:u w:val="single"/>
        </w:rPr>
        <w:t>730652</w:t>
      </w:r>
    </w:p>
    <w:p>
      <w:r>
        <w:t>Govoriti o racionalnosti in uporabljati takšno retoriko ... https://t.co/mGiLEva3k4</w:t>
      </w:r>
    </w:p>
    <w:p>
      <w:r>
        <w:rPr>
          <w:b/>
          <w:u w:val="single"/>
        </w:rPr>
        <w:t>730653</w:t>
      </w:r>
    </w:p>
    <w:p>
      <w:r>
        <w:t>Startna lista kronometra v Idrijsko Belo in bilten po prvi etapi #prvaetapa #vnidirije @prijavim_se https://t.co/AvkoxRmIeX</w:t>
      </w:r>
    </w:p>
    <w:p>
      <w:r>
        <w:rPr>
          <w:b/>
          <w:u w:val="single"/>
        </w:rPr>
        <w:t>730654</w:t>
      </w:r>
    </w:p>
    <w:p>
      <w:r>
        <w:t>BESESA DNEVA: Šlamastika. Slišali jo bomo povprečno 9,6-krat na dan, pravijo strokovnjaki. Vsaj do marca.</w:t>
      </w:r>
    </w:p>
    <w:p>
      <w:r>
        <w:rPr>
          <w:b/>
          <w:u w:val="single"/>
        </w:rPr>
        <w:t>730655</w:t>
      </w:r>
    </w:p>
    <w:p>
      <w:r>
        <w:t>@MLP_officiel @matteosalvinimi Ostajata exstremen problem za levičarje kako se jih znebiti..upajmo da ne po medelu Novozelandca !?</w:t>
      </w:r>
    </w:p>
    <w:p>
      <w:r>
        <w:rPr>
          <w:b/>
          <w:u w:val="single"/>
        </w:rPr>
        <w:t>730656</w:t>
      </w:r>
    </w:p>
    <w:p>
      <w:r>
        <w:t>Kot povabljenec sem obrzdal pedagoškost, Vse najboljše pa sem intoniral le pri slavljenki.</w:t>
      </w:r>
    </w:p>
    <w:p>
      <w:r>
        <w:rPr>
          <w:b/>
          <w:u w:val="single"/>
        </w:rPr>
        <w:t>730657</w:t>
      </w:r>
    </w:p>
    <w:p>
      <w:r>
        <w:t>@Centrifuzija @novax81 Jaz sem prepričan, da naredijo takega z oglasne fotke, potem se pa najtežji od osebja nanj usede.</w:t>
      </w:r>
    </w:p>
    <w:p>
      <w:r>
        <w:rPr>
          <w:b/>
          <w:u w:val="single"/>
        </w:rPr>
        <w:t>730658</w:t>
      </w:r>
    </w:p>
    <w:p>
      <w:r>
        <w:t>@DavidNovak17 @vladaRS Drugo leto pa nenormalen dvig minimalne plače. #masaker</w:t>
      </w:r>
    </w:p>
    <w:p>
      <w:r>
        <w:rPr>
          <w:b/>
          <w:u w:val="single"/>
        </w:rPr>
        <w:t>730659</w:t>
      </w:r>
    </w:p>
    <w:p>
      <w:r>
        <w:t>@Pika_So @sarecmarjan Kampanje še ni konec. Številke še niso dokončne. Za odgovor pišite na info@sarec.si</w:t>
      </w:r>
    </w:p>
    <w:p>
      <w:r>
        <w:rPr>
          <w:b/>
          <w:u w:val="single"/>
        </w:rPr>
        <w:t>730660</w:t>
      </w:r>
    </w:p>
    <w:p>
      <w:r>
        <w:t>Fetivalski zmagovalci, kultni cineasti in bizarni "sladkorčki" svetovnega filma: https://t.co/i6100O53fd</w:t>
      </w:r>
    </w:p>
    <w:p>
      <w:r>
        <w:rPr>
          <w:b/>
          <w:u w:val="single"/>
        </w:rPr>
        <w:t>730661</w:t>
      </w:r>
    </w:p>
    <w:p>
      <w:r>
        <w:t>Leta debelih krav so za nami, so župani pripravljeni na leta suhih krav? https://t.co/CNI009XlaD</w:t>
      </w:r>
    </w:p>
    <w:p>
      <w:r>
        <w:rPr>
          <w:b/>
          <w:u w:val="single"/>
        </w:rPr>
        <w:t>730662</w:t>
      </w:r>
    </w:p>
    <w:p>
      <w:r>
        <w:t>@Demokracija1 Kako neodvisna bo ta neodvisna novinarka šele kot poslanka. Kakšne spine pripravljajo kaj dead stream mediji?</w:t>
      </w:r>
    </w:p>
    <w:p>
      <w:r>
        <w:rPr>
          <w:b/>
          <w:u w:val="single"/>
        </w:rPr>
        <w:t>730663</w:t>
      </w:r>
    </w:p>
    <w:p>
      <w:r>
        <w:t>Smeškoti ste vsi vi, ki vas zanima rezultat in imate 77 komentarjev, niste pa riti dvignali in opravili svoje državljanske dolžnosti. Ccc...</w:t>
      </w:r>
    </w:p>
    <w:p>
      <w:r>
        <w:rPr>
          <w:b/>
          <w:u w:val="single"/>
        </w:rPr>
        <w:t>730664</w:t>
      </w:r>
    </w:p>
    <w:p>
      <w:r>
        <w:t>@BostjanAnzin S čim smo lahko zadovoljni? S funkcionalnostjo univerz? :) Tole pa je bil zaključek oddaje brez telemarka #Tarca</w:t>
      </w:r>
    </w:p>
    <w:p>
      <w:r>
        <w:rPr>
          <w:b/>
          <w:u w:val="single"/>
        </w:rPr>
        <w:t>730665</w:t>
      </w:r>
    </w:p>
    <w:p>
      <w:r>
        <w:t>@TilenW zaj še posebej, ko so posekali vse dreve okrog grada, tak zaj grad vseka ven takoj, ko se pripelješ v mesto :D</w:t>
      </w:r>
    </w:p>
    <w:p>
      <w:r>
        <w:rPr>
          <w:b/>
          <w:u w:val="single"/>
        </w:rPr>
        <w:t>730666</w:t>
      </w:r>
    </w:p>
    <w:p>
      <w:r>
        <w:t>TRANZICIJA še Ni KONČANA,ZATO Stopite Skupaj in TRANZICIJO USPEŠNO DOKONČAJTE, USPEŠNO in ZAGOTOVO Letos na... https://t.co/82VUjyizd9</w:t>
      </w:r>
    </w:p>
    <w:p>
      <w:r>
        <w:rPr>
          <w:b/>
          <w:u w:val="single"/>
        </w:rPr>
        <w:t>730667</w:t>
      </w:r>
    </w:p>
    <w:p>
      <w:r>
        <w:t>Izstrelek je dosegel višino 4.475 kilometrov, 950 kilometrov pa je raketa prepotovala v 53 minutah https://t.co/cyn9Z9tTYa</w:t>
      </w:r>
    </w:p>
    <w:p>
      <w:r>
        <w:rPr>
          <w:b/>
          <w:u w:val="single"/>
        </w:rPr>
        <w:t>730668</w:t>
      </w:r>
    </w:p>
    <w:p>
      <w:r>
        <w:t>@tretjeoko ene 3 tedne je imela to gor. Se je kr navadila. Nogico je dala postrani in bila samo na eni, pa je šlo</w:t>
      </w:r>
    </w:p>
    <w:p>
      <w:r>
        <w:rPr>
          <w:b/>
          <w:u w:val="single"/>
        </w:rPr>
        <w:t>730669</w:t>
      </w:r>
    </w:p>
    <w:p>
      <w:r>
        <w:t>BREAKING! - 27. marec, Kranj - na premieri Butnskale Derganc ugrabil nevesto... Publika navdušena. https://t.co/3YkzLfISds</w:t>
      </w:r>
    </w:p>
    <w:p>
      <w:r>
        <w:rPr>
          <w:b/>
          <w:u w:val="single"/>
        </w:rPr>
        <w:t>730670</w:t>
      </w:r>
    </w:p>
    <w:p>
      <w:r>
        <w:t>@Bojana61654450 Ti si ženska in ti veš kaj ti najbolj ugaja pri sexsu.Jaz sem moški in vem kaj meni paše pri sexsu.</w:t>
      </w:r>
    </w:p>
    <w:p>
      <w:r>
        <w:rPr>
          <w:b/>
          <w:u w:val="single"/>
        </w:rPr>
        <w:t>730671</w:t>
      </w:r>
    </w:p>
    <w:p>
      <w:r>
        <w:t>@PetraGreiner @MumfordAndSons Pripelji se do Bavarca, te peljem na enega hugota!</w:t>
      </w:r>
    </w:p>
    <w:p>
      <w:r>
        <w:rPr>
          <w:b/>
          <w:u w:val="single"/>
        </w:rPr>
        <w:t>730672</w:t>
      </w:r>
    </w:p>
    <w:p>
      <w:r>
        <w:t>@TjasaSlokar Na oblasti so vaši, zato pritisnite nanje, da se zadeve spremenijo.</w:t>
      </w:r>
    </w:p>
    <w:p>
      <w:r>
        <w:rPr>
          <w:b/>
          <w:u w:val="single"/>
        </w:rPr>
        <w:t>730673</w:t>
      </w:r>
    </w:p>
    <w:p>
      <w:r>
        <w:t>Komentar na novico: Prodajalci v trafikah: dvanajsturni delovnik po franšizni pogodbi ... https://t.co/L2ZTEHjLdW</w:t>
      </w:r>
    </w:p>
    <w:p>
      <w:r>
        <w:rPr>
          <w:b/>
          <w:u w:val="single"/>
        </w:rPr>
        <w:t>730674</w:t>
      </w:r>
    </w:p>
    <w:p>
      <w:r>
        <w:t>Nad Ljubljano treskalo kot že dolgo ne! Lilo kot iz škafa.Ledeni možje v akciji!⚡☔💧☁</w:t>
      </w:r>
    </w:p>
    <w:p>
      <w:r>
        <w:rPr>
          <w:b/>
          <w:u w:val="single"/>
        </w:rPr>
        <w:t>730675</w:t>
      </w:r>
    </w:p>
    <w:p>
      <w:r>
        <w:t>@urbanson Sploh ne. Vendar bi bilo precej bolje zmanjsati stevilo nesrec za 66%, kot za 33%...</w:t>
      </w:r>
    </w:p>
    <w:p>
      <w:r>
        <w:rPr>
          <w:b/>
          <w:u w:val="single"/>
        </w:rPr>
        <w:t>730676</w:t>
      </w:r>
    </w:p>
    <w:p>
      <w:r>
        <w:t>Glej si ga, glej! Izraelci imajo prav take madžarske rezilne ograje kot mi. Kako je svet majhen, no, omejen. #odmevi</w:t>
      </w:r>
    </w:p>
    <w:p>
      <w:r>
        <w:rPr>
          <w:b/>
          <w:u w:val="single"/>
        </w:rPr>
        <w:t>730677</w:t>
      </w:r>
    </w:p>
    <w:p>
      <w:r>
        <w:t>@marijanli @TaTrenutek @steinbuch Vsak zločin je pretiran. Se strinjam. Resnica pa slej ko prej prodre</w:t>
      </w:r>
    </w:p>
    <w:p>
      <w:r>
        <w:rPr>
          <w:b/>
          <w:u w:val="single"/>
        </w:rPr>
        <w:t>730678</w:t>
      </w:r>
    </w:p>
    <w:p>
      <w:r>
        <w:t>Izberi svojo PREGREŠNO NOVOLETNO DESTINACIJO čisto sam in čisto ZASTONJ! kako?? klikni na http://t.co/HYxMC6aa in... http://t.co/VVBlppHF</w:t>
      </w:r>
    </w:p>
    <w:p>
      <w:r>
        <w:rPr>
          <w:b/>
          <w:u w:val="single"/>
        </w:rPr>
        <w:t>730679</w:t>
      </w:r>
    </w:p>
    <w:p>
      <w:r>
        <w:t>@BlogSlovenija to je pa hujše kot v stalinizmu, se pozna, da so najbolj "vidni" desničarji bili prepričani komunisti</w:t>
      </w:r>
    </w:p>
    <w:p>
      <w:r>
        <w:rPr>
          <w:b/>
          <w:u w:val="single"/>
        </w:rPr>
        <w:t>730680</w:t>
      </w:r>
    </w:p>
    <w:p>
      <w:r>
        <w:t>In na ta prečudoviti dan je šlo narobe prav vse, kar je lahko narobe šlo.</w:t>
        <w:br/>
        <w:br/>
        <w:t>Ne vem, če bo kila piškotov dovolj.</w:t>
      </w:r>
    </w:p>
    <w:p>
      <w:r>
        <w:rPr>
          <w:b/>
          <w:u w:val="single"/>
        </w:rPr>
        <w:t>730681</w:t>
      </w:r>
    </w:p>
    <w:p>
      <w:r>
        <w:t>Ko potegnem paralelo, kako se je slovenska reprezentanca spopadla z angleško, in kako slovenski klub z angleškim, Katanec res izpade luzer.</w:t>
      </w:r>
    </w:p>
    <w:p>
      <w:r>
        <w:rPr>
          <w:b/>
          <w:u w:val="single"/>
        </w:rPr>
        <w:t>730682</w:t>
      </w:r>
    </w:p>
    <w:p>
      <w:r>
        <w:t>@DC43 Najhuje v vsem tem plazu pa mi je nekatere duhovnike in ženske goreče zagovarjati pedofila in se spravljat na žrtve.</w:t>
      </w:r>
    </w:p>
    <w:p>
      <w:r>
        <w:rPr>
          <w:b/>
          <w:u w:val="single"/>
        </w:rPr>
        <w:t>730683</w:t>
      </w:r>
    </w:p>
    <w:p>
      <w:r>
        <w:t>@vfokusu saj zato je pa kandidiral, da bodo on in njegovi svoje pufe poravnali</w:t>
      </w:r>
    </w:p>
    <w:p>
      <w:r>
        <w:rPr>
          <w:b/>
          <w:u w:val="single"/>
        </w:rPr>
        <w:t>730684</w:t>
      </w:r>
    </w:p>
    <w:p>
      <w:r>
        <w:t>jst: kaj boš? chickenburger, cheeseburger pahorsburger majo.</w:t>
        <w:br/>
        <w:t>m: kaj? a Pahorjev burger je tud že?</w:t>
        <w:br/>
        <w:t>jst: ? eh, ne. pozabu presledek... #zatipk</w:t>
      </w:r>
    </w:p>
    <w:p>
      <w:r>
        <w:rPr>
          <w:b/>
          <w:u w:val="single"/>
        </w:rPr>
        <w:t>730685</w:t>
      </w:r>
    </w:p>
    <w:p>
      <w:r>
        <w:t>@IrenaSirena ce inas termostatsko glavo,  si s tem dvignila zeljeno temp v prostoru in je zacel gret.</w:t>
      </w:r>
    </w:p>
    <w:p>
      <w:r>
        <w:rPr>
          <w:b/>
          <w:u w:val="single"/>
        </w:rPr>
        <w:t>730686</w:t>
      </w:r>
    </w:p>
    <w:p>
      <w:r>
        <w:t>@tasosedova @aleksandertusek Sej bl mi gre na kurac kako lahko prodajajo luč, ki se ji ne da menjat žarnice in to ni nekje izpostavljeno!</w:t>
      </w:r>
    </w:p>
    <w:p>
      <w:r>
        <w:rPr>
          <w:b/>
          <w:u w:val="single"/>
        </w:rPr>
        <w:t>730687</w:t>
      </w:r>
    </w:p>
    <w:p>
      <w:r>
        <w:t>@zrnsoli @cashkee @Rip "V ZDA je pa mladina na tabletih!!!!!"</w:t>
        <w:br/>
        <w:br/>
        <w:t>Ja, bolje kot v grobovih, pizda no.</w:t>
      </w:r>
    </w:p>
    <w:p>
      <w:r>
        <w:rPr>
          <w:b/>
          <w:u w:val="single"/>
        </w:rPr>
        <w:t>730688</w:t>
      </w:r>
    </w:p>
    <w:p>
      <w:r>
        <w:t>Strah zaradi prevzema Perutnine Ptuj: prihaja gensko spremenjena hrana? https://t.co/g2tZNJMg8M</w:t>
      </w:r>
    </w:p>
    <w:p>
      <w:r>
        <w:rPr>
          <w:b/>
          <w:u w:val="single"/>
        </w:rPr>
        <w:t>730689</w:t>
      </w:r>
    </w:p>
    <w:p>
      <w:r>
        <w:t>@naobrobju @Adornoisdead Burje skorajda ni več. Se pa iz goriškega konca približuje nek črn oblak.</w:t>
      </w:r>
    </w:p>
    <w:p>
      <w:r>
        <w:rPr>
          <w:b/>
          <w:u w:val="single"/>
        </w:rPr>
        <w:t>730690</w:t>
      </w:r>
    </w:p>
    <w:p>
      <w:r>
        <w:t>@missnymphee "Prsežem, da ta krhek bel kip angelčka, ki sem ga pripeljala iz Kolumbije, ni iz kokaina!"</w:t>
      </w:r>
    </w:p>
    <w:p>
      <w:r>
        <w:rPr>
          <w:b/>
          <w:u w:val="single"/>
        </w:rPr>
        <w:t>730691</w:t>
      </w:r>
    </w:p>
    <w:p>
      <w:r>
        <w:t>@Rok_Novak @Svarun_K @petrasovdat Pa se je. Avtocesta Podlehnik - Gruškovje. Pred rokom in ceneje. Gradili pa so Bosanci.</w:t>
      </w:r>
    </w:p>
    <w:p>
      <w:r>
        <w:rPr>
          <w:b/>
          <w:u w:val="single"/>
        </w:rPr>
        <w:t>730692</w:t>
      </w:r>
    </w:p>
    <w:p>
      <w:r>
        <w:t>@AljosaSore V bistvu ima prav. Morilcu Brozu so takšni debilčki lahko hvaležni, ker zaradi njega prosperirajo, kar drugače ne bi.</w:t>
      </w:r>
    </w:p>
    <w:p>
      <w:r>
        <w:rPr>
          <w:b/>
          <w:u w:val="single"/>
        </w:rPr>
        <w:t>730693</w:t>
      </w:r>
    </w:p>
    <w:p>
      <w:r>
        <w:t>@list_novi @zaslovenijo2 Si predstavljaš koliko bi bilo protestnikov, če ne bi bilo teh kupljenih? Jebenti, temu sds nič več ne gre od rok 😀</w:t>
      </w:r>
    </w:p>
    <w:p>
      <w:r>
        <w:rPr>
          <w:b/>
          <w:u w:val="single"/>
        </w:rPr>
        <w:t>730694</w:t>
      </w:r>
    </w:p>
    <w:p>
      <w:r>
        <w:t>Komaj čakam, da jutri poteče rok uporabe bombonjeri, ki sem jo dobil za božič, da jo bom končno lahko odprl.</w:t>
      </w:r>
    </w:p>
    <w:p>
      <w:r>
        <w:rPr>
          <w:b/>
          <w:u w:val="single"/>
        </w:rPr>
        <w:t>730695</w:t>
      </w:r>
    </w:p>
    <w:p>
      <w:r>
        <w:t>Sami "oblikovalci". Guglam lesene čebre za tisk, prevajalnik ponuja same lesene tiče. Vsaj gugl me zna nasmejat. https://t.co/IPeu8fp81c</w:t>
      </w:r>
    </w:p>
    <w:p>
      <w:r>
        <w:rPr>
          <w:b/>
          <w:u w:val="single"/>
        </w:rPr>
        <w:t>730696</w:t>
      </w:r>
    </w:p>
    <w:p>
      <w:r>
        <w:t>@BigWhale @uporabnastran @davidkovic @AnaOstricki @YanchMb @IUS_INFO izplačevati mu morajo nadomestilo</w:t>
      </w:r>
    </w:p>
    <w:p>
      <w:r>
        <w:rPr>
          <w:b/>
          <w:u w:val="single"/>
        </w:rPr>
        <w:t>730697</w:t>
      </w:r>
    </w:p>
    <w:p>
      <w:r>
        <w:t>Tožilci z vestjo v času Dachauskih procesov: Raje si je sam vzel življenje…</w:t>
        <w:br/>
        <w:t>https://t.co/K3K7eVVIqs https://t.co/KCpnqPUXjY</w:t>
      </w:r>
    </w:p>
    <w:p>
      <w:r>
        <w:rPr>
          <w:b/>
          <w:u w:val="single"/>
        </w:rPr>
        <w:t>730698</w:t>
      </w:r>
    </w:p>
    <w:p>
      <w:r>
        <w:t>Bržan: Iz omar ne padajo le posamezni okostnjaki, to je mrtvaški ples https://t.co/FqRxR4vPtT</w:t>
      </w:r>
    </w:p>
    <w:p>
      <w:r>
        <w:rPr>
          <w:b/>
          <w:u w:val="single"/>
        </w:rPr>
        <w:t>730699</w:t>
      </w:r>
    </w:p>
    <w:p>
      <w:r>
        <w:t>Dejmo se potrudit, pokažimo, da nam ni vseeno. Združuj! ne samo globlje kanale med ljudmi kopat!  #casjeZA</w:t>
      </w:r>
    </w:p>
    <w:p>
      <w:r>
        <w:rPr>
          <w:b/>
          <w:u w:val="single"/>
        </w:rPr>
        <w:t>730700</w:t>
      </w:r>
    </w:p>
    <w:p>
      <w:r>
        <w:t>Letna infografika silicijevih vrtičkov je dostopna tukaj https://t.co/MKJgrY4v2v</w:t>
        <w:br/>
        <w:t>#silicongardens #internteweek #slovenija</w:t>
      </w:r>
    </w:p>
    <w:p>
      <w:r>
        <w:rPr>
          <w:b/>
          <w:u w:val="single"/>
        </w:rPr>
        <w:t>730701</w:t>
      </w:r>
    </w:p>
    <w:p>
      <w:r>
        <w:t>Po osmih letih se še ni polegla afera Baričevič z domnevno spolno zlorabo bulmastifov, ko je prah dvignila... https://t.co/mEdotMBpTc</w:t>
      </w:r>
    </w:p>
    <w:p>
      <w:r>
        <w:rPr>
          <w:b/>
          <w:u w:val="single"/>
        </w:rPr>
        <w:t>730702</w:t>
      </w:r>
    </w:p>
    <w:p>
      <w:r>
        <w:t>Karkoli počnete, si vzemite pavzo, ker to je bolj pomembno: https://t.co/4giHJgMtO1</w:t>
      </w:r>
    </w:p>
    <w:p>
      <w:r>
        <w:rPr>
          <w:b/>
          <w:u w:val="single"/>
        </w:rPr>
        <w:t>730703</w:t>
      </w:r>
    </w:p>
    <w:p>
      <w:r>
        <w:t>Končnooooo!</w:t>
        <w:br/>
        <w:t>Prva resna turna smuka v tej sezoni.</w:t>
        <w:br/>
        <w:t>Snega v hribih kot fuka.</w:t>
        <w:br/>
        <w:t>Vsaj 2,5 m.</w:t>
      </w:r>
    </w:p>
    <w:p>
      <w:r>
        <w:rPr>
          <w:b/>
          <w:u w:val="single"/>
        </w:rPr>
        <w:t>730704</w:t>
      </w:r>
    </w:p>
    <w:p>
      <w:r>
        <w:t>Prosti strel: 3. SNL vzhod - Beltinci prvak, Samo Žalik najboljši strelec - https://t.co/H7JwaUC0rV https://t.co/KX3dIqmMvY</w:t>
      </w:r>
    </w:p>
    <w:p>
      <w:r>
        <w:rPr>
          <w:b/>
          <w:u w:val="single"/>
        </w:rPr>
        <w:t>730705</w:t>
      </w:r>
    </w:p>
    <w:p>
      <w:r>
        <w:t>Volitve so bile ukradene tisti trenutek, ko so odkrili posiljko denarja iz Madzarske. Zato samo 2 poslanca!!</w:t>
      </w:r>
    </w:p>
    <w:p>
      <w:r>
        <w:rPr>
          <w:b/>
          <w:u w:val="single"/>
        </w:rPr>
        <w:t>730706</w:t>
      </w:r>
    </w:p>
    <w:p>
      <w:r>
        <w:t>Vse, ki so imeli partizanske kape na glavi v Dražgošah, bi poslala za eno leto, pod enakimi pogoji kot po vojni, na Goli otok.</w:t>
      </w:r>
    </w:p>
    <w:p>
      <w:r>
        <w:rPr>
          <w:b/>
          <w:u w:val="single"/>
        </w:rPr>
        <w:t>730707</w:t>
      </w:r>
    </w:p>
    <w:p>
      <w:r>
        <w:t>Pravijo, da bo jutri sneg! Mi navijamo za to, da bo!</w:t>
        <w:br/>
        <w:t>Pri nas najdete zimske bundice, jaknice, pajacke,..za 3€/kos.</w:t>
      </w:r>
    </w:p>
    <w:p>
      <w:r>
        <w:rPr>
          <w:b/>
          <w:u w:val="single"/>
        </w:rPr>
        <w:t>730708</w:t>
      </w:r>
    </w:p>
    <w:p>
      <w:r>
        <w:t>@lucijausaj @cesenj Ampak ona vsaj ne skriva, da je močno butnjena. Našemi se v vaško kurbo, da se je pravočasno lahko izognemo.</w:t>
      </w:r>
    </w:p>
    <w:p>
      <w:r>
        <w:rPr>
          <w:b/>
          <w:u w:val="single"/>
        </w:rPr>
        <w:t>730709</w:t>
      </w:r>
    </w:p>
    <w:p>
      <w:r>
        <w:t>ko odpre DOC file in zoom na 277%</w:t>
        <w:br/>
        <w:br/>
        <w:t>še na 27" ekranu z 2560x1440 ločljivostjo me oči zabolijo</w:t>
      </w:r>
    </w:p>
    <w:p>
      <w:r>
        <w:rPr>
          <w:b/>
          <w:u w:val="single"/>
        </w:rPr>
        <w:t>730710</w:t>
      </w:r>
    </w:p>
    <w:p>
      <w:r>
        <w:t>@Moj_ca Ta koriander je ko jeti. Baje, da obstaja, samo ga še nihče ni videl.</w:t>
      </w:r>
    </w:p>
    <w:p>
      <w:r>
        <w:rPr>
          <w:b/>
          <w:u w:val="single"/>
        </w:rPr>
        <w:t>730711</w:t>
      </w:r>
    </w:p>
    <w:p>
      <w:r>
        <w:t>VIDEO: Tako je s samokolnico na davčno pripeljal penije za placilo davka. Si že videl kaj takšnega :O https://t.co/wOgykP0YVo</w:t>
      </w:r>
    </w:p>
    <w:p>
      <w:r>
        <w:rPr>
          <w:b/>
          <w:u w:val="single"/>
        </w:rPr>
        <w:t>730712</w:t>
      </w:r>
    </w:p>
    <w:p>
      <w:r>
        <w:t>Škoda ker ne gre brez polit-komisarjev.  Piarovci, ki so jim svetovali današnje rinjenje v ospredje, niso vredni minimalne plače. #fuj #bruh</w:t>
      </w:r>
    </w:p>
    <w:p>
      <w:r>
        <w:rPr>
          <w:b/>
          <w:u w:val="single"/>
        </w:rPr>
        <w:t>730713</w:t>
      </w:r>
    </w:p>
    <w:p>
      <w:r>
        <w:t>@jozevolf @Plavalka Mrbid, kdo bi vedel. Ampak nastradali bo pa OS, ko bo kdo izkoristil tako luknjo.</w:t>
      </w:r>
    </w:p>
    <w:p>
      <w:r>
        <w:rPr>
          <w:b/>
          <w:u w:val="single"/>
        </w:rPr>
        <w:t>730714</w:t>
      </w:r>
    </w:p>
    <w:p>
      <w:r>
        <w:t>@ErikaPlaninsec Komunisti imajo zasluge za vse, tudi za osvoboditev od komunizma.</w:t>
      </w:r>
    </w:p>
    <w:p>
      <w:r>
        <w:rPr>
          <w:b/>
          <w:u w:val="single"/>
        </w:rPr>
        <w:t>730715</w:t>
      </w:r>
    </w:p>
    <w:p>
      <w:r>
        <w:t>@BorSeusek pa na listek mu natančno napišite kje si lahko s čim vašim izvoli postreči.</w:t>
      </w:r>
    </w:p>
    <w:p>
      <w:r>
        <w:rPr>
          <w:b/>
          <w:u w:val="single"/>
        </w:rPr>
        <w:t>730716</w:t>
      </w:r>
    </w:p>
    <w:p>
      <w:r>
        <w:t xml:space="preserve">Borchy je suvereno prepričan, da bo v pondelk spet sedel v palači. </w:t>
        <w:br/>
        <w:t xml:space="preserve">No morbit bo šel pa sam iskat v predal vrečko beuca. </w:t>
        <w:br/>
        <w:t>Morbit.</w:t>
      </w:r>
    </w:p>
    <w:p>
      <w:r>
        <w:rPr>
          <w:b/>
          <w:u w:val="single"/>
        </w:rPr>
        <w:t>730717</w:t>
      </w:r>
    </w:p>
    <w:p>
      <w:r>
        <w:t>vse bi princa na belem fakin' konju.</w:t>
        <w:br/>
        <w:t>poj ga skurcate.</w:t>
        <w:br/>
        <w:t>poj pravte da ga nočte.</w:t>
        <w:br/>
        <w:t>prov. pejt z babo bit.</w:t>
        <w:br/>
        <w:t>a ne to pa ne. kurac pa rabim.</w:t>
        <w:br/>
        <w:t>ma mrš.</w:t>
      </w:r>
    </w:p>
    <w:p>
      <w:r>
        <w:rPr>
          <w:b/>
          <w:u w:val="single"/>
        </w:rPr>
        <w:t>730718</w:t>
      </w:r>
    </w:p>
    <w:p>
      <w:r>
        <w:t>Si si že ogledal/a Rdeča nit / razstava Tilyen Mucik v Fbunker? Če ne, te mogoče video utrinki prepričajo!... https://t.co/GsWaXwH2Lf</w:t>
      </w:r>
    </w:p>
    <w:p>
      <w:r>
        <w:rPr>
          <w:b/>
          <w:u w:val="single"/>
        </w:rPr>
        <w:t>730719</w:t>
      </w:r>
    </w:p>
    <w:p>
      <w:r>
        <w:t>@MikeDjomba @janbuc8 haha tole bi blo pa kar epic...sam se mi zdi tolk lovacka prica kot moj prvi twitt</w:t>
      </w:r>
    </w:p>
    <w:p>
      <w:r>
        <w:rPr>
          <w:b/>
          <w:u w:val="single"/>
        </w:rPr>
        <w:t>730720</w:t>
      </w:r>
    </w:p>
    <w:p>
      <w:r>
        <w:t>Ni imel cajta, ker si je šla s Savino dojke masirat, to zdaj ja že vsi vemo. https://t.co/0JXobPYX85</w:t>
      </w:r>
    </w:p>
    <w:p>
      <w:r>
        <w:rPr>
          <w:b/>
          <w:u w:val="single"/>
        </w:rPr>
        <w:t>730721</w:t>
      </w:r>
    </w:p>
    <w:p>
      <w:r>
        <w:t>Me je kr v srci fštihnalo ko mi je tamala rekla da razmisla da bi se v Lublano na faks fpisala. Mrš, v Lublano boš šla lahko samo na erasmus</w:t>
      </w:r>
    </w:p>
    <w:p>
      <w:r>
        <w:rPr>
          <w:b/>
          <w:u w:val="single"/>
        </w:rPr>
        <w:t>730722</w:t>
      </w:r>
    </w:p>
    <w:p>
      <w:r>
        <w:t>Resno bi morali omejiti število gledalcev na takih vzponih!!!! To ni normalno!!! #TDFTVS</w:t>
      </w:r>
    </w:p>
    <w:p>
      <w:r>
        <w:rPr>
          <w:b/>
          <w:u w:val="single"/>
        </w:rPr>
        <w:t>730723</w:t>
      </w:r>
    </w:p>
    <w:p>
      <w:r>
        <w:t>@peterjancic @ciro_ciril Evo Janšić na desni je nov satelit DOM ti pa o tem da Janša ne vidi satelitov</w:t>
      </w:r>
    </w:p>
    <w:p>
      <w:r>
        <w:rPr>
          <w:b/>
          <w:u w:val="single"/>
        </w:rPr>
        <w:t>730724</w:t>
      </w:r>
    </w:p>
    <w:p>
      <w:r>
        <w:t>Taxist ki celo voznjo odkimava in se podsmiha vsemu around. Folk in vse je glupo pa to. #ljubljana</w:t>
      </w:r>
    </w:p>
    <w:p>
      <w:r>
        <w:rPr>
          <w:b/>
          <w:u w:val="single"/>
        </w:rPr>
        <w:t>730725</w:t>
      </w:r>
    </w:p>
    <w:p>
      <w:r>
        <w:t>@m_bostjan Vaši nedavni izpadi proti Janši vas postavljajo ob bok Erlahu. Škoda.</w:t>
      </w:r>
    </w:p>
    <w:p>
      <w:r>
        <w:rPr>
          <w:b/>
          <w:u w:val="single"/>
        </w:rPr>
        <w:t>730726</w:t>
      </w:r>
    </w:p>
    <w:p>
      <w:r>
        <w:t>@SikkPuppi Hahaha. Ta je bolj ko-hočeš-vstaviti-odvisni-stavek-pa-si-premisliš-vejico-pa-pozabiš-zbrisati vejica.</w:t>
      </w:r>
    </w:p>
    <w:p>
      <w:r>
        <w:rPr>
          <w:b/>
          <w:u w:val="single"/>
        </w:rPr>
        <w:t>730727</w:t>
      </w:r>
    </w:p>
    <w:p>
      <w:r>
        <w:t>@BozoPredalic Doubling down metoda😂😂😂 Za crknt smešno😂 Še žrtev zaigrate, pa so vse kljukice pokljukane</w:t>
      </w:r>
    </w:p>
    <w:p>
      <w:r>
        <w:rPr>
          <w:b/>
          <w:u w:val="single"/>
        </w:rPr>
        <w:t>730728</w:t>
      </w:r>
    </w:p>
    <w:p>
      <w:r>
        <w:t>Spust iz Vahte! #TourOfSlovenia tukaj sem bremze uničil! V hrib! Ne ti meni položni klanec! @TourOfSlovenia</w:t>
      </w:r>
    </w:p>
    <w:p>
      <w:r>
        <w:rPr>
          <w:b/>
          <w:u w:val="single"/>
        </w:rPr>
        <w:t>730729</w:t>
      </w:r>
    </w:p>
    <w:p>
      <w:r>
        <w:t>@BlockBrane @Leon48303573 @MihaRosa79 Razgledani danes že uporabljajo pakirno folijo.</w:t>
      </w:r>
    </w:p>
    <w:p>
      <w:r>
        <w:rPr>
          <w:b/>
          <w:u w:val="single"/>
        </w:rPr>
        <w:t>730730</w:t>
      </w:r>
    </w:p>
    <w:p>
      <w:r>
        <w:t>Vsi, ki jamrate, kako da je vroče, se spomnite, da smo še nedolgo tega imeli pravo zimo 🙂🙃 https://t.co/PZvLF1rg8b</w:t>
      </w:r>
    </w:p>
    <w:p>
      <w:r>
        <w:rPr>
          <w:b/>
          <w:u w:val="single"/>
        </w:rPr>
        <w:t>730731</w:t>
      </w:r>
    </w:p>
    <w:p>
      <w:r>
        <w:t>@cesenj @RibicTine Še grb avnoja jim manjka pa so original. 29. bodo imeli proslavo.</w:t>
      </w:r>
    </w:p>
    <w:p>
      <w:r>
        <w:rPr>
          <w:b/>
          <w:u w:val="single"/>
        </w:rPr>
        <w:t>730732</w:t>
      </w:r>
    </w:p>
    <w:p>
      <w:r>
        <w:t>Pilot kontrolorju:</w:t>
        <w:br/>
        <w:t>"Levi motor gori, izgubljamo višino. Prosim za navodila"</w:t>
        <w:br/>
        <w:t>Kontrolor:</w:t>
        <w:br/>
        <w:t>"Oče naš, ki si v nebesih..."</w:t>
      </w:r>
    </w:p>
    <w:p>
      <w:r>
        <w:rPr>
          <w:b/>
          <w:u w:val="single"/>
        </w:rPr>
        <w:t>730733</w:t>
      </w:r>
    </w:p>
    <w:p>
      <w:r>
        <w:t>@crico111 @PrinasalkaZlata Pionircek Savic dela osnovko na enoti za odrasle, tako da nima stika z realnostjo.</w:t>
      </w:r>
    </w:p>
    <w:p>
      <w:r>
        <w:rPr>
          <w:b/>
          <w:u w:val="single"/>
        </w:rPr>
        <w:t>730734</w:t>
      </w:r>
    </w:p>
    <w:p>
      <w:r>
        <w:t>Slovenijo caka kaos. Tile ne bodo nikoli sodelovali, pa ce Slovenijo caka pro pad. #soocenje</w:t>
      </w:r>
    </w:p>
    <w:p>
      <w:r>
        <w:rPr>
          <w:b/>
          <w:u w:val="single"/>
        </w:rPr>
        <w:t>730735</w:t>
      </w:r>
    </w:p>
    <w:p>
      <w:r>
        <w:t>@_ermin Mulci so top. Repajo, pisejo, snemajo, montirajo, rezirajo...Dalec pred nami. Bravo, sin(ko) 😉</w:t>
      </w:r>
    </w:p>
    <w:p>
      <w:r>
        <w:rPr>
          <w:b/>
          <w:u w:val="single"/>
        </w:rPr>
        <w:t>730736</w:t>
      </w:r>
    </w:p>
    <w:p>
      <w:r>
        <w:t>@dragica12 @VaneGosnik Kar naj divjajo čim bolj silovito, mogoče jih infarkti poberejo ?</w:t>
      </w:r>
    </w:p>
    <w:p>
      <w:r>
        <w:rPr>
          <w:b/>
          <w:u w:val="single"/>
        </w:rPr>
        <w:t>730737</w:t>
      </w:r>
    </w:p>
    <w:p>
      <w:r>
        <w:t>#Centrifuga: Stavke se bodo nedvomno vrnile hitreje kot pust</w:t>
        <w:br/>
        <w:t>🎙️: Tomaž Gerden</w:t>
        <w:br/>
        <w:br/>
        <w:t>https://t.co/drvIZg5nUd</w:t>
      </w:r>
    </w:p>
    <w:p>
      <w:r>
        <w:rPr>
          <w:b/>
          <w:u w:val="single"/>
        </w:rPr>
        <w:t>730738</w:t>
      </w:r>
    </w:p>
    <w:p>
      <w:r>
        <w:t>@JJansaSDS @strankaSD Prej cigarete v Italijo, zdaj pa migrante! udbosmrduhi!</w:t>
      </w:r>
    </w:p>
    <w:p>
      <w:r>
        <w:rPr>
          <w:b/>
          <w:u w:val="single"/>
        </w:rPr>
        <w:t>730739</w:t>
      </w:r>
    </w:p>
    <w:p>
      <w:r>
        <w:t>Šentjurski podjetnik kupil propadajoči hotel v Šentjurju https://t.co/vu3DveoiwT</w:t>
      </w:r>
    </w:p>
    <w:p>
      <w:r>
        <w:rPr>
          <w:b/>
          <w:u w:val="single"/>
        </w:rPr>
        <w:t>730740</w:t>
      </w:r>
    </w:p>
    <w:p>
      <w:r>
        <w:t>Dvig 3 davkov, nova vlada ima  strategijo pozgane zemlje https://t.co/D5EwLVANjB</w:t>
      </w:r>
    </w:p>
    <w:p>
      <w:r>
        <w:rPr>
          <w:b/>
          <w:u w:val="single"/>
        </w:rPr>
        <w:t>730741</w:t>
      </w:r>
    </w:p>
    <w:p>
      <w:r>
        <w:t>4 letne Volitve z vmesni Referendumom ne gresta skupaj, ker je med njima še vsa politična Krimi-Mafijozna manipulacija sproščena!</w:t>
      </w:r>
    </w:p>
    <w:p>
      <w:r>
        <w:rPr>
          <w:b/>
          <w:u w:val="single"/>
        </w:rPr>
        <w:t>730742</w:t>
      </w:r>
    </w:p>
    <w:p>
      <w:r>
        <w:t>@maceklj @JJansaSDS Bergantovo posiljevanje včerajšnjega gosta je bilo prav nagnusno! #podn</w:t>
      </w:r>
    </w:p>
    <w:p>
      <w:r>
        <w:rPr>
          <w:b/>
          <w:u w:val="single"/>
        </w:rPr>
        <w:t>730743</w:t>
      </w:r>
    </w:p>
    <w:p>
      <w:r>
        <w:t>Navijati za tako ekipo stedi Spanije je NEPRECENLJIVO!#mojtim#tudicejihfasem</w:t>
      </w:r>
    </w:p>
    <w:p>
      <w:r>
        <w:rPr>
          <w:b/>
          <w:u w:val="single"/>
        </w:rPr>
        <w:t>730744</w:t>
      </w:r>
    </w:p>
    <w:p>
      <w:r>
        <w:t>@suzana_suzy17 @strankalevica Cigana ni bilo nikoli sram,če bolj krade bolj je pošten</w:t>
      </w:r>
    </w:p>
    <w:p>
      <w:r>
        <w:rPr>
          <w:b/>
          <w:u w:val="single"/>
        </w:rPr>
        <w:t>730745</w:t>
      </w:r>
    </w:p>
    <w:p>
      <w:r>
        <w:t>@brincel @surfon @TjasaZ Sem veckrat slisala grozljive zgodbe punc, ki grejo s taksiji. Jst glasujem za solzilec.</w:t>
      </w:r>
    </w:p>
    <w:p>
      <w:r>
        <w:rPr>
          <w:b/>
          <w:u w:val="single"/>
        </w:rPr>
        <w:t>730746</w:t>
      </w:r>
    </w:p>
    <w:p>
      <w:r>
        <w:t>2 kosa toplega domačega belega kruha sem že pojedla, pa vsaj še 2 bom. #badass</w:t>
      </w:r>
    </w:p>
    <w:p>
      <w:r>
        <w:rPr>
          <w:b/>
          <w:u w:val="single"/>
        </w:rPr>
        <w:t>730747</w:t>
      </w:r>
    </w:p>
    <w:p>
      <w:r>
        <w:t>@DrzavljanD @DarinkaVrabi @agortaa Če zmešaš zeleno in rdečo, dobiš ven rjavo, nazibraun, dragi mali hitlerček</w:t>
      </w:r>
    </w:p>
    <w:p>
      <w:r>
        <w:rPr>
          <w:b/>
          <w:u w:val="single"/>
        </w:rPr>
        <w:t>730748</w:t>
      </w:r>
    </w:p>
    <w:p>
      <w:r>
        <w:t>Državni udar. Poslanci, ki rušijo pravni red, naj svojo plačo donirajo Sirijcem, ki se morajo vrniti domov. V Siriji so že varne cone.</w:t>
      </w:r>
    </w:p>
    <w:p>
      <w:r>
        <w:rPr>
          <w:b/>
          <w:u w:val="single"/>
        </w:rPr>
        <w:t>730749</w:t>
      </w:r>
    </w:p>
    <w:p>
      <w:r>
        <w:t>@t_andrej @mrevlje @PerunKladvoroki Bolj kaksen zombi, ki je sicer mlajsi, a zaradi indoktrinacije v SLO solstvi virtalno zivi v NOB.</w:t>
      </w:r>
    </w:p>
    <w:p>
      <w:r>
        <w:rPr>
          <w:b/>
          <w:u w:val="single"/>
        </w:rPr>
        <w:t>730750</w:t>
      </w:r>
    </w:p>
    <w:p>
      <w:r>
        <w:t>@nejkom Zato pa je toliko bolj adrenalinsko :) Igramo v dvorani v Bit centru, odboj velja, udarci v strop pa so avtomatičen out.</w:t>
      </w:r>
    </w:p>
    <w:p>
      <w:r>
        <w:rPr>
          <w:b/>
          <w:u w:val="single"/>
        </w:rPr>
        <w:t>730751</w:t>
      </w:r>
    </w:p>
    <w:p>
      <w:r>
        <w:t>Lafarge uničuje konkurenco? Fundo imenovati spet za direktorja po bo mir. https://t.co/qXOOxYKxtg</w:t>
      </w:r>
    </w:p>
    <w:p>
      <w:r>
        <w:rPr>
          <w:b/>
          <w:u w:val="single"/>
        </w:rPr>
        <w:t>730752</w:t>
      </w:r>
    </w:p>
    <w:p>
      <w:r>
        <w:t>Enostaven nasvet vam bo v veliko pomoč, če se soočate z bolečinami, krčnimi žilami. Preizkusite ga :) https://t.co/kPhMh2W3h9</w:t>
      </w:r>
    </w:p>
    <w:p>
      <w:r>
        <w:rPr>
          <w:b/>
          <w:u w:val="single"/>
        </w:rPr>
        <w:t>730753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730754</w:t>
      </w:r>
    </w:p>
    <w:p>
      <w:r>
        <w:t>V Vuzenici je poplavilo 30 hiš in vrtec, na Muti poplavljenih več deset hiš https://t.co/f7ZqTT3Nma https://t.co/K6wiJUrXoP</w:t>
      </w:r>
    </w:p>
    <w:p>
      <w:r>
        <w:rPr>
          <w:b/>
          <w:u w:val="single"/>
        </w:rPr>
        <w:t>730755</w:t>
      </w:r>
    </w:p>
    <w:p>
      <w:r>
        <w:t>Aktualno kot tedaj. #Udbomafija takoj po govoru pričela z #virantovanje https://t.co/UDHAH785LV</w:t>
      </w:r>
    </w:p>
    <w:p>
      <w:r>
        <w:rPr>
          <w:b/>
          <w:u w:val="single"/>
        </w:rPr>
        <w:t>730756</w:t>
      </w:r>
    </w:p>
    <w:p>
      <w:r>
        <w:t>Ali policija ščiti vrhove vladnih političnih strank pri bahanju z ekscesnih 200 kilometri na uro?! https://t.co/HikpOiutWK</w:t>
      </w:r>
    </w:p>
    <w:p>
      <w:r>
        <w:rPr>
          <w:b/>
          <w:u w:val="single"/>
        </w:rPr>
        <w:t>730757</w:t>
      </w:r>
    </w:p>
    <w:p>
      <w:r>
        <w:t>@alivea maš pa bistveno večji raj orhidej na levem bregu Mure ... v Dobrovniku</w:t>
      </w:r>
    </w:p>
    <w:p>
      <w:r>
        <w:rPr>
          <w:b/>
          <w:u w:val="single"/>
        </w:rPr>
        <w:t>730758</w:t>
      </w:r>
    </w:p>
    <w:p>
      <w:r>
        <w:t>@ProfAljosa @BBCWorld Bolje to, kot pa če bi šlo za potres ali kako drugo katastrofo ...</w:t>
      </w:r>
    </w:p>
    <w:p>
      <w:r>
        <w:rPr>
          <w:b/>
          <w:u w:val="single"/>
        </w:rPr>
        <w:t>730759</w:t>
      </w:r>
    </w:p>
    <w:p>
      <w:r>
        <w:t>@Jaka__Dolinar Polega vsega pa še vatikanski bebci propagirajo neuporabo kondoma med Afričani!?🙄</w:t>
      </w:r>
    </w:p>
    <w:p>
      <w:r>
        <w:rPr>
          <w:b/>
          <w:u w:val="single"/>
        </w:rPr>
        <w:t>730760</w:t>
      </w:r>
    </w:p>
    <w:p>
      <w:r>
        <w:t>@KatarinaJenko @renaissancedone Kate, tip je pač zelo neroden v komunikaciji s puncami. Že v osnovni šoli je bil tak.</w:t>
      </w:r>
    </w:p>
    <w:p>
      <w:r>
        <w:rPr>
          <w:b/>
          <w:u w:val="single"/>
        </w:rPr>
        <w:t>730761</w:t>
      </w:r>
    </w:p>
    <w:p>
      <w:r>
        <w:t>Padec na realna tla je ponavadi trd. Šampioni!!!!!!! #nkmaribor #plts #zelenojegrdo</w:t>
      </w:r>
    </w:p>
    <w:p>
      <w:r>
        <w:rPr>
          <w:b/>
          <w:u w:val="single"/>
        </w:rPr>
        <w:t>730762</w:t>
      </w:r>
    </w:p>
    <w:p>
      <w:r>
        <w:t>@1535Priman @MTurjan Domobranci ali horda zločincev ki je zaprisegla nemškemu rajhu pod nadzorom  RKC  .Za Britance je bila to  bagra niča !</w:t>
      </w:r>
    </w:p>
    <w:p>
      <w:r>
        <w:rPr>
          <w:b/>
          <w:u w:val="single"/>
        </w:rPr>
        <w:t>730763</w:t>
      </w:r>
    </w:p>
    <w:p>
      <w:r>
        <w:t>@LJ_Taksist Ibro, do kdaj letos prodajajo? Lani sem jo celo zimo jedla odmrznjeno. Zdej bi pa kmalu pozabila, hvala za opomnik.</w:t>
      </w:r>
    </w:p>
    <w:p>
      <w:r>
        <w:rPr>
          <w:b/>
          <w:u w:val="single"/>
        </w:rPr>
        <w:t>730764</w:t>
      </w:r>
    </w:p>
    <w:p>
      <w:r>
        <w:t>Čohanje po nosu povzroča kokakin......drži še od takrat,</w:t>
        <w:br/>
        <w:t>ko sta ga natepavala tista dva negrota.</w:t>
        <w:br/>
        <w:t>https://t.co/TUTsAegSbN</w:t>
      </w:r>
    </w:p>
    <w:p>
      <w:r>
        <w:rPr>
          <w:b/>
          <w:u w:val="single"/>
        </w:rPr>
        <w:t>730765</w:t>
      </w:r>
    </w:p>
    <w:p>
      <w:r>
        <w:t>Šele na fejsu zvem, kaj vse sem zamudil na tevejih ... :P "Butalci imamo v te namene satelite ...", je modro pripomnil moj prjatu ...</w:t>
      </w:r>
    </w:p>
    <w:p>
      <w:r>
        <w:rPr>
          <w:b/>
          <w:u w:val="single"/>
        </w:rPr>
        <w:t>730766</w:t>
      </w:r>
    </w:p>
    <w:p>
      <w:r>
        <w:t>Ante Šimundža tactical masterclass v nedeljskem premierligaškem terminu. Mura je čudo, fuzbal prav tako. #dominacija #plts #MURMAR</w:t>
      </w:r>
    </w:p>
    <w:p>
      <w:r>
        <w:rPr>
          <w:b/>
          <w:u w:val="single"/>
        </w:rPr>
        <w:t>730767</w:t>
      </w:r>
    </w:p>
    <w:p>
      <w:r>
        <w:t>@tomltoml @vecer Šarec je marka zvočnika, kurčan pa njegov izumitelj, normalno da je za pohvalit.</w:t>
      </w:r>
    </w:p>
    <w:p>
      <w:r>
        <w:rPr>
          <w:b/>
          <w:u w:val="single"/>
        </w:rPr>
        <w:t>730768</w:t>
      </w:r>
    </w:p>
    <w:p>
      <w:r>
        <w:t>FOTO:V Ljubljani raste kriminaliteta prosilcev za azil https://t.co/H3whQ9daap</w:t>
      </w:r>
    </w:p>
    <w:p>
      <w:r>
        <w:rPr>
          <w:b/>
          <w:u w:val="single"/>
        </w:rPr>
        <w:t>730769</w:t>
      </w:r>
    </w:p>
    <w:p>
      <w:r>
        <w:t>@FrenkMate @Pertinacal @tomazlovse Kamenjanje vseh, ne le žensk, ki ne marajo grobjanov.</w:t>
      </w:r>
    </w:p>
    <w:p>
      <w:r>
        <w:rPr>
          <w:b/>
          <w:u w:val="single"/>
        </w:rPr>
        <w:t>730770</w:t>
      </w:r>
    </w:p>
    <w:p>
      <w:r>
        <w:t>@Nogavicka_Pika @petrasovdat @AnaOstricki @KatarinaDbr @tasosedova Saj to nas nazaj trolajo.</w:t>
      </w:r>
    </w:p>
    <w:p>
      <w:r>
        <w:rPr>
          <w:b/>
          <w:u w:val="single"/>
        </w:rPr>
        <w:t>730771</w:t>
      </w:r>
    </w:p>
    <w:p>
      <w:r>
        <w:t>Dej že nehi trolat. Tako pokvarjenega izdajalca slovenska zgodovina ne pozna. https://t.co/Casct1H6te</w:t>
      </w:r>
    </w:p>
    <w:p>
      <w:r>
        <w:rPr>
          <w:b/>
          <w:u w:val="single"/>
        </w:rPr>
        <w:t>730772</w:t>
      </w:r>
    </w:p>
    <w:p>
      <w:r>
        <w:t>@WinstonMiniluv @JiriKocica Saj to še v začetku niso vedeli, zato pa so tako z lahkoto lapali o belcu, danes ko se ve kaj je, so pa tiho.</w:t>
      </w:r>
    </w:p>
    <w:p>
      <w:r>
        <w:rPr>
          <w:b/>
          <w:u w:val="single"/>
        </w:rPr>
        <w:t>730773</w:t>
      </w:r>
    </w:p>
    <w:p>
      <w:r>
        <w:t>Če bi bili vikingi take krčaste pičke, ne bi nikoli so Grenlandije prilezli.</w:t>
      </w:r>
    </w:p>
    <w:p>
      <w:r>
        <w:rPr>
          <w:b/>
          <w:u w:val="single"/>
        </w:rPr>
        <w:t>730774</w:t>
      </w:r>
    </w:p>
    <w:p>
      <w:r>
        <w:t>@norakrava Kapitalizem je najpopolnejši sistem od vseh mogočih. Noben drugi ne omogoča takih manevrov. Zato obožujemo sistem.</w:t>
      </w:r>
    </w:p>
    <w:p>
      <w:r>
        <w:rPr>
          <w:b/>
          <w:u w:val="single"/>
        </w:rPr>
        <w:t>730775</w:t>
      </w:r>
    </w:p>
    <w:p>
      <w:r>
        <w:t>@LeskovecNot @boriscipot1 Oni pa so udbobska deca pravi M. B. Zupancic, vsi vemo kaj je udba pocela, predvsem  po vojni ..</w:t>
      </w:r>
    </w:p>
    <w:p>
      <w:r>
        <w:rPr>
          <w:b/>
          <w:u w:val="single"/>
        </w:rPr>
        <w:t>730776</w:t>
      </w:r>
    </w:p>
    <w:p>
      <w:r>
        <w:t>@leben0007 @JJansaSDS Zdrav moški si nalepi nago žensko na steno ne pa vodjo stranke .</w:t>
      </w:r>
    </w:p>
    <w:p>
      <w:r>
        <w:rPr>
          <w:b/>
          <w:u w:val="single"/>
        </w:rPr>
        <w:t>730777</w:t>
      </w:r>
    </w:p>
    <w:p>
      <w:r>
        <w:t>@prerok @LahovnikMatej @BojanPozar Glede na to, da ena od zavarovalnic prodaja baze eni od agencij in da se nič zgodilo ...</w:t>
      </w:r>
    </w:p>
    <w:p>
      <w:r>
        <w:rPr>
          <w:b/>
          <w:u w:val="single"/>
        </w:rPr>
        <w:t>730778</w:t>
      </w:r>
    </w:p>
    <w:p>
      <w:r>
        <w:t>@darinkatrkov @aleshojs Si ti prizadeta že od rojstva al' so se ti možgani ravnokar skisali?</w:t>
      </w:r>
    </w:p>
    <w:p>
      <w:r>
        <w:rPr>
          <w:b/>
          <w:u w:val="single"/>
        </w:rPr>
        <w:t>730779</w:t>
      </w:r>
    </w:p>
    <w:p>
      <w:r>
        <w:t>Pekarna, tako ogabna, da se mi gnusi vstopiti v slapah... In prijeti denar, ki mi ga vrne pek.</w:t>
      </w:r>
    </w:p>
    <w:p>
      <w:r>
        <w:rPr>
          <w:b/>
          <w:u w:val="single"/>
        </w:rPr>
        <w:t>730780</w:t>
      </w:r>
    </w:p>
    <w:p>
      <w:r>
        <w:t>#novzacetek G. Pliberšek pametne besede. Janša bo naredil točno to o čemer govorite.</w:t>
      </w:r>
    </w:p>
    <w:p>
      <w:r>
        <w:rPr>
          <w:b/>
          <w:u w:val="single"/>
        </w:rPr>
        <w:t>730781</w:t>
      </w:r>
    </w:p>
    <w:p>
      <w:r>
        <w:t>@PrahNeza Glej, glej... Že takrat so imeli postelje z masažnim predelom za rit in pas. Se je izumitelj te zadeve pisal Dormeo? 😀</w:t>
      </w:r>
    </w:p>
    <w:p>
      <w:r>
        <w:rPr>
          <w:b/>
          <w:u w:val="single"/>
        </w:rPr>
        <w:t>730782</w:t>
      </w:r>
    </w:p>
    <w:p>
      <w:r>
        <w:t>@JoAnnaOfArT @tallshorty84 ...nič škode...sicer pa ji mam še marsikaj za povedat...njenih žalitev ne bom pozabil...ovca zabita...😡😡😡😡</w:t>
      </w:r>
    </w:p>
    <w:p>
      <w:r>
        <w:rPr>
          <w:b/>
          <w:u w:val="single"/>
        </w:rPr>
        <w:t>730783</w:t>
      </w:r>
    </w:p>
    <w:p>
      <w:r>
        <w:t>Projekt "Do konca življenja v trenirki": za delo od doma sem premalo disciplinirana, ostane torej še radio &amp;amp; ličenje mrtvecev.</w:t>
      </w:r>
    </w:p>
    <w:p>
      <w:r>
        <w:rPr>
          <w:b/>
          <w:u w:val="single"/>
        </w:rPr>
        <w:t>730784</w:t>
      </w:r>
    </w:p>
    <w:p>
      <w:r>
        <w:t>A imamo v vladi in politiki nasploh same debile, da moramo plačevati toliko nevladnih organizacij, katere jim dnevno obrazlagajo zakonodajo?</w:t>
      </w:r>
    </w:p>
    <w:p>
      <w:r>
        <w:rPr>
          <w:b/>
          <w:u w:val="single"/>
        </w:rPr>
        <w:t>730785</w:t>
      </w:r>
    </w:p>
    <w:p>
      <w:r>
        <w:t>Marko Voljč v Gorenje pripeljal uničevalce slovenskih delovnih mest https://t.co/ErHEINQ5JP via @Nova24TV</w:t>
      </w:r>
    </w:p>
    <w:p>
      <w:r>
        <w:rPr>
          <w:b/>
          <w:u w:val="single"/>
        </w:rPr>
        <w:t>730786</w:t>
      </w:r>
    </w:p>
    <w:p>
      <w:r>
        <w:t>Če konkurent plasira imeniten tvit, ga iz zelene faušije prvi retvitaš, pa lahko sebi pripišeš velike zasluge za odobravanje, ki ga požanje.</w:t>
      </w:r>
    </w:p>
    <w:p>
      <w:r>
        <w:rPr>
          <w:b/>
          <w:u w:val="single"/>
        </w:rPr>
        <w:t>730787</w:t>
      </w:r>
    </w:p>
    <w:p>
      <w:r>
        <w:t>@rokomavh @dreychee #Krivosodje za ene, dejansko pa škoda za državljane SLO, ker so dopuščene nedopustne prakse političnih strank.</w:t>
      </w:r>
    </w:p>
    <w:p>
      <w:r>
        <w:rPr>
          <w:b/>
          <w:u w:val="single"/>
        </w:rPr>
        <w:t>730788</w:t>
      </w:r>
    </w:p>
    <w:p>
      <w:r>
        <w:t>@vinkovasle1 novga Hitlerja že imajo.. pa sploh ne pogruntajo.. mogoče bodo,ko bosta Nemčija in Evropa spet razsuti..</w:t>
      </w:r>
    </w:p>
    <w:p>
      <w:r>
        <w:rPr>
          <w:b/>
          <w:u w:val="single"/>
        </w:rPr>
        <w:t>730789</w:t>
      </w:r>
    </w:p>
    <w:p>
      <w:r>
        <w:t>Zadnjič sem po dolgem času hodil po Piranu. Na vsakem koraku pasji iztebki. Kot v dobrih starih rdečih časih. https://t.co/QEvJqrh7v1</w:t>
      </w:r>
    </w:p>
    <w:p>
      <w:r>
        <w:rPr>
          <w:b/>
          <w:u w:val="single"/>
        </w:rPr>
        <w:t>730790</w:t>
      </w:r>
    </w:p>
    <w:p>
      <w:r>
        <w:t>@miro5ek @vladaRS @MiroCerar @sarecmarjan Nič. Bo sledila kobalovanju in se v stiski oglasila čez mesec.</w:t>
      </w:r>
    </w:p>
    <w:p>
      <w:r>
        <w:rPr>
          <w:b/>
          <w:u w:val="single"/>
        </w:rPr>
        <w:t>730791</w:t>
      </w:r>
    </w:p>
    <w:p>
      <w:r>
        <w:t>@PreglArjan Za vsak slučaj pa še gasilcem kakega desetaka doniraj, ko pridejo voščiti s koledarjem. Ne bo zamere! :-)</w:t>
      </w:r>
    </w:p>
    <w:p>
      <w:r>
        <w:rPr>
          <w:b/>
          <w:u w:val="single"/>
        </w:rPr>
        <w:t>730792</w:t>
      </w:r>
    </w:p>
    <w:p>
      <w:r>
        <w:t>@sgsonjasg Procenti so zajeti zgolj v njihovi medsebojni zaobljubi, ki pa ni nujno, da bo realizirana. Odvisno od okoliščin.</w:t>
      </w:r>
    </w:p>
    <w:p>
      <w:r>
        <w:rPr>
          <w:b/>
          <w:u w:val="single"/>
        </w:rPr>
        <w:t>730793</w:t>
      </w:r>
    </w:p>
    <w:p>
      <w:r>
        <w:t>Zaboga, pa ne gre za kupce, ki to niso, ampak za sodnike, ki še vedno prodajajo nepremičnine po dogovoru! https://t.co/QOPzpAbduV</w:t>
      </w:r>
    </w:p>
    <w:p>
      <w:r>
        <w:rPr>
          <w:b/>
          <w:u w:val="single"/>
        </w:rPr>
        <w:t>730794</w:t>
      </w:r>
    </w:p>
    <w:p>
      <w:r>
        <w:t>@miro5ek @policija_si @vladaRS @sarecmarjan Šur, migranti najbolj nucajo snajperco. 😂😂😂</w:t>
      </w:r>
    </w:p>
    <w:p>
      <w:r>
        <w:rPr>
          <w:b/>
          <w:u w:val="single"/>
        </w:rPr>
        <w:t>730795</w:t>
      </w:r>
    </w:p>
    <w:p>
      <w:r>
        <w:t>Obstajajo kreteni, ki sem jim tako zelo mudi, da po mestnih ulicah prehitevajo vozila, ki vozijo precej točno po omejtvah.</w:t>
      </w:r>
    </w:p>
    <w:p>
      <w:r>
        <w:rPr>
          <w:b/>
          <w:u w:val="single"/>
        </w:rPr>
        <w:t>730796</w:t>
      </w:r>
    </w:p>
    <w:p>
      <w:r>
        <w:t>Všeč mi je videoposnetek @YouTube https://t.co/ToT9517Zuc Kako psi iztrebljajo.</w:t>
      </w:r>
    </w:p>
    <w:p>
      <w:r>
        <w:rPr>
          <w:b/>
          <w:u w:val="single"/>
        </w:rPr>
        <w:t>730797</w:t>
      </w:r>
    </w:p>
    <w:p>
      <w:r>
        <w:t>@LahovnikMatej zihr bo nekaj z begunci. to je zdaj edino in zvelicavno. ostale teme so off</w:t>
      </w:r>
    </w:p>
    <w:p>
      <w:r>
        <w:rPr>
          <w:b/>
          <w:u w:val="single"/>
        </w:rPr>
        <w:t>730798</w:t>
      </w:r>
    </w:p>
    <w:p>
      <w:r>
        <w:t>Jugonostalgični pacienti: Če bodo iznašli časovni stroj, se bo pol Slovencev hotelo vrniti v SFRJ! https://t.co/RE1i3HEFwZ</w:t>
      </w:r>
    </w:p>
    <w:p>
      <w:r>
        <w:rPr>
          <w:b/>
          <w:u w:val="single"/>
        </w:rPr>
        <w:t>730799</w:t>
      </w:r>
    </w:p>
    <w:p>
      <w:r>
        <w:t>Fotr: zuni je mal mraz, jakno vzem.</w:t>
        <w:br/>
        <w:t>*Vroče je tako, da ne vem, če se nebi šel še mal kopat popoldne* ☀️😎🏖️</w:t>
      </w:r>
    </w:p>
    <w:p>
      <w:r>
        <w:rPr>
          <w:b/>
          <w:u w:val="single"/>
        </w:rPr>
        <w:t>730800</w:t>
      </w:r>
    </w:p>
    <w:p>
      <w:r>
        <w:t>@BigWhale V "pasaži" intertrada pri rtvju na kolodvorski kjer je bila včasih champion štacuna, je sedaj en lp-jasti hipsteraj tam...</w:t>
      </w:r>
    </w:p>
    <w:p>
      <w:r>
        <w:rPr>
          <w:b/>
          <w:u w:val="single"/>
        </w:rPr>
        <w:t>730801</w:t>
      </w:r>
    </w:p>
    <w:p>
      <w:r>
        <w:t>@Uffman najbolje dve usmerjeni dostopni tocki v bridge modu. poglej na techtrade, mikrotikove dobiš za cca 30 eur</w:t>
      </w:r>
    </w:p>
    <w:p>
      <w:r>
        <w:rPr>
          <w:b/>
          <w:u w:val="single"/>
        </w:rPr>
        <w:t>730802</w:t>
      </w:r>
    </w:p>
    <w:p>
      <w:r>
        <w:t>Radio time!</w:t>
        <w:br/>
        <w:br/>
        <w:t xml:space="preserve">Vsak čas lahko prisluhnete Pesmi tedna na Radio MARŠ. </w:t>
        <w:br/>
        <w:t>Zapel vam bo ansambel Britof, kar bo uvod v... https://t.co/C2QDgIYa7t</w:t>
      </w:r>
    </w:p>
    <w:p>
      <w:r>
        <w:rPr>
          <w:b/>
          <w:u w:val="single"/>
        </w:rPr>
        <w:t>730803</w:t>
      </w:r>
    </w:p>
    <w:p>
      <w:r>
        <w:t>@maticej @EffeV @Delo Sej jih velik vidis, k pred tabo zapelejo pa grejo sami ven. Jz na take najbolj ciljam</w:t>
      </w:r>
    </w:p>
    <w:p>
      <w:r>
        <w:rPr>
          <w:b/>
          <w:u w:val="single"/>
        </w:rPr>
        <w:t>730804</w:t>
      </w:r>
    </w:p>
    <w:p>
      <w:r>
        <w:t>@YanchMb @MarliMarkez Ko bi videli copate Kopitarne Sevnica z imenom White House ... Bedanc prosim!</w:t>
      </w:r>
    </w:p>
    <w:p>
      <w:r>
        <w:rPr>
          <w:b/>
          <w:u w:val="single"/>
        </w:rPr>
        <w:t>730805</w:t>
      </w:r>
    </w:p>
    <w:p>
      <w:r>
        <w:t>@MatevzNovak ...tako pa "vodene bombe" izgledajo danes:</w:t>
        <w:br/>
        <w:br/>
        <w:t>🧕💣💥 https://t.co/YUljlHfKuc</w:t>
      </w:r>
    </w:p>
    <w:p>
      <w:r>
        <w:rPr>
          <w:b/>
          <w:u w:val="single"/>
        </w:rPr>
        <w:t>730806</w:t>
      </w:r>
    </w:p>
    <w:p>
      <w:r>
        <w:t>@IrenaSirena tole ti bo sigurno vsec. 185 kvadratov, izi 766 jurcov :) https://t.co/jUPYl1atmF</w:t>
      </w:r>
    </w:p>
    <w:p>
      <w:r>
        <w:rPr>
          <w:b/>
          <w:u w:val="single"/>
        </w:rPr>
        <w:t>730807</w:t>
      </w:r>
    </w:p>
    <w:p>
      <w:r>
        <w:t>Včas znam ob pravem cajtu ne bit v centru. Minusov mrgoli: fuzbal feni, rakete, pokanje, tema, mraz. Bravo jst.</w:t>
      </w:r>
    </w:p>
    <w:p>
      <w:r>
        <w:rPr>
          <w:b/>
          <w:u w:val="single"/>
        </w:rPr>
        <w:t>730808</w:t>
      </w:r>
    </w:p>
    <w:p>
      <w:r>
        <w:t>@SpelaRotar AVS izvaja nadzor na notranjih mejah šengna in tako sami negirajo ta sistem.</w:t>
      </w:r>
    </w:p>
    <w:p>
      <w:r>
        <w:rPr>
          <w:b/>
          <w:u w:val="single"/>
        </w:rPr>
        <w:t>730809</w:t>
      </w:r>
    </w:p>
    <w:p>
      <w:r>
        <w:t>@freshtwiteress @MarTin98766959 @mrevlje @Pertinacal Preprosto zato, ker je nekulturen.</w:t>
      </w:r>
    </w:p>
    <w:p>
      <w:r>
        <w:rPr>
          <w:b/>
          <w:u w:val="single"/>
        </w:rPr>
        <w:t>730810</w:t>
      </w:r>
    </w:p>
    <w:p>
      <w:r>
        <w:t>@anejmehadzic @MladenPrajdic IK RS - inspekcija za kamne republike slovenije ddddd.. pojma nimas anej..</w:t>
      </w:r>
    </w:p>
    <w:p>
      <w:r>
        <w:rPr>
          <w:b/>
          <w:u w:val="single"/>
        </w:rPr>
        <w:t>730811</w:t>
      </w:r>
    </w:p>
    <w:p>
      <w:r>
        <w:t>@policija_si Prihajajo časi politično segregirane zelenjave...medicinska konoplja, medicinski med, medicinski butlji in medicinski vosli..</w:t>
      </w:r>
    </w:p>
    <w:p>
      <w:r>
        <w:rPr>
          <w:b/>
          <w:u w:val="single"/>
        </w:rPr>
        <w:t>730812</w:t>
      </w:r>
    </w:p>
    <w:p>
      <w:r>
        <w:t>@lucijausaj vi me kar tikajte, da ne boste preveč razmišljali, kako napisati</w:t>
      </w:r>
    </w:p>
    <w:p>
      <w:r>
        <w:rPr>
          <w:b/>
          <w:u w:val="single"/>
        </w:rPr>
        <w:t>730813</w:t>
      </w:r>
    </w:p>
    <w:p>
      <w:r>
        <w:t>@javniprevoz @adria_airways Prekleta banda, in to na petek nardijo, ko gre folk za vikend.</w:t>
      </w:r>
    </w:p>
    <w:p>
      <w:r>
        <w:rPr>
          <w:b/>
          <w:u w:val="single"/>
        </w:rPr>
        <w:t>730814</w:t>
      </w:r>
    </w:p>
    <w:p>
      <w:r>
        <w:t>@antigravitypill Kakšni pikzigmerji so agenti sove, da jih vsak veseljak na veselicah prepozna?</w:t>
      </w:r>
    </w:p>
    <w:p>
      <w:r>
        <w:rPr>
          <w:b/>
          <w:u w:val="single"/>
        </w:rPr>
        <w:t>730815</w:t>
      </w:r>
    </w:p>
    <w:p>
      <w:r>
        <w:t>@MihaRekar @adria_airways Ta dal razumem. Zakaj se jebat sploh z Adrio? To je tako kot SŽ, enostavno pozabiš da obstajajo,... ?</w:t>
      </w:r>
    </w:p>
    <w:p>
      <w:r>
        <w:rPr>
          <w:b/>
          <w:u w:val="single"/>
        </w:rPr>
        <w:t>730816</w:t>
      </w:r>
    </w:p>
    <w:p>
      <w:r>
        <w:t>@AlesCerin Naša je vceraj sama prvič naredila falafel- pa sploh ne mara cicerike</w:t>
      </w:r>
    </w:p>
    <w:p>
      <w:r>
        <w:rPr>
          <w:b/>
          <w:u w:val="single"/>
        </w:rPr>
        <w:t>730817</w:t>
      </w:r>
    </w:p>
    <w:p>
      <w:r>
        <w:t>@Pertinacal @DKosir7 jah, itak pa je BP znan po tem da takoj blokira, ko mu kdo ne aplavzira...</w:t>
      </w:r>
    </w:p>
    <w:p>
      <w:r>
        <w:rPr>
          <w:b/>
          <w:u w:val="single"/>
        </w:rPr>
        <w:t>730818</w:t>
      </w:r>
    </w:p>
    <w:p>
      <w:r>
        <w:t>@drVinkoGorenak Juhej Vinko!</w:t>
        <w:br/>
        <w:t>Takoj sem boljše volje!</w:t>
        <w:br/>
        <w:t>Potrebujemo vas v parlamentu NUJNO!</w:t>
      </w:r>
    </w:p>
    <w:p>
      <w:r>
        <w:rPr>
          <w:b/>
          <w:u w:val="single"/>
        </w:rPr>
        <w:t>730819</w:t>
      </w:r>
    </w:p>
    <w:p>
      <w:r>
        <w:t>@Centrifuzija Na twitterju. Na twitterju. Nekaj trolov si daje duška, medtem ko večini ljudi sploh ni mar in se imajo lepo.</w:t>
      </w:r>
    </w:p>
    <w:p>
      <w:r>
        <w:rPr>
          <w:b/>
          <w:u w:val="single"/>
        </w:rPr>
        <w:t>730820</w:t>
      </w:r>
    </w:p>
    <w:p>
      <w:r>
        <w:t>Take varde se lahko dogajajo samo v Republika de coco. https://t.co/lHMxZCRzO5</w:t>
      </w:r>
    </w:p>
    <w:p>
      <w:r>
        <w:rPr>
          <w:b/>
          <w:u w:val="single"/>
        </w:rPr>
        <w:t>730821</w:t>
      </w:r>
    </w:p>
    <w:p>
      <w:r>
        <w:t>Tudi jaz se pridružujem socialnim demokratom pri folklornem obsojanju napada na homobar. Žabarji še homičev niso sposobni prebutat.</w:t>
      </w:r>
    </w:p>
    <w:p>
      <w:r>
        <w:rPr>
          <w:b/>
          <w:u w:val="single"/>
        </w:rPr>
        <w:t>730822</w:t>
      </w:r>
    </w:p>
    <w:p>
      <w:r>
        <w:t xml:space="preserve">"Morte met eno zensko v pisarni, vam malo dan popestri". </w:t>
        <w:br/>
        <w:t>*moj death stare*</w:t>
        <w:br/>
        <w:t>"Kaj mlada punca, malo se nasmej".</w:t>
      </w:r>
    </w:p>
    <w:p>
      <w:r>
        <w:rPr>
          <w:b/>
          <w:u w:val="single"/>
        </w:rPr>
        <w:t>730823</w:t>
      </w:r>
    </w:p>
    <w:p>
      <w:r>
        <w:t>@IrenaSirena pa si zihr, da ne gledajo skoz tebe? k men se to prepogosto zgodi, folk misli, da jih gledam, pa jih ne. creep lvl 11</w:t>
      </w:r>
    </w:p>
    <w:p>
      <w:r>
        <w:rPr>
          <w:b/>
          <w:u w:val="single"/>
        </w:rPr>
        <w:t>730824</w:t>
      </w:r>
    </w:p>
    <w:p>
      <w:r>
        <w:t>Po kakšni logiki?Butec nesramni, Janša sploh ni glasoval, Ljudmila pa je. Dvom o njej ostaja. https://t.co/RseIXIVEk7</w:t>
      </w:r>
    </w:p>
    <w:p>
      <w:r>
        <w:rPr>
          <w:b/>
          <w:u w:val="single"/>
        </w:rPr>
        <w:t>730825</w:t>
      </w:r>
    </w:p>
    <w:p>
      <w:r>
        <w:t>@MarjeticaM In? A to je opravicilo?? "Nismo bli mi,lahi so jih!" Banda pokvarjena lovska!!! Mamico jim!!!</w:t>
      </w:r>
    </w:p>
    <w:p>
      <w:r>
        <w:rPr>
          <w:b/>
          <w:u w:val="single"/>
        </w:rPr>
        <w:t>730826</w:t>
      </w:r>
    </w:p>
    <w:p>
      <w:r>
        <w:t>#zajc_si v DZ: "Makete sežigalnice ne bom dal delati." https://t.co/l3LuwMend3</w:t>
      </w:r>
    </w:p>
    <w:p>
      <w:r>
        <w:rPr>
          <w:b/>
          <w:u w:val="single"/>
        </w:rPr>
        <w:t>730827</w:t>
      </w:r>
    </w:p>
    <w:p>
      <w:r>
        <w:t>BREAKING: Janez Janša pristal na seznamu teroristov ameriške agencije FBI. Sam trdi, da gre za komunistično zaroto. http://t.co/R0p9Mf3Ddb</w:t>
      </w:r>
    </w:p>
    <w:p>
      <w:r>
        <w:rPr>
          <w:b/>
          <w:u w:val="single"/>
        </w:rPr>
        <w:t>730828</w:t>
      </w:r>
    </w:p>
    <w:p>
      <w:r>
        <w:t>@FPlevnik Ta padalec bo vrgel prej kakšno frnikulo. Kdor visoko, ta  pade dol, Padalec!</w:t>
      </w:r>
    </w:p>
    <w:p>
      <w:r>
        <w:rPr>
          <w:b/>
          <w:u w:val="single"/>
        </w:rPr>
        <w:t>730829</w:t>
      </w:r>
    </w:p>
    <w:p>
      <w:r>
        <w:t>pod Sarcem glave drzavnih direktorjev padajo nekako tako hitro kot v casu prve Janseve vlade. :) https://t.co/LqEcSk8mXW</w:t>
      </w:r>
    </w:p>
    <w:p>
      <w:r>
        <w:rPr>
          <w:b/>
          <w:u w:val="single"/>
        </w:rPr>
        <w:t>730830</w:t>
      </w:r>
    </w:p>
    <w:p>
      <w:r>
        <w:t>@ZmagoPlemeniti @tfajon @AngelikaMlinar @rtvslo Babe lažnive, kdor laže tud krade.</w:t>
      </w:r>
    </w:p>
    <w:p>
      <w:r>
        <w:rPr>
          <w:b/>
          <w:u w:val="single"/>
        </w:rPr>
        <w:t>730831</w:t>
      </w:r>
    </w:p>
    <w:p>
      <w:r>
        <w:t>@gnila_slovenija Ko gledam Šarca, vidim Serpetinška. Skrbi me za "intelegenco".</w:t>
      </w:r>
    </w:p>
    <w:p>
      <w:r>
        <w:rPr>
          <w:b/>
          <w:u w:val="single"/>
        </w:rPr>
        <w:t>730832</w:t>
      </w:r>
    </w:p>
    <w:p>
      <w:r>
        <w:t>Čas je za slovensko alternativo. Čas je, da se nažene rdečo čefursko sodrgo, čas je, da se naredi red.</w:t>
      </w:r>
    </w:p>
    <w:p>
      <w:r>
        <w:rPr>
          <w:b/>
          <w:u w:val="single"/>
        </w:rPr>
        <w:t>730833</w:t>
      </w:r>
    </w:p>
    <w:p>
      <w:r>
        <w:t xml:space="preserve">Odprli smo... Čisto zavajanje. </w:t>
        <w:br/>
        <w:br/>
        <w:t>Odprli so Japonci! Vi ste slučajno minister in ste po funkciji pač zraven. https://t.co/EnptYjcTNb</w:t>
      </w:r>
    </w:p>
    <w:p>
      <w:r>
        <w:rPr>
          <w:b/>
          <w:u w:val="single"/>
        </w:rPr>
        <w:t>730834</w:t>
      </w:r>
    </w:p>
    <w:p>
      <w:r>
        <w:t>Bolsonaro: Pobiti jih je treba, ne izgnati. Če umrejo nedolžni, pa kaj ... https://t.co/BbhiXEBwjh</w:t>
      </w:r>
    </w:p>
    <w:p>
      <w:r>
        <w:rPr>
          <w:b/>
          <w:u w:val="single"/>
        </w:rPr>
        <w:t>730835</w:t>
      </w:r>
    </w:p>
    <w:p>
      <w:r>
        <w:t>socializem je dolga in mučna pot iz kapitalizma nazaj v kapitalizem. https://t.co/MHOkMXDglB</w:t>
      </w:r>
    </w:p>
    <w:p>
      <w:r>
        <w:rPr>
          <w:b/>
          <w:u w:val="single"/>
        </w:rPr>
        <w:t>730836</w:t>
      </w:r>
    </w:p>
    <w:p>
      <w:r>
        <w:t>Od kot padajo v SLO šiptarji? Jih fotokopirajo, s papirji vred? Prava jeba na kubik.</w:t>
      </w:r>
    </w:p>
    <w:p>
      <w:r>
        <w:rPr>
          <w:b/>
          <w:u w:val="single"/>
        </w:rPr>
        <w:t>730837</w:t>
      </w:r>
    </w:p>
    <w:p>
      <w:r>
        <w:t>Preiskovalci : kmalu bo jasno, ali gre za terorizem. https://t.co/MtRqTD5LQU</w:t>
      </w:r>
    </w:p>
    <w:p>
      <w:r>
        <w:rPr>
          <w:b/>
          <w:u w:val="single"/>
        </w:rPr>
        <w:t>730838</w:t>
      </w:r>
    </w:p>
    <w:p>
      <w:r>
        <w:t>@petrasovdat @policija_si V Londonu greš lahko čez cesto kjerkoli je varno. Podalpski birokrati se preresno jemljejo.</w:t>
      </w:r>
    </w:p>
    <w:p>
      <w:r>
        <w:rPr>
          <w:b/>
          <w:u w:val="single"/>
        </w:rPr>
        <w:t>730839</w:t>
      </w:r>
    </w:p>
    <w:p>
      <w:r>
        <w:t>@MitjaZakelj Ko pa mu je @strankalevica prevzela delo in bo ukinjala dopolnilno zavarovanje</w:t>
      </w:r>
    </w:p>
    <w:p>
      <w:r>
        <w:rPr>
          <w:b/>
          <w:u w:val="single"/>
        </w:rPr>
        <w:t>730840</w:t>
      </w:r>
    </w:p>
    <w:p>
      <w:r>
        <w:t>@xmp125a @BanicGregor @MitjaIrsic Pa najdražjo elektriko z največ CO2 odtisa. 😁</w:t>
      </w:r>
    </w:p>
    <w:p>
      <w:r>
        <w:rPr>
          <w:b/>
          <w:u w:val="single"/>
        </w:rPr>
        <w:t>730841</w:t>
      </w:r>
    </w:p>
    <w:p>
      <w:r>
        <w:t>@idnaAndrej O, jaz tud hodim v Montedoro - po olje, pašto, sir, čistila, viski, ja in panetone. Pa pandoro.</w:t>
      </w:r>
    </w:p>
    <w:p>
      <w:r>
        <w:rPr>
          <w:b/>
          <w:u w:val="single"/>
        </w:rPr>
        <w:t>730842</w:t>
      </w:r>
    </w:p>
    <w:p>
      <w:r>
        <w:t>Čudež pri Kobaridu, točno pred stoletjem https://t.co/DuKeVYS0Ej #kobarid #Caporetto #bitkaprikobaridu #thegreatwar</w:t>
      </w:r>
    </w:p>
    <w:p>
      <w:r>
        <w:rPr>
          <w:b/>
          <w:u w:val="single"/>
        </w:rPr>
        <w:t>730843</w:t>
      </w:r>
    </w:p>
    <w:p>
      <w:r>
        <w:t>#halloween #znižanje cen praznovanja novega leta se izteka! Izkoristi priložnost za nepozaben #party!</w:t>
        <w:br/>
        <w:t>#novoleto... http://t.co/YPGDtUTczf</w:t>
      </w:r>
    </w:p>
    <w:p>
      <w:r>
        <w:rPr>
          <w:b/>
          <w:u w:val="single"/>
        </w:rPr>
        <w:t>730844</w:t>
      </w:r>
    </w:p>
    <w:p>
      <w:r>
        <w:t>@CeljskiGlasnik @TadejaII Katastrofa.</w:t>
        <w:br/>
        <w:t>In zakaj prihajajo muslimanski migranti, medtem ko izganjamo krščanske migrante?</w:t>
      </w:r>
    </w:p>
    <w:p>
      <w:r>
        <w:rPr>
          <w:b/>
          <w:u w:val="single"/>
        </w:rPr>
        <w:t>730845</w:t>
      </w:r>
    </w:p>
    <w:p>
      <w:r>
        <w:t>@DobraDrzava Baba nima pojma o resorju, ki ji je namenjen pa kar rinejo, kot prašič v buče.</w:t>
      </w:r>
    </w:p>
    <w:p>
      <w:r>
        <w:rPr>
          <w:b/>
          <w:u w:val="single"/>
        </w:rPr>
        <w:t>730846</w:t>
      </w:r>
    </w:p>
    <w:p>
      <w:r>
        <w:t>@ElleChang2 @tamck87 Bolj na splosno, vlazenje kože, preprečevanje nastajanja gub</w:t>
      </w:r>
    </w:p>
    <w:p>
      <w:r>
        <w:rPr>
          <w:b/>
          <w:u w:val="single"/>
        </w:rPr>
        <w:t>730847</w:t>
      </w:r>
    </w:p>
    <w:p>
      <w:r>
        <w:t>@JJansaSDS Pa še vedno ne počnejo neumnosti in toliko škode, kot jo delate nesposobni politiki in wanna be leaderji.</w:t>
      </w:r>
    </w:p>
    <w:p>
      <w:r>
        <w:rPr>
          <w:b/>
          <w:u w:val="single"/>
        </w:rPr>
        <w:t>730848</w:t>
      </w:r>
    </w:p>
    <w:p>
      <w:r>
        <w:t>@SlanaZagar @FOrenik Kdor bo prišel ilegalno čez mejo, ga bodo verjetno takoj, brez obravnave poslali nazaj v Slovenijo.</w:t>
      </w:r>
    </w:p>
    <w:p>
      <w:r>
        <w:rPr>
          <w:b/>
          <w:u w:val="single"/>
        </w:rPr>
        <w:t>730849</w:t>
      </w:r>
    </w:p>
    <w:p>
      <w:r>
        <w:t>@jozzi1joze @BernardBrscic Levica so komunisti. In Štrajnovci &amp;amp; Štrukljevci, ki jih podpihujejo, tudi. 😫</w:t>
      </w:r>
    </w:p>
    <w:p>
      <w:r>
        <w:rPr>
          <w:b/>
          <w:u w:val="single"/>
        </w:rPr>
        <w:t>730850</w:t>
      </w:r>
    </w:p>
    <w:p>
      <w:r>
        <w:t>@GPreac @strankalevica Alo, nista kontra anarhista!:)</w:t>
        <w:br/>
        <w:t>Levuharji imajo z anarhijo priblizno toliko skupnega kot kurbarija s hitro posto.</w:t>
      </w:r>
    </w:p>
    <w:p>
      <w:r>
        <w:rPr>
          <w:b/>
          <w:u w:val="single"/>
        </w:rPr>
        <w:t>730851</w:t>
      </w:r>
    </w:p>
    <w:p>
      <w:r>
        <w:t>Artičoke odlične za preprečevanje zamaščenih jeter https://t.co/AFiMACYivy https://t.co/RwEpeFEaLa</w:t>
      </w:r>
    </w:p>
    <w:p>
      <w:r>
        <w:rPr>
          <w:b/>
          <w:u w:val="single"/>
        </w:rPr>
        <w:t>730852</w:t>
      </w:r>
    </w:p>
    <w:p>
      <w:r>
        <w:t>SVEŽE: cvetlični uhani iz smole in vdelanimi cvetovi morske čebulice: https://t.co/aHiPk5beCL https://t.co/vWS0PskIPd</w:t>
      </w:r>
    </w:p>
    <w:p>
      <w:r>
        <w:rPr>
          <w:b/>
          <w:u w:val="single"/>
        </w:rPr>
        <w:t>730853</w:t>
      </w:r>
    </w:p>
    <w:p>
      <w:r>
        <w:t>Jutri na #radiocelje ena najboljših slovenskih citrark - Janja Brlec. https://t.co/jyiHSPANI0</w:t>
      </w:r>
    </w:p>
    <w:p>
      <w:r>
        <w:rPr>
          <w:b/>
          <w:u w:val="single"/>
        </w:rPr>
        <w:t>730854</w:t>
      </w:r>
    </w:p>
    <w:p>
      <w:r>
        <w:t>Pahorjeve in Janševe marnje o teh famoznih stricih iz ozadji jima zagotavljajo že 25 letno drkanje države.#volitve2018🇸🇮</w:t>
      </w:r>
    </w:p>
    <w:p>
      <w:r>
        <w:rPr>
          <w:b/>
          <w:u w:val="single"/>
        </w:rPr>
        <w:t>730855</w:t>
      </w:r>
    </w:p>
    <w:p>
      <w:r>
        <w:t>S kakšno pravico,EU spet zahteva odprtje SOROŠEVE Univerze v Madžarski? Makronu paDOVOLI PRETEPAT Francoze zPOLICIJO. ZblojenaEU.!</w:t>
      </w:r>
    </w:p>
    <w:p>
      <w:r>
        <w:rPr>
          <w:b/>
          <w:u w:val="single"/>
        </w:rPr>
        <w:t>730856</w:t>
      </w:r>
    </w:p>
    <w:p>
      <w:r>
        <w:t>Če bi vsakič, ko naši kaviar levičarji omenijo "Janez Janša", en cent dobil, bi v enih volitvah puf pokril.</w:t>
      </w:r>
    </w:p>
    <w:p>
      <w:r>
        <w:rPr>
          <w:b/>
          <w:u w:val="single"/>
        </w:rPr>
        <w:t>730857</w:t>
      </w:r>
    </w:p>
    <w:p>
      <w:r>
        <w:t>Če si v flaško natočiš gazirano pijačo, potem pritisni na gumb za odpiranje “pipce” še preden usta prisloniš nanjo. #free #tipoftheday</w:t>
      </w:r>
    </w:p>
    <w:p>
      <w:r>
        <w:rPr>
          <w:b/>
          <w:u w:val="single"/>
        </w:rPr>
        <w:t>730858</w:t>
      </w:r>
    </w:p>
    <w:p>
      <w:r>
        <w:t>FOTO: Beltinci v gosteh premagali Čardo - https://t.co/H7JwaUC0rV https://t.co/HUf1tHps0M</w:t>
      </w:r>
    </w:p>
    <w:p>
      <w:r>
        <w:rPr>
          <w:b/>
          <w:u w:val="single"/>
        </w:rPr>
        <w:t>730859</w:t>
      </w:r>
    </w:p>
    <w:p>
      <w:r>
        <w:t>@tretjeoko Pa saj to se skoz dogaja in potem rečeš z računom prosim in izpadeš kot največji idiot. 😀</w:t>
      </w:r>
    </w:p>
    <w:p>
      <w:r>
        <w:rPr>
          <w:b/>
          <w:u w:val="single"/>
        </w:rPr>
        <w:t>730860</w:t>
      </w:r>
    </w:p>
    <w:p>
      <w:r>
        <w:t>Odličen domač zajtrk, omleta in zejnata solata, s krompirjem, fižolom in redkvico</w:t>
      </w:r>
    </w:p>
    <w:p>
      <w:r>
        <w:rPr>
          <w:b/>
          <w:u w:val="single"/>
        </w:rPr>
        <w:t>730861</w:t>
      </w:r>
    </w:p>
    <w:p>
      <w:r>
        <w:t>Škoda, ker bi v tem času morali gledati bolj pozitivno. Tako pa @Smarjanca strelja v temo z neresnicami in poneverbami. Vemo izvor.</w:t>
      </w:r>
    </w:p>
    <w:p>
      <w:r>
        <w:rPr>
          <w:b/>
          <w:u w:val="single"/>
        </w:rPr>
        <w:t>730862</w:t>
      </w:r>
    </w:p>
    <w:p>
      <w:r>
        <w:t>@ErikaPlaninsec @DKopse Sicer nekateri to učinkovito in elegantno rešijo z motilniki mobilnega signala v stavbah.</w:t>
      </w:r>
    </w:p>
    <w:p>
      <w:r>
        <w:rPr>
          <w:b/>
          <w:u w:val="single"/>
        </w:rPr>
        <w:t>730863</w:t>
      </w:r>
    </w:p>
    <w:p>
      <w:r>
        <w:t>@nefiltriran @larisaco1 @DC43 Ne morš verjet da ma ena baba tolk skurjene možgane, Bog naj ji pomaga</w:t>
      </w:r>
    </w:p>
    <w:p>
      <w:r>
        <w:rPr>
          <w:b/>
          <w:u w:val="single"/>
        </w:rPr>
        <w:t>730864</w:t>
      </w:r>
    </w:p>
    <w:p>
      <w:r>
        <w:t>@DKosir7 @illegall_blonde .. okej, okej, ne bomo zdej delal evalvacije kaj to kratka vest in novica😁</w:t>
      </w:r>
    </w:p>
    <w:p>
      <w:r>
        <w:rPr>
          <w:b/>
          <w:u w:val="single"/>
        </w:rPr>
        <w:t>730865</w:t>
      </w:r>
    </w:p>
    <w:p>
      <w:r>
        <w:t>@BojanPozar @IgorZavrsnik @RTV_Slovenija @Fitzroy1985 @TVOdmevi Ob taki fotografiji pa vsak obrok iz želodca ven udari!</w:t>
      </w:r>
    </w:p>
    <w:p>
      <w:r>
        <w:rPr>
          <w:b/>
          <w:u w:val="single"/>
        </w:rPr>
        <w:t>730866</w:t>
      </w:r>
    </w:p>
    <w:p>
      <w:r>
        <w:t>Lej jih, bando črno, v bojnih opravah in oboroženi do zob. Potem bodo pa lepili fotke igralcev in se zgražali.</w:t>
        <w:br/>
        <w:t>https://t.co/1u4K0svRAy</w:t>
      </w:r>
    </w:p>
    <w:p>
      <w:r>
        <w:rPr>
          <w:b/>
          <w:u w:val="single"/>
        </w:rPr>
        <w:t>730867</w:t>
      </w:r>
    </w:p>
    <w:p>
      <w:r>
        <w:t>@EnaSabina Lepo se dani. Na vzhodu na nebu rahla rdečica, kot, da bi bilo dnevu nerodno pri zbujanju 🤣😉😇</w:t>
      </w:r>
    </w:p>
    <w:p>
      <w:r>
        <w:rPr>
          <w:b/>
          <w:u w:val="single"/>
        </w:rPr>
        <w:t>730868</w:t>
      </w:r>
    </w:p>
    <w:p>
      <w:r>
        <w:t>@Marjan_Podobnik Ejejej Podobnik..tvojih pet minut slave je mimo..patetičen poizkus ostarelega butla..drži se kurje farme in bo vse ok!</w:t>
      </w:r>
    </w:p>
    <w:p>
      <w:r>
        <w:rPr>
          <w:b/>
          <w:u w:val="single"/>
        </w:rPr>
        <w:t>730869</w:t>
      </w:r>
    </w:p>
    <w:p>
      <w:r>
        <w:t>@MajaBentura Celotni vrh Slo politike iz leta 1991 je tako usran in prepleten s komunistično preteklostjo in s službami, da je res vse UDBA!</w:t>
      </w:r>
    </w:p>
    <w:p>
      <w:r>
        <w:rPr>
          <w:b/>
          <w:u w:val="single"/>
        </w:rPr>
        <w:t>730870</w:t>
      </w:r>
    </w:p>
    <w:p>
      <w:r>
        <w:t>@NuckinFutsSlo @barjanski To, ja. Najprej pa mora tudi vsak avtomobil poznati svoje pnevmatike, njih stanje in obnasanje.</w:t>
      </w:r>
    </w:p>
    <w:p>
      <w:r>
        <w:rPr>
          <w:b/>
          <w:u w:val="single"/>
        </w:rPr>
        <w:t>730871</w:t>
      </w:r>
    </w:p>
    <w:p>
      <w:r>
        <w:t>Samo Bibi, ki si je odprla predal in vlači ven spodnje perilo za mojim hrbtom https://t.co/xetuMacTwT</w:t>
      </w:r>
    </w:p>
    <w:p>
      <w:r>
        <w:rPr>
          <w:b/>
          <w:u w:val="single"/>
        </w:rPr>
        <w:t>730872</w:t>
      </w:r>
    </w:p>
    <w:p>
      <w:r>
        <w:t>@tradicijaslo kdaj bodo stari borci/komunisti ugotovili, da Putin ni komunist in bodo nehali mešati 💩med ZDA in Rusijo!</w:t>
      </w:r>
    </w:p>
    <w:p>
      <w:r>
        <w:rPr>
          <w:b/>
          <w:u w:val="single"/>
        </w:rPr>
        <w:t>730873</w:t>
      </w:r>
    </w:p>
    <w:p>
      <w:r>
        <w:t xml:space="preserve">@DanielKalan @tedvanet Ja, jebiga - kadar pijemo kakšno drugo #fcukošnico ni potem prauga takta k se navija: Ubi ubi ubi žabara. </w:t>
        <w:br/>
        <w:t>:D</w:t>
      </w:r>
    </w:p>
    <w:p>
      <w:r>
        <w:rPr>
          <w:b/>
          <w:u w:val="single"/>
        </w:rPr>
        <w:t>730874</w:t>
      </w:r>
    </w:p>
    <w:p>
      <w:r>
        <w:t>@aleshojs Kateri idiot pa še danes ne govori vsaj enega tujega jezika? Še prostitutke se ga naučijo.</w:t>
      </w:r>
    </w:p>
    <w:p>
      <w:r>
        <w:rPr>
          <w:b/>
          <w:u w:val="single"/>
        </w:rPr>
        <w:t>730875</w:t>
      </w:r>
    </w:p>
    <w:p>
      <w:r>
        <w:t>@petrasovdat @strankaSD Kje bi bla potem enakopravnost, ce samo za babe? Kaj pa ostalih 37 spolov?</w:t>
      </w:r>
    </w:p>
    <w:p>
      <w:r>
        <w:rPr>
          <w:b/>
          <w:u w:val="single"/>
        </w:rPr>
        <w:t>730876</w:t>
      </w:r>
    </w:p>
    <w:p>
      <w:r>
        <w:t>Zaradi zavajanja potrošnikov prepovedan HTCjev oglas: https://t.co/4R70jcxSy4</w:t>
      </w:r>
    </w:p>
    <w:p>
      <w:r>
        <w:rPr>
          <w:b/>
          <w:u w:val="single"/>
        </w:rPr>
        <w:t>730877</w:t>
      </w:r>
    </w:p>
    <w:p>
      <w:r>
        <w:t>@MarkoSket @AljosaSore @Margu501 S starostjo se pomikas proti desni. Desnosucni bi najraje dvignili mejo na tiste rojene pred 1945. l.</w:t>
      </w:r>
    </w:p>
    <w:p>
      <w:r>
        <w:rPr>
          <w:b/>
          <w:u w:val="single"/>
        </w:rPr>
        <w:t>730878</w:t>
      </w:r>
    </w:p>
    <w:p>
      <w:r>
        <w:t>@STA_novice @larisaco1 To se zgodi z izdajalci lastnega naroda.Če bi bil na vašem mestu bi me bilo strah.</w:t>
      </w:r>
    </w:p>
    <w:p>
      <w:r>
        <w:rPr>
          <w:b/>
          <w:u w:val="single"/>
        </w:rPr>
        <w:t>730879</w:t>
      </w:r>
    </w:p>
    <w:p>
      <w:r>
        <w:t>Futuristični modeli Mitsubishi viličarjev</w:t>
        <w:br/>
        <w:br/>
        <w:t>Rabljeni Mitsubishi viličarji:... https://t.co/LCi2ctLduP</w:t>
      </w:r>
    </w:p>
    <w:p>
      <w:r>
        <w:rPr>
          <w:b/>
          <w:u w:val="single"/>
        </w:rPr>
        <w:t>730880</w:t>
      </w:r>
    </w:p>
    <w:p>
      <w:r>
        <w:t>@RTV_Slovenija še vedno v službi volilne propagande. https://t.co/ouoQqx8DSm</w:t>
      </w:r>
    </w:p>
    <w:p>
      <w:r>
        <w:rPr>
          <w:b/>
          <w:u w:val="single"/>
        </w:rPr>
        <w:t>730881</w:t>
      </w:r>
    </w:p>
    <w:p>
      <w:r>
        <w:t>Jutro je pametnejše od večera, je včasih pribil nono. Ampak moja izkušnja je, da če si neumen, je vseeno , kateri del dneva je 🤷‍♀️🙈</w:t>
      </w:r>
    </w:p>
    <w:p>
      <w:r>
        <w:rPr>
          <w:b/>
          <w:u w:val="single"/>
        </w:rPr>
        <w:t>730882</w:t>
      </w:r>
    </w:p>
    <w:p>
      <w:r>
        <w:t>Tud tam je že ta zablojena drhal z zablojeno vero in zablojenim bogom? https://t.co/A9QQrejQkj</w:t>
      </w:r>
    </w:p>
    <w:p>
      <w:r>
        <w:rPr>
          <w:b/>
          <w:u w:val="single"/>
        </w:rPr>
        <w:t>730883</w:t>
      </w:r>
    </w:p>
    <w:p>
      <w:r>
        <w:t>@nad_bogom @GregorVirant1 @peterjancic Sinajski polotok ni bil egiptovski pred 1967? Golanska planota ni bila sirska? Shiiiiiet son.</w:t>
      </w:r>
    </w:p>
    <w:p>
      <w:r>
        <w:rPr>
          <w:b/>
          <w:u w:val="single"/>
        </w:rPr>
        <w:t>730884</w:t>
      </w:r>
    </w:p>
    <w:p>
      <w:r>
        <w:t>@zasledovalec70 @MuriMursic @BesenKotPes @sarecmarjan Mali krogec, velika luknja ...</w:t>
      </w:r>
    </w:p>
    <w:p>
      <w:r>
        <w:rPr>
          <w:b/>
          <w:u w:val="single"/>
        </w:rPr>
        <w:t>730885</w:t>
      </w:r>
    </w:p>
    <w:p>
      <w:r>
        <w:t>@gorgre123 @ZigaTurk @benshapiro @rtvslo Ti verjetno še marsičesa drugega ne razumeš ...</w:t>
      </w:r>
    </w:p>
    <w:p>
      <w:r>
        <w:rPr>
          <w:b/>
          <w:u w:val="single"/>
        </w:rPr>
        <w:t>730886</w:t>
      </w:r>
    </w:p>
    <w:p>
      <w:r>
        <w:t>@vinkovasle1 Kakšno sprenevedanje feministke in odvračanje pozornosti na druge fukfehtarje.</w:t>
      </w:r>
    </w:p>
    <w:p>
      <w:r>
        <w:rPr>
          <w:b/>
          <w:u w:val="single"/>
        </w:rPr>
        <w:t>730887</w:t>
      </w:r>
    </w:p>
    <w:p>
      <w:r>
        <w:t>@Bojana61654450 jaz bi mu tole pustil. Samo januarja..pa k bi se hotu oblect bi mu jih nalozu s pendrekom..</w:t>
      </w:r>
    </w:p>
    <w:p>
      <w:r>
        <w:rPr>
          <w:b/>
          <w:u w:val="single"/>
        </w:rPr>
        <w:t>730888</w:t>
      </w:r>
    </w:p>
    <w:p>
      <w:r>
        <w:t>@iztokgartner @blazoncek @suskozaver Restore pointi pa ne pomagajo. Isti šit.</w:t>
      </w:r>
    </w:p>
    <w:p>
      <w:r>
        <w:rPr>
          <w:b/>
          <w:u w:val="single"/>
        </w:rPr>
        <w:t>730889</w:t>
      </w:r>
    </w:p>
    <w:p>
      <w:r>
        <w:t>Ponedeljek. Dan, ko vzames torbo za prenosnik in prenosnik pustis doma. #rokacelo #snegmagedonstateofmind</w:t>
      </w:r>
    </w:p>
    <w:p>
      <w:r>
        <w:rPr>
          <w:b/>
          <w:u w:val="single"/>
        </w:rPr>
        <w:t>730890</w:t>
      </w:r>
    </w:p>
    <w:p>
      <w:r>
        <w:t>@GorazdGavrilov @PevcPeter Po moje edina logicna razlaga...pospesit da ratajo vlazne zoge in s tem pocasnejse, kar je prot Fediju logicno..</w:t>
      </w:r>
    </w:p>
    <w:p>
      <w:r>
        <w:rPr>
          <w:b/>
          <w:u w:val="single"/>
        </w:rPr>
        <w:t>730891</w:t>
      </w:r>
    </w:p>
    <w:p>
      <w:r>
        <w:t>V Ljubljani na prehodu zbil pešca in pobegnil. Policija prosi za pomoč. https://t.co/aSyLsr5eIu https://t.co/OfGGiHUeWO</w:t>
      </w:r>
    </w:p>
    <w:p>
      <w:r>
        <w:rPr>
          <w:b/>
          <w:u w:val="single"/>
        </w:rPr>
        <w:t>730892</w:t>
      </w:r>
    </w:p>
    <w:p>
      <w:r>
        <w:t>@MihaMarkic @VaneGosnik Hej, beli dobro situirani moški! Prenehaj s temi radikalnim nacionalističnim bruhanjem nestrpnosti.</w:t>
      </w:r>
    </w:p>
    <w:p>
      <w:r>
        <w:rPr>
          <w:b/>
          <w:u w:val="single"/>
        </w:rPr>
        <w:t>730893</w:t>
      </w:r>
    </w:p>
    <w:p>
      <w:r>
        <w:t>@JPolajnar @KatarinaJenko Lepo da priznate, v katero kategorijo spadate. Odlično so vas strenirale kot copato.</w:t>
      </w:r>
    </w:p>
    <w:p>
      <w:r>
        <w:rPr>
          <w:b/>
          <w:u w:val="single"/>
        </w:rPr>
        <w:t>730894</w:t>
      </w:r>
    </w:p>
    <w:p>
      <w:r>
        <w:t>Moja telovadba je sestavljena iz odpiranja in zapiranja hladilnika vsakih 5 minut. https://t.co/RBUC34UbSa</w:t>
      </w:r>
    </w:p>
    <w:p>
      <w:r>
        <w:rPr>
          <w:b/>
          <w:u w:val="single"/>
        </w:rPr>
        <w:t>730895</w:t>
      </w:r>
    </w:p>
    <w:p>
      <w:r>
        <w:t>@MadamSugarfree Na LPP z njimi, tja se terrorist nebi sel, ker bo zamudil na samomorilski napad.</w:t>
      </w:r>
    </w:p>
    <w:p>
      <w:r>
        <w:rPr>
          <w:b/>
          <w:u w:val="single"/>
        </w:rPr>
        <w:t>730896</w:t>
      </w:r>
    </w:p>
    <w:p>
      <w:r>
        <w:t>Fascinantna najdba na Gosposvetski cesti: poznorimska nekropola z več kot 350 skeletnimi pokopi https://t.co/bcDpQ02JDz</w:t>
      </w:r>
    </w:p>
    <w:p>
      <w:r>
        <w:rPr>
          <w:b/>
          <w:u w:val="single"/>
        </w:rPr>
        <w:t>730897</w:t>
      </w:r>
    </w:p>
    <w:p>
      <w:r>
        <w:t>@KleStrom @Medeja_7 Toliko šaljivih komentarjev, stvar pa je katastrofa za naš narod.</w:t>
      </w:r>
    </w:p>
    <w:p>
      <w:r>
        <w:rPr>
          <w:b/>
          <w:u w:val="single"/>
        </w:rPr>
        <w:t>730898</w:t>
      </w:r>
    </w:p>
    <w:p>
      <w:r>
        <w:t>@peropan1 @had A je kdo mislil, da se zajebavam? Ravno zaradi soli ne kupujem več kraškega pršuta.</w:t>
      </w:r>
    </w:p>
    <w:p>
      <w:r>
        <w:rPr>
          <w:b/>
          <w:u w:val="single"/>
        </w:rPr>
        <w:t>730899</w:t>
      </w:r>
    </w:p>
    <w:p>
      <w:r>
        <w:t>Za zajtrk sem si najprej pripravil sadbo solato iz jabolka, pomaranče in banane. https://t.co/HtL9dDI5dE</w:t>
      </w:r>
    </w:p>
    <w:p>
      <w:r>
        <w:rPr>
          <w:b/>
          <w:u w:val="single"/>
        </w:rPr>
        <w:t>730900</w:t>
      </w:r>
    </w:p>
    <w:p>
      <w:r>
        <w:t>@toplovodar @Val202 Lahko bi sprejemali še digitalne napotnice za specialiste. #tobibilžur</w:t>
      </w:r>
    </w:p>
    <w:p>
      <w:r>
        <w:rPr>
          <w:b/>
          <w:u w:val="single"/>
        </w:rPr>
        <w:t>730901</w:t>
      </w:r>
    </w:p>
    <w:p>
      <w:r>
        <w:t>Komentiranje #CopaLibertadoresFinal pa taaaako dobro, da... solze! Bravo @zigaikic! @SportTVvitter</w:t>
      </w:r>
    </w:p>
    <w:p>
      <w:r>
        <w:rPr>
          <w:b/>
          <w:u w:val="single"/>
        </w:rPr>
        <w:t>730902</w:t>
      </w:r>
    </w:p>
    <w:p>
      <w:r>
        <w:t>@petrasovdat kaj sem že mislil.moraš probati šolane kuharje,kaj https://t.co/1meckqWv0i sama pacat.</w:t>
      </w:r>
    </w:p>
    <w:p>
      <w:r>
        <w:rPr>
          <w:b/>
          <w:u w:val="single"/>
        </w:rPr>
        <w:t>730903</w:t>
      </w:r>
    </w:p>
    <w:p>
      <w:r>
        <w:t>@jozevolf @Avodovnik @tedvanet To je še dobro. Obstajajo vukojebine, ker ti še bakra ne dajo, ker "sta obe omarici polni".</w:t>
      </w:r>
    </w:p>
    <w:p>
      <w:r>
        <w:rPr>
          <w:b/>
          <w:u w:val="single"/>
        </w:rPr>
        <w:t>730904</w:t>
      </w:r>
    </w:p>
    <w:p>
      <w:r>
        <w:t>Asprilla dobil ponudbo za snemanje porno filma! #fuzbal #nogomet #ligaprvakov - http://t.co/DNJvWXNqPq</w:t>
      </w:r>
    </w:p>
    <w:p>
      <w:r>
        <w:rPr>
          <w:b/>
          <w:u w:val="single"/>
        </w:rPr>
        <w:t>730905</w:t>
      </w:r>
    </w:p>
    <w:p>
      <w:r>
        <w:t>Pejte hitro jih nabavit, k baje jih bo hmal zmanjkal. https://t.co/8G7XPIlPlk</w:t>
      </w:r>
    </w:p>
    <w:p>
      <w:r>
        <w:rPr>
          <w:b/>
          <w:u w:val="single"/>
        </w:rPr>
        <w:t>730906</w:t>
      </w:r>
    </w:p>
    <w:p>
      <w:r>
        <w:t>@GPreac Če bi kdo od libtardov vsaj razumel o čem pišeš, bi bil del sveta takoj boljši!</w:t>
      </w:r>
    </w:p>
    <w:p>
      <w:r>
        <w:rPr>
          <w:b/>
          <w:u w:val="single"/>
        </w:rPr>
        <w:t>730907</w:t>
      </w:r>
    </w:p>
    <w:p>
      <w:r>
        <w:t>@BracicREGOUC Pravi se je oglasil!</w:t>
        <w:br/>
        <w:t>Po drugi strani pa: on bo že vedel, saj opisuje sebe in ostale presstitutke iz F571...</w:t>
        <w:br/>
        <w:t>🗞🤓💩</w:t>
      </w:r>
    </w:p>
    <w:p>
      <w:r>
        <w:rPr>
          <w:b/>
          <w:u w:val="single"/>
        </w:rPr>
        <w:t>730908</w:t>
      </w:r>
    </w:p>
    <w:p>
      <w:r>
        <w:t>"ne sledi mi", dobro da dobri mami ni bilo treba skakati za kravami. .. Ob kozolcu se lepo pasejo, jutri pa naprej. Danes so zelo malo pile.</w:t>
      </w:r>
    </w:p>
    <w:p>
      <w:r>
        <w:rPr>
          <w:b/>
          <w:u w:val="single"/>
        </w:rPr>
        <w:t>730909</w:t>
      </w:r>
    </w:p>
    <w:p>
      <w:r>
        <w:t>@GLASTrebnje @Urskitka Kakšno kavo! "Štamprle" ali tri vsakemu, pa sendvič. Da ne bodo preveč bogi.</w:t>
      </w:r>
    </w:p>
    <w:p>
      <w:r>
        <w:rPr>
          <w:b/>
          <w:u w:val="single"/>
        </w:rPr>
        <w:t>730910</w:t>
      </w:r>
    </w:p>
    <w:p>
      <w:r>
        <w:t>Manj ogledov, več resnih kupcev nepremičnin v Ljubljani in okolici. http://t.co/YFqYzoEp</w:t>
      </w:r>
    </w:p>
    <w:p>
      <w:r>
        <w:rPr>
          <w:b/>
          <w:u w:val="single"/>
        </w:rPr>
        <w:t>730911</w:t>
      </w:r>
    </w:p>
    <w:p>
      <w:r>
        <w:t>@vesterrrr @MarkoFratnik @MarkoSket Če je "fabrško" ne sme biti mrzlih spojev in slabih stikov. Pa nobenih lahko vnetljivih stvari zraven.</w:t>
      </w:r>
    </w:p>
    <w:p>
      <w:r>
        <w:rPr>
          <w:b/>
          <w:u w:val="single"/>
        </w:rPr>
        <w:t>730912</w:t>
      </w:r>
    </w:p>
    <w:p>
      <w:r>
        <w:t>Komu je prvemu padlo na pamet, da je mrtvo zlato ribico najbolje vrečt v wc in potegnit? 🤔</w:t>
      </w:r>
    </w:p>
    <w:p>
      <w:r>
        <w:rPr>
          <w:b/>
          <w:u w:val="single"/>
        </w:rPr>
        <w:t>730913</w:t>
      </w:r>
    </w:p>
    <w:p>
      <w:r>
        <w:t>@lucijausaj Meni bi se zmešalo, ko ne bi vedela, kaj je z njim. Kradejo večinoma za preprodajo. @JozeBizjak @Petrasa1</w:t>
      </w:r>
    </w:p>
    <w:p>
      <w:r>
        <w:rPr>
          <w:b/>
          <w:u w:val="single"/>
        </w:rPr>
        <w:t>730914</w:t>
      </w:r>
    </w:p>
    <w:p>
      <w:r>
        <w:t>@GregorVirant1 ... nočne more šele prihajajo, predvsem tistim, ki so se prodali režimu</w:t>
      </w:r>
    </w:p>
    <w:p>
      <w:r>
        <w:rPr>
          <w:b/>
          <w:u w:val="single"/>
        </w:rPr>
        <w:t>730915</w:t>
      </w:r>
    </w:p>
    <w:p>
      <w:r>
        <w:t>Kaj Kurenti ne bodo več preganjali zime, zdaj ko so podnebne spremembe? Za prijatelja Kurenta vprašam?</w:t>
      </w:r>
    </w:p>
    <w:p>
      <w:r>
        <w:rPr>
          <w:b/>
          <w:u w:val="single"/>
        </w:rPr>
        <w:t>730916</w:t>
      </w:r>
    </w:p>
    <w:p>
      <w:r>
        <w:t>@DobraMrha za vse so krivi kučanovi migranti, ki s komunizmom silijo ljudi  v psevdo levico ane :D</w:t>
      </w:r>
    </w:p>
    <w:p>
      <w:r>
        <w:rPr>
          <w:b/>
          <w:u w:val="single"/>
        </w:rPr>
        <w:t>730917</w:t>
      </w:r>
    </w:p>
    <w:p>
      <w:r>
        <w:t>In #TerminatorDarkFate je nazaj. Ne morejo, da ne bi.</w:t>
        <w:br/>
        <w:t>Ampak šele 1. novembra.</w:t>
      </w:r>
    </w:p>
    <w:p>
      <w:r>
        <w:rPr>
          <w:b/>
          <w:u w:val="single"/>
        </w:rPr>
        <w:t>730918</w:t>
      </w:r>
    </w:p>
    <w:p>
      <w:r>
        <w:t>@had A še ni konec? Jaz sem malo out, ker sem tistega Vladimirja al kaj je že bil kar blokirala.</w:t>
      </w:r>
    </w:p>
    <w:p>
      <w:r>
        <w:rPr>
          <w:b/>
          <w:u w:val="single"/>
        </w:rPr>
        <w:t>730919</w:t>
      </w:r>
    </w:p>
    <w:p>
      <w:r>
        <w:t>Danes praznujemo pepelnico našega šolskega sistema. Adijo pamet, pa saj je v šoli ni moč dobiti!</w:t>
      </w:r>
    </w:p>
    <w:p>
      <w:r>
        <w:rPr>
          <w:b/>
          <w:u w:val="single"/>
        </w:rPr>
        <w:t>730920</w:t>
      </w:r>
    </w:p>
    <w:p>
      <w:r>
        <w:t>@KlavdyOp Večer je usmiljenja vredno trobilo, ki mu le še redki verjamejo. Zaupa mu/naroča ga malodane nihče več 👍</w:t>
      </w:r>
    </w:p>
    <w:p>
      <w:r>
        <w:rPr>
          <w:b/>
          <w:u w:val="single"/>
        </w:rPr>
        <w:t>730921</w:t>
      </w:r>
    </w:p>
    <w:p>
      <w:r>
        <w:t>@lucijausaj Gospa Jebotepasmater že dolgo (če je sploh kdaj) ne loči med dnevom in nočjo.</w:t>
      </w:r>
    </w:p>
    <w:p>
      <w:r>
        <w:rPr>
          <w:b/>
          <w:u w:val="single"/>
        </w:rPr>
        <w:t>730922</w:t>
      </w:r>
    </w:p>
    <w:p>
      <w:r>
        <w:t>Aretirati je dal 11 princev in 14 ministrov https://t.co/OYPJKkinDH, Pri nas pa jih nagradijo z službo v EU</w:t>
      </w:r>
    </w:p>
    <w:p>
      <w:r>
        <w:rPr>
          <w:b/>
          <w:u w:val="single"/>
        </w:rPr>
        <w:t>730923</w:t>
      </w:r>
    </w:p>
    <w:p>
      <w:r>
        <w:t>@Margu501 @BojanPozar @borutmekina @SpletnaMladina @FranciKek @ZaresGregor @gregarepovz Pa tko fajn so. Samo biomaso prodajajo.</w:t>
      </w:r>
    </w:p>
    <w:p>
      <w:r>
        <w:rPr>
          <w:b/>
          <w:u w:val="single"/>
        </w:rPr>
        <w:t>730924</w:t>
      </w:r>
    </w:p>
    <w:p>
      <w:r>
        <w:t>@StrankaSAB Pri telovadbi manjka na fotki. Je pa na fotki pri poziranju in posedanju v lokalu.</w:t>
      </w:r>
    </w:p>
    <w:p>
      <w:r>
        <w:rPr>
          <w:b/>
          <w:u w:val="single"/>
        </w:rPr>
        <w:t>730925</w:t>
      </w:r>
    </w:p>
    <w:p>
      <w:r>
        <w:t>@andr33j @bdarja @vinkovasle1 Mladim se j....., oni bodo vodo dobili iz telefonov!</w:t>
      </w:r>
    </w:p>
    <w:p>
      <w:r>
        <w:rPr>
          <w:b/>
          <w:u w:val="single"/>
        </w:rPr>
        <w:t>730926</w:t>
      </w:r>
    </w:p>
    <w:p>
      <w:r>
        <w:t>Kaj EU direktive pravijo o pravicah potrošnikov, da vrnejo izdelke s skritimi napakami? #meltdown #spectre</w:t>
      </w:r>
    </w:p>
    <w:p>
      <w:r>
        <w:rPr>
          <w:b/>
          <w:u w:val="single"/>
        </w:rPr>
        <w:t>730927</w:t>
      </w:r>
    </w:p>
    <w:p>
      <w:r>
        <w:t>@Paganini_1782 @Margu501 se govori po ljubljani da pofuka vse kar ne pobegne na drevo</w:t>
      </w:r>
    </w:p>
    <w:p>
      <w:r>
        <w:rPr>
          <w:b/>
          <w:u w:val="single"/>
        </w:rPr>
        <w:t>730928</w:t>
      </w:r>
    </w:p>
    <w:p>
      <w:r>
        <w:t>@Yurij_in_Julij @BIBanalysis Potem pa res škoda zate, da govoriš enako kot Slovani in da so nacisti želeli iztrebiti tvoj narod 😂😂😂</w:t>
      </w:r>
    </w:p>
    <w:p>
      <w:r>
        <w:rPr>
          <w:b/>
          <w:u w:val="single"/>
        </w:rPr>
        <w:t>730929</w:t>
      </w:r>
    </w:p>
    <w:p>
      <w:r>
        <w:t>@NovicaMihajlo To bo zagotovo poslovno uspešna triperesna deteljica, jeb.. Berločnika in Co., pojma niso meli👍😉</w:t>
      </w:r>
    </w:p>
    <w:p>
      <w:r>
        <w:rPr>
          <w:b/>
          <w:u w:val="single"/>
        </w:rPr>
        <w:t>730930</w:t>
      </w:r>
    </w:p>
    <w:p>
      <w:r>
        <w:t>Fajni večer, ko te soseda potegne ven na kratek sprehod s psi in pivičko.</w:t>
        <w:br/>
        <w:t>&amp;lt;3</w:t>
        <w:br/>
        <w:t>v dobro sosesko sn se preselila :D</w:t>
        <w:br/>
        <w:t>hešteg blessed</w:t>
      </w:r>
    </w:p>
    <w:p>
      <w:r>
        <w:rPr>
          <w:b/>
          <w:u w:val="single"/>
        </w:rPr>
        <w:t>730931</w:t>
      </w:r>
    </w:p>
    <w:p>
      <w:r>
        <w:t>@BojanPozar @RebernikJ @StudioCity_ @RTV_Slovenija Dober želodec imaš. Tega vrituvleka ne morem gledati.</w:t>
      </w:r>
    </w:p>
    <w:p>
      <w:r>
        <w:rPr>
          <w:b/>
          <w:u w:val="single"/>
        </w:rPr>
        <w:t>730932</w:t>
      </w:r>
    </w:p>
    <w:p>
      <w:r>
        <w:t>Ko sva bili Jenkovi mali, je bil top zajtrk pašteta v umešanih jajčkih. Kombinacija otrok in medu je bila vedno pocarija.</w:t>
      </w:r>
    </w:p>
    <w:p>
      <w:r>
        <w:rPr>
          <w:b/>
          <w:u w:val="single"/>
        </w:rPr>
        <w:t>730933</w:t>
      </w:r>
    </w:p>
    <w:p>
      <w:r>
        <w:t>@MarjeticaM Pa jebemu mast kje je recesija ko jo rabiš, da malo popuca take blodnje....</w:t>
      </w:r>
    </w:p>
    <w:p>
      <w:r>
        <w:rPr>
          <w:b/>
          <w:u w:val="single"/>
        </w:rPr>
        <w:t>730934</w:t>
      </w:r>
    </w:p>
    <w:p>
      <w:r>
        <w:t>@MihaLamut Oooo, hvala. Drzim.pesti, da ga parkiram kje na.ulici, in ne rabim rinit v garazno hiso.</w:t>
      </w:r>
    </w:p>
    <w:p>
      <w:r>
        <w:rPr>
          <w:b/>
          <w:u w:val="single"/>
        </w:rPr>
        <w:t>730935</w:t>
      </w:r>
    </w:p>
    <w:p>
      <w:r>
        <w:t>Edini pogo, da te sprejmejo v ZZB NOV je da si skrajno neumen. Pa boš dobil še sparjen pir in mrzel golaž!</w:t>
      </w:r>
    </w:p>
    <w:p>
      <w:r>
        <w:rPr>
          <w:b/>
          <w:u w:val="single"/>
        </w:rPr>
        <w:t>730936</w:t>
      </w:r>
    </w:p>
    <w:p>
      <w:r>
        <w:t>Za tole ti lahko da delodajalec pihati in te na mestu pošlje dam.. Seveda odpuščenega. @RTV_Slovenija https://t.co/WEanrqVj4b</w:t>
      </w:r>
    </w:p>
    <w:p>
      <w:r>
        <w:rPr>
          <w:b/>
          <w:u w:val="single"/>
        </w:rPr>
        <w:t>730937</w:t>
      </w:r>
    </w:p>
    <w:p>
      <w:r>
        <w:t>Ta teden v ND:  »Izgubila sem glas, pristala na vozičku …« - Pretresljive izpovedi bolnic, ki so jih prizadele bolezni srca in ožilja</w:t>
      </w:r>
    </w:p>
    <w:p>
      <w:r>
        <w:rPr>
          <w:b/>
          <w:u w:val="single"/>
        </w:rPr>
        <w:t>730938</w:t>
      </w:r>
    </w:p>
    <w:p>
      <w:r>
        <w:t>@vmatijevec Ti in podobni titofašisti spoštujete drugače misleče samo, ko so mrtvi.</w:t>
      </w:r>
    </w:p>
    <w:p>
      <w:r>
        <w:rPr>
          <w:b/>
          <w:u w:val="single"/>
        </w:rPr>
        <w:t>730939</w:t>
      </w:r>
    </w:p>
    <w:p>
      <w:r>
        <w:t>@BozoPredalic @AndrejaKatic @strankaSD Neko jokanje naredit si pa noben nic ne upa dreki smo tudi zasluzimo si da je tako .</w:t>
      </w:r>
    </w:p>
    <w:p>
      <w:r>
        <w:rPr>
          <w:b/>
          <w:u w:val="single"/>
        </w:rPr>
        <w:t>730940</w:t>
      </w:r>
    </w:p>
    <w:p>
      <w:r>
        <w:t>@MatevzNovak Ja 10-20k samo iz štajerske. In tja gredo ta pridni in boljši delavci!</w:t>
      </w:r>
    </w:p>
    <w:p>
      <w:r>
        <w:rPr>
          <w:b/>
          <w:u w:val="single"/>
        </w:rPr>
        <w:t>730941</w:t>
      </w:r>
    </w:p>
    <w:p>
      <w:r>
        <w:t>Levi novinarji so totalno skregani z matematiko; že od nekdaj. https://t.co/8IKqPosRJi</w:t>
      </w:r>
    </w:p>
    <w:p>
      <w:r>
        <w:rPr>
          <w:b/>
          <w:u w:val="single"/>
        </w:rPr>
        <w:t>730942</w:t>
      </w:r>
    </w:p>
    <w:p>
      <w:r>
        <w:t>Svet24.si - Angela Merkel: Na Balkanu bi kmalu lahko izbruhnila nova vojna https://t.co/ufmkIpupex</w:t>
      </w:r>
    </w:p>
    <w:p>
      <w:r>
        <w:rPr>
          <w:b/>
          <w:u w:val="single"/>
        </w:rPr>
        <w:t>730943</w:t>
      </w:r>
    </w:p>
    <w:p>
      <w:r>
        <w:t>Pizda, še pašteto si ne upam več odpreti, da mi Dončić iz nje ven ne skoči. Fak no, pretiravate. — feeling bored</w:t>
      </w:r>
    </w:p>
    <w:p>
      <w:r>
        <w:rPr>
          <w:b/>
          <w:u w:val="single"/>
        </w:rPr>
        <w:t>730944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730945</w:t>
      </w:r>
    </w:p>
    <w:p>
      <w:r>
        <w:t>@dreychee @zaslovenijo2 Ja, samo za razliko od teh modelov so rahlo fušali. Sicer pa ja.</w:t>
      </w:r>
    </w:p>
    <w:p>
      <w:r>
        <w:rPr>
          <w:b/>
          <w:u w:val="single"/>
        </w:rPr>
        <w:t>730946</w:t>
      </w:r>
    </w:p>
    <w:p>
      <w:r>
        <w:t>Policija brezb pravga vodstva, Varda je vsaki dan resnejša,</w:t>
        <w:br/>
        <w:t>vojska sama sebi prepuščena, Slovenija povsem zgubljena!</w:t>
      </w:r>
    </w:p>
    <w:p>
      <w:r>
        <w:rPr>
          <w:b/>
          <w:u w:val="single"/>
        </w:rPr>
        <w:t>730947</w:t>
      </w:r>
    </w:p>
    <w:p>
      <w:r>
        <w:t>@KlemenMesarec Pateticni so 😒 Iscejo nek skriti pomen tam kjer ga ni, da bi potrdili njihove bolane sume.</w:t>
      </w:r>
    </w:p>
    <w:p>
      <w:r>
        <w:rPr>
          <w:b/>
          <w:u w:val="single"/>
        </w:rPr>
        <w:t>730948</w:t>
      </w:r>
    </w:p>
    <w:p>
      <w:r>
        <w:t>@RevijaReporter @Pertinacal kaj bezimo pizda, desna alternativa Levice in ljudi na ulice pa je. al je folk tok apaticen da se to ne zmore</w:t>
      </w:r>
    </w:p>
    <w:p>
      <w:r>
        <w:rPr>
          <w:b/>
          <w:u w:val="single"/>
        </w:rPr>
        <w:t>730949</w:t>
      </w:r>
    </w:p>
    <w:p>
      <w:r>
        <w:t>@urska_t Bi rekel, da se hramba neumnosti začne, ko zmanjka prostora. Pač nekaj založiš, potem je prostora še manj, se še bolj založi itd.</w:t>
      </w:r>
    </w:p>
    <w:p>
      <w:r>
        <w:rPr>
          <w:b/>
          <w:u w:val="single"/>
        </w:rPr>
        <w:t>730950</w:t>
      </w:r>
    </w:p>
    <w:p>
      <w:r>
        <w:t>@PBohinc Žalostno je, da vsi zapenjajo okoli te bedastoče,  njegove nebuloze o samoupravnem socializmu  pa so pol manj odmevne...</w:t>
      </w:r>
    </w:p>
    <w:p>
      <w:r>
        <w:rPr>
          <w:b/>
          <w:u w:val="single"/>
        </w:rPr>
        <w:t>730951</w:t>
      </w:r>
    </w:p>
    <w:p>
      <w:r>
        <w:t>@KLaznik @MetkaSmole @t_andrej @tomltoml zarečenega kruha se največ poje...navijaštvo je vedno ena velika jeba</w:t>
      </w:r>
    </w:p>
    <w:p>
      <w:r>
        <w:rPr>
          <w:b/>
          <w:u w:val="single"/>
        </w:rPr>
        <w:t>730952</w:t>
      </w:r>
    </w:p>
    <w:p>
      <w:r>
        <w:t>Samo to se še manjka ! Kolaps neizbežen !!  Pahor: Vladi sem pripravljen pomagati, če bo tvegala z reformami https://t.co/FNMyHcTKaC</w:t>
      </w:r>
    </w:p>
    <w:p>
      <w:r>
        <w:rPr>
          <w:b/>
          <w:u w:val="single"/>
        </w:rPr>
        <w:t>730953</w:t>
      </w:r>
    </w:p>
    <w:p>
      <w:r>
        <w:t>@Celjan_master ne s takimi gifi odgovarjat, ker sem mislila, da že iz špitala tvitaš :)</w:t>
      </w:r>
    </w:p>
    <w:p>
      <w:r>
        <w:rPr>
          <w:b/>
          <w:u w:val="single"/>
        </w:rPr>
        <w:t>730954</w:t>
      </w:r>
    </w:p>
    <w:p>
      <w:r>
        <w:t>Z drugimi besedami: zatajijo harmoniko s100+gumbi in 24tipkami, da bi to zamenjali z eno žico na guslah in jokanjem https://t.co/J7cE1kH15Y</w:t>
      </w:r>
    </w:p>
    <w:p>
      <w:r>
        <w:rPr>
          <w:b/>
          <w:u w:val="single"/>
        </w:rPr>
        <w:t>730955</w:t>
      </w:r>
    </w:p>
    <w:p>
      <w:r>
        <w:t>@gajmirtic Zdej bo veselica k se bos navadu na to da ni gumba pa pol prjeu telefon z gumbom :)</w:t>
      </w:r>
    </w:p>
    <w:p>
      <w:r>
        <w:rPr>
          <w:b/>
          <w:u w:val="single"/>
        </w:rPr>
        <w:t>730956</w:t>
      </w:r>
    </w:p>
    <w:p>
      <w:r>
        <w:t>@juretepina OZS ščiti svoje “člane”, ampak 3/4 njih dela tako zanič, da ne moreš tako zelo zafušat, če se lotiš sam.</w:t>
      </w:r>
    </w:p>
    <w:p>
      <w:r>
        <w:rPr>
          <w:b/>
          <w:u w:val="single"/>
        </w:rPr>
        <w:t>730957</w:t>
      </w:r>
    </w:p>
    <w:p>
      <w:r>
        <w:t>Kriptovalute prevzemajo čedalje več pozornosti v svetu financiranja podjetij. https://t.co/sCAM2Tjj4g</w:t>
      </w:r>
    </w:p>
    <w:p>
      <w:r>
        <w:rPr>
          <w:b/>
          <w:u w:val="single"/>
        </w:rPr>
        <w:t>730958</w:t>
      </w:r>
    </w:p>
    <w:p>
      <w:r>
        <w:t>NLB prodaja,GKB prevzem, naprej ???</w:t>
        <w:br/>
        <w:t>Jezik, ozemeljska celovitost,okupacija, KAJ nam preostane ???</w:t>
        <w:br/>
        <w:t>PUNT ali PROPAD !?</w:t>
      </w:r>
    </w:p>
    <w:p>
      <w:r>
        <w:rPr>
          <w:b/>
          <w:u w:val="single"/>
        </w:rPr>
        <w:t>730959</w:t>
      </w:r>
    </w:p>
    <w:p>
      <w:r>
        <w:t>@KeyserSozeSi @peroksid čist so se povampiril, ti rečem! sicer pa baje (psst!) za Švedi stojijo Finci... 😳 https://t.co/7c2QGTVaYO</w:t>
      </w:r>
    </w:p>
    <w:p>
      <w:r>
        <w:rPr>
          <w:b/>
          <w:u w:val="single"/>
        </w:rPr>
        <w:t>730960</w:t>
      </w:r>
    </w:p>
    <w:p>
      <w:r>
        <w:t>Tako to je, en dan si želiš zdravja, drug dan se zbudiš cel zamašen, z bolečim grlom in nimaš niti vročine. Nč, bom odležal.</w:t>
      </w:r>
    </w:p>
    <w:p>
      <w:r>
        <w:rPr>
          <w:b/>
          <w:u w:val="single"/>
        </w:rPr>
        <w:t>730961</w:t>
      </w:r>
    </w:p>
    <w:p>
      <w:r>
        <w:t>#predsedniskih7 Podpisan arbitrazni sporazum za dosego najvecje zunanje politicne blamaze.</w:t>
        <w:br/>
        <w:t>Pahor je politicni larpurlartist!</w:t>
      </w:r>
    </w:p>
    <w:p>
      <w:r>
        <w:rPr>
          <w:b/>
          <w:u w:val="single"/>
        </w:rPr>
        <w:t>730962</w:t>
      </w:r>
    </w:p>
    <w:p>
      <w:r>
        <w:t>@MitjaIrsic @47citizen Komi tabloidi in filmsk žanr laik "Patriotizem for sale" ustvarjajo Goebbels propagando..pač volitve se bližajo !?</w:t>
      </w:r>
    </w:p>
    <w:p>
      <w:r>
        <w:rPr>
          <w:b/>
          <w:u w:val="single"/>
        </w:rPr>
        <w:t>730963</w:t>
      </w:r>
    </w:p>
    <w:p>
      <w:r>
        <w:t>@Stanisl15592752 Slavc, sem se vrni iz hribov in pojedel lep kos svinjske pečenke , zali z pol litra črnega , nisem nič živčen😉</w:t>
      </w:r>
    </w:p>
    <w:p>
      <w:r>
        <w:rPr>
          <w:b/>
          <w:u w:val="single"/>
        </w:rPr>
        <w:t>730964</w:t>
      </w:r>
    </w:p>
    <w:p>
      <w:r>
        <w:t>Upam, da so nezakoniti migranti spravili čolne...ker  jih bodo kmalu spet rabili.#FrancoskaRevolucija</w:t>
      </w:r>
    </w:p>
    <w:p>
      <w:r>
        <w:rPr>
          <w:b/>
          <w:u w:val="single"/>
        </w:rPr>
        <w:t>730965</w:t>
      </w:r>
    </w:p>
    <w:p>
      <w:r>
        <w:t>@Medeja_7 @R_Rakus Možno, da ni od rojstva. Verjetno gre za produkt dolgoletne kretenizacije Slovencev, ki očitno daje odlične rezultate.</w:t>
      </w:r>
    </w:p>
    <w:p>
      <w:r>
        <w:rPr>
          <w:b/>
          <w:u w:val="single"/>
        </w:rPr>
        <w:t>730966</w:t>
      </w:r>
    </w:p>
    <w:p>
      <w:r>
        <w:t>@strubeljg Kdaj so bili pa na Rtv Slo konkretni in aktualni! Njim spremembe ne dišijo! Preveč dobre plače in varnost!</w:t>
      </w:r>
    </w:p>
    <w:p>
      <w:r>
        <w:rPr>
          <w:b/>
          <w:u w:val="single"/>
        </w:rPr>
        <w:t>730967</w:t>
      </w:r>
    </w:p>
    <w:p>
      <w:r>
        <w:t>Mejni spor vedno pride prav za propagando. Brez njega ne bi bilo prav nobenega razloga, da bi iz vsakih poročil bruhali politiki.</w:t>
      </w:r>
    </w:p>
    <w:p>
      <w:r>
        <w:rPr>
          <w:b/>
          <w:u w:val="single"/>
        </w:rPr>
        <w:t>730968</w:t>
      </w:r>
    </w:p>
    <w:p>
      <w:r>
        <w:t>@list_novi @MatejKmatej42 @MarjetkaMarjetica odcvetela., samo vonj po gnilobi pušča #grrr</w:t>
      </w:r>
    </w:p>
    <w:p>
      <w:r>
        <w:rPr>
          <w:b/>
          <w:u w:val="single"/>
        </w:rPr>
        <w:t>730969</w:t>
      </w:r>
    </w:p>
    <w:p>
      <w:r>
        <w:t>@RevijaReporter Isti kot lokalne vaške tercialke ki bi odločale kdo gre lahko v cerkev in kdo ne. Fuj. 🤮</w:t>
      </w:r>
    </w:p>
    <w:p>
      <w:r>
        <w:rPr>
          <w:b/>
          <w:u w:val="single"/>
        </w:rPr>
        <w:t>730970</w:t>
      </w:r>
    </w:p>
    <w:p>
      <w:r>
        <w:t>Komunalci polagajo fekalno kanalizacijo kot klobase #funfact #presernovtrg https://t.co/IeRhMqVyCb</w:t>
      </w:r>
    </w:p>
    <w:p>
      <w:r>
        <w:rPr>
          <w:b/>
          <w:u w:val="single"/>
        </w:rPr>
        <w:t>730971</w:t>
      </w:r>
    </w:p>
    <w:p>
      <w:r>
        <w:t>@AljosaDragas @larisaco1 @ErikaPlaninsec @mojcav1 @KanglerFranc Rukavina pa se vedno šlepa zraven.</w:t>
      </w:r>
    </w:p>
    <w:p>
      <w:r>
        <w:rPr>
          <w:b/>
          <w:u w:val="single"/>
        </w:rPr>
        <w:t>730972</w:t>
      </w:r>
    </w:p>
    <w:p>
      <w:r>
        <w:t>@nad_bogom Ne samo normalno. To je realnost in sicer Mladina. Gredo celo tako daleč, da se financirajo iz preplačanih žilnih opornic.</w:t>
      </w:r>
    </w:p>
    <w:p>
      <w:r>
        <w:rPr>
          <w:b/>
          <w:u w:val="single"/>
        </w:rPr>
        <w:t>730973</w:t>
      </w:r>
    </w:p>
    <w:p>
      <w:r>
        <w:t>@v_p_d_ @strankaSLS Ne. Predrago. Sem hotel zavarovati konja, pa si kljub dobri plači tega nisem mogel privoščiti.</w:t>
      </w:r>
    </w:p>
    <w:p>
      <w:r>
        <w:rPr>
          <w:b/>
          <w:u w:val="single"/>
        </w:rPr>
        <w:t>730974</w:t>
      </w:r>
    </w:p>
    <w:p>
      <w:r>
        <w:t>@KilgoreSH5 @MarjetkaLeke1 @LahovnikMatej @Margu501 Pojasni...Od kdaj in kako je Janša fašist!!!</w:t>
      </w:r>
    </w:p>
    <w:p>
      <w:r>
        <w:rPr>
          <w:b/>
          <w:u w:val="single"/>
        </w:rPr>
        <w:t>730975</w:t>
      </w:r>
    </w:p>
    <w:p>
      <w:r>
        <w:t>#lokalno #aktualno Velenjski rudarji se približujejo stavki, skrbi jih varnost v jami https://t.co/bKED8ZJi62</w:t>
      </w:r>
    </w:p>
    <w:p>
      <w:r>
        <w:rPr>
          <w:b/>
          <w:u w:val="single"/>
        </w:rPr>
        <w:t>730976</w:t>
      </w:r>
    </w:p>
    <w:p>
      <w:r>
        <w:t>@Bond00775328617 Tako so pokvarjeni, da se nam še sanja ni. Ne vem so bili vsi ,v Sorosovi telovadnici?</w:t>
      </w:r>
    </w:p>
    <w:p>
      <w:r>
        <w:rPr>
          <w:b/>
          <w:u w:val="single"/>
        </w:rPr>
        <w:t>730977</w:t>
      </w:r>
    </w:p>
    <w:p>
      <w:r>
        <w:t>@xmp125a Sicer ne vem podrobnosti ampak od kje bi bil natrijev glutaminat? Ker mi dostikrat kuhamo ajdovo kašo z gobicami. 😋</w:t>
      </w:r>
    </w:p>
    <w:p>
      <w:r>
        <w:rPr>
          <w:b/>
          <w:u w:val="single"/>
        </w:rPr>
        <w:t>730978</w:t>
      </w:r>
    </w:p>
    <w:p>
      <w:r>
        <w:t>Bruselj še zvišal napoved: rast slovenskega BDP-ja  4,7-odstotna https://t.co/LPISu1EVoJ</w:t>
        <w:br/>
        <w:t>Hvala @MiroCerar !</w:t>
      </w:r>
    </w:p>
    <w:p>
      <w:r>
        <w:rPr>
          <w:b/>
          <w:u w:val="single"/>
        </w:rPr>
        <w:t>730979</w:t>
      </w:r>
    </w:p>
    <w:p>
      <w:r>
        <w:t>Na koncu javnega posnetka oznanita, da si gresta masirat joške. Njen dekliški priimek je pa poseg v zasebnost?  https://t.co/zV13dGKP4V</w:t>
      </w:r>
    </w:p>
    <w:p>
      <w:r>
        <w:rPr>
          <w:b/>
          <w:u w:val="single"/>
        </w:rPr>
        <w:t>730980</w:t>
      </w:r>
    </w:p>
    <w:p>
      <w:r>
        <w:t>@BernardBrscic Potuhnjeno,komunistično in hinavsko v hrbet, komunisti drugače ne znajo, za iz oči v oči, nimajo jajc.</w:t>
      </w:r>
    </w:p>
    <w:p>
      <w:r>
        <w:rPr>
          <w:b/>
          <w:u w:val="single"/>
        </w:rPr>
        <w:t>730981</w:t>
      </w:r>
    </w:p>
    <w:p>
      <w:r>
        <w:t>Nič čudnega. Od dolgočasja ko iščejo izmišljenega nasprotnika. https://t.co/oIKFjb3jjQ</w:t>
      </w:r>
    </w:p>
    <w:p>
      <w:r>
        <w:rPr>
          <w:b/>
          <w:u w:val="single"/>
        </w:rPr>
        <w:t>730982</w:t>
      </w:r>
    </w:p>
    <w:p>
      <w:r>
        <w:t>@KlemenMesarec ljudje pač padajo na narcistične populiste, ki so izpraznjeni vsebine. Jbg.</w:t>
      </w:r>
    </w:p>
    <w:p>
      <w:r>
        <w:rPr>
          <w:b/>
          <w:u w:val="single"/>
        </w:rPr>
        <w:t>730983</w:t>
      </w:r>
    </w:p>
    <w:p>
      <w:r>
        <w:t>Dno od dna: Ekstremist Crnkovič obtožil kmete, da ovce sami nastavljajo zverem! https://t.co/7TWUbQdPMS via @Nova24TV</w:t>
      </w:r>
    </w:p>
    <w:p>
      <w:r>
        <w:rPr>
          <w:b/>
          <w:u w:val="single"/>
        </w:rPr>
        <w:t>730984</w:t>
      </w:r>
    </w:p>
    <w:p>
      <w:r>
        <w:t>Strankarska udbokomunistična zaplankanost, neglede desni ali levi nebo nikoli sposobna v interesu ljudstva voditi Slovenijo</w:t>
      </w:r>
    </w:p>
    <w:p>
      <w:r>
        <w:rPr>
          <w:b/>
          <w:u w:val="single"/>
        </w:rPr>
        <w:t>730985</w:t>
      </w:r>
    </w:p>
    <w:p>
      <w:r>
        <w:t>@MadMSlo po "partizansko" .....medtem so narodu prodavali meglo o blagostanju ....</w:t>
      </w:r>
    </w:p>
    <w:p>
      <w:r>
        <w:rPr>
          <w:b/>
          <w:u w:val="single"/>
        </w:rPr>
        <w:t>730986</w:t>
      </w:r>
    </w:p>
    <w:p>
      <w:r>
        <w:t>ŽUPNIKI in #kardinal tole si preberite.</w:t>
        <w:br/>
        <w:t>Zapisi iz podtalja: Dobri kristjani https://t.co/muuXK3Ait1</w:t>
      </w:r>
    </w:p>
    <w:p>
      <w:r>
        <w:rPr>
          <w:b/>
          <w:u w:val="single"/>
        </w:rPr>
        <w:t>730987</w:t>
      </w:r>
    </w:p>
    <w:p>
      <w:r>
        <w:t xml:space="preserve">Boris in vsi sodelavci na Nova24tv ISKRENE ČESTITKE! To je res izjemen dosežek! </w:t>
        <w:br/>
        <w:t>https://t.co/uzUswL0vk9</w:t>
      </w:r>
    </w:p>
    <w:p>
      <w:r>
        <w:rPr>
          <w:b/>
          <w:u w:val="single"/>
        </w:rPr>
        <w:t>730988</w:t>
      </w:r>
    </w:p>
    <w:p>
      <w:r>
        <w:t>Gledam koncert Plavcev. Vsi mahajo z lucko na telefonu. Zajebal smo/so/ste. Fajercajg! Fajercajg!</w:t>
      </w:r>
    </w:p>
    <w:p>
      <w:r>
        <w:rPr>
          <w:b/>
          <w:u w:val="single"/>
        </w:rPr>
        <w:t>730989</w:t>
      </w:r>
    </w:p>
    <w:p>
      <w:r>
        <w:t>@MarjeticaM @RobertSifrer @Nebodigatreba2 @DavidNovak17 delodajalca, ki ga je pripeljal v državo, ne glede na kar koli.</w:t>
      </w:r>
    </w:p>
    <w:p>
      <w:r>
        <w:rPr>
          <w:b/>
          <w:u w:val="single"/>
        </w:rPr>
        <w:t>730990</w:t>
      </w:r>
    </w:p>
    <w:p>
      <w:r>
        <w:t>Iz levice se radi delamo norce, ampak fante je treba zelo resno jemat. Podobno kot 7 letni mulc v Afriki s kalašnikom in polno ritjo droge.</w:t>
      </w:r>
    </w:p>
    <w:p>
      <w:r>
        <w:rPr>
          <w:b/>
          <w:u w:val="single"/>
        </w:rPr>
        <w:t>730991</w:t>
      </w:r>
    </w:p>
    <w:p>
      <w:r>
        <w:t>@peterjancic Ampak unih pobitih pa se vedno ne dovolijo pokopat v lj... Komuniaticni umori so ena druga kategorija...</w:t>
      </w:r>
    </w:p>
    <w:p>
      <w:r>
        <w:rPr>
          <w:b/>
          <w:u w:val="single"/>
        </w:rPr>
        <w:t>730992</w:t>
      </w:r>
    </w:p>
    <w:p>
      <w:r>
        <w:t>Pipistrel. Raj za slovensko anonimno nevoščljivost .</w:t>
        <w:br/>
        <w:t>https://t.co/F6FJ1XY3hd</w:t>
      </w:r>
    </w:p>
    <w:p>
      <w:r>
        <w:rPr>
          <w:b/>
          <w:u w:val="single"/>
        </w:rPr>
        <w:t>730993</w:t>
      </w:r>
    </w:p>
    <w:p>
      <w:r>
        <w:t>Hodila po zemlji sem naši in vpijala nje sem prelesti... Žitna polja so orumenela, dozorela 🌾🌾🌾</w:t>
        <w:br/>
        <w:t>#ifeelslovenia 🌾🇸🇮🌾 https://t.co/5uYu7LdEQU</w:t>
      </w:r>
    </w:p>
    <w:p>
      <w:r>
        <w:rPr>
          <w:b/>
          <w:u w:val="single"/>
        </w:rPr>
        <w:t>730994</w:t>
      </w:r>
    </w:p>
    <w:p>
      <w:r>
        <w:t>Slovenija je krasna dežela, ki jo trenutno še vodijo postkomunisti, nekateri destruktivneži pa jim pri tem pomagajo. https://t.co/Gnpc9GsZEJ</w:t>
      </w:r>
    </w:p>
    <w:p>
      <w:r>
        <w:rPr>
          <w:b/>
          <w:u w:val="single"/>
        </w:rPr>
        <w:t>730995</w:t>
      </w:r>
    </w:p>
    <w:p>
      <w:r>
        <w:t>@sarecmarjan je dokaz, da Slovenci nagrajujejo mediokriteto in kaznujejo ambicioznost, željo po resnih spremembah, uspeh... #Faktor @TV3_SI</w:t>
      </w:r>
    </w:p>
    <w:p>
      <w:r>
        <w:rPr>
          <w:b/>
          <w:u w:val="single"/>
        </w:rPr>
        <w:t>730996</w:t>
      </w:r>
    </w:p>
    <w:p>
      <w:r>
        <w:t>@dakics Program ni plačljiv, ampak je odvisen od nabora zavarovanj, ki jih ima posameznik. Več o tem: https://t.co/yIWMwueJfO</w:t>
      </w:r>
    </w:p>
    <w:p>
      <w:r>
        <w:rPr>
          <w:b/>
          <w:u w:val="single"/>
        </w:rPr>
        <w:t>730997</w:t>
      </w:r>
    </w:p>
    <w:p>
      <w:r>
        <w:t>Ni čudno da Brenčičeva navija za znižanje volilne starostne meje na 16 let.Mladi so bolj egocentrični in dovzetni na mantro GiveMeFreeStuff.</w:t>
      </w:r>
    </w:p>
    <w:p>
      <w:r>
        <w:rPr>
          <w:b/>
          <w:u w:val="single"/>
        </w:rPr>
        <w:t>730998</w:t>
      </w:r>
    </w:p>
    <w:p>
      <w:r>
        <w:t>@Stanisl15592752 in vsi okoli nas nas prehitevajo v šesti prestavi. Mi pa cepci butalci stojimo na lastni senci, da nam ne bi pobegnila.</w:t>
      </w:r>
    </w:p>
    <w:p>
      <w:r>
        <w:rPr>
          <w:b/>
          <w:u w:val="single"/>
        </w:rPr>
        <w:t>730999</w:t>
      </w:r>
    </w:p>
    <w:p>
      <w:r>
        <w:t>Zakaj komunist v puščavi ne gre v oazo , če jo vidi?</w:t>
        <w:br/>
        <w:t>Ker oaza ni davčna</w:t>
        <w:br/>
        <w:t>DOBRO JUTRO DOMOLJUBI https://t.co/3CRNlKx31w</w:t>
      </w:r>
    </w:p>
    <w:p>
      <w:r>
        <w:rPr>
          <w:b/>
          <w:u w:val="single"/>
        </w:rPr>
        <w:t>731000</w:t>
      </w:r>
    </w:p>
    <w:p>
      <w:r>
        <w:t>@Alex4aleksandra lej komiji, levaki niti ne ubijaj ne zmorejo spoštovat, kaj šele kaj drugega</w:t>
      </w:r>
    </w:p>
    <w:p>
      <w:r>
        <w:rPr>
          <w:b/>
          <w:u w:val="single"/>
        </w:rPr>
        <w:t>731001</w:t>
      </w:r>
    </w:p>
    <w:p>
      <w:r>
        <w:t>Intel NUC se je pregreval. Kaže, da zadošča dobro pihniti v reže. Ker tudi, če ga razstaviš, ni videti, da bi bilo kaj za spucat.</w:t>
      </w:r>
    </w:p>
    <w:p>
      <w:r>
        <w:rPr>
          <w:b/>
          <w:u w:val="single"/>
        </w:rPr>
        <w:t>731002</w:t>
      </w:r>
    </w:p>
    <w:p>
      <w:r>
        <w:t>"Otroci za otroke" - peka božičnega peciva za otroke, ki bodo praznike preživeli ločeno od staršev. https://t.co/hZkuctksl3</w:t>
      </w:r>
    </w:p>
    <w:p>
      <w:r>
        <w:rPr>
          <w:b/>
          <w:u w:val="single"/>
        </w:rPr>
        <w:t>731003</w:t>
      </w:r>
    </w:p>
    <w:p>
      <w:r>
        <w:t>2. tir ali kako rešiti Osapsko dolino in Vinjanski gozd pred krajinskim masakrom https://t.co/cFy5fDXWMN</w:t>
      </w:r>
    </w:p>
    <w:p>
      <w:r>
        <w:rPr>
          <w:b/>
          <w:u w:val="single"/>
        </w:rPr>
        <w:t>731004</w:t>
      </w:r>
    </w:p>
    <w:p>
      <w:r>
        <w:t>@jozevolf hehe, st mam še tastar šit od opreme, zanalašč ne kupujem več nič modernega, nič, 10 let star poceni nokia telefon,</w:t>
      </w:r>
    </w:p>
    <w:p>
      <w:r>
        <w:rPr>
          <w:b/>
          <w:u w:val="single"/>
        </w:rPr>
        <w:t>731005</w:t>
      </w:r>
    </w:p>
    <w:p>
      <w:r>
        <w:t>@AlanOrlic Recimo, da se nekako skadriraš na tistem majhnem zaslonu. Treba bo slišat, kakšen zvok posname.</w:t>
      </w:r>
    </w:p>
    <w:p>
      <w:r>
        <w:rPr>
          <w:b/>
          <w:u w:val="single"/>
        </w:rPr>
        <w:t>731006</w:t>
      </w:r>
    </w:p>
    <w:p>
      <w:r>
        <w:t>Asus zenbook UX360CA-C4177T združuje elegantnost in prefinjenost z udobjem in vsestranskostjo - eleganten... https://t.co/IyWpDgIdRh</w:t>
      </w:r>
    </w:p>
    <w:p>
      <w:r>
        <w:rPr>
          <w:b/>
          <w:u w:val="single"/>
        </w:rPr>
        <w:t>731007</w:t>
      </w:r>
    </w:p>
    <w:p>
      <w:r>
        <w:t>@mat3ja Tonimer z pantexilom (al nekak tak)... Nagravzn u bozjo tetkino, odmasi pa vse... #testiramzate</w:t>
      </w:r>
    </w:p>
    <w:p>
      <w:r>
        <w:rPr>
          <w:b/>
          <w:u w:val="single"/>
        </w:rPr>
        <w:t>731008</w:t>
      </w:r>
    </w:p>
    <w:p>
      <w:r>
        <w:t>gledam video recept za neko čokoladno torto z robidami in preštevam, koliko posode bom umazala</w:t>
      </w:r>
    </w:p>
    <w:p>
      <w:r>
        <w:rPr>
          <w:b/>
          <w:u w:val="single"/>
        </w:rPr>
        <w:t>731009</w:t>
      </w:r>
    </w:p>
    <w:p>
      <w:r>
        <w:t>@KatarinaJenko @LCuliberg @miharejc Reakcije v skladu s pricakovanji vladajocih. Sirotinja naj se skrega zarad par $,mi bomo pobasali ostalo</w:t>
      </w:r>
    </w:p>
    <w:p>
      <w:r>
        <w:rPr>
          <w:b/>
          <w:u w:val="single"/>
        </w:rPr>
        <w:t>731010</w:t>
      </w:r>
    </w:p>
    <w:p>
      <w:r>
        <w:t>Peticija za popolno legalizacijo in regulacijo konoplje! https://t.co/Gm5h8IRCuk</w:t>
        <w:br/>
        <w:t>#reguliraj</w:t>
      </w:r>
    </w:p>
    <w:p>
      <w:r>
        <w:rPr>
          <w:b/>
          <w:u w:val="single"/>
        </w:rPr>
        <w:t>731011</w:t>
      </w:r>
    </w:p>
    <w:p>
      <w:r>
        <w:t>@JozeBizjak To je že pred leti rekla Svetlana Makarovič. Pa so jo tskrat nekateri napadli.</w:t>
      </w:r>
    </w:p>
    <w:p>
      <w:r>
        <w:rPr>
          <w:b/>
          <w:u w:val="single"/>
        </w:rPr>
        <w:t>731012</w:t>
      </w:r>
    </w:p>
    <w:p>
      <w:r>
        <w:t>Dragi parkeljni, na tričetrt crknjena poležavam pod koco. Lahko me odnesete in ni potrebno, da me vrnete.</w:t>
      </w:r>
    </w:p>
    <w:p>
      <w:r>
        <w:rPr>
          <w:b/>
          <w:u w:val="single"/>
        </w:rPr>
        <w:t>731013</w:t>
      </w:r>
    </w:p>
    <w:p>
      <w:r>
        <w:t>Mami mami že spiš? *trkanje na vrata*</w:t>
        <w:br/>
        <w:t>Mami mami. Dej odpri iz  stanovanja sem se zaklenu.</w:t>
        <w:br/>
        <w:t>(Svojga, k je sosednji od materinega)</w:t>
        <w:br/>
        <w:t>#sosedi</w:t>
      </w:r>
    </w:p>
    <w:p>
      <w:r>
        <w:rPr>
          <w:b/>
          <w:u w:val="single"/>
        </w:rPr>
        <w:t>731014</w:t>
      </w:r>
    </w:p>
    <w:p>
      <w:r>
        <w:t>Marinirana riba  s paradižniki in olivami https://t.co/saNz397AhP https://t.co/xFzk11lfta</w:t>
      </w:r>
    </w:p>
    <w:p>
      <w:r>
        <w:rPr>
          <w:b/>
          <w:u w:val="single"/>
        </w:rPr>
        <w:t>731015</w:t>
      </w:r>
    </w:p>
    <w:p>
      <w:r>
        <w:t>Rdeča pesa – za zdravje, razstrupljanje in vzdržljivost https://t.co/weXRlBlJ1j https://t.co/bDZtzpiFJ1</w:t>
      </w:r>
    </w:p>
    <w:p>
      <w:r>
        <w:rPr>
          <w:b/>
          <w:u w:val="single"/>
        </w:rPr>
        <w:t>731016</w:t>
      </w:r>
    </w:p>
    <w:p>
      <w:r>
        <w:t>@pikapoka_jelen @errudit @boriscipot1 @petra_jansa @liliantintori Edino general Franco je znal to rdečo bando razgonit.</w:t>
      </w:r>
    </w:p>
    <w:p>
      <w:r>
        <w:rPr>
          <w:b/>
          <w:u w:val="single"/>
        </w:rPr>
        <w:t>731017</w:t>
      </w:r>
    </w:p>
    <w:p>
      <w:r>
        <w:t xml:space="preserve">Ko bo vlada navlekla dovolj kameltrajbarjev, bo sama sebe ukinila. </w:t>
        <w:br/>
        <w:t>TO jim še NI jasno.</w:t>
      </w:r>
    </w:p>
    <w:p>
      <w:r>
        <w:rPr>
          <w:b/>
          <w:u w:val="single"/>
        </w:rPr>
        <w:t>731018</w:t>
      </w:r>
    </w:p>
    <w:p>
      <w:r>
        <w:t>Slovenija v totalitarnem primežu. Ta novica EU parlamenta nič ne zanima? Kaj počno naši EU poslanci? https://t.co/vZnmNa1gJ6</w:t>
      </w:r>
    </w:p>
    <w:p>
      <w:r>
        <w:rPr>
          <w:b/>
          <w:u w:val="single"/>
        </w:rPr>
        <w:t>731019</w:t>
      </w:r>
    </w:p>
    <w:p>
      <w:r>
        <w:t>@bmz9453 Kita česna obešena okoli vratu odžene vse vampirje, luzerje, debile stran...🤣😜😜 https://t.co/rhVDl8ViXd</w:t>
      </w:r>
    </w:p>
    <w:p>
      <w:r>
        <w:rPr>
          <w:b/>
          <w:u w:val="single"/>
        </w:rPr>
        <w:t>731020</w:t>
      </w:r>
    </w:p>
    <w:p>
      <w:r>
        <w:t>Cerarja zapuščajo, ker jim ne more več zagotoviti služb. https://t.co/1Gpvnsx91i</w:t>
      </w:r>
    </w:p>
    <w:p>
      <w:r>
        <w:rPr>
          <w:b/>
          <w:u w:val="single"/>
        </w:rPr>
        <w:t>731021</w:t>
      </w:r>
    </w:p>
    <w:p>
      <w:r>
        <w:t>@PametnaRit @LazarjevPolzek A ne piše za vsako karto, kaj pomeni? Toj ena čudna, moderna Enka 😂</w:t>
      </w:r>
    </w:p>
    <w:p>
      <w:r>
        <w:rPr>
          <w:b/>
          <w:u w:val="single"/>
        </w:rPr>
        <w:t>731022</w:t>
      </w:r>
    </w:p>
    <w:p>
      <w:r>
        <w:t>Še 5 dni do množične slovenske okupacije šoping centrov. Histerija se bliža. 😉</w:t>
      </w:r>
    </w:p>
    <w:p>
      <w:r>
        <w:rPr>
          <w:b/>
          <w:u w:val="single"/>
        </w:rPr>
        <w:t>731023</w:t>
      </w:r>
    </w:p>
    <w:p>
      <w:r>
        <w:t>@slovenskipanter mariborčani so hotel komunističnega župana ,pa naj imajo še mohamedance, mogoče jih izuči #lokalne_volitve</w:t>
      </w:r>
    </w:p>
    <w:p>
      <w:r>
        <w:rPr>
          <w:b/>
          <w:u w:val="single"/>
        </w:rPr>
        <w:t>731024</w:t>
      </w:r>
    </w:p>
    <w:p>
      <w:r>
        <w:t>@nusazajc Tak model med vožnjo posluša radio, ki opozarja, da po avtocesti en norec vozi v nasprotni smeri, in vzklikne: Kaj en, na stotine!</w:t>
      </w:r>
    </w:p>
    <w:p>
      <w:r>
        <w:rPr>
          <w:b/>
          <w:u w:val="single"/>
        </w:rPr>
        <w:t>731025</w:t>
      </w:r>
    </w:p>
    <w:p>
      <w:r>
        <w:t>@AurelioJuri Za komunista velja, da se spreobrne, ko se v jamo zvrne. Izjeme potrjujejo to pravilo.</w:t>
      </w:r>
    </w:p>
    <w:p>
      <w:r>
        <w:rPr>
          <w:b/>
          <w:u w:val="single"/>
        </w:rPr>
        <w:t>731026</w:t>
      </w:r>
    </w:p>
    <w:p>
      <w:r>
        <w:t>@protislovje @Kriminiblog hm, srati in jebati sta sicer lepi slovenski sočnici. res pa bi moralo bit ne serji.</w:t>
      </w:r>
    </w:p>
    <w:p>
      <w:r>
        <w:rPr>
          <w:b/>
          <w:u w:val="single"/>
        </w:rPr>
        <w:t>731027</w:t>
      </w:r>
    </w:p>
    <w:p>
      <w:r>
        <w:t>Razložite mi kot tepcu: če ni več roaminga, zakaj operaterji ločujejo količino gigabajtov doma in po EU?</w:t>
      </w:r>
    </w:p>
    <w:p>
      <w:r>
        <w:rPr>
          <w:b/>
          <w:u w:val="single"/>
        </w:rPr>
        <w:t>731028</w:t>
      </w:r>
    </w:p>
    <w:p>
      <w:r>
        <w:t>@Skolobrinski Neumno volijo, potem pa bežijo. Oslarija. In potem ti pridejo v ZDA, da bi še tukaj levičarje volili. Oslarija na kvadrat.</w:t>
      </w:r>
    </w:p>
    <w:p>
      <w:r>
        <w:rPr>
          <w:b/>
          <w:u w:val="single"/>
        </w:rPr>
        <w:t>731029</w:t>
      </w:r>
    </w:p>
    <w:p>
      <w:r>
        <w:t>@Margu501 Ne morem verjeti--52 let</w:t>
        <w:br/>
        <w:br/>
        <w:t>Ps Žena prinesla timijanovo maslo v mali pakungi je baje za srbečo kožo</w:t>
      </w:r>
    </w:p>
    <w:p>
      <w:r>
        <w:rPr>
          <w:b/>
          <w:u w:val="single"/>
        </w:rPr>
        <w:t>731030</w:t>
      </w:r>
    </w:p>
    <w:p>
      <w:r>
        <w:t>@JanezPogorelec Če se boste pridružili naslednji levi vladi, boste soodgovorni za dokončno uničenje slovenstva. #HudičevaDilema</w:t>
      </w:r>
    </w:p>
    <w:p>
      <w:r>
        <w:rPr>
          <w:b/>
          <w:u w:val="single"/>
        </w:rPr>
        <w:t>731031</w:t>
      </w:r>
    </w:p>
    <w:p>
      <w:r>
        <w:t>@KatarinaDbr jaz bi sam še 40% popusta na novo beemvico, serijo 1, M sport različico, bele barve, s ta hudimi feltnami.</w:t>
      </w:r>
    </w:p>
    <w:p>
      <w:r>
        <w:rPr>
          <w:b/>
          <w:u w:val="single"/>
        </w:rPr>
        <w:t>731032</w:t>
      </w:r>
    </w:p>
    <w:p>
      <w:r>
        <w:t>Vse tekme lige prvakov bodo v dvorani Zlatorog ob nedeljah z začetkom ob 17.00. https://t.co/19OtGIxtNb</w:t>
      </w:r>
    </w:p>
    <w:p>
      <w:r>
        <w:rPr>
          <w:b/>
          <w:u w:val="single"/>
        </w:rPr>
        <w:t>731033</w:t>
      </w:r>
    </w:p>
    <w:p>
      <w:r>
        <w:t>@MarkoFratnik @RadioSLOVENEC Sem pogruntal, da je več komunistov sedaj, kot pa leta 1945!</w:t>
      </w:r>
    </w:p>
    <w:p>
      <w:r>
        <w:rPr>
          <w:b/>
          <w:u w:val="single"/>
        </w:rPr>
        <w:t>731034</w:t>
      </w:r>
    </w:p>
    <w:p>
      <w:r>
        <w:t>@miro52 @ciro_ciril UDBA je tako ukazala, poanta pa ni bila v kolesu, ampak v koleščkih v glavah, ki se levičarjem  vrtijo v napačno smer.</w:t>
      </w:r>
    </w:p>
    <w:p>
      <w:r>
        <w:rPr>
          <w:b/>
          <w:u w:val="single"/>
        </w:rPr>
        <w:t>731035</w:t>
      </w:r>
    </w:p>
    <w:p>
      <w:r>
        <w:t>BEAUTY</w:t>
        <w:br/>
        <w:br/>
        <w:t>Obstajajo dišave, ki dokazano delujejo kot afrodiziak in so pravi eliksir zapeljevanja ter seksualnosti.... https://t.co/zk7KgrCcbL</w:t>
      </w:r>
    </w:p>
    <w:p>
      <w:r>
        <w:rPr>
          <w:b/>
          <w:u w:val="single"/>
        </w:rPr>
        <w:t>731036</w:t>
      </w:r>
    </w:p>
    <w:p>
      <w:r>
        <w:t>Že leto in pol brez uspeha išče svojega kužka, ki ga je mati podarila naprej https://t.co/2ael6670Nh</w:t>
      </w:r>
    </w:p>
    <w:p>
      <w:r>
        <w:rPr>
          <w:b/>
          <w:u w:val="single"/>
        </w:rPr>
        <w:t>731037</w:t>
      </w:r>
    </w:p>
    <w:p>
      <w:r>
        <w:t>@MiroCerar Kakšni odnosi pa so to? Pokradli so državo vtikajo se v življenje vseh državljanov in perejo možgane s svojimi miti in legendami!</w:t>
      </w:r>
    </w:p>
    <w:p>
      <w:r>
        <w:rPr>
          <w:b/>
          <w:u w:val="single"/>
        </w:rPr>
        <w:t>731038</w:t>
      </w:r>
    </w:p>
    <w:p>
      <w:r>
        <w:t>Balotelli se norčuje s soigralci, video #fuzbal #nogomet #ligaprvakov - http://t.co/facEbB2YOq</w:t>
      </w:r>
    </w:p>
    <w:p>
      <w:r>
        <w:rPr>
          <w:b/>
          <w:u w:val="single"/>
        </w:rPr>
        <w:t>731039</w:t>
      </w:r>
    </w:p>
    <w:p>
      <w:r>
        <w:t>@petrasovdat Jaz ga lupim v posodi z vodo. Zrna se potopijo - olpupki pa plavajo ! #woila</w:t>
      </w:r>
    </w:p>
    <w:p>
      <w:r>
        <w:rPr>
          <w:b/>
          <w:u w:val="single"/>
        </w:rPr>
        <w:t>731040</w:t>
      </w:r>
    </w:p>
    <w:p>
      <w:r>
        <w:t>Če razorožite narod en sam strelec ustrahuje vse mesto. https://t.co/YreugJkA1m</w:t>
      </w:r>
    </w:p>
    <w:p>
      <w:r>
        <w:rPr>
          <w:b/>
          <w:u w:val="single"/>
        </w:rPr>
        <w:t>731041</w:t>
      </w:r>
    </w:p>
    <w:p>
      <w:r>
        <w:t>@HKOlimpija Super je gledat mulce,ki trgajo led! Kar tako naprej. Mi bomo pa karte kupovali. 🏆</w:t>
      </w:r>
    </w:p>
    <w:p>
      <w:r>
        <w:rPr>
          <w:b/>
          <w:u w:val="single"/>
        </w:rPr>
        <w:t>731042</w:t>
      </w:r>
    </w:p>
    <w:p>
      <w:r>
        <w:t>@Gen_ID_SLO Odaja studio city M.Stefančiča  je žalitev z človeško inteligenco in kot taka negledljiva.</w:t>
      </w:r>
    </w:p>
    <w:p>
      <w:r>
        <w:rPr>
          <w:b/>
          <w:u w:val="single"/>
        </w:rPr>
        <w:t>731043</w:t>
      </w:r>
    </w:p>
    <w:p>
      <w:r>
        <w:t>Jst bi na evroviziji prepovedala operne pevke/-ce, na talent showih pa sploh vse pevce.</w:t>
      </w:r>
    </w:p>
    <w:p>
      <w:r>
        <w:rPr>
          <w:b/>
          <w:u w:val="single"/>
        </w:rPr>
        <w:t>731044</w:t>
      </w:r>
    </w:p>
    <w:p>
      <w:r>
        <w:t>@MisaVugrinec Frajerka...popoldan kofetam ne, mi živce raznervira do amena...</w:t>
      </w:r>
    </w:p>
    <w:p>
      <w:r>
        <w:rPr>
          <w:b/>
          <w:u w:val="single"/>
        </w:rPr>
        <w:t>731045</w:t>
      </w:r>
    </w:p>
    <w:p>
      <w:r>
        <w:t>Medijsko prevlado levičarskih televizij v ZDA bo uravnotežila nova konservativna televizija https://t.co/eXOdFtfAf6</w:t>
      </w:r>
    </w:p>
    <w:p>
      <w:r>
        <w:rPr>
          <w:b/>
          <w:u w:val="single"/>
        </w:rPr>
        <w:t>731046</w:t>
      </w:r>
    </w:p>
    <w:p>
      <w:r>
        <w:t>@petrasovdat @JazbarMatjaz Pa jo je? Z dividendami ga mali lahko nategne, ker bo dobiček prenesel v prihodnja obdobja. Za razvoj.</w:t>
      </w:r>
    </w:p>
    <w:p>
      <w:r>
        <w:rPr>
          <w:b/>
          <w:u w:val="single"/>
        </w:rPr>
        <w:t>731047</w:t>
      </w:r>
    </w:p>
    <w:p>
      <w:r>
        <w:t>@BRajgelj @SpletnaMladina Ja malo razlike če policija prepove koncert glasbenika, proti protestnikom tipa primc ki si ti vštulijo na oder.</w:t>
      </w:r>
    </w:p>
    <w:p>
      <w:r>
        <w:rPr>
          <w:b/>
          <w:u w:val="single"/>
        </w:rPr>
        <w:t>731048</w:t>
      </w:r>
    </w:p>
    <w:p>
      <w:r>
        <w:t>Trebnje: Na vidiku prenova kanalizacijskega sistema in nadgradnja čistilne naprave https://t.co/y3Zs2snhwb</w:t>
      </w:r>
    </w:p>
    <w:p>
      <w:r>
        <w:rPr>
          <w:b/>
          <w:u w:val="single"/>
        </w:rPr>
        <w:t>731049</w:t>
      </w:r>
    </w:p>
    <w:p>
      <w:r>
        <w:t>Veš, da se je poletje končalo, ko ti celinci nehajo parkirati avte pred bajto. #izola #EndOfSummer</w:t>
      </w:r>
    </w:p>
    <w:p>
      <w:r>
        <w:rPr>
          <w:b/>
          <w:u w:val="single"/>
        </w:rPr>
        <w:t>731050</w:t>
      </w:r>
    </w:p>
    <w:p>
      <w:r>
        <w:t>@PrinasalkaZlata A unih, ki niso za nič od tega, pa ne vidite? Bo treba novo dioptrijo na tista vaša očala.</w:t>
      </w:r>
    </w:p>
    <w:p>
      <w:r>
        <w:rPr>
          <w:b/>
          <w:u w:val="single"/>
        </w:rPr>
        <w:t>731051</w:t>
      </w:r>
    </w:p>
    <w:p>
      <w:r>
        <w:t>@jdamijan Če bi bil Akrapovič bedak, bi bil profesor in ne uspešen podjetnik</w:t>
      </w:r>
    </w:p>
    <w:p>
      <w:r>
        <w:rPr>
          <w:b/>
          <w:u w:val="single"/>
        </w:rPr>
        <w:t>731052</w:t>
      </w:r>
    </w:p>
    <w:p>
      <w:r>
        <w:t>Najbolj trapasta je pa Čandrova oportunistična ekvilibristika... https://t.co/ChZmUKIxjn</w:t>
      </w:r>
    </w:p>
    <w:p>
      <w:r>
        <w:rPr>
          <w:b/>
          <w:u w:val="single"/>
        </w:rPr>
        <w:t>731053</w:t>
      </w:r>
    </w:p>
    <w:p>
      <w:r>
        <w:t>@Jure_Bajic Ta je ena največjih barab... izposojene knjige so le ena od stvari...</w:t>
      </w:r>
    </w:p>
    <w:p>
      <w:r>
        <w:rPr>
          <w:b/>
          <w:u w:val="single"/>
        </w:rPr>
        <w:t>731054</w:t>
      </w:r>
    </w:p>
    <w:p>
      <w:r>
        <w:t>@mojcaskrinjar Čeferin ima domnevno najbrž nekaj več soli, nevem pa kam mu veter nosi curek.</w:t>
      </w:r>
    </w:p>
    <w:p>
      <w:r>
        <w:rPr>
          <w:b/>
          <w:u w:val="single"/>
        </w:rPr>
        <w:t>731055</w:t>
      </w:r>
    </w:p>
    <w:p>
      <w:r>
        <w:t>Predlagam, da se na škatle pirotehnike nalepijo slike poškodb zaradi uporabe le teh, tako kot na cigaretne. Mogoče bi kaj pomagalo</w:t>
      </w:r>
    </w:p>
    <w:p>
      <w:r>
        <w:rPr>
          <w:b/>
          <w:u w:val="single"/>
        </w:rPr>
        <w:t>731056</w:t>
      </w:r>
    </w:p>
    <w:p>
      <w:r>
        <w:t>@Alesmrekar "Ljudje radi cincamo. Če se vržeš v vodo, se boš pač naučil plavati!" - Rok Rozman #zdajgovori</w:t>
      </w:r>
    </w:p>
    <w:p>
      <w:r>
        <w:rPr>
          <w:b/>
          <w:u w:val="single"/>
        </w:rPr>
        <w:t>731057</w:t>
      </w:r>
    </w:p>
    <w:p>
      <w:r>
        <w:t>Lušna, osamljena plažca, skrita za skalami, ob robu pa str, suh, brezsmraden človeški drek.</w:t>
      </w:r>
    </w:p>
    <w:p>
      <w:r>
        <w:rPr>
          <w:b/>
          <w:u w:val="single"/>
        </w:rPr>
        <w:t>731058</w:t>
      </w:r>
    </w:p>
    <w:p>
      <w:r>
        <w:t>Triperesna deteljica @KlinecEma #nikakriznar #ursabogataj v zimski idili v Planici. @TVSLOsport https://t.co/jOvMSsHm3V</w:t>
      </w:r>
    </w:p>
    <w:p>
      <w:r>
        <w:rPr>
          <w:b/>
          <w:u w:val="single"/>
        </w:rPr>
        <w:t>731059</w:t>
      </w:r>
    </w:p>
    <w:p>
      <w:r>
        <w:t>@strankaSDS @strankaSD Pravi komunist se ne opravičuje; pravi komunist “eliminira”.</w:t>
      </w:r>
    </w:p>
    <w:p>
      <w:r>
        <w:rPr>
          <w:b/>
          <w:u w:val="single"/>
        </w:rPr>
        <w:t>731060</w:t>
      </w:r>
    </w:p>
    <w:p>
      <w:r>
        <w:t>@MitjaIrsic Vsa Soroseva trobila na kupu..😜Več jih trdi, da je Trump idijot - kot Putin diktator - in? America first...</w:t>
      </w:r>
    </w:p>
    <w:p>
      <w:r>
        <w:rPr>
          <w:b/>
          <w:u w:val="single"/>
        </w:rPr>
        <w:t>731061</w:t>
      </w:r>
    </w:p>
    <w:p>
      <w:r>
        <w:t>@PrinasalkaZlata @vinkovasle1 @bmz9453 Kdor ga ni poznal, ga je drago kupil.</w:t>
      </w:r>
    </w:p>
    <w:p>
      <w:r>
        <w:rPr>
          <w:b/>
          <w:u w:val="single"/>
        </w:rPr>
        <w:t>731062</w:t>
      </w:r>
    </w:p>
    <w:p>
      <w:r>
        <w:t>Splavi na Savi. Dobro bi bilo, da se SD vrne nazaj k dobrrmu staremu razrednemu boju, ne pa da se trapi z novotarijami.</w:t>
      </w:r>
    </w:p>
    <w:p>
      <w:r>
        <w:rPr>
          <w:b/>
          <w:u w:val="single"/>
        </w:rPr>
        <w:t>731063</w:t>
      </w:r>
    </w:p>
    <w:p>
      <w:r>
        <w:t>Zver po vsem kar počne v EU parlamentu pravi, da ga skrbijo izključevanja v Sloveniji. #butale #volitve1018</w:t>
      </w:r>
    </w:p>
    <w:p>
      <w:r>
        <w:rPr>
          <w:b/>
          <w:u w:val="single"/>
        </w:rPr>
        <w:t>731064</w:t>
      </w:r>
    </w:p>
    <w:p>
      <w:r>
        <w:t>Otroška zapestna ura - motiv nogomet | asseenontv.si https://t.co/ThHpPUU2fJ</w:t>
      </w:r>
    </w:p>
    <w:p>
      <w:r>
        <w:rPr>
          <w:b/>
          <w:u w:val="single"/>
        </w:rPr>
        <w:t>731065</w:t>
      </w:r>
    </w:p>
    <w:p>
      <w:r>
        <w:t>@lbna69 @DKosterca @metkav1 Ko imaš čas raziskuješ. Še nekaj:  prečrtani so DKV, AS24, ew, iq card. To so plačilne kartice.</w:t>
      </w:r>
    </w:p>
    <w:p>
      <w:r>
        <w:rPr>
          <w:b/>
          <w:u w:val="single"/>
        </w:rPr>
        <w:t>731066</w:t>
      </w:r>
    </w:p>
    <w:p>
      <w:r>
        <w:t>In takoj,ko sem dobila kuretl,sem letela po kunca in kozje mleko pa macji pesek. #vsezaMaxa</w:t>
      </w:r>
    </w:p>
    <w:p>
      <w:r>
        <w:rPr>
          <w:b/>
          <w:u w:val="single"/>
        </w:rPr>
        <w:t>731067</w:t>
      </w:r>
    </w:p>
    <w:p>
      <w:r>
        <w:t>@KatarinaKresal Kaj ste že kupili meglenke? Vi ste nas pripeljali v meglo in brez svetilnika ne boste našli ven.</w:t>
      </w:r>
    </w:p>
    <w:p>
      <w:r>
        <w:rPr>
          <w:b/>
          <w:u w:val="single"/>
        </w:rPr>
        <w:t>731068</w:t>
      </w:r>
    </w:p>
    <w:p>
      <w:r>
        <w:t>@AlesZalar @LahovnikMatej Ja, tale potencirani lov na migrante v policiji očitno že povzroča paranojo.</w:t>
      </w:r>
    </w:p>
    <w:p>
      <w:r>
        <w:rPr>
          <w:b/>
          <w:u w:val="single"/>
        </w:rPr>
        <w:t>731069</w:t>
      </w:r>
    </w:p>
    <w:p>
      <w:r>
        <w:t>Pred glavnim vhodom UKC na Zaloški sta dva semaforja. Nisem še opazil, da bi, ko svetijo rdeče luči, ustavila kakšnega kolesarja.</w:t>
      </w:r>
    </w:p>
    <w:p>
      <w:r>
        <w:rPr>
          <w:b/>
          <w:u w:val="single"/>
        </w:rPr>
        <w:t>731070</w:t>
      </w:r>
    </w:p>
    <w:p>
      <w:r>
        <w:t>@Bodem43 @Svindalgrl Vse drugo, samo, da ne bi eno soboto prileteli v tvojo bufo.</w:t>
      </w:r>
    </w:p>
    <w:p>
      <w:r>
        <w:rPr>
          <w:b/>
          <w:u w:val="single"/>
        </w:rPr>
        <w:t>731071</w:t>
      </w:r>
    </w:p>
    <w:p>
      <w:r>
        <w:t>Dans so do britifov organizirani avtobusi, je v preteklosti preveč avtov tam ostalo</w:t>
      </w:r>
    </w:p>
    <w:p>
      <w:r>
        <w:rPr>
          <w:b/>
          <w:u w:val="single"/>
        </w:rPr>
        <w:t>731072</w:t>
      </w:r>
    </w:p>
    <w:p>
      <w:r>
        <w:t>@SOVA_0007 @sarecmarjan @DamirCrncec @STA_novice Povsem jasno je, da kot politični funkcionar ne more komunicirati enako.</w:t>
      </w:r>
    </w:p>
    <w:p>
      <w:r>
        <w:rPr>
          <w:b/>
          <w:u w:val="single"/>
        </w:rPr>
        <w:t>731073</w:t>
      </w:r>
    </w:p>
    <w:p>
      <w:r>
        <w:t>@vinkovasle1 Pa v bivših komunističnih državah tudi ne  - inteligenca brez pokorščine je bila kaznovana.</w:t>
      </w:r>
    </w:p>
    <w:p>
      <w:r>
        <w:rPr>
          <w:b/>
          <w:u w:val="single"/>
        </w:rPr>
        <w:t>731074</w:t>
      </w:r>
    </w:p>
    <w:p>
      <w:r>
        <w:t>Trump medijem: Oslarije, ki se jih domislite, so naravnost neverjetne https://t.co/wgAazFVtBU https://t.co/jfC9FXZaJA</w:t>
      </w:r>
    </w:p>
    <w:p>
      <w:r>
        <w:rPr>
          <w:b/>
          <w:u w:val="single"/>
        </w:rPr>
        <w:t>731075</w:t>
      </w:r>
    </w:p>
    <w:p>
      <w:r>
        <w:t>@kjurek80 @KleStrom @lucijausaj fantje, tole kučanu ne bo všeč, to bo še kričanja in razbijanja</w:t>
      </w:r>
    </w:p>
    <w:p>
      <w:r>
        <w:rPr>
          <w:b/>
          <w:u w:val="single"/>
        </w:rPr>
        <w:t>731076</w:t>
      </w:r>
    </w:p>
    <w:p>
      <w:r>
        <w:t>@gfajdi @mr_foto @pongiSLO Tap - dotakniti se; press - pritisniti (nekaj; NE na nekaj)</w:t>
      </w:r>
    </w:p>
    <w:p>
      <w:r>
        <w:rPr>
          <w:b/>
          <w:u w:val="single"/>
        </w:rPr>
        <w:t>731077</w:t>
      </w:r>
    </w:p>
    <w:p>
      <w:r>
        <w:t>@JureBrankovic Narasla Piava in predolge logistične linije so zaustavile AO-nemški pehotni prodor.</w:t>
      </w:r>
    </w:p>
    <w:p>
      <w:r>
        <w:rPr>
          <w:b/>
          <w:u w:val="single"/>
        </w:rPr>
        <w:t>731078</w:t>
      </w:r>
    </w:p>
    <w:p>
      <w:r>
        <w:t>@Moj_ca @Maxova68 @JernejaJF Ti se doma z ritjo pol enkrat na domač kavč varno sparkiraj, pol se bomo menli. Lep dan vsem!</w:t>
      </w:r>
    </w:p>
    <w:p>
      <w:r>
        <w:rPr>
          <w:b/>
          <w:u w:val="single"/>
        </w:rPr>
        <w:t>731079</w:t>
      </w:r>
    </w:p>
    <w:p>
      <w:r>
        <w:t>VSE ŽIVALI SO ENAKOPRAVNE, TODA NEKATERE ŽIVALI SO ENAKOPRAVNEJŠE OD DRUGIH.</w:t>
        <w:br/>
        <w:t>#živalskafarma #premiera https://t.co/eHyPoC03YX</w:t>
      </w:r>
    </w:p>
    <w:p>
      <w:r>
        <w:rPr>
          <w:b/>
          <w:u w:val="single"/>
        </w:rPr>
        <w:t>731080</w:t>
      </w:r>
    </w:p>
    <w:p>
      <w:r>
        <w:t>@p_zoran Ampak politika nujno potrebuje medvede in volkove, da raja ne gleda, kaj se dogaja na polju nesposobnih.</w:t>
      </w:r>
    </w:p>
    <w:p>
      <w:r>
        <w:rPr>
          <w:b/>
          <w:u w:val="single"/>
        </w:rPr>
        <w:t>731081</w:t>
      </w:r>
    </w:p>
    <w:p>
      <w:r>
        <w:t>@JiriKocica Meni ni treba pošiljat, ga še nikoli nisem volila. #upokojenka #butale</w:t>
      </w:r>
    </w:p>
    <w:p>
      <w:r>
        <w:rPr>
          <w:b/>
          <w:u w:val="single"/>
        </w:rPr>
        <w:t>731082</w:t>
      </w:r>
    </w:p>
    <w:p>
      <w:r>
        <w:t>To je bilo pa hitro. Tiskarski in papirni lobij si že maneta roke in pijeta šampanjec v džakuziju. https://t.co/59wzj4mioN</w:t>
      </w:r>
    </w:p>
    <w:p>
      <w:r>
        <w:rPr>
          <w:b/>
          <w:u w:val="single"/>
        </w:rPr>
        <w:t>731083</w:t>
      </w:r>
    </w:p>
    <w:p>
      <w:r>
        <w:t>Jah, takle mamo. Eni si v kufe ruknejo takratkega, da lažje preživijo, jst si pa pecivo s putrom namažem.</w:t>
        <w:br/>
        <w:t>Kaj no, vsaj iskreno povem.</w:t>
      </w:r>
    </w:p>
    <w:p>
      <w:r>
        <w:rPr>
          <w:b/>
          <w:u w:val="single"/>
        </w:rPr>
        <w:t>731084</w:t>
      </w:r>
    </w:p>
    <w:p>
      <w:r>
        <w:t>Na Planet tv je kviz Lepo je biti milijonar</w:t>
        <w:br/>
        <w:t>v parlamentu pa kviz Lepo je biti vsaj malo glup...</w:t>
      </w:r>
    </w:p>
    <w:p>
      <w:r>
        <w:rPr>
          <w:b/>
          <w:u w:val="single"/>
        </w:rPr>
        <w:t>731085</w:t>
      </w:r>
    </w:p>
    <w:p>
      <w:r>
        <w:t>@rgrilec @rx170 Tale tvit loh pa kar zbrises. Glede na temperaturo v Kranjski Gori je to kar delajo na #PokalVitranc2019 kr čarovnija.</w:t>
      </w:r>
    </w:p>
    <w:p>
      <w:r>
        <w:rPr>
          <w:b/>
          <w:u w:val="single"/>
        </w:rPr>
        <w:t>731086</w:t>
      </w:r>
    </w:p>
    <w:p>
      <w:r>
        <w:t>@jzazlok Ce ga je kaj onesnažilo so to bile količine neučinkovitih čistil, s katerimi sva poskušala prej...</w:t>
      </w:r>
    </w:p>
    <w:p>
      <w:r>
        <w:rPr>
          <w:b/>
          <w:u w:val="single"/>
        </w:rPr>
        <w:t>731087</w:t>
      </w:r>
    </w:p>
    <w:p>
      <w:r>
        <w:t>Auuč! Odgriznila mu je moškost, ker ni želel seksati v troje</w:t>
        <w:br/>
        <w:t>https://t.co/4HzYDSQ5YP https://t.co/JSxilGYrAk</w:t>
      </w:r>
    </w:p>
    <w:p>
      <w:r>
        <w:rPr>
          <w:b/>
          <w:u w:val="single"/>
        </w:rPr>
        <w:t>731088</w:t>
      </w:r>
    </w:p>
    <w:p>
      <w:r>
        <w:t>Neverjetno. Pahorju kot bivšemu PV očitajo marsikaj, Janša kot PV pa ni imel nič s partijo.</w:t>
      </w:r>
    </w:p>
    <w:p>
      <w:r>
        <w:rPr>
          <w:b/>
          <w:u w:val="single"/>
        </w:rPr>
        <w:t>731089</w:t>
      </w:r>
    </w:p>
    <w:p>
      <w:r>
        <w:t>@KatarinaJenko @cnfrmstA no, spomni se da so mi nedolgo nazaj heknili račun in sem mogu se it vse znova.</w:t>
      </w:r>
    </w:p>
    <w:p>
      <w:r>
        <w:rPr>
          <w:b/>
          <w:u w:val="single"/>
        </w:rPr>
        <w:t>731090</w:t>
      </w:r>
    </w:p>
    <w:p>
      <w:r>
        <w:t>Opa @BlogSlovenija načel vprašanja psihiatrije z katero je bil v sporu tudi drRugelj lobotomije elektro šok @MatevzNovak @Onkraj_ @AlexKreb</w:t>
      </w:r>
    </w:p>
    <w:p>
      <w:r>
        <w:rPr>
          <w:b/>
          <w:u w:val="single"/>
        </w:rPr>
        <w:t>731091</w:t>
      </w:r>
    </w:p>
    <w:p>
      <w:r>
        <w:t>@Allvis4 @Baldrick_57 To velja za muslimansko šiptarskega Janšo. https://t.co/mSwXi3dw8s</w:t>
      </w:r>
    </w:p>
    <w:p>
      <w:r>
        <w:rPr>
          <w:b/>
          <w:u w:val="single"/>
        </w:rPr>
        <w:t>731092</w:t>
      </w:r>
    </w:p>
    <w:p>
      <w:r>
        <w:t>Parcela pri soboški južni vpadnici je prodana - https://t.co/H7JwaUC0rV https://t.co/tLaY5eP1WE</w:t>
      </w:r>
    </w:p>
    <w:p>
      <w:r>
        <w:rPr>
          <w:b/>
          <w:u w:val="single"/>
        </w:rPr>
        <w:t>731093</w:t>
      </w:r>
    </w:p>
    <w:p>
      <w:r>
        <w:t>@brutopir Mlade, pred kakšnimi izzivi smo bili z #arbitraža prizadeti, pomagala.</w:t>
      </w:r>
    </w:p>
    <w:p>
      <w:r>
        <w:rPr>
          <w:b/>
          <w:u w:val="single"/>
        </w:rPr>
        <w:t>731094</w:t>
      </w:r>
    </w:p>
    <w:p>
      <w:r>
        <w:t>[Video] Ekskluziven posnetek vloma migrantov v bežigrajsko slaščičarno! | Nova24TV https://t.co/0ZzQp4lFps</w:t>
      </w:r>
    </w:p>
    <w:p>
      <w:r>
        <w:rPr>
          <w:b/>
          <w:u w:val="single"/>
        </w:rPr>
        <w:t>731095</w:t>
      </w:r>
    </w:p>
    <w:p>
      <w:r>
        <w:t>KS Bresternica: Številni niso oskrbljeni s pitno vodo, ceste v izredno slabem stanju https://t.co/F4pok0g0UJ</w:t>
      </w:r>
    </w:p>
    <w:p>
      <w:r>
        <w:rPr>
          <w:b/>
          <w:u w:val="single"/>
        </w:rPr>
        <w:t>731096</w:t>
      </w:r>
    </w:p>
    <w:p>
      <w:r>
        <w:t>@nejkom že od tistega dne ko stari šel via.</w:t>
        <w:br/>
        <w:t>Isto sranje (vera),samo druga nacionalnost.</w:t>
      </w:r>
    </w:p>
    <w:p>
      <w:r>
        <w:rPr>
          <w:b/>
          <w:u w:val="single"/>
        </w:rPr>
        <w:t>731097</w:t>
      </w:r>
    </w:p>
    <w:p>
      <w:r>
        <w:t>OJOJ: Začel jo je masirati, med masažo pa počel nekaj, kar sigurno NI PRIČAKOVALA! https://t.co/PqD4R7CHr7</w:t>
      </w:r>
    </w:p>
    <w:p>
      <w:r>
        <w:rPr>
          <w:b/>
          <w:u w:val="single"/>
        </w:rPr>
        <w:t>731098</w:t>
      </w:r>
    </w:p>
    <w:p>
      <w:r>
        <w:t>@spagetyuse Film o tem filmu bi bil verodostojen prikaz, kako deluje Neokomunizem v naši ubogi deželi.</w:t>
      </w:r>
    </w:p>
    <w:p>
      <w:r>
        <w:rPr>
          <w:b/>
          <w:u w:val="single"/>
        </w:rPr>
        <w:t>731099</w:t>
      </w:r>
    </w:p>
    <w:p>
      <w:r>
        <w:t>@tomltoml @JozeBiscak "Klemenčič pa bo prižgal elektronsko cigaro..."</w:t>
        <w:br/>
        <w:br/>
        <w:t>Hočeš reči, da bo spet nažgan kot aksa?</w:t>
        <w:br/>
        <w:t>🍷🤗🥃</w:t>
      </w:r>
    </w:p>
    <w:p>
      <w:r>
        <w:rPr>
          <w:b/>
          <w:u w:val="single"/>
        </w:rPr>
        <w:t>731100</w:t>
      </w:r>
    </w:p>
    <w:p>
      <w:r>
        <w:t>@nejcd ko smo bili mi mulci, ni blo tega kitajskega sranja. Smo se s palcam tepli in puce za lase vlekl. ^^</w:t>
      </w:r>
    </w:p>
    <w:p>
      <w:r>
        <w:rPr>
          <w:b/>
          <w:u w:val="single"/>
        </w:rPr>
        <w:t>731101</w:t>
      </w:r>
    </w:p>
    <w:p>
      <w:r>
        <w:t>Tožilec z obtožnicami proti katalonskemu političnemu vodstvu. Piše Kristina Božič https://t.co/7rirYSVc6J</w:t>
      </w:r>
    </w:p>
    <w:p>
      <w:r>
        <w:rPr>
          <w:b/>
          <w:u w:val="single"/>
        </w:rPr>
        <w:t>731102</w:t>
      </w:r>
    </w:p>
    <w:p>
      <w:r>
        <w:t>@ciro_ciril Čiro se nič ne bojiš, te bodo blokirali tudi na TW, ne samo na FB. Kvasiš neumnosti.</w:t>
      </w:r>
    </w:p>
    <w:p>
      <w:r>
        <w:rPr>
          <w:b/>
          <w:u w:val="single"/>
        </w:rPr>
        <w:t>731103</w:t>
      </w:r>
    </w:p>
    <w:p>
      <w:r>
        <w:t>Evo, enkrat sem jih ze nafutrala, enkrat jih se bom...zvecer si pa privoscim glaž rudečega. V zen kotičku. Zasluženo🙃🍷</w:t>
      </w:r>
    </w:p>
    <w:p>
      <w:r>
        <w:rPr>
          <w:b/>
          <w:u w:val="single"/>
        </w:rPr>
        <w:t>731104</w:t>
      </w:r>
    </w:p>
    <w:p>
      <w:r>
        <w:t>@radioarodnjaksi @sarecmarjan @vladaRS @BorutPahor Ne jih spodbujat, so glih prav butasti da bodo to naredili!</w:t>
      </w:r>
    </w:p>
    <w:p>
      <w:r>
        <w:rPr>
          <w:b/>
          <w:u w:val="single"/>
        </w:rPr>
        <w:t>731105</w:t>
      </w:r>
    </w:p>
    <w:p>
      <w:r>
        <w:t>Sem zihr, da se da narediti več, kot le jadikovat in si lomit roke nad Kučanovo mafijo!</w:t>
      </w:r>
    </w:p>
    <w:p>
      <w:r>
        <w:rPr>
          <w:b/>
          <w:u w:val="single"/>
        </w:rPr>
        <w:t>731106</w:t>
      </w:r>
    </w:p>
    <w:p>
      <w:r>
        <w:t>Levičarji pa govorijo, da Boga ni. A so ga ravnokar (spet) priznali!! https://t.co/t4VYhWLReU</w:t>
      </w:r>
    </w:p>
    <w:p>
      <w:r>
        <w:rPr>
          <w:b/>
          <w:u w:val="single"/>
        </w:rPr>
        <w:t>731107</w:t>
      </w:r>
    </w:p>
    <w:p>
      <w:r>
        <w:t>@janbuc8 To je res nehvaležno delo. Nikoli ne veš kdaj se lahko zgodi tole. Foto: nevemkdo, mrbit @PhotoSPS https://t.co/XjTGI45V51</w:t>
      </w:r>
    </w:p>
    <w:p>
      <w:r>
        <w:rPr>
          <w:b/>
          <w:u w:val="single"/>
        </w:rPr>
        <w:t>731108</w:t>
      </w:r>
    </w:p>
    <w:p>
      <w:r>
        <w:t>@Alex4Aleksandra Ko bo kakšen jamral, ga je treba samo vprašati, koga je volil.</w:t>
      </w:r>
    </w:p>
    <w:p>
      <w:r>
        <w:rPr>
          <w:b/>
          <w:u w:val="single"/>
        </w:rPr>
        <w:t>731109</w:t>
      </w:r>
    </w:p>
    <w:p>
      <w:r>
        <w:t>@Markodraxler @StezinarDrago @TankoJoze hvala, marko, tri pohvale v kratkem stavku, dober si</w:t>
      </w:r>
    </w:p>
    <w:p>
      <w:r>
        <w:rPr>
          <w:b/>
          <w:u w:val="single"/>
        </w:rPr>
        <w:t>731110</w:t>
      </w:r>
    </w:p>
    <w:p>
      <w:r>
        <w:t>(Gremo si vsaka svojo jebelo stranko izvolit, pa se vrnem, odvisna od abstvitnence gor al dol.)</w:t>
      </w:r>
    </w:p>
    <w:p>
      <w:r>
        <w:rPr>
          <w:b/>
          <w:u w:val="single"/>
        </w:rPr>
        <w:t>731111</w:t>
      </w:r>
    </w:p>
    <w:p>
      <w:r>
        <w:t>@BrankoGrims1 Kar v Murglah postavite šotorišča in jih nastanite tam! In obvezno pred DZ. Tovarišica Violeta jih bo definitivno vesela!</w:t>
      </w:r>
    </w:p>
    <w:p>
      <w:r>
        <w:rPr>
          <w:b/>
          <w:u w:val="single"/>
        </w:rPr>
        <w:t>731112</w:t>
      </w:r>
    </w:p>
    <w:p>
      <w:r>
        <w:t>Ko so enkrat v igri komunisti se ne izplača prizadevati, da bi karkoli razumel. https://t.co/GZFgXke0nO</w:t>
      </w:r>
    </w:p>
    <w:p>
      <w:r>
        <w:rPr>
          <w:b/>
          <w:u w:val="single"/>
        </w:rPr>
        <w:t>731113</w:t>
      </w:r>
    </w:p>
    <w:p>
      <w:r>
        <w:t>@UrosPetohleb 😂 si se ful pomatral to napisat? K jebemti, da bi mogla res mozgat, da bi mi zares po postojnsko ratalo 😆</w:t>
      </w:r>
    </w:p>
    <w:p>
      <w:r>
        <w:rPr>
          <w:b/>
          <w:u w:val="single"/>
        </w:rPr>
        <w:t>731114</w:t>
      </w:r>
    </w:p>
    <w:p>
      <w:r>
        <w:t>Jutri opoldne bo sirena oznanila začetek uničenja prve bombe v Mariboru https://t.co/anl9lhfahJ https://t.co/gXBzoLBjKv</w:t>
      </w:r>
    </w:p>
    <w:p>
      <w:r>
        <w:rPr>
          <w:b/>
          <w:u w:val="single"/>
        </w:rPr>
        <w:t>731115</w:t>
      </w:r>
    </w:p>
    <w:p>
      <w:r>
        <w:t>Ekološka zračna elektrifikacija in še kaj. #dalmatiannews #komunala https://t.co/JyaNANMAlh</w:t>
      </w:r>
    </w:p>
    <w:p>
      <w:r>
        <w:rPr>
          <w:b/>
          <w:u w:val="single"/>
        </w:rPr>
        <w:t>731116</w:t>
      </w:r>
    </w:p>
    <w:p>
      <w:r>
        <w:t>Aja, sem vam pozabu povedat. Gal Gjurin je včeraj fasal kazen za nepravilno parkiranje pr Operi. Totalno je bil razpičkan.</w:t>
      </w:r>
    </w:p>
    <w:p>
      <w:r>
        <w:rPr>
          <w:b/>
          <w:u w:val="single"/>
        </w:rPr>
        <w:t>731117</w:t>
      </w:r>
    </w:p>
    <w:p>
      <w:r>
        <w:t>poletna piva</w:t>
        <w:br/>
        <w:t>ti jeseni služijo</w:t>
        <w:br/>
        <w:t>kot neprebojni jopič -- trebuh --</w:t>
        <w:br/>
        <w:t>proti mrazu in megli.</w:t>
      </w:r>
    </w:p>
    <w:p>
      <w:r>
        <w:rPr>
          <w:b/>
          <w:u w:val="single"/>
        </w:rPr>
        <w:t>731118</w:t>
      </w:r>
    </w:p>
    <w:p>
      <w:r>
        <w:t>@Agathung Seveda. Pa eno marelico sem ji zapakirala za na pot. Ker je gotovo lačna glede na to, koliko reči je zgrizla in pokakala v 6 dneh.</w:t>
      </w:r>
    </w:p>
    <w:p>
      <w:r>
        <w:rPr>
          <w:b/>
          <w:u w:val="single"/>
        </w:rPr>
        <w:t>731119</w:t>
      </w:r>
    </w:p>
    <w:p>
      <w:r>
        <w:t>@tejcina A ni ti pa cudn ko ma podobni organ iz katerga to prihaja s tabo spolni odnos?</w:t>
      </w:r>
    </w:p>
    <w:p>
      <w:r>
        <w:rPr>
          <w:b/>
          <w:u w:val="single"/>
        </w:rPr>
        <w:t>731120</w:t>
      </w:r>
    </w:p>
    <w:p>
      <w:r>
        <w:t>Vzporedna skupščina Certe holding na parkirišču; Batagelj: Peščica me ne bo ustavila https://t.co/OsNEsS350I</w:t>
      </w:r>
    </w:p>
    <w:p>
      <w:r>
        <w:rPr>
          <w:b/>
          <w:u w:val="single"/>
        </w:rPr>
        <w:t>731121</w:t>
      </w:r>
    </w:p>
    <w:p>
      <w:r>
        <w:t>@jkmcnk @FinancnaUPR Ja, taki so sfižili tviter. Naj grejo tja, odkoder so se vzeli. Na Facebook.</w:t>
      </w:r>
    </w:p>
    <w:p>
      <w:r>
        <w:rPr>
          <w:b/>
          <w:u w:val="single"/>
        </w:rPr>
        <w:t>731122</w:t>
      </w:r>
    </w:p>
    <w:p>
      <w:r>
        <w:t>Zakaj bi samo špagete s tuno ali pa preverjen krompirček v pečici z lososom? Ne.</w:t>
      </w:r>
    </w:p>
    <w:p>
      <w:r>
        <w:rPr>
          <w:b/>
          <w:u w:val="single"/>
        </w:rPr>
        <w:t>731123</w:t>
      </w:r>
    </w:p>
    <w:p>
      <w:r>
        <w:t>Ko tisti, ki bi morali najprej zaščititi SLOVENSTVO IN DOMOLJUBE- POVSEM ODPOVEJO.</w:t>
        <w:br/>
        <w:br/>
        <w:t>#Sramota</w:t>
      </w:r>
    </w:p>
    <w:p>
      <w:r>
        <w:rPr>
          <w:b/>
          <w:u w:val="single"/>
        </w:rPr>
        <w:t>731124</w:t>
      </w:r>
    </w:p>
    <w:p>
      <w:r>
        <w:t>V neznano je odšla teta Violeta. Nosi luftig oblačila. Kdor bi jo opazil, naj obvesti najbližjo postajo Levice.</w:t>
      </w:r>
    </w:p>
    <w:p>
      <w:r>
        <w:rPr>
          <w:b/>
          <w:u w:val="single"/>
        </w:rPr>
        <w:t>731125</w:t>
      </w:r>
    </w:p>
    <w:p>
      <w:r>
        <w:t>Nova Uredba o geografskem blokiranju: Ko postane (ne)pomembno, od kod si https://t.co/OjkO39DpSD</w:t>
      </w:r>
    </w:p>
    <w:p>
      <w:r>
        <w:rPr>
          <w:b/>
          <w:u w:val="single"/>
        </w:rPr>
        <w:t>731126</w:t>
      </w:r>
    </w:p>
    <w:p>
      <w:r>
        <w:t>@blagovestGB zakaj bi ga pa sploh sovražil ? da se bodo pedofili še po smrti lepo imeli...</w:t>
      </w:r>
    </w:p>
    <w:p>
      <w:r>
        <w:rPr>
          <w:b/>
          <w:u w:val="single"/>
        </w:rPr>
        <w:t>731127</w:t>
      </w:r>
    </w:p>
    <w:p>
      <w:r>
        <w:t>Posranec @Jan_Skoberne, še vedno živi v času komunizma. Pravica do besede in razprave je za njega tuja. #sramotaslovenije</w:t>
      </w:r>
    </w:p>
    <w:p>
      <w:r>
        <w:rPr>
          <w:b/>
          <w:u w:val="single"/>
        </w:rPr>
        <w:t>731128</w:t>
      </w:r>
    </w:p>
    <w:p>
      <w:r>
        <w:t>@NovicaMihajlo @Matej_Klaric Mene vedno na rit vrže, ko kdo Jugo hvali. Močno! Babunu sem že podoben, jebenti 🤓🤔</w:t>
      </w:r>
    </w:p>
    <w:p>
      <w:r>
        <w:rPr>
          <w:b/>
          <w:u w:val="single"/>
        </w:rPr>
        <w:t>731129</w:t>
      </w:r>
    </w:p>
    <w:p>
      <w:r>
        <w:t>@karmennovak daj jim muffine v katere si skrila brokoli. Drugo leto ne bodo več zvonili :)</w:t>
      </w:r>
    </w:p>
    <w:p>
      <w:r>
        <w:rPr>
          <w:b/>
          <w:u w:val="single"/>
        </w:rPr>
        <w:t>731130</w:t>
      </w:r>
    </w:p>
    <w:p>
      <w:r>
        <w:t>@AntonPeinkiher Boj proti resnici in pravici je možn samo z lažmi in lažno propagando.Stara ultra desničarska finta.</w:t>
      </w:r>
    </w:p>
    <w:p>
      <w:r>
        <w:rPr>
          <w:b/>
          <w:u w:val="single"/>
        </w:rPr>
        <w:t>731131</w:t>
      </w:r>
    </w:p>
    <w:p>
      <w:r>
        <w:t>@mat3ja Joj kok lepo :P PS: Mogoce ga je pripeljala, v avtu je pa mrzlo cakat :D</w:t>
      </w:r>
    </w:p>
    <w:p>
      <w:r>
        <w:rPr>
          <w:b/>
          <w:u w:val="single"/>
        </w:rPr>
        <w:t>731132</w:t>
      </w:r>
    </w:p>
    <w:p>
      <w:r>
        <w:t>@_wupe To je ok!Katanec out in vse na novo z mladimi!! Tudi,če bi prišli na SP bi bili kanonfuter,denar bi pa pobrali....</w:t>
      </w:r>
    </w:p>
    <w:p>
      <w:r>
        <w:rPr>
          <w:b/>
          <w:u w:val="single"/>
        </w:rPr>
        <w:t>731133</w:t>
      </w:r>
    </w:p>
    <w:p>
      <w:r>
        <w:t>@bozix_wa @ZigaTurk "Kdorkoli, ki si privzame vlogo poznavalca resnice in spoznanja, propade ob smehu bogov." A.E.</w:t>
      </w:r>
    </w:p>
    <w:p>
      <w:r>
        <w:rPr>
          <w:b/>
          <w:u w:val="single"/>
        </w:rPr>
        <w:t>731134</w:t>
      </w:r>
    </w:p>
    <w:p>
      <w:r>
        <w:t>@DobraMrha @SamoGlavan do takrat so bili komunisti po arestih, zato v jugi 18-41 tudi ni bilo gospodarskega kriminala</w:t>
      </w:r>
    </w:p>
    <w:p>
      <w:r>
        <w:rPr>
          <w:b/>
          <w:u w:val="single"/>
        </w:rPr>
        <w:t>731135</w:t>
      </w:r>
    </w:p>
    <w:p>
      <w:r>
        <w:t>@ArtGotar ISIS ima čist enake vrednote do življenja kot naši SLO komunisti...</w:t>
      </w:r>
    </w:p>
    <w:p>
      <w:r>
        <w:rPr>
          <w:b/>
          <w:u w:val="single"/>
        </w:rPr>
        <w:t>731136</w:t>
      </w:r>
    </w:p>
    <w:p>
      <w:r>
        <w:t>@JelenaJal @lenci53 @Val202 to je tisti tip "človeka", ki bi se rada na TV naslajala nad bedo teh nič krivih otrok</w:t>
      </w:r>
    </w:p>
    <w:p>
      <w:r>
        <w:rPr>
          <w:b/>
          <w:u w:val="single"/>
        </w:rPr>
        <w:t>731137</w:t>
      </w:r>
    </w:p>
    <w:p>
      <w:r>
        <w:t>@Libertarec Na 24ur; V NY naj bi!? Voznik poltovornjaka zapeljal med kolesarje" #naj_bi  zraven slikovni in video material.</w:t>
      </w:r>
    </w:p>
    <w:p>
      <w:r>
        <w:rPr>
          <w:b/>
          <w:u w:val="single"/>
        </w:rPr>
        <w:t>731138</w:t>
      </w:r>
    </w:p>
    <w:p>
      <w:r>
        <w:t>RECEPT: TOP negovalna maska, ki bo uničene lase spravila k sebi! https://t.co/iJ32hS6PvK https://t.co/ckVFBTEQR7</w:t>
      </w:r>
    </w:p>
    <w:p>
      <w:r>
        <w:rPr>
          <w:b/>
          <w:u w:val="single"/>
        </w:rPr>
        <w:t>731139</w:t>
      </w:r>
    </w:p>
    <w:p>
      <w:r>
        <w:t>@kinosiska Zadi med bloki se vedno najde se en prostor! #kraftwerk @kinosiska</w:t>
      </w:r>
    </w:p>
    <w:p>
      <w:r>
        <w:rPr>
          <w:b/>
          <w:u w:val="single"/>
        </w:rPr>
        <w:t>731140</w:t>
      </w:r>
    </w:p>
    <w:p>
      <w:r>
        <w:t>@LaraUlaVidrih Psica ni navajena tujcev, kaj šele da bi bila sama z njimi. Ni ista.</w:t>
      </w:r>
    </w:p>
    <w:p>
      <w:r>
        <w:rPr>
          <w:b/>
          <w:u w:val="single"/>
        </w:rPr>
        <w:t>731141</w:t>
      </w:r>
    </w:p>
    <w:p>
      <w:r>
        <w:t>@ToniKrum @Urskitka @Nika_Per Golost mi ni tuja, namreč vsak dan se tuširam nag.</w:t>
      </w:r>
    </w:p>
    <w:p>
      <w:r>
        <w:rPr>
          <w:b/>
          <w:u w:val="single"/>
        </w:rPr>
        <w:t>731142</w:t>
      </w:r>
    </w:p>
    <w:p>
      <w:r>
        <w:t>Minister Jernej Pikalo je tako pokvarjeni manipulator, da gre človeku res lahko na bruhanje! (KOMENTAR) https://t.co/kkg8vyw0sD</w:t>
      </w:r>
    </w:p>
    <w:p>
      <w:r>
        <w:rPr>
          <w:b/>
          <w:u w:val="single"/>
        </w:rPr>
        <w:t>731143</w:t>
      </w:r>
    </w:p>
    <w:p>
      <w:r>
        <w:t xml:space="preserve">@KilgoreSH5 Naj nekdo označi ( ki seveda ni blokiran) Nazy Lucy, naj še kaj več pove o tem..... </w:t>
        <w:br/>
        <w:br/>
        <w:t>Kokice so pripravljene!</w:t>
      </w:r>
    </w:p>
    <w:p>
      <w:r>
        <w:rPr>
          <w:b/>
          <w:u w:val="single"/>
        </w:rPr>
        <w:t>731144</w:t>
      </w:r>
    </w:p>
    <w:p>
      <w:r>
        <w:t>Ta teden je scenarij za @sportnisos še povsem prazen - vabljeni k pošiljanju svojih športnih vprašanj (slavko.jeric@rtvslo.si), hvala!</w:t>
      </w:r>
    </w:p>
    <w:p>
      <w:r>
        <w:rPr>
          <w:b/>
          <w:u w:val="single"/>
        </w:rPr>
        <w:t>731145</w:t>
      </w:r>
    </w:p>
    <w:p>
      <w:r>
        <w:t>Ko neki američan zaprosi svojo izbranko, takrat pa se derejo gringoti. #glupiameričani</w:t>
      </w:r>
    </w:p>
    <w:p>
      <w:r>
        <w:rPr>
          <w:b/>
          <w:u w:val="single"/>
        </w:rPr>
        <w:t>731146</w:t>
      </w:r>
    </w:p>
    <w:p>
      <w:r>
        <w:t>@ZigaTurk @PGantar Takšni "intelektualni biseri" pripeljejo na oblast in hkrati legitimirajo "neklasične populiste".</w:t>
      </w:r>
    </w:p>
    <w:p>
      <w:r>
        <w:rPr>
          <w:b/>
          <w:u w:val="single"/>
        </w:rPr>
        <w:t>731147</w:t>
      </w:r>
    </w:p>
    <w:p>
      <w:r>
        <w:t>#Olimpija dobi v prvem krogu težjega nasprotnika kot ga je imel #maribor lani v zadnjem. #qarabaq</w:t>
      </w:r>
    </w:p>
    <w:p>
      <w:r>
        <w:rPr>
          <w:b/>
          <w:u w:val="single"/>
        </w:rPr>
        <w:t>731148</w:t>
      </w:r>
    </w:p>
    <w:p>
      <w:r>
        <w:t>Cubus četrtek: obara in žganci, lazanja, gratinirane palačinke - https://t.co/GT3Yn1uSCX</w:t>
      </w:r>
    </w:p>
    <w:p>
      <w:r>
        <w:rPr>
          <w:b/>
          <w:u w:val="single"/>
        </w:rPr>
        <w:t>731149</w:t>
      </w:r>
    </w:p>
    <w:p>
      <w:r>
        <w:t>@AlzheimerUltra @DKosterca Ko bi le še pri nas to veljalo, koliko manj zajedalcev bi bilo.</w:t>
      </w:r>
    </w:p>
    <w:p>
      <w:r>
        <w:rPr>
          <w:b/>
          <w:u w:val="single"/>
        </w:rPr>
        <w:t>731150</w:t>
      </w:r>
    </w:p>
    <w:p>
      <w:r>
        <w:t>Ni mi še čisto jasno, a je to bil teroristični ciklon ali ciklon s psihičnimi težavami? https://t.co/3ur5YedWKW</w:t>
      </w:r>
    </w:p>
    <w:p>
      <w:r>
        <w:rPr>
          <w:b/>
          <w:u w:val="single"/>
        </w:rPr>
        <w:t>731151</w:t>
      </w:r>
    </w:p>
    <w:p>
      <w:r>
        <w:t>Matić poleg registracije motorjev spravil skozi parlament umetnost, kategorije "Maske"!</w:t>
      </w:r>
    </w:p>
    <w:p>
      <w:r>
        <w:rPr>
          <w:b/>
          <w:u w:val="single"/>
        </w:rPr>
        <w:t>731152</w:t>
      </w:r>
    </w:p>
    <w:p>
      <w:r>
        <w:t>Tepeš in Hvala Slovenijo popeljala v vodstvo* - @PS_Sportal http://t.co/aEehYh06</w:t>
      </w:r>
    </w:p>
    <w:p>
      <w:r>
        <w:rPr>
          <w:b/>
          <w:u w:val="single"/>
        </w:rPr>
        <w:t>731153</w:t>
      </w:r>
    </w:p>
    <w:p>
      <w:r>
        <w:t>Parkirna mesta (solastniški delež), Liminjanska cesta, Portorož. Izkl.cena=36.450 evrov. https://t.co/00zsapYJ9z https://t.co/1FDwf1TBxE</w:t>
      </w:r>
    </w:p>
    <w:p>
      <w:r>
        <w:rPr>
          <w:b/>
          <w:u w:val="single"/>
        </w:rPr>
        <w:t>731154</w:t>
      </w:r>
    </w:p>
    <w:p>
      <w:r>
        <w:t>@matevzg @drfilomena @illegall_blonde pomoje so agresivni ker se bojijo (branijo), ker so maljhni, ne ker bi bili apriori napadalni.</w:t>
      </w:r>
    </w:p>
    <w:p>
      <w:r>
        <w:rPr>
          <w:b/>
          <w:u w:val="single"/>
        </w:rPr>
        <w:t>731155</w:t>
      </w:r>
    </w:p>
    <w:p>
      <w:r>
        <w:t>@BozidarBiscan @JJansaSDS Komunisti vsi v Lazgose v nemskih avtomobilih. Tile "okupatorji" so res hudic, de de?</w:t>
      </w:r>
    </w:p>
    <w:p>
      <w:r>
        <w:rPr>
          <w:b/>
          <w:u w:val="single"/>
        </w:rPr>
        <w:t>731156</w:t>
      </w:r>
    </w:p>
    <w:p>
      <w:r>
        <w:t>Mislim, naj sodniki povejo, kdo bo prvi, drugi in tretji, pa pejte domov. #rokomet</w:t>
      </w:r>
    </w:p>
    <w:p>
      <w:r>
        <w:rPr>
          <w:b/>
          <w:u w:val="single"/>
        </w:rPr>
        <w:t>731157</w:t>
      </w:r>
    </w:p>
    <w:p>
      <w:r>
        <w:t>@cesenj ....poleg kebaba je pozabil omenit še bombe, posilstva, nasilje, kriminal...</w:t>
      </w:r>
    </w:p>
    <w:p>
      <w:r>
        <w:rPr>
          <w:b/>
          <w:u w:val="single"/>
        </w:rPr>
        <w:t>731158</w:t>
      </w:r>
    </w:p>
    <w:p>
      <w:r>
        <w:t>@ZgaOkorn prekleta nuklearna zima, in kolikor gledal vreme še dve veliki fronti prihajata ☹️</w:t>
      </w:r>
    </w:p>
    <w:p>
      <w:r>
        <w:rPr>
          <w:b/>
          <w:u w:val="single"/>
        </w:rPr>
        <w:t>731159</w:t>
      </w:r>
    </w:p>
    <w:p>
      <w:r>
        <w:t>@Pritlicje @novinarSI @BRajgelj Glede na izbor nastopajočih je prej za pričakovat jamranje v zboru kot polemiko.</w:t>
      </w:r>
    </w:p>
    <w:p>
      <w:r>
        <w:rPr>
          <w:b/>
          <w:u w:val="single"/>
        </w:rPr>
        <w:t>731160</w:t>
      </w:r>
    </w:p>
    <w:p>
      <w:r>
        <w:t>Migranti, ki odhajajo, bodo ostro protestirali proti migrantom, ki prihajajo https://t.co/EFoxTHtD58</w:t>
      </w:r>
    </w:p>
    <w:p>
      <w:r>
        <w:rPr>
          <w:b/>
          <w:u w:val="single"/>
        </w:rPr>
        <w:t>731161</w:t>
      </w:r>
    </w:p>
    <w:p>
      <w:r>
        <w:t>@KorsikaB Kaj je to takega. Pri nas svinje preživijo 48+ let brez možganov. Večina tudi brez srca.</w:t>
      </w:r>
    </w:p>
    <w:p>
      <w:r>
        <w:rPr>
          <w:b/>
          <w:u w:val="single"/>
        </w:rPr>
        <w:t>731162</w:t>
      </w:r>
    </w:p>
    <w:p>
      <w:r>
        <w:t>Elektronski sistem kategorizacije nastanitvenih obratov https://t.co/FMdZZnmSpd via @data_doo https://t.co/91M9Kr4Q1A</w:t>
      </w:r>
    </w:p>
    <w:p>
      <w:r>
        <w:rPr>
          <w:b/>
          <w:u w:val="single"/>
        </w:rPr>
        <w:t>731163</w:t>
      </w:r>
    </w:p>
    <w:p>
      <w:r>
        <w:t>Anamaria Goltes v kopalkah pokazala zavidnja vreden dekolte https://t.co/SiFSKm9HdY https://t.co/XHs4y13G8K</w:t>
      </w:r>
    </w:p>
    <w:p>
      <w:r>
        <w:rPr>
          <w:b/>
          <w:u w:val="single"/>
        </w:rPr>
        <w:t>731164</w:t>
      </w:r>
    </w:p>
    <w:p>
      <w:r>
        <w:t>A so Gobec že umaknil izpod ledenga tuša? Da ne bo pljučnico fasala... #DozaMočna</w:t>
      </w:r>
    </w:p>
    <w:p>
      <w:r>
        <w:rPr>
          <w:b/>
          <w:u w:val="single"/>
        </w:rPr>
        <w:t>731165</w:t>
      </w:r>
    </w:p>
    <w:p>
      <w:r>
        <w:t>@Urharec zaradi zimskih razmer zapuščam spodnjo kmetijo in se vrnem čez dva dni</w:t>
      </w:r>
    </w:p>
    <w:p>
      <w:r>
        <w:rPr>
          <w:b/>
          <w:u w:val="single"/>
        </w:rPr>
        <w:t>731166</w:t>
      </w:r>
    </w:p>
    <w:p>
      <w:r>
        <w:t>Nenavaden prizor: na Dolenjskem v objektiv ujeli flaminga https://t.co/ZrMcg1kdk0</w:t>
      </w:r>
    </w:p>
    <w:p>
      <w:r>
        <w:rPr>
          <w:b/>
          <w:u w:val="single"/>
        </w:rPr>
        <w:t>731167</w:t>
      </w:r>
    </w:p>
    <w:p>
      <w:r>
        <w:t>FOTO: Vojaški puč v Venezueli: streli in popoln kaos | Slovenske novice https://t.co/SG6vDmqckz https://t.co/UUvj9jKIIS</w:t>
      </w:r>
    </w:p>
    <w:p>
      <w:r>
        <w:rPr>
          <w:b/>
          <w:u w:val="single"/>
        </w:rPr>
        <w:t>731168</w:t>
      </w:r>
    </w:p>
    <w:p>
      <w:r>
        <w:t>Z L A T A !!!!!!! Zahvala in poklon ekipi in vodstvu. Sanje so uresničene. #EuroBasket2017</w:t>
      </w:r>
    </w:p>
    <w:p>
      <w:r>
        <w:rPr>
          <w:b/>
          <w:u w:val="single"/>
        </w:rPr>
        <w:t>731169</w:t>
      </w:r>
    </w:p>
    <w:p>
      <w:r>
        <w:t>@had @tamara80s Potem policaji tudi ne bi smeli nič, če sam prizadeti obračuna s stalkerco/stalkerjem, ki jo/ga ogroža.</w:t>
      </w:r>
    </w:p>
    <w:p>
      <w:r>
        <w:rPr>
          <w:b/>
          <w:u w:val="single"/>
        </w:rPr>
        <w:t>731170</w:t>
      </w:r>
    </w:p>
    <w:p>
      <w:r>
        <w:t xml:space="preserve">Socialisti v Sloveniji uničijo vse, česar se dotaknejo. </w:t>
        <w:br/>
        <w:t>Šport, božič, slovensko zgodovino, zdravstvo, ekonomijo, družino in državo.</w:t>
      </w:r>
    </w:p>
    <w:p>
      <w:r>
        <w:rPr>
          <w:b/>
          <w:u w:val="single"/>
        </w:rPr>
        <w:t>731171</w:t>
      </w:r>
    </w:p>
    <w:p>
      <w:r>
        <w:t>@Denarju Ko aku ne more več obrnit motorja, še kar nekaj časa lahko poganja žmigavce.</w:t>
      </w:r>
    </w:p>
    <w:p>
      <w:r>
        <w:rPr>
          <w:b/>
          <w:u w:val="single"/>
        </w:rPr>
        <w:t>731172</w:t>
      </w:r>
    </w:p>
    <w:p>
      <w:r>
        <w:t xml:space="preserve">"Pred teroristi"..., v varne hiše ne bežijo pred teroristi. </w:t>
        <w:br/>
        <w:t>https://t.co/z2bT7LYmZN</w:t>
      </w:r>
    </w:p>
    <w:p>
      <w:r>
        <w:rPr>
          <w:b/>
          <w:u w:val="single"/>
        </w:rPr>
        <w:t>731173</w:t>
      </w:r>
    </w:p>
    <w:p>
      <w:r>
        <w:t>Trgovinska oziroma po novem kar tehnološka vojna ostaja voda na mlin varnejšim naložbam.</w:t>
        <w:br/>
        <w:t>https://t.co/105JcXfmtm</w:t>
      </w:r>
    </w:p>
    <w:p>
      <w:r>
        <w:rPr>
          <w:b/>
          <w:u w:val="single"/>
        </w:rPr>
        <w:t>731174</w:t>
      </w:r>
    </w:p>
    <w:p>
      <w:r>
        <w:t xml:space="preserve">FAJONOVA BI DOBILA SLUŽBO PROPAGANDISTKE </w:t>
        <w:br/>
        <w:t>v vsakem totalitarnem režimu! https://t.co/cBSHsW1Klt</w:t>
      </w:r>
    </w:p>
    <w:p>
      <w:r>
        <w:rPr>
          <w:b/>
          <w:u w:val="single"/>
        </w:rPr>
        <w:t>731175</w:t>
      </w:r>
    </w:p>
    <w:p>
      <w:r>
        <w:t>@petrasovdat @Bodem43 @mihasvete Čak, da Američani ukinejo arabske cifre. Po anketah sodeč, so za ukinitev, ker teroristi.</w:t>
      </w:r>
    </w:p>
    <w:p>
      <w:r>
        <w:rPr>
          <w:b/>
          <w:u w:val="single"/>
        </w:rPr>
        <w:t>731176</w:t>
      </w:r>
    </w:p>
    <w:p>
      <w:r>
        <w:t>@spagetyuse Sam gobec jo je, seveda je najlažje jezik vrtet, ki je skoz na mokrem🤣</w:t>
      </w:r>
    </w:p>
    <w:p>
      <w:r>
        <w:rPr>
          <w:b/>
          <w:u w:val="single"/>
        </w:rPr>
        <w:t>731177</w:t>
      </w:r>
    </w:p>
    <w:p>
      <w:r>
        <w:t>3SLO»normalnost«=fatamorgana za neuke+zaslepljene. SLO mora shoditi brez mame+bergelj oz.udbe+posojil.Treba jo je»osvoboditi«+spraviti v red</w:t>
      </w:r>
    </w:p>
    <w:p>
      <w:r>
        <w:rPr>
          <w:b/>
          <w:u w:val="single"/>
        </w:rPr>
        <w:t>731178</w:t>
      </w:r>
    </w:p>
    <w:p>
      <w:r>
        <w:t>@Maxova68 Pa men se tipi smilijo. V oblekah iz Zare zgledajo ko Flip (risanka Maja). Ce majo pa mal kg preveč so pa zaviti k salame 🤢</w:t>
      </w:r>
    </w:p>
    <w:p>
      <w:r>
        <w:rPr>
          <w:b/>
          <w:u w:val="single"/>
        </w:rPr>
        <w:t>731179</w:t>
      </w:r>
    </w:p>
    <w:p>
      <w:r>
        <w:t>@davey007 @gfajdi @lukavalas co2 notr v izgradnjo sladkorjev (-CH skupin), stranski produkt fotosinteze je pa O2</w:t>
      </w:r>
    </w:p>
    <w:p>
      <w:r>
        <w:rPr>
          <w:b/>
          <w:u w:val="single"/>
        </w:rPr>
        <w:t>731180</w:t>
      </w:r>
    </w:p>
    <w:p>
      <w:r>
        <w:t>Dušan Plut,gobca o umazanij pri razbijanju Demosa in Plut,Rupl, Bučar, Bavčar,Jambrek,</w:t>
        <w:br/>
        <w:t>Hribarja,Mencinger itd. https://t.co/9Jj3VFiptC</w:t>
      </w:r>
    </w:p>
    <w:p>
      <w:r>
        <w:rPr>
          <w:b/>
          <w:u w:val="single"/>
        </w:rPr>
        <w:t>731181</w:t>
      </w:r>
    </w:p>
    <w:p>
      <w:r>
        <w:t>@Elfeanne @RLjubljana @yoyoba24 @NovicaMihajlo Se je že zgodilo, da sem mu rekel zafukanček :)</w:t>
      </w:r>
    </w:p>
    <w:p>
      <w:r>
        <w:rPr>
          <w:b/>
          <w:u w:val="single"/>
        </w:rPr>
        <w:t>731182</w:t>
      </w:r>
    </w:p>
    <w:p>
      <w:r>
        <w:t>@IPirkovic V vzpodbudo naj vam bo levi zapis, desnega pa ignorirajte, saj ga je napisal revček z opranimi možgani. Le tako naprej in srečno!</w:t>
      </w:r>
    </w:p>
    <w:p>
      <w:r>
        <w:rPr>
          <w:b/>
          <w:u w:val="single"/>
        </w:rPr>
        <w:t>731183</w:t>
      </w:r>
    </w:p>
    <w:p>
      <w:r>
        <w:t>Pod drobnogled smo vzeli favorita poletnih okusov in sladic - #jagode https://t.co/9BKxfr55LA #šolaokusov https://t.co/4MNNbzclTd</w:t>
      </w:r>
    </w:p>
    <w:p>
      <w:r>
        <w:rPr>
          <w:b/>
          <w:u w:val="single"/>
        </w:rPr>
        <w:t>731184</w:t>
      </w:r>
    </w:p>
    <w:p>
      <w:r>
        <w:t>@Mauhlerca Sicer si pa še vedno nisem opomogla od kašmir šala. Pa še mucke pušča na črnih hlačah!</w:t>
      </w:r>
    </w:p>
    <w:p>
      <w:r>
        <w:rPr>
          <w:b/>
          <w:u w:val="single"/>
        </w:rPr>
        <w:t>731185</w:t>
      </w:r>
    </w:p>
    <w:p>
      <w:r>
        <w:t>Se hecate? Javni medij? Ne, državni. Totalitarno državni. Stop RTV naročnini. @glasNOsi https://t.co/9zWCFAhDIx</w:t>
      </w:r>
    </w:p>
    <w:p>
      <w:r>
        <w:rPr>
          <w:b/>
          <w:u w:val="single"/>
        </w:rPr>
        <w:t>731186</w:t>
      </w:r>
    </w:p>
    <w:p>
      <w:r>
        <w:t>@petrasovdat @hajdyXP @petracj Zihr se tko zacnejo vse debate herbalajfovcev.</w:t>
      </w:r>
    </w:p>
    <w:p>
      <w:r>
        <w:rPr>
          <w:b/>
          <w:u w:val="single"/>
        </w:rPr>
        <w:t>731187</w:t>
      </w:r>
    </w:p>
    <w:p>
      <w:r>
        <w:t>Avto umre dobesedno pred servisom in reče mehanik, mate pa srečo v nesreči. Mudel, to je dabl nesreča.</w:t>
      </w:r>
    </w:p>
    <w:p>
      <w:r>
        <w:rPr>
          <w:b/>
          <w:u w:val="single"/>
        </w:rPr>
        <w:t>731188</w:t>
      </w:r>
    </w:p>
    <w:p>
      <w:r>
        <w:t>Sedim v parku, kjer si dva mulca podajata bumerang. Bumerang! Ajde, vsaj zunaj sta...</w:t>
      </w:r>
    </w:p>
    <w:p>
      <w:r>
        <w:rPr>
          <w:b/>
          <w:u w:val="single"/>
        </w:rPr>
        <w:t>731189</w:t>
      </w:r>
    </w:p>
    <w:p>
      <w:r>
        <w:t>@PrinasalkaZlata @MartinValic @NusaZajc @anitandrensek Mam tok rdečkarjev okoli sebe, da sem raje zaprta.</w:t>
      </w:r>
    </w:p>
    <w:p>
      <w:r>
        <w:rPr>
          <w:b/>
          <w:u w:val="single"/>
        </w:rPr>
        <w:t>731190</w:t>
      </w:r>
    </w:p>
    <w:p>
      <w:r>
        <w:t>Tožilec Drago Šketa je pohvalil Levico in boj za pravice delavcev - in gre zato na zagovor pred etično komisijo:</w:t>
        <w:br/>
        <w:br/>
        <w:t>https://t.co/A3IbWjoGUl</w:t>
      </w:r>
    </w:p>
    <w:p>
      <w:r>
        <w:rPr>
          <w:b/>
          <w:u w:val="single"/>
        </w:rPr>
        <w:t>731191</w:t>
      </w:r>
    </w:p>
    <w:p>
      <w:r>
        <w:t>@uros_m Rit se vede skladno z etiketo. ‘Greva danes tečt, mustangica’ ali nekaj sorodnega pa bi jo znalo zmotiritat.</w:t>
      </w:r>
    </w:p>
    <w:p>
      <w:r>
        <w:rPr>
          <w:b/>
          <w:u w:val="single"/>
        </w:rPr>
        <w:t>731192</w:t>
      </w:r>
    </w:p>
    <w:p>
      <w:r>
        <w:t>@branka25153603 @PLegije @ParisotSeb @protoreakcionar Kdo jih iztreblja in uničuje?</w:t>
      </w:r>
    </w:p>
    <w:p>
      <w:r>
        <w:rPr>
          <w:b/>
          <w:u w:val="single"/>
        </w:rPr>
        <w:t>731193</w:t>
      </w:r>
    </w:p>
    <w:p>
      <w:r>
        <w:t>@viktor_viktorh @fpecnik01 A zdaj ne bodo več jamrali,da so jih premalo pobili?</w:t>
      </w:r>
    </w:p>
    <w:p>
      <w:r>
        <w:rPr>
          <w:b/>
          <w:u w:val="single"/>
        </w:rPr>
        <w:t>731194</w:t>
      </w:r>
    </w:p>
    <w:p>
      <w:r>
        <w:t>@crico111 @MarkoSket Ti. Enotirno, mi plast!čno. Pameten si, nisi pa ne rodovh.ten ne plodovit! Criček zbudi se!</w:t>
      </w:r>
    </w:p>
    <w:p>
      <w:r>
        <w:rPr>
          <w:b/>
          <w:u w:val="single"/>
        </w:rPr>
        <w:t>731195</w:t>
      </w:r>
    </w:p>
    <w:p>
      <w:r>
        <w:t>@BozidarBiscan @cikibucka Hujsih skoraj ni. Unicili so Velenje in krivi za T6. Racune izstavljajo davkoplacevalcem</w:t>
      </w:r>
    </w:p>
    <w:p>
      <w:r>
        <w:rPr>
          <w:b/>
          <w:u w:val="single"/>
        </w:rPr>
        <w:t>731196</w:t>
      </w:r>
    </w:p>
    <w:p>
      <w:r>
        <w:t xml:space="preserve">In to se nadaljuje naprej. </w:t>
        <w:br/>
        <w:t>Mimogrede. Jože Smole je bil tisti mulc, ki je po Ljubljani, med 2. svetovno vojno,  s kredo grafitiral OF.</w:t>
      </w:r>
    </w:p>
    <w:p>
      <w:r>
        <w:rPr>
          <w:b/>
          <w:u w:val="single"/>
        </w:rPr>
        <w:t>731197</w:t>
      </w:r>
    </w:p>
    <w:p>
      <w:r>
        <w:t>@agortaa @JJansaSDS Obe strani zgodovine. Predvsem se tista ki bi jo rdeci se danes prepovedali</w:t>
      </w:r>
    </w:p>
    <w:p>
      <w:r>
        <w:rPr>
          <w:b/>
          <w:u w:val="single"/>
        </w:rPr>
        <w:t>731198</w:t>
      </w:r>
    </w:p>
    <w:p>
      <w:r>
        <w:t>Fobijo pred avtobusi imam. V par kubičnih metrov zraka natlačijo 40 ljudi, ventilacija sta pa dve majhni reži pri sprednji šipi.</w:t>
      </w:r>
    </w:p>
    <w:p>
      <w:r>
        <w:rPr>
          <w:b/>
          <w:u w:val="single"/>
        </w:rPr>
        <w:t>731199</w:t>
      </w:r>
    </w:p>
    <w:p>
      <w:r>
        <w:t>To pa je polom od prenosa #kolesarstvo. Škoda. Pa tako so hvalili organizacijo na 🇳🇴. @TVSLOsport</w:t>
      </w:r>
    </w:p>
    <w:p>
      <w:r>
        <w:rPr>
          <w:b/>
          <w:u w:val="single"/>
        </w:rPr>
        <w:t>731200</w:t>
      </w:r>
    </w:p>
    <w:p>
      <w:r>
        <w:t>@pengovsky Rekel je, da je Tonin konkretno vodil seje. #konkretno #korektno "paradižnikparadajz</w:t>
      </w:r>
    </w:p>
    <w:p>
      <w:r>
        <w:rPr>
          <w:b/>
          <w:u w:val="single"/>
        </w:rPr>
        <w:t>731201</w:t>
      </w:r>
    </w:p>
    <w:p>
      <w:r>
        <w:t>Policist nad vaške stražarje z izvlečeno pištolo, medtem pa ilegalni migranti mirno hodijo mimo! https://t.co/zgJJoQEFtN via @CeljskiGlasnik</w:t>
      </w:r>
    </w:p>
    <w:p>
      <w:r>
        <w:rPr>
          <w:b/>
          <w:u w:val="single"/>
        </w:rPr>
        <w:t>731202</w:t>
      </w:r>
    </w:p>
    <w:p>
      <w:r>
        <w:t>@SpelaRotar Večje populiste kot so izpraznjeni bruseljski politiki, težko najdeš. Je pa res, da gre tam za levi populizem.</w:t>
      </w:r>
    </w:p>
    <w:p>
      <w:r>
        <w:rPr>
          <w:b/>
          <w:u w:val="single"/>
        </w:rPr>
        <w:t>731203</w:t>
      </w:r>
    </w:p>
    <w:p>
      <w:r>
        <w:t>#Paradižniki so hit poletja, še posebej tisti iz lastnega vrta. Tokrat v obliki rižote - https://t.co/hNiegmJDmX https://t.co/ncu3o5KG2n</w:t>
      </w:r>
    </w:p>
    <w:p>
      <w:r>
        <w:rPr>
          <w:b/>
          <w:u w:val="single"/>
        </w:rPr>
        <w:t>731204</w:t>
      </w:r>
    </w:p>
    <w:p>
      <w:r>
        <w:t>@MarijaDrenovec malo imate razmetano po podstrešju. Vam belcki pa izdajalci možgane perejo</w:t>
      </w:r>
    </w:p>
    <w:p>
      <w:r>
        <w:rPr>
          <w:b/>
          <w:u w:val="single"/>
        </w:rPr>
        <w:t>731205</w:t>
      </w:r>
    </w:p>
    <w:p>
      <w:r>
        <w:t>@RokBratina @Kiki69 Ko pa se zapre kakšna cesta v Ljubljani, v prid pešcev in kolesarjev, pa domoljupi v nezavest padate...</w:t>
      </w:r>
    </w:p>
    <w:p>
      <w:r>
        <w:rPr>
          <w:b/>
          <w:u w:val="single"/>
        </w:rPr>
        <w:t>731206</w:t>
      </w:r>
    </w:p>
    <w:p>
      <w:r>
        <w:t>Razpis med počitnicami: monitoring netopirjev, rakov in rib na trasi za drugi tir. Cena? Četrt milijona evrov! https://t.co/LxXuyyBJ4A</w:t>
      </w:r>
    </w:p>
    <w:p>
      <w:r>
        <w:rPr>
          <w:b/>
          <w:u w:val="single"/>
        </w:rPr>
        <w:t>731207</w:t>
      </w:r>
    </w:p>
    <w:p>
      <w:r>
        <w:t>Očitno se vračajo svinčeni časi,kjer privatna lastnina in razmišljanje s svojo glavo pomenita državnega sovražnika številka1.</w:t>
      </w:r>
    </w:p>
    <w:p>
      <w:r>
        <w:rPr>
          <w:b/>
          <w:u w:val="single"/>
        </w:rPr>
        <w:t>731208</w:t>
      </w:r>
    </w:p>
    <w:p>
      <w:r>
        <w:t>Ne, tega jebenega ponedeljka še ni konec. Še en znanec sporoča, da je priklopljen na monitor. Herc. #psmtr</w:t>
      </w:r>
    </w:p>
    <w:p>
      <w:r>
        <w:rPr>
          <w:b/>
          <w:u w:val="single"/>
        </w:rPr>
        <w:t>731209</w:t>
      </w:r>
    </w:p>
    <w:p>
      <w:r>
        <w:t>To je pač zvok planeta RAČUNOVODSTVA.</w:t>
        <w:br/>
        <w:t>https://t.co/wCjrfVUP7s</w:t>
        <w:br/>
        <w:t>Pridi na naš planet. Lepši bo tvoj svet. https://t.co/79tfRHTBlZ</w:t>
      </w:r>
    </w:p>
    <w:p>
      <w:r>
        <w:rPr>
          <w:b/>
          <w:u w:val="single"/>
        </w:rPr>
        <w:t>731210</w:t>
      </w:r>
    </w:p>
    <w:p>
      <w:r>
        <w:t>@twiitiztok Ja to je ta vzorec o katerem je govoril. Ampak 24 ur drekači pa o Janši. Ma od kje ga privlečejo kreteni?😠😠😠</w:t>
      </w:r>
    </w:p>
    <w:p>
      <w:r>
        <w:rPr>
          <w:b/>
          <w:u w:val="single"/>
        </w:rPr>
        <w:t>731211</w:t>
      </w:r>
    </w:p>
    <w:p>
      <w:r>
        <w:t>Andraž Teršek: Juridični monstrumizem ali Zakaj so vrata mariborske sodnije še vedno odklenjena? https://t.co/ltDgxv8sOc</w:t>
      </w:r>
    </w:p>
    <w:p>
      <w:r>
        <w:rPr>
          <w:b/>
          <w:u w:val="single"/>
        </w:rPr>
        <w:t>731212</w:t>
      </w:r>
    </w:p>
    <w:p>
      <w:r>
        <w:t>Resnica. A mogoče je to povezano s tem, da Trump svet vidi kot ekonomsko bojišče, ne kot nujno samo vojaško https://t.co/bD9NRHes09</w:t>
      </w:r>
    </w:p>
    <w:p>
      <w:r>
        <w:rPr>
          <w:b/>
          <w:u w:val="single"/>
        </w:rPr>
        <w:t>731213</w:t>
      </w:r>
    </w:p>
    <w:p>
      <w:r>
        <w:t>@strankalevica Aktivizem in politika ne gresta skupaj ! Že liberalna akademija je v 90h naredila to napako.</w:t>
      </w:r>
    </w:p>
    <w:p>
      <w:r>
        <w:rPr>
          <w:b/>
          <w:u w:val="single"/>
        </w:rPr>
        <w:t>731214</w:t>
      </w:r>
    </w:p>
    <w:p>
      <w:r>
        <w:t>@agortaa @miro5ek @Maxatnes @vladaRS @sarecmarjan @Nova24TV @RTV_Slovenija @StrankaSAB Butalci imajo v Sloveniji konkurenco 😅</w:t>
      </w:r>
    </w:p>
    <w:p>
      <w:r>
        <w:rPr>
          <w:b/>
          <w:u w:val="single"/>
        </w:rPr>
        <w:t>731215</w:t>
      </w:r>
    </w:p>
    <w:p>
      <w:r>
        <w:t>@MKavscek Nam je v službi zalilo klet in je prišlo do eksplozije v enem izmed laboratorijev. Gasilci zdaj gasijo požar. :(</w:t>
      </w:r>
    </w:p>
    <w:p>
      <w:r>
        <w:rPr>
          <w:b/>
          <w:u w:val="single"/>
        </w:rPr>
        <w:t>731216</w:t>
      </w:r>
    </w:p>
    <w:p>
      <w:r>
        <w:t>Zdravstvo razpada,država razpada, EU razpada-vse bo vrag vzel zaradi idiotov levičarskih</w:t>
      </w:r>
    </w:p>
    <w:p>
      <w:r>
        <w:rPr>
          <w:b/>
          <w:u w:val="single"/>
        </w:rPr>
        <w:t>731217</w:t>
      </w:r>
    </w:p>
    <w:p>
      <w:r>
        <w:t>Danes je volilni molk, še ena od neštetih otročarij, ki jih je uzakonil skrajno omejen um.</w:t>
      </w:r>
    </w:p>
    <w:p>
      <w:r>
        <w:rPr>
          <w:b/>
          <w:u w:val="single"/>
        </w:rPr>
        <w:t>731218</w:t>
      </w:r>
    </w:p>
    <w:p>
      <w:r>
        <w:t>Sej je Jerca tud lepa, ne? Al katera je bla že lepa? Ena pač, ki dviguje SDS iz riti...</w:t>
      </w:r>
    </w:p>
    <w:p>
      <w:r>
        <w:rPr>
          <w:b/>
          <w:u w:val="single"/>
        </w:rPr>
        <w:t>731219</w:t>
      </w:r>
    </w:p>
    <w:p>
      <w:r>
        <w:t>Igralci, ki rešujejo konkurenčnost slovenskega kmetijstva https://t.co/WQOQSIOmzp</w:t>
      </w:r>
    </w:p>
    <w:p>
      <w:r>
        <w:rPr>
          <w:b/>
          <w:u w:val="single"/>
        </w:rPr>
        <w:t>731220</w:t>
      </w:r>
    </w:p>
    <w:p>
      <w:r>
        <w:t>NBC iz štaba Clintonove: Njeni podporniki v solzah že zapuščajo štab #zda2016</w:t>
      </w:r>
    </w:p>
    <w:p>
      <w:r>
        <w:rPr>
          <w:b/>
          <w:u w:val="single"/>
        </w:rPr>
        <w:t>731221</w:t>
      </w:r>
    </w:p>
    <w:p>
      <w:r>
        <w:t>@JJansaSDS pravi ded bi našo kaj bolj pomembnega za modrovat v 21. stoletji #realguy</w:t>
      </w:r>
    </w:p>
    <w:p>
      <w:r>
        <w:rPr>
          <w:b/>
          <w:u w:val="single"/>
        </w:rPr>
        <w:t>731222</w:t>
      </w:r>
    </w:p>
    <w:p>
      <w:r>
        <w:t>@BrankoGrims1 Branislav, a so tablete "ratale" mal "švoh" al si jih (spet) sam pozabil vzeti?</w:t>
      </w:r>
    </w:p>
    <w:p>
      <w:r>
        <w:rPr>
          <w:b/>
          <w:u w:val="single"/>
        </w:rPr>
        <w:t>731223</w:t>
      </w:r>
    </w:p>
    <w:p>
      <w:r>
        <w:t>Enotedenske letne počitnice zunaj doma si je v 2019 lahko privoščilo 76 % gospodinjstev. https://t.co/9pbLZnJ9p0</w:t>
      </w:r>
    </w:p>
    <w:p>
      <w:r>
        <w:rPr>
          <w:b/>
          <w:u w:val="single"/>
        </w:rPr>
        <w:t>731224</w:t>
      </w:r>
    </w:p>
    <w:p>
      <w:r>
        <w:t>@24ur_com Ja itak..sam vila bled pa brdo sta pa naša...lepi..s kom se boš šev zdej lizat?</w:t>
      </w:r>
    </w:p>
    <w:p>
      <w:r>
        <w:rPr>
          <w:b/>
          <w:u w:val="single"/>
        </w:rPr>
        <w:t>731225</w:t>
      </w:r>
    </w:p>
    <w:p>
      <w:r>
        <w:t>malo kasneje smo vse pri piratih kupovali, Kontrabant sem pa še original kaseto kupil https://t.co/EZInAvGLLj</w:t>
      </w:r>
    </w:p>
    <w:p>
      <w:r>
        <w:rPr>
          <w:b/>
          <w:u w:val="single"/>
        </w:rPr>
        <w:t>731226</w:t>
      </w:r>
    </w:p>
    <w:p>
      <w:r>
        <w:t>@xxx24241454 @roma9na Ta patron si zmišljuje! Njegovo pot smo videli na lastne oči...ogenj in padec. Pika.</w:t>
      </w:r>
    </w:p>
    <w:p>
      <w:r>
        <w:rPr>
          <w:b/>
          <w:u w:val="single"/>
        </w:rPr>
        <w:t>731227</w:t>
      </w:r>
    </w:p>
    <w:p>
      <w:r>
        <w:t>Ko mi nočno vstajanje, previjanje, nošenje... zjutraj povrne z dvema samima zlogoma MA-MA. #trisomy13 #patausyndrome https://t.co/ml7S7JxZ3M</w:t>
      </w:r>
    </w:p>
    <w:p>
      <w:r>
        <w:rPr>
          <w:b/>
          <w:u w:val="single"/>
        </w:rPr>
        <w:t>731228</w:t>
      </w:r>
    </w:p>
    <w:p>
      <w:r>
        <w:t>Tretja Gverilska čitalnica v znamenju aforizmov https://t.co/JZ2M1QCQjI https://t.co/WNLddtBWQu</w:t>
      </w:r>
    </w:p>
    <w:p>
      <w:r>
        <w:rPr>
          <w:b/>
          <w:u w:val="single"/>
        </w:rPr>
        <w:t>731229</w:t>
      </w:r>
    </w:p>
    <w:p>
      <w:r>
        <w:t>@2pir_a @Libertarec @DavidNovak17 Potvarja tvoje besede kot vsi esdeesovci. Ne pusti, da te zvleče na teren kjer so mojstri</w:t>
      </w:r>
    </w:p>
    <w:p>
      <w:r>
        <w:rPr>
          <w:b/>
          <w:u w:val="single"/>
        </w:rPr>
        <w:t>731230</w:t>
      </w:r>
    </w:p>
    <w:p>
      <w:r>
        <w:t>@surfon @PKocbek Piran je imel plinsko omrežje pred 2. sv. vojno. Mi smo imeli še ostanke te napeljave!</w:t>
      </w:r>
    </w:p>
    <w:p>
      <w:r>
        <w:rPr>
          <w:b/>
          <w:u w:val="single"/>
        </w:rPr>
        <w:t>731231</w:t>
      </w:r>
    </w:p>
    <w:p>
      <w:r>
        <w:t>@Lara_TheCookie Takmu folku jz pravm party pajdaši in nimajo velke veze s pravimi prjatli!</w:t>
      </w:r>
    </w:p>
    <w:p>
      <w:r>
        <w:rPr>
          <w:b/>
          <w:u w:val="single"/>
        </w:rPr>
        <w:t>731232</w:t>
      </w:r>
    </w:p>
    <w:p>
      <w:r>
        <w:t>@agortaa Dražgoška bitka( in pobeg partizanov) je bila ključnega pomena za kapitulacijo leta 45😃</w:t>
      </w:r>
    </w:p>
    <w:p>
      <w:r>
        <w:rPr>
          <w:b/>
          <w:u w:val="single"/>
        </w:rPr>
        <w:t>731233</w:t>
      </w:r>
    </w:p>
    <w:p>
      <w:r>
        <w:t>@had bravo! lahko narediš še reklamo za prehitro vožnjo, pa kolk alhkohola še gre.</w:t>
      </w:r>
    </w:p>
    <w:p>
      <w:r>
        <w:rPr>
          <w:b/>
          <w:u w:val="single"/>
        </w:rPr>
        <w:t>731234</w:t>
      </w:r>
    </w:p>
    <w:p>
      <w:r>
        <w:t>@romunov ti si neki spraseval za kače če se prav spomnim a nde?</w:t>
        <w:br/>
        <w:t xml:space="preserve">Lokacija Dolenjske Toplice </w:t>
        <w:br/>
        <w:t>(Najlepši kraj de) https://t.co/Gq09xSxu01</w:t>
      </w:r>
    </w:p>
    <w:p>
      <w:r>
        <w:rPr>
          <w:b/>
          <w:u w:val="single"/>
        </w:rPr>
        <w:t>731235</w:t>
      </w:r>
    </w:p>
    <w:p>
      <w:r>
        <w:t>Neverjetno, s kakšnimi gnusobami si delim državo. Eno samo zlo in sovraštvo in hudobija.</w:t>
      </w:r>
    </w:p>
    <w:p>
      <w:r>
        <w:rPr>
          <w:b/>
          <w:u w:val="single"/>
        </w:rPr>
        <w:t>731236</w:t>
      </w:r>
    </w:p>
    <w:p>
      <w:r>
        <w:t>@KajzerFranc Sekretarica Katička je zadnjič strumno razložila, da gre za različni petkraki rdeči zvezdi. #leščerbamodrostibaklaučenosti</w:t>
      </w:r>
    </w:p>
    <w:p>
      <w:r>
        <w:rPr>
          <w:b/>
          <w:u w:val="single"/>
        </w:rPr>
        <w:t>731237</w:t>
      </w:r>
    </w:p>
    <w:p>
      <w:r>
        <w:t>@IgorZavrsnik On je bil že od nekdaj bumbar, ga poznam še iz njegoveg  bivsega cajtenga</w:t>
      </w:r>
    </w:p>
    <w:p>
      <w:r>
        <w:rPr>
          <w:b/>
          <w:u w:val="single"/>
        </w:rPr>
        <w:t>731238</w:t>
      </w:r>
    </w:p>
    <w:p>
      <w:r>
        <w:t>Kupit bitcoine je simpl. Kako jih pa prodat in dobit ven normalen denar? Bistveno težje. https://t.co/cgxe9JpczW</w:t>
      </w:r>
    </w:p>
    <w:p>
      <w:r>
        <w:rPr>
          <w:b/>
          <w:u w:val="single"/>
        </w:rPr>
        <w:t>731239</w:t>
      </w:r>
    </w:p>
    <w:p>
      <w:r>
        <w:t>ALPE ARDIA GREEN in CI Stražišče sta poslala zahvalo varuhinji človekovih pravic v zvezi z problematiko v IC Laze https://t.co/IX1c9kqaFQ</w:t>
      </w:r>
    </w:p>
    <w:p>
      <w:r>
        <w:rPr>
          <w:b/>
          <w:u w:val="single"/>
        </w:rPr>
        <w:t>731240</w:t>
      </w:r>
    </w:p>
    <w:p>
      <w:r>
        <w:t>@KashaVrela @Alex4aleksandra Ta pa je oborožena. Vsi Nemci (pardon Arabci)  bi popadali.</w:t>
      </w:r>
    </w:p>
    <w:p>
      <w:r>
        <w:rPr>
          <w:b/>
          <w:u w:val="single"/>
        </w:rPr>
        <w:t>731241</w:t>
      </w:r>
    </w:p>
    <w:p>
      <w:r>
        <w:t>@tedvanet Spet ne deluje, vec kot  eno uro že ni interneta.  Da ne govorim o ažurnosti vaših operaterjev. Več kot pol ure čakanja..</w:t>
      </w:r>
    </w:p>
    <w:p>
      <w:r>
        <w:rPr>
          <w:b/>
          <w:u w:val="single"/>
        </w:rPr>
        <w:t>731242</w:t>
      </w:r>
    </w:p>
    <w:p>
      <w:r>
        <w:t>Ptuj :Kanalizacija v Grajeni, pri Suhi veji in v Sodnicah https://t.co/TBgOrH6C6A</w:t>
      </w:r>
    </w:p>
    <w:p>
      <w:r>
        <w:rPr>
          <w:b/>
          <w:u w:val="single"/>
        </w:rPr>
        <w:t>731243</w:t>
      </w:r>
    </w:p>
    <w:p>
      <w:r>
        <w:t>@NMauhler Tudi TEŠ 6 je bil prepuščen stroki.</w:t>
        <w:br/>
        <w:t>Širitev obvoznice ni rešutev.</w:t>
        <w:br/>
        <w:t>Tako kažejo izkušnje iz tujine.</w:t>
      </w:r>
    </w:p>
    <w:p>
      <w:r>
        <w:rPr>
          <w:b/>
          <w:u w:val="single"/>
        </w:rPr>
        <w:t>731244</w:t>
      </w:r>
    </w:p>
    <w:p>
      <w:r>
        <w:t>Travco mi bodo uničl, sam bo pa vsaj streha nad glavo zrihtana. #tegolaoff #plehon https://t.co/xOgN3dFuHw</w:t>
      </w:r>
    </w:p>
    <w:p>
      <w:r>
        <w:rPr>
          <w:b/>
          <w:u w:val="single"/>
        </w:rPr>
        <w:t>731245</w:t>
      </w:r>
    </w:p>
    <w:p>
      <w:r>
        <w:t>@Ursha1991 Če se ti zaštrika, ti bi morda znala pomagati Urša. Se prav s takimi rečmi ukvarja.</w:t>
        <w:br/>
        <w:t>https://t.co/xYstCfjdQ5</w:t>
      </w:r>
    </w:p>
    <w:p>
      <w:r>
        <w:rPr>
          <w:b/>
          <w:u w:val="single"/>
        </w:rPr>
        <w:t>731246</w:t>
      </w:r>
    </w:p>
    <w:p>
      <w:r>
        <w:t>@BernardBrscic nič se ne bo spremenilo, kupili so ga z nakradenim denarjem iz davčnih oaz</w:t>
      </w:r>
    </w:p>
    <w:p>
      <w:r>
        <w:rPr>
          <w:b/>
          <w:u w:val="single"/>
        </w:rPr>
        <w:t>731247</w:t>
      </w:r>
    </w:p>
    <w:p>
      <w:r>
        <w:t>@leaathenatabako @Kersterin12 Potem javna dela odpadejo...grabljanje ženskih hlačk po parkih...</w:t>
      </w:r>
    </w:p>
    <w:p>
      <w:r>
        <w:rPr>
          <w:b/>
          <w:u w:val="single"/>
        </w:rPr>
        <w:t>731248</w:t>
      </w:r>
    </w:p>
    <w:p>
      <w:r>
        <w:t>@w3bfreak @PlanetTV Jaz nisem videla nobenega grabljenja za rit. Sem pa videla, da bo v naslednji oddaji intervencija.</w:t>
      </w:r>
    </w:p>
    <w:p>
      <w:r>
        <w:rPr>
          <w:b/>
          <w:u w:val="single"/>
        </w:rPr>
        <w:t>731249</w:t>
      </w:r>
    </w:p>
    <w:p>
      <w:r>
        <w:t>BREAKING: Člani ansambla Čuki aretirani zaradi novačenja teroristov. Njihov odvetnik Matoz ne komentira. http://t.co/NHeKdkzl0a</w:t>
      </w:r>
    </w:p>
    <w:p>
      <w:r>
        <w:rPr>
          <w:b/>
          <w:u w:val="single"/>
        </w:rPr>
        <w:t>731250</w:t>
      </w:r>
    </w:p>
    <w:p>
      <w:r>
        <w:t>@LahovnikMatej Piranski prisluhi....Ne, niso še gluhi....Šepetajoč, stokajoč dogovor v soseski Plava laguna...</w:t>
        <w:br/>
        <w:t>JJ&amp;amp;sanaderpress</w:t>
      </w:r>
    </w:p>
    <w:p>
      <w:r>
        <w:rPr>
          <w:b/>
          <w:u w:val="single"/>
        </w:rPr>
        <w:t>731251</w:t>
      </w:r>
    </w:p>
    <w:p>
      <w:r>
        <w:t>Z enim parkiranjem si je zaslužil/a kar tri (3) heštege :</w:t>
        <w:br/>
        <w:t>#kretenparkira</w:t>
        <w:br/>
        <w:t>#zaotrokegre</w:t>
        <w:br/>
        <w:t xml:space="preserve">#registrska </w:t>
        <w:br/>
        <w:br/>
        <w:t>@had https://t.co/pYWk4hv6ZJ</w:t>
      </w:r>
    </w:p>
    <w:p>
      <w:r>
        <w:rPr>
          <w:b/>
          <w:u w:val="single"/>
        </w:rPr>
        <w:t>731252</w:t>
      </w:r>
    </w:p>
    <w:p>
      <w:r>
        <w:t>@PCrtomir @donadaljnjega @JanezoviNasveti značilen partijski aparatčik in povzpetnik, dokle ga niso sunili v rit. potem je postal maščevalen</w:t>
      </w:r>
    </w:p>
    <w:p>
      <w:r>
        <w:rPr>
          <w:b/>
          <w:u w:val="single"/>
        </w:rPr>
        <w:t>731253</w:t>
      </w:r>
    </w:p>
    <w:p>
      <w:r>
        <w:t>Mehanik ukradel potniško letalo in povzročil preplah. https://t.co/aUf4FSNEfV</w:t>
      </w:r>
    </w:p>
    <w:p>
      <w:r>
        <w:rPr>
          <w:b/>
          <w:u w:val="single"/>
        </w:rPr>
        <w:t>731254</w:t>
      </w:r>
    </w:p>
    <w:p>
      <w:r>
        <w:t>@KavcicTamara @JazbarMatjaz V Solkanu imamo regut. To zveni bolj kot sibirske banane.</w:t>
      </w:r>
    </w:p>
    <w:p>
      <w:r>
        <w:rPr>
          <w:b/>
          <w:u w:val="single"/>
        </w:rPr>
        <w:t>731255</w:t>
      </w:r>
    </w:p>
    <w:p>
      <w:r>
        <w:t>@Tevilevi @dreychee @StrankaSMC  Še mal bojo lezl v rit OROŽAR MAFIJI pa jih ne bo več v parlamentu!Ko Ivanu ponudiš roko ti odgrizne JAJCA!</w:t>
      </w:r>
    </w:p>
    <w:p>
      <w:r>
        <w:rPr>
          <w:b/>
          <w:u w:val="single"/>
        </w:rPr>
        <w:t>731256</w:t>
      </w:r>
    </w:p>
    <w:p>
      <w:r>
        <w:t>V teh dneh se je spet veliko govorilo in pisalo o žrtvah prometnih nesreč. To še zdaleč niso samo mrtvi. V Nedelu... https://t.co/aR2g0LWbWu</w:t>
      </w:r>
    </w:p>
    <w:p>
      <w:r>
        <w:rPr>
          <w:b/>
          <w:u w:val="single"/>
        </w:rPr>
        <w:t>731257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731258</w:t>
      </w:r>
    </w:p>
    <w:p>
      <w:r>
        <w:t>Pekinška patka - "novovalovska" se neprimerljivo hitreje uleže (vsaj vame). https://t.co/WDZenJ07E9</w:t>
      </w:r>
    </w:p>
    <w:p>
      <w:r>
        <w:rPr>
          <w:b/>
          <w:u w:val="single"/>
        </w:rPr>
        <w:t>731259</w:t>
      </w:r>
    </w:p>
    <w:p>
      <w:r>
        <w:t>@RokSrakar To meni razlagajo tudi promotorji električnih avtomobilov. Ker da so "vrez emisij".</w:t>
      </w:r>
    </w:p>
    <w:p>
      <w:r>
        <w:rPr>
          <w:b/>
          <w:u w:val="single"/>
        </w:rPr>
        <w:t>731260</w:t>
      </w:r>
    </w:p>
    <w:p>
      <w:r>
        <w:t>Nek peder rabi 1 leto, da prekopira 2 leti staro idejo, kako nategniti Uatavno sodišče. https://t.co/c6TTA5OFOA</w:t>
      </w:r>
    </w:p>
    <w:p>
      <w:r>
        <w:rPr>
          <w:b/>
          <w:u w:val="single"/>
        </w:rPr>
        <w:t>731261</w:t>
      </w:r>
    </w:p>
    <w:p>
      <w:r>
        <w:t>Diši po jeseni, ki jo prinaša OKTOBER: sladki, šelesteči, rumeno-oranžni... Naša knjižnica bo v oktobru obarvana... https://t.co/IaxFKJ9XUz</w:t>
      </w:r>
    </w:p>
    <w:p>
      <w:r>
        <w:rPr>
          <w:b/>
          <w:u w:val="single"/>
        </w:rPr>
        <w:t>731262</w:t>
      </w:r>
    </w:p>
    <w:p>
      <w:r>
        <w:t>@5RA75226708 @vinkovasle1 Tudi te so se smejale, dokler jih pedofil iz Kumrovca ni dal pobiti. https://t.co/WEptNju2ch</w:t>
      </w:r>
    </w:p>
    <w:p>
      <w:r>
        <w:rPr>
          <w:b/>
          <w:u w:val="single"/>
        </w:rPr>
        <w:t>731263</w:t>
      </w:r>
    </w:p>
    <w:p>
      <w:r>
        <w:t>@kizidor @strankaSDS Koalicijo boste 'razfukali' sami. Ob takšnih koalicijskih partnerjih opozicije ne rabiš...</w:t>
      </w:r>
    </w:p>
    <w:p>
      <w:r>
        <w:rPr>
          <w:b/>
          <w:u w:val="single"/>
        </w:rPr>
        <w:t>731264</w:t>
      </w:r>
    </w:p>
    <w:p>
      <w:r>
        <w:t>@strankaSD @DejanLevanic Kaj ni to ta Muršiçka, ki je sporno kupovala rdeče jope svoje komuniste?</w:t>
      </w:r>
    </w:p>
    <w:p>
      <w:r>
        <w:rPr>
          <w:b/>
          <w:u w:val="single"/>
        </w:rPr>
        <w:t>731265</w:t>
      </w:r>
    </w:p>
    <w:p>
      <w:r>
        <w:t>@tallshorty84 Samodestrukcija: Evtanazija SDS ali splaviti Dom, to je sedaj vprašanje. ;)</w:t>
      </w:r>
    </w:p>
    <w:p>
      <w:r>
        <w:rPr>
          <w:b/>
          <w:u w:val="single"/>
        </w:rPr>
        <w:t>731266</w:t>
      </w:r>
    </w:p>
    <w:p>
      <w:r>
        <w:t>@JanezMeznarec @Nova24TV Da bi lahko furali proračun, morajo jemati iz najbližjega žaklja.</w:t>
      </w:r>
    </w:p>
    <w:p>
      <w:r>
        <w:rPr>
          <w:b/>
          <w:u w:val="single"/>
        </w:rPr>
        <w:t>731267</w:t>
      </w:r>
    </w:p>
    <w:p>
      <w:r>
        <w:t>@t_celestina To bo pa zihr. Upam, da do takrat temperature že do plusa prlezejo. 😁</w:t>
      </w:r>
    </w:p>
    <w:p>
      <w:r>
        <w:rPr>
          <w:b/>
          <w:u w:val="single"/>
        </w:rPr>
        <w:t>731268</w:t>
      </w:r>
    </w:p>
    <w:p>
      <w:r>
        <w:t>@Jaka__Dolinar Ja. Raznorazni politikanti in lobiji, katerim so glavni €$£. Jebeš avtohtone prebivalce si mislijo.</w:t>
      </w:r>
    </w:p>
    <w:p>
      <w:r>
        <w:rPr>
          <w:b/>
          <w:u w:val="single"/>
        </w:rPr>
        <w:t>731269</w:t>
      </w:r>
    </w:p>
    <w:p>
      <w:r>
        <w:t>@Che27Che hrana, zdravstvena oskrba, telovadnica - vse kar pride s priznanim obstojem</w:t>
      </w:r>
    </w:p>
    <w:p>
      <w:r>
        <w:rPr>
          <w:b/>
          <w:u w:val="single"/>
        </w:rPr>
        <w:t>731270</w:t>
      </w:r>
    </w:p>
    <w:p>
      <w:r>
        <w:t>@juremikuz Saj to ni nasa liga :) Barca je toliko kalkulirala, prepricana v zmago, da so dobili zasluzeno</w:t>
      </w:r>
    </w:p>
    <w:p>
      <w:r>
        <w:rPr>
          <w:b/>
          <w:u w:val="single"/>
        </w:rPr>
        <w:t>731271</w:t>
      </w:r>
    </w:p>
    <w:p>
      <w:r>
        <w:t>@IgorGoste Janša je potreben doma, verjamem pa, da bi bil Gošte vesel, če bi JJ izginil iz domače politične scene</w:t>
      </w:r>
    </w:p>
    <w:p>
      <w:r>
        <w:rPr>
          <w:b/>
          <w:u w:val="single"/>
        </w:rPr>
        <w:t>731272</w:t>
      </w:r>
    </w:p>
    <w:p>
      <w:r>
        <w:t>@BernardBrscic Ja, tudi če si bil kreten kot Bršćić in si postal kvizling, ovajal, ubijal, pošiljal v taborišča...</w:t>
      </w:r>
    </w:p>
    <w:p>
      <w:r>
        <w:rPr>
          <w:b/>
          <w:u w:val="single"/>
        </w:rPr>
        <w:t>731273</w:t>
      </w:r>
    </w:p>
    <w:p>
      <w:r>
        <w:t>@milan_brglez @strankaSD @StrankaSMC @strankaDeSUS @StrankaLMS @StrankaSAB Komunistko Sonjo za mandatarja !</w:t>
      </w:r>
    </w:p>
    <w:p>
      <w:r>
        <w:rPr>
          <w:b/>
          <w:u w:val="single"/>
        </w:rPr>
        <w:t>731274</w:t>
      </w:r>
    </w:p>
    <w:p>
      <w:r>
        <w:t>@LilianaBrozic dokler ni avtoceste je #luka #koper varna tut brez drugega tira #facti</w:t>
      </w:r>
    </w:p>
    <w:p>
      <w:r>
        <w:rPr>
          <w:b/>
          <w:u w:val="single"/>
        </w:rPr>
        <w:t>731275</w:t>
      </w:r>
    </w:p>
    <w:p>
      <w:r>
        <w:t>Sonyjev šef trdi, da se ne umikajo iz posla s pametnimi telefoni, LG-jev je zaukazal popolno revizijo. https://t.co/oDRsWBETSL</w:t>
      </w:r>
    </w:p>
    <w:p>
      <w:r>
        <w:rPr>
          <w:b/>
          <w:u w:val="single"/>
        </w:rPr>
        <w:t>731276</w:t>
      </w:r>
    </w:p>
    <w:p>
      <w:r>
        <w:t>Priznanje, da udbomafija obstaja: Tako sta slovenska in srbska Udba sodelovali proti Janezu Janši! | Nova24TV https://t.co/HFnS0dnKIP</w:t>
      </w:r>
    </w:p>
    <w:p>
      <w:r>
        <w:rPr>
          <w:b/>
          <w:u w:val="single"/>
        </w:rPr>
        <w:t>731277</w:t>
      </w:r>
    </w:p>
    <w:p>
      <w:r>
        <w:t>@StrankaLMS @Je_rca No potem, pa končno povejte kaj vsebinskega in ne trosit samo floskule v stilu "saj dokument ni zavezujoč".</w:t>
      </w:r>
    </w:p>
    <w:p>
      <w:r>
        <w:rPr>
          <w:b/>
          <w:u w:val="single"/>
        </w:rPr>
        <w:t>731278</w:t>
      </w:r>
    </w:p>
    <w:p>
      <w:r>
        <w:t>@mgajver @tfajon Ravno zaradi dvojnih meril tistih, ki jih nebi smeli imeti, se jim nekateri potem potihem privoščljivo hihitajo.</w:t>
      </w:r>
    </w:p>
    <w:p>
      <w:r>
        <w:rPr>
          <w:b/>
          <w:u w:val="single"/>
        </w:rPr>
        <w:t>731279</w:t>
      </w:r>
    </w:p>
    <w:p>
      <w:r>
        <w:t>Je holesterol vzrok ali posledica?</w:t>
        <w:br/>
        <w:br/>
        <w:t>Ali ste vedeli:</w:t>
        <w:br/>
        <w:br/>
        <w:t>- da imajo vegetarijanci statistično nižje vrednosti tako... https://t.co/mDW3I8ny4q</w:t>
      </w:r>
    </w:p>
    <w:p>
      <w:r>
        <w:rPr>
          <w:b/>
          <w:u w:val="single"/>
        </w:rPr>
        <w:t>731280</w:t>
      </w:r>
    </w:p>
    <w:p>
      <w:r>
        <w:t>Naklade Petričevemu Delu in Novicam še padajo, dobiček manj https://t.co/BQx8omhF9O</w:t>
      </w:r>
    </w:p>
    <w:p>
      <w:r>
        <w:rPr>
          <w:b/>
          <w:u w:val="single"/>
        </w:rPr>
        <w:t>731281</w:t>
      </w:r>
    </w:p>
    <w:p>
      <w:r>
        <w:t>@Prisank9 @slovenistan -kakšni eminentni gosti z nagrajenci vred razen baletnika,sami zks prdci B.A.Novak je s svojim branjem uspaval prdce</w:t>
      </w:r>
    </w:p>
    <w:p>
      <w:r>
        <w:rPr>
          <w:b/>
          <w:u w:val="single"/>
        </w:rPr>
        <w:t>731282</w:t>
      </w:r>
    </w:p>
    <w:p>
      <w:r>
        <w:t>Banka vzame 110€ (!) za izvedbo Fursove izvršbe (drobiž zamudnih obresti)!!! Kaplja čez rob. Adijo, @UniCredit_PR!</w:t>
      </w:r>
    </w:p>
    <w:p>
      <w:r>
        <w:rPr>
          <w:b/>
          <w:u w:val="single"/>
        </w:rPr>
        <w:t>731283</w:t>
      </w:r>
    </w:p>
    <w:p>
      <w:r>
        <w:t>@jkmcnk Sej to bi naredil kot mlad, nadebuden zobar. Ko bi imel poln kurac vsega, bi jih samo še v izi zastrupljal.</w:t>
      </w:r>
    </w:p>
    <w:p>
      <w:r>
        <w:rPr>
          <w:b/>
          <w:u w:val="single"/>
        </w:rPr>
        <w:t>731284</w:t>
      </w:r>
    </w:p>
    <w:p>
      <w:r>
        <w:t>@had Jaz ne rabim trolov. Rabim tvoje odgovore. Bo slo? Ne bo, kajne? Se naprej bos blefiral.</w:t>
      </w:r>
    </w:p>
    <w:p>
      <w:r>
        <w:rPr>
          <w:b/>
          <w:u w:val="single"/>
        </w:rPr>
        <w:t>731285</w:t>
      </w:r>
    </w:p>
    <w:p>
      <w:r>
        <w:t>@ArnulfusRex Blockiran- tako torej počnejo odrasli...se skrijejo, ignorirajo, zamašijo ušesa... #KarBlokirajteČeSeNajdeteVOpisu</w:t>
      </w:r>
    </w:p>
    <w:p>
      <w:r>
        <w:rPr>
          <w:b/>
          <w:u w:val="single"/>
        </w:rPr>
        <w:t>731286</w:t>
      </w:r>
    </w:p>
    <w:p>
      <w:r>
        <w:t>Prava ženska do 22h zvečer dela, nato pluje po Šiški na poti na salso, 3 ure pleše in 5 minut pred odhodom na morje meče cunje v kufer.</w:t>
      </w:r>
    </w:p>
    <w:p>
      <w:r>
        <w:rPr>
          <w:b/>
          <w:u w:val="single"/>
        </w:rPr>
        <w:t>731287</w:t>
      </w:r>
    </w:p>
    <w:p>
      <w:r>
        <w:t>Kaj je 8.3. vedno bil tak divji v cvetličarnah al je to novo - zdaj - ko v duhu zapuščamo neoliberalni kapitalizem?</w:t>
      </w:r>
    </w:p>
    <w:p>
      <w:r>
        <w:rPr>
          <w:b/>
          <w:u w:val="single"/>
        </w:rPr>
        <w:t>731288</w:t>
      </w:r>
    </w:p>
    <w:p>
      <w:r>
        <w:t>Gospe in gospodje v Sovi nimate občutka, da vas je siniči BVT krepko stisnila za jajca? Boli, kaj?</w:t>
      </w:r>
    </w:p>
    <w:p>
      <w:r>
        <w:rPr>
          <w:b/>
          <w:u w:val="single"/>
        </w:rPr>
        <w:t>731289</w:t>
      </w:r>
    </w:p>
    <w:p>
      <w:r>
        <w:t xml:space="preserve">@ErikaPlaninsec O, seveda, seveda. </w:t>
        <w:br/>
        <w:t>Tebi pa želim čimprejšnje snidenje z babi, da boš videla kako lepo je biti to!</w:t>
      </w:r>
    </w:p>
    <w:p>
      <w:r>
        <w:rPr>
          <w:b/>
          <w:u w:val="single"/>
        </w:rPr>
        <w:t>731290</w:t>
      </w:r>
    </w:p>
    <w:p>
      <w:r>
        <w:t>@zaslovenijo2 O dialektiki pa po bo moral @butalskipolicaj povprašat komunistično elito v stranki SDS. Poznajo marksizem v nulo.</w:t>
      </w:r>
    </w:p>
    <w:p>
      <w:r>
        <w:rPr>
          <w:b/>
          <w:u w:val="single"/>
        </w:rPr>
        <w:t>731291</w:t>
      </w:r>
    </w:p>
    <w:p>
      <w:r>
        <w:t>Dragica novinarka je zakon! Prsežem! Še ona potrjuje kar se tiče kmšja! #jezen! Kupončke sežigam :D</w:t>
      </w:r>
    </w:p>
    <w:p>
      <w:r>
        <w:rPr>
          <w:b/>
          <w:u w:val="single"/>
        </w:rPr>
        <w:t>731292</w:t>
      </w:r>
    </w:p>
    <w:p>
      <w:r>
        <w:t>@_GIIG_ @AlzheimerUltra Marsch u....PM....J..VAM.</w:t>
        <w:br/>
        <w:t>PSM... vse vas izdajalce na Frankolovo !</w:t>
      </w:r>
    </w:p>
    <w:p>
      <w:r>
        <w:rPr>
          <w:b/>
          <w:u w:val="single"/>
        </w:rPr>
        <w:t>731293</w:t>
      </w:r>
    </w:p>
    <w:p>
      <w:r>
        <w:t>Res se norčujejo iz kmetov. Sicer pristnih pravih kmetov tako ni, so načrtno uničeni, zakaj ve sam,.... https://t.co/L2G5yYMrOF</w:t>
      </w:r>
    </w:p>
    <w:p>
      <w:r>
        <w:rPr>
          <w:b/>
          <w:u w:val="single"/>
        </w:rPr>
        <w:t>731294</w:t>
      </w:r>
    </w:p>
    <w:p>
      <w:r>
        <w:t>@MatejTonin @NovaSlovenija @OZSaktualno Vi samo glejte, da boste izpolnili obljube. Presenetite me.</w:t>
      </w:r>
    </w:p>
    <w:p>
      <w:r>
        <w:rPr>
          <w:b/>
          <w:u w:val="single"/>
        </w:rPr>
        <w:t>731295</w:t>
      </w:r>
    </w:p>
    <w:p>
      <w:r>
        <w:t>Rudar v zapuščenem rudniku odkrije posmrtne ostanke tisočih žrtev iz časa po drugi svetovni vojni. Da bi jim... https://t.co/GevsPtPj4A</w:t>
      </w:r>
    </w:p>
    <w:p>
      <w:r>
        <w:rPr>
          <w:b/>
          <w:u w:val="single"/>
        </w:rPr>
        <w:t>731296</w:t>
      </w:r>
    </w:p>
    <w:p>
      <w:r>
        <w:t>@strankaSD @Mladiforum @tfajon @ZidanDejan  No koliko ste jih prepeljali čez mejo danes ?? https://t.co/cN9VrI1ir0</w:t>
      </w:r>
    </w:p>
    <w:p>
      <w:r>
        <w:rPr>
          <w:b/>
          <w:u w:val="single"/>
        </w:rPr>
        <w:t>731297</w:t>
      </w:r>
    </w:p>
    <w:p>
      <w:r>
        <w:t>@SlovenijaVsrcu Drobtinice,drobtinice padajo z mize je prebutasta, da bi se zavedala, da jo izkoriščajo</w:t>
      </w:r>
    </w:p>
    <w:p>
      <w:r>
        <w:rPr>
          <w:b/>
          <w:u w:val="single"/>
        </w:rPr>
        <w:t>731298</w:t>
      </w:r>
    </w:p>
    <w:p>
      <w:r>
        <w:t>Lep https://t.co/iSQ3XMukxLčinski lastniki ( 42%) sindikati  z Štrukljevim SVIZ-om na čelu   uspešno parazitirajo no žuljih delavcev.</w:t>
      </w:r>
    </w:p>
    <w:p>
      <w:r>
        <w:rPr>
          <w:b/>
          <w:u w:val="single"/>
        </w:rPr>
        <w:t>731299</w:t>
      </w:r>
    </w:p>
    <w:p>
      <w:r>
        <w:t>Siol: Nepremičninski megaposel, Supernova kupuje nov paket nakupovalnih centrov v Sloveniji  https://t.co/tmaMek5Z88</w:t>
      </w:r>
    </w:p>
    <w:p>
      <w:r>
        <w:rPr>
          <w:b/>
          <w:u w:val="single"/>
        </w:rPr>
        <w:t>731300</w:t>
      </w:r>
    </w:p>
    <w:p>
      <w:r>
        <w:t>@SlovenskeNovice Te barabe ščitijo kot bele medvede. V tem kar je napisala ne zaznam žalitve.</w:t>
      </w:r>
    </w:p>
    <w:p>
      <w:r>
        <w:rPr>
          <w:b/>
          <w:u w:val="single"/>
        </w:rPr>
        <w:t>731301</w:t>
      </w:r>
    </w:p>
    <w:p>
      <w:r>
        <w:t>@KlemenMesarec predvsem večina raje kupuje ugodne izdelke in jih niti ne zanima v kakšnih pogojih so narejeni.</w:t>
      </w:r>
    </w:p>
    <w:p>
      <w:r>
        <w:rPr>
          <w:b/>
          <w:u w:val="single"/>
        </w:rPr>
        <w:t>731302</w:t>
      </w:r>
    </w:p>
    <w:p>
      <w:r>
        <w:t>Demonstracije bo bojkotirala Muslimanska bratovščina, verjetna zmagovalka prvih parlamentarnih volitev po padcu Hosnija Mubaraka.</w:t>
      </w:r>
    </w:p>
    <w:p>
      <w:r>
        <w:rPr>
          <w:b/>
          <w:u w:val="single"/>
        </w:rPr>
        <w:t>731303</w:t>
      </w:r>
    </w:p>
    <w:p>
      <w:r>
        <w:t>@PametnaRit Jaz z mojo. Totalen polom. Folk je med odmorom zapuščal predstavo. Se vid de gre tip v politiko.</w:t>
      </w:r>
    </w:p>
    <w:p>
      <w:r>
        <w:rPr>
          <w:b/>
          <w:u w:val="single"/>
        </w:rPr>
        <w:t>731304</w:t>
      </w:r>
    </w:p>
    <w:p>
      <w:r>
        <w:t>Če pa kdo zna stizat, potem je to Aleks. Od kanalizacije do radioaktivne trave ... https://t.co/PuGos4UCra</w:t>
      </w:r>
    </w:p>
    <w:p>
      <w:r>
        <w:rPr>
          <w:b/>
          <w:u w:val="single"/>
        </w:rPr>
        <w:t>731305</w:t>
      </w:r>
    </w:p>
    <w:p>
      <w:r>
        <w:t>Drsi v popoln kaos, slovenska vlada namesto znižanja DDV raje deli bonbončke svoji volilni bazi + kometar uredništva.</w:t>
      </w:r>
    </w:p>
    <w:p>
      <w:r>
        <w:rPr>
          <w:b/>
          <w:u w:val="single"/>
        </w:rPr>
        <w:t>731306</w:t>
      </w:r>
    </w:p>
    <w:p>
      <w:r>
        <w:t>@BlaPorenta Stranka mladih (huliganov)? Divji sivi panterji? Rdeči SD vragi? Možno, možno ...</w:t>
      </w:r>
    </w:p>
    <w:p>
      <w:r>
        <w:rPr>
          <w:b/>
          <w:u w:val="single"/>
        </w:rPr>
        <w:t>731307</w:t>
      </w:r>
    </w:p>
    <w:p>
      <w:r>
        <w:t>Ozi: A misliš, da so sosedi bili v štacuni?</w:t>
        <w:br/>
        <w:t>Smetka: Ta mau, ne vem, greš tja in prašaš - a #matekejbriketov https://t.co/GJMZoslUqD</w:t>
      </w:r>
    </w:p>
    <w:p>
      <w:r>
        <w:rPr>
          <w:b/>
          <w:u w:val="single"/>
        </w:rPr>
        <w:t>731308</w:t>
      </w:r>
    </w:p>
    <w:p>
      <w:r>
        <w:t>Tolk mi je cuker padel, da sem šel 2 tabletki natrena pojest. V sili še hudič muhe žre.</w:t>
      </w:r>
    </w:p>
    <w:p>
      <w:r>
        <w:rPr>
          <w:b/>
          <w:u w:val="single"/>
        </w:rPr>
        <w:t>731309</w:t>
      </w:r>
    </w:p>
    <w:p>
      <w:r>
        <w:t>Baje gospe profesorice nadaljujejo kar v naslednji oddaji. :D #pravaideja #tarca</w:t>
      </w:r>
    </w:p>
    <w:p>
      <w:r>
        <w:rPr>
          <w:b/>
          <w:u w:val="single"/>
        </w:rPr>
        <w:t>731310</w:t>
      </w:r>
    </w:p>
    <w:p>
      <w:r>
        <w:t>@zanimiva Beli se v času pojemajoče lune---torej v torek ali sredo #uporabaluninega koledarja, enako velja za lakiranje..-lp</w:t>
      </w:r>
    </w:p>
    <w:p>
      <w:r>
        <w:rPr>
          <w:b/>
          <w:u w:val="single"/>
        </w:rPr>
        <w:t>731311</w:t>
      </w:r>
    </w:p>
    <w:p>
      <w:r>
        <w:t>@janezgecc Kaj hudica pa je delal v vrtcu, je rabil varstvo, ker zrel je glih za tja</w:t>
      </w:r>
    </w:p>
    <w:p>
      <w:r>
        <w:rPr>
          <w:b/>
          <w:u w:val="single"/>
        </w:rPr>
        <w:t>731312</w:t>
      </w:r>
    </w:p>
    <w:p>
      <w:r>
        <w:t>@drVinkoGorenak Saj je samo orbanistan pred nami. Slovenija je na 2 mestu. Pa so na vladi levičarji.</w:t>
      </w:r>
    </w:p>
    <w:p>
      <w:r>
        <w:rPr>
          <w:b/>
          <w:u w:val="single"/>
        </w:rPr>
        <w:t>731313</w:t>
      </w:r>
    </w:p>
    <w:p>
      <w:r>
        <w:t>@Kersterin12 Vladajoči slovenski levičarski politiki so politični froci socialistov oz. fašistov Titoja in Kučana.  https://t.co/WVy0KBYGlk</w:t>
      </w:r>
    </w:p>
    <w:p>
      <w:r>
        <w:rPr>
          <w:b/>
          <w:u w:val="single"/>
        </w:rPr>
        <w:t>731314</w:t>
      </w:r>
    </w:p>
    <w:p>
      <w:r>
        <w:t>@MajFritz Drži. Streljam bolj tko po občutku, kar pač prinese sem dol .  .  .</w:t>
      </w:r>
    </w:p>
    <w:p>
      <w:r>
        <w:rPr>
          <w:b/>
          <w:u w:val="single"/>
        </w:rPr>
        <w:t>731315</w:t>
      </w:r>
    </w:p>
    <w:p>
      <w:r>
        <w:t>VIDEO: Komaj verjeten posnetek z rokometne tekme, ki sodi v rubriko 'saj ni res pa je' https://t.co/IlelakXUJD</w:t>
      </w:r>
    </w:p>
    <w:p>
      <w:r>
        <w:rPr>
          <w:b/>
          <w:u w:val="single"/>
        </w:rPr>
        <w:t>731316</w:t>
      </w:r>
    </w:p>
    <w:p>
      <w:r>
        <w:t>@PetraKodra @ItaqRina Seveda ne. Delajo pa tud ljudje brez sramu, ko da smo neumni. Bolno</w:t>
      </w:r>
    </w:p>
    <w:p>
      <w:r>
        <w:rPr>
          <w:b/>
          <w:u w:val="single"/>
        </w:rPr>
        <w:t>731317</w:t>
      </w:r>
    </w:p>
    <w:p>
      <w:r>
        <w:t>@ModernaKmetica Ce jaz necesa res veselim do potankosti splaniram vse v naprej se  obicajno nekaj sfizi 🤷‍♀️</w:t>
      </w:r>
    </w:p>
    <w:p>
      <w:r>
        <w:rPr>
          <w:b/>
          <w:u w:val="single"/>
        </w:rPr>
        <w:t>731318</w:t>
      </w:r>
    </w:p>
    <w:p>
      <w:r>
        <w:t>Prava prostovoljka: Težko je, kadar se bolnikom iztekajo dnevi, ko bi jim bila rada v uteho https://t.co/09q5qICk9A</w:t>
      </w:r>
    </w:p>
    <w:p>
      <w:r>
        <w:rPr>
          <w:b/>
          <w:u w:val="single"/>
        </w:rPr>
        <w:t>731319</w:t>
      </w:r>
    </w:p>
    <w:p>
      <w:r>
        <w:t>@tomltoml To so farmacevtke, ene dva kilometra zadaj pa jih lovi ljubljanski fuk fehtar</w:t>
      </w:r>
    </w:p>
    <w:p>
      <w:r>
        <w:rPr>
          <w:b/>
          <w:u w:val="single"/>
        </w:rPr>
        <w:t>731320</w:t>
      </w:r>
    </w:p>
    <w:p>
      <w:r>
        <w:t>@lukavalas @surfon K desničar ugotovi da je krščanstvo isto sranje kot islam!😂🤣🤷‍♂️</w:t>
      </w:r>
    </w:p>
    <w:p>
      <w:r>
        <w:rPr>
          <w:b/>
          <w:u w:val="single"/>
        </w:rPr>
        <w:t>731321</w:t>
      </w:r>
    </w:p>
    <w:p>
      <w:r>
        <w:t>Za prjatla sprašujem politični vrh: se bo kdo od vas, nevretenčarjev, odzval na včerajšnje nebuloze 1. komisarja EK?</w:t>
      </w:r>
    </w:p>
    <w:p>
      <w:r>
        <w:rPr>
          <w:b/>
          <w:u w:val="single"/>
        </w:rPr>
        <w:t>731322</w:t>
      </w:r>
    </w:p>
    <w:p>
      <w:r>
        <w:t>@gustlovina Gustl, ti si tak pameten fant, čeprav ni videt na prvi pogled :) hvala za dober nasvet, si grem eno karlovačko odpret.</w:t>
      </w:r>
    </w:p>
    <w:p>
      <w:r>
        <w:rPr>
          <w:b/>
          <w:u w:val="single"/>
        </w:rPr>
        <w:t>731323</w:t>
      </w:r>
    </w:p>
    <w:p>
      <w:r>
        <w:t>@tekvsakdan ni mi zal,da sem si ga kupla.Veliko boljse kot kaksna tablica (za to kar ga jaz zelim uporabljati).</w:t>
      </w:r>
    </w:p>
    <w:p>
      <w:r>
        <w:rPr>
          <w:b/>
          <w:u w:val="single"/>
        </w:rPr>
        <w:t>731324</w:t>
      </w:r>
    </w:p>
    <w:p>
      <w:r>
        <w:t>@MStrovs Diverzija lazi komuniczem to je vse kar zmorejo Kucanovi jugo nestalgicari!Korakajo nazaj v gulag!</w:t>
      </w:r>
    </w:p>
    <w:p>
      <w:r>
        <w:rPr>
          <w:b/>
          <w:u w:val="single"/>
        </w:rPr>
        <w:t>731325</w:t>
      </w:r>
    </w:p>
    <w:p>
      <w:r>
        <w:t>Pol pisarne zapira okna, ker jih zebe, druga polovica prižiga klimo, ker jim je vroče. https://t.co/LGaSOax7GT</w:t>
      </w:r>
    </w:p>
    <w:p>
      <w:r>
        <w:rPr>
          <w:b/>
          <w:u w:val="single"/>
        </w:rPr>
        <w:t>731326</w:t>
      </w:r>
    </w:p>
    <w:p>
      <w:r>
        <w:t>@WorldIs2Noisy @barjanski Visoka politika ne pozna heca.</w:t>
        <w:br/>
        <w:t>Čisto zares ga šakali nervirajo (taki in drugačni)</w:t>
      </w:r>
    </w:p>
    <w:p>
      <w:r>
        <w:rPr>
          <w:b/>
          <w:u w:val="single"/>
        </w:rPr>
        <w:t>731327</w:t>
      </w:r>
    </w:p>
    <w:p>
      <w:r>
        <w:t>Mislim, nihče od njegovih vernikov ne verjame, da je to njihov JJ. Prepričani so, da je komunistična propaganda. https://t.co/bMCFefIHfi</w:t>
      </w:r>
    </w:p>
    <w:p>
      <w:r>
        <w:rPr>
          <w:b/>
          <w:u w:val="single"/>
        </w:rPr>
        <w:t>731328</w:t>
      </w:r>
    </w:p>
    <w:p>
      <w:r>
        <w:t>@PetraGreiner @ninasft Vem, da zate tvoj otrok ni prizadet... Ima pač posebne potrebe. Ampak vseeno se sliši tako čudno...</w:t>
      </w:r>
    </w:p>
    <w:p>
      <w:r>
        <w:rPr>
          <w:b/>
          <w:u w:val="single"/>
        </w:rPr>
        <w:t>731329</w:t>
      </w:r>
    </w:p>
    <w:p>
      <w:r>
        <w:t>ALPE ADRIA GREEN- ZA PRIHODNOST NAŠIH OTROK - Podprite nas https://t.co/RQ5nRvIYhl</w:t>
      </w:r>
    </w:p>
    <w:p>
      <w:r>
        <w:rPr>
          <w:b/>
          <w:u w:val="single"/>
        </w:rPr>
        <w:t>731330</w:t>
      </w:r>
    </w:p>
    <w:p>
      <w:r>
        <w:t>@th0r @Posta_Slovenije Sej ko znoriš in jim napišeš "lepo" pismo, se začnejo stvari premikat na bolje. #testirano</w:t>
      </w:r>
    </w:p>
    <w:p>
      <w:r>
        <w:rPr>
          <w:b/>
          <w:u w:val="single"/>
        </w:rPr>
        <w:t>731331</w:t>
      </w:r>
    </w:p>
    <w:p>
      <w:r>
        <w:t>Kri, znoj in solze: Vozijo taksi, prejemajo socialno pomoč, garajo v strahu za prihodnost</w:t>
        <w:br/>
        <w:t>https://t.co/TheWM6ruTf</w:t>
      </w:r>
    </w:p>
    <w:p>
      <w:r>
        <w:rPr>
          <w:b/>
          <w:u w:val="single"/>
        </w:rPr>
        <w:t>731332</w:t>
      </w:r>
    </w:p>
    <w:p>
      <w:r>
        <w:t>@MlRezek @strankalevica Po moje sta po 6 letih obe še vedno na 700eur, ajde plus 3 % minulega dela dela za teh 6 let.</w:t>
      </w:r>
    </w:p>
    <w:p>
      <w:r>
        <w:rPr>
          <w:b/>
          <w:u w:val="single"/>
        </w:rPr>
        <w:t>731333</w:t>
      </w:r>
    </w:p>
    <w:p>
      <w:r>
        <w:t>@Maja_Kocjan @penzionist12 Ja saj ni nič čudnega. Vemo kdo upravlja FB v Sloveniji. Kandidat za posranca pri LMŠ Špehar</w:t>
      </w:r>
    </w:p>
    <w:p>
      <w:r>
        <w:rPr>
          <w:b/>
          <w:u w:val="single"/>
        </w:rPr>
        <w:t>731334</w:t>
      </w:r>
    </w:p>
    <w:p>
      <w:r>
        <w:t>Tovornjakarji v Sloveniji: neprekinjeno vozijo 24 ur in spijo v kabinah #video https://t.co/q69L0ZqqMk</w:t>
      </w:r>
    </w:p>
    <w:p>
      <w:r>
        <w:rPr>
          <w:b/>
          <w:u w:val="single"/>
        </w:rPr>
        <w:t>731335</w:t>
      </w:r>
    </w:p>
    <w:p>
      <w:r>
        <w:t>22. krog 1. NLB Leasing lige:</w:t>
        <w:br/>
        <w:t>RD Riko Ribnica - RK Sviš I. Gorica 39:30.</w:t>
        <w:br/>
        <w:t>Zmaga, čista kot solza.</w:t>
        <w:br/>
        <w:t>#NLBLiga #Rokomet #Handball</w:t>
      </w:r>
    </w:p>
    <w:p>
      <w:r>
        <w:rPr>
          <w:b/>
          <w:u w:val="single"/>
        </w:rPr>
        <w:t>731336</w:t>
      </w:r>
    </w:p>
    <w:p>
      <w:r>
        <w:t>@lucijausaj To mi je sicer žal...</w:t>
        <w:br/>
        <w:t>Na TW bi funkcijo “block” morali blokirati.</w:t>
      </w:r>
    </w:p>
    <w:p>
      <w:r>
        <w:rPr>
          <w:b/>
          <w:u w:val="single"/>
        </w:rPr>
        <w:t>731337</w:t>
      </w:r>
    </w:p>
    <w:p>
      <w:r>
        <w:t>@PrstanSi Mogoče bodo pa odpuščeni novinarji postali žvižgači. če ne za moralno zadoščenje pa vsaj za plačilo.</w:t>
      </w:r>
    </w:p>
    <w:p>
      <w:r>
        <w:rPr>
          <w:b/>
          <w:u w:val="single"/>
        </w:rPr>
        <w:t>731338</w:t>
      </w:r>
    </w:p>
    <w:p>
      <w:r>
        <w:t>Ta teden v ND: Kraljica morskih globin - Slovenska potapljačica Alenka Artnik se pod vodo na vdih spušča rekordno globoko</w:t>
      </w:r>
    </w:p>
    <w:p>
      <w:r>
        <w:rPr>
          <w:b/>
          <w:u w:val="single"/>
        </w:rPr>
        <w:t>731339</w:t>
      </w:r>
    </w:p>
    <w:p>
      <w:r>
        <w:t>Za javno politiko relevanten sklep je naslednji veliki podvig, izstrelitev rakete in satelita Ki bi streljali na vse kar smete vedeti.</w:t>
      </w:r>
    </w:p>
    <w:p>
      <w:r>
        <w:rPr>
          <w:b/>
          <w:u w:val="single"/>
        </w:rPr>
        <w:t>731340</w:t>
      </w:r>
    </w:p>
    <w:p>
      <w:r>
        <w:t>@NuckinFutsSlo @luka259 Ful je bil lep klančič, tak da mas pol skuhane makarone namest nog.</w:t>
      </w:r>
    </w:p>
    <w:p>
      <w:r>
        <w:rPr>
          <w:b/>
          <w:u w:val="single"/>
        </w:rPr>
        <w:t>731341</w:t>
      </w:r>
    </w:p>
    <w:p>
      <w:r>
        <w:t>Ljubljanski grad se lahko pohvali z rekordnimi obiski https://t.co/Gm0aeA1eHM https://t.co/wFUInJclQs</w:t>
      </w:r>
    </w:p>
    <w:p>
      <w:r>
        <w:rPr>
          <w:b/>
          <w:u w:val="single"/>
        </w:rPr>
        <w:t>731342</w:t>
      </w:r>
    </w:p>
    <w:p>
      <w:r>
        <w:t>@metkav1 @rtvslo "odstranit" ja, a ne zastave. Njega- a kam; saj so se ga še Makedonci komaj znebil.</w:t>
      </w:r>
    </w:p>
    <w:p>
      <w:r>
        <w:rPr>
          <w:b/>
          <w:u w:val="single"/>
        </w:rPr>
        <w:t>731343</w:t>
      </w:r>
    </w:p>
    <w:p>
      <w:r>
        <w:t>@stanka_d prasci lažnivi SDSjevski, pa še upajo priti v DZ, a jih ne bi za začetek izžvižgali, ko stopijo v dvorano...</w:t>
      </w:r>
    </w:p>
    <w:p>
      <w:r>
        <w:rPr>
          <w:b/>
          <w:u w:val="single"/>
        </w:rPr>
        <w:t>731344</w:t>
      </w:r>
    </w:p>
    <w:p>
      <w:r>
        <w:t>@Svindalgrl Volkovi se mnozijo, iz planin so pa predcasno odpeljali ovce v dolino.</w:t>
      </w:r>
    </w:p>
    <w:p>
      <w:r>
        <w:rPr>
          <w:b/>
          <w:u w:val="single"/>
        </w:rPr>
        <w:t>731345</w:t>
      </w:r>
    </w:p>
    <w:p>
      <w:r>
        <w:t>ko ti nekdo rece da si rit ... si pa v resnici fina rit ... https://t.co/49dbT7N1Od</w:t>
      </w:r>
    </w:p>
    <w:p>
      <w:r>
        <w:rPr>
          <w:b/>
          <w:u w:val="single"/>
        </w:rPr>
        <w:t>731346</w:t>
      </w:r>
    </w:p>
    <w:p>
      <w:r>
        <w:t>@SpelaSpelca Dresiran pes. Naredim, kar mi rečejo, občasno me kdo besedno poboža.</w:t>
      </w:r>
    </w:p>
    <w:p>
      <w:r>
        <w:rPr>
          <w:b/>
          <w:u w:val="single"/>
        </w:rPr>
        <w:t>731347</w:t>
      </w:r>
    </w:p>
    <w:p>
      <w:r>
        <w:t>OMG! Ena artikulirana ženska (Ugrešič) in preko 100 notifications! 😲 Kje so časi: "petek je dan za metek"?! Ti žabci res ne sexajo, ni mit!</w:t>
      </w:r>
    </w:p>
    <w:p>
      <w:r>
        <w:rPr>
          <w:b/>
          <w:u w:val="single"/>
        </w:rPr>
        <w:t>731348</w:t>
      </w:r>
    </w:p>
    <w:p>
      <w:r>
        <w:t>@Platinis2 @vladaRS @sarecmarjan Rdeča je nova črna.</w:t>
        <w:br/>
        <w:t>Sej kar gre. Tole z barvami, mislim.</w:t>
      </w:r>
    </w:p>
    <w:p>
      <w:r>
        <w:rPr>
          <w:b/>
          <w:u w:val="single"/>
        </w:rPr>
        <w:t>731349</w:t>
      </w:r>
    </w:p>
    <w:p>
      <w:r>
        <w:t>@Pet_Kod Pri nas gre za kosilo 15 piščančjih bederc, krompir, zelenjava pa solata. 12 litrov mleka ne zdrži teden.</w:t>
      </w:r>
    </w:p>
    <w:p>
      <w:r>
        <w:rPr>
          <w:b/>
          <w:u w:val="single"/>
        </w:rPr>
        <w:t>731350</w:t>
      </w:r>
    </w:p>
    <w:p>
      <w:r>
        <w:t>Pionirji bistriške košarke še vedno znajo zadeti 🏀💪 @KKPlamapur  https://t.co/TWLXQ8hapt</w:t>
      </w:r>
    </w:p>
    <w:p>
      <w:r>
        <w:rPr>
          <w:b/>
          <w:u w:val="single"/>
        </w:rPr>
        <w:t>731351</w:t>
      </w:r>
    </w:p>
    <w:p>
      <w:r>
        <w:t>@m_bostjan Izvrsten članek..,ki ga bo pa v Sloveniji prebralo 15 ljudi.. #trgovina #utrujenost #blabla #butale</w:t>
      </w:r>
    </w:p>
    <w:p>
      <w:r>
        <w:rPr>
          <w:b/>
          <w:u w:val="single"/>
        </w:rPr>
        <w:t>731352</w:t>
      </w:r>
    </w:p>
    <w:p>
      <w:r>
        <w:t>@peterjancic ...v parlamentu bodo reševali zakaj odstopajo podplati...ostalo je prezahtevno!</w:t>
      </w:r>
    </w:p>
    <w:p>
      <w:r>
        <w:rPr>
          <w:b/>
          <w:u w:val="single"/>
        </w:rPr>
        <w:t>731353</w:t>
      </w:r>
    </w:p>
    <w:p>
      <w:r>
        <w:t>SDS zaradi uničenih magnetogramov ovadila člane izbirne komisije. "Veste, koliko časa sem ždel pri radiu in snemal?" pravi Tanko SDS.</w:t>
      </w:r>
    </w:p>
    <w:p>
      <w:r>
        <w:rPr>
          <w:b/>
          <w:u w:val="single"/>
        </w:rPr>
        <w:t>731354</w:t>
      </w:r>
    </w:p>
    <w:p>
      <w:r>
        <w:t>Revizorji trenutno pregledujejo tri občine, kje so že bili in na koga so pozabili https://t.co/9USAXGCzq0</w:t>
      </w:r>
    </w:p>
    <w:p>
      <w:r>
        <w:rPr>
          <w:b/>
          <w:u w:val="single"/>
        </w:rPr>
        <w:t>731355</w:t>
      </w:r>
    </w:p>
    <w:p>
      <w:r>
        <w:t>@Darko_Bulat @Jo_AnnaOfArt Tudi moja izbira, edino na FN imam anatomski ročaj, s puško pa več streljamo z optiko kot z diopterjem.</w:t>
      </w:r>
    </w:p>
    <w:p>
      <w:r>
        <w:rPr>
          <w:b/>
          <w:u w:val="single"/>
        </w:rPr>
        <w:t>731356</w:t>
      </w:r>
    </w:p>
    <w:p>
      <w:r>
        <w:t>@DZnid @sivanosoroginja @luka259 To se mi zdi se najboljsi nacin. Naj hodijo.. kaksno sedenje!</w:t>
      </w:r>
    </w:p>
    <w:p>
      <w:r>
        <w:rPr>
          <w:b/>
          <w:u w:val="single"/>
        </w:rPr>
        <w:t>731357</w:t>
      </w:r>
    </w:p>
    <w:p>
      <w:r>
        <w:t>Ne folgate vi tako hitro na roke štet denarja kolikor se našega denarja v eni uri prokrade v Sloveniji ! #davkoplačevalecbumbar</w:t>
      </w:r>
    </w:p>
    <w:p>
      <w:r>
        <w:rPr>
          <w:b/>
          <w:u w:val="single"/>
        </w:rPr>
        <w:t>731358</w:t>
      </w:r>
    </w:p>
    <w:p>
      <w:r>
        <w:t>@KatarinaDbr @KatarinaJenko Punce, do nas se enako obnašajo, samo da to ne jemljemo kot mansplaining.</w:t>
      </w:r>
    </w:p>
    <w:p>
      <w:r>
        <w:rPr>
          <w:b/>
          <w:u w:val="single"/>
        </w:rPr>
        <w:t>731359</w:t>
      </w:r>
    </w:p>
    <w:p>
      <w:r>
        <w:t>@sergejvarakin @metkav1 Ko bo komunajzerja jj  in druge srečala pamet,dam za dve gajbe pira.</w:t>
      </w:r>
    </w:p>
    <w:p>
      <w:r>
        <w:rPr>
          <w:b/>
          <w:u w:val="single"/>
        </w:rPr>
        <w:t>731360</w:t>
      </w:r>
    </w:p>
    <w:p>
      <w:r>
        <w:t>@dusankocevar1 Po mojem je molk celo nezakonit, zagotovo pa moralno sporen. Ce za kaznivo dejanje ves, si ga dolzan prijaviti. #Volitve2017</w:t>
      </w:r>
    </w:p>
    <w:p>
      <w:r>
        <w:rPr>
          <w:b/>
          <w:u w:val="single"/>
        </w:rPr>
        <w:t>731361</w:t>
      </w:r>
    </w:p>
    <w:p>
      <w:r>
        <w:t>@wei_minga @prgadp Dober dan! Idiličen pogled ponujate, pri nas na "šentflorjanskem" pa megla... https://t.co/CVWnw6A6vi</w:t>
      </w:r>
    </w:p>
    <w:p>
      <w:r>
        <w:rPr>
          <w:b/>
          <w:u w:val="single"/>
        </w:rPr>
        <w:t>731362</w:t>
      </w:r>
    </w:p>
    <w:p>
      <w:r>
        <w:t>Posledice nerazumnega sovraštva islamskih teroristov... https://t.co/uBeGxhaFPL</w:t>
      </w:r>
    </w:p>
    <w:p>
      <w:r>
        <w:rPr>
          <w:b/>
          <w:u w:val="single"/>
        </w:rPr>
        <w:t>731363</w:t>
      </w:r>
    </w:p>
    <w:p>
      <w:r>
        <w:t>@aleksandertusek jaz vsakmu pošljem svojo fotko, pa kej lepga spišem v zahvalo.</w:t>
      </w:r>
    </w:p>
    <w:p>
      <w:r>
        <w:rPr>
          <w:b/>
          <w:u w:val="single"/>
        </w:rPr>
        <w:t>731364</w:t>
      </w:r>
    </w:p>
    <w:p>
      <w:r>
        <w:t>Ne zastwpim - zakej si mlade svetlolase pupke barvaju lasi na črno? Kej se jim tolko mudi? Kej ne mwrjo počakat na narastek wd sivih las?</w:t>
      </w:r>
    </w:p>
    <w:p>
      <w:r>
        <w:rPr>
          <w:b/>
          <w:u w:val="single"/>
        </w:rPr>
        <w:t>731365</w:t>
      </w:r>
    </w:p>
    <w:p>
      <w:r>
        <w:t>Polona Lah: "V domovih za starejše velikokrat manjka večgeneracijski element. Vključenost v socialne kroge omogoča človeško dostojanstvo."</w:t>
      </w:r>
    </w:p>
    <w:p>
      <w:r>
        <w:rPr>
          <w:b/>
          <w:u w:val="single"/>
        </w:rPr>
        <w:t>731366</w:t>
      </w:r>
    </w:p>
    <w:p>
      <w:r>
        <w:t>@karmennovak Sam sem jih navajen malček drugače pripravljene, ampak ja,  možgani FTW. Om nom nom.</w:t>
      </w:r>
    </w:p>
    <w:p>
      <w:r>
        <w:rPr>
          <w:b/>
          <w:u w:val="single"/>
        </w:rPr>
        <w:t>731367</w:t>
      </w:r>
    </w:p>
    <w:p>
      <w:r>
        <w:t>@Jure_Bajic Za začetek naj na popu in rtv zamenjajo dve "izbrani" agenciji , bo več haska!</w:t>
      </w:r>
    </w:p>
    <w:p>
      <w:r>
        <w:rPr>
          <w:b/>
          <w:u w:val="single"/>
        </w:rPr>
        <w:t>731368</w:t>
      </w:r>
    </w:p>
    <w:p>
      <w:r>
        <w:t>@strankaSDS @golavek Ja potem pa že spremenite kaj, ne samo obljubljati po 4 letih sedenja v parlamentu!</w:t>
      </w:r>
    </w:p>
    <w:p>
      <w:r>
        <w:rPr>
          <w:b/>
          <w:u w:val="single"/>
        </w:rPr>
        <w:t>731369</w:t>
      </w:r>
    </w:p>
    <w:p>
      <w:r>
        <w:t>@serlah2017 @FerdinandStrgar Ti si pa butelj,pa kaj?Tvoje provokacije so odvratne.</w:t>
      </w:r>
    </w:p>
    <w:p>
      <w:r>
        <w:rPr>
          <w:b/>
          <w:u w:val="single"/>
        </w:rPr>
        <w:t>731370</w:t>
      </w:r>
    </w:p>
    <w:p>
      <w:r>
        <w:t>Takile dekadentni voditelji razumejo vcasih pojem iz daljnih dezel: KARMA. https://t.co/FjpiI9xMmw</w:t>
      </w:r>
    </w:p>
    <w:p>
      <w:r>
        <w:rPr>
          <w:b/>
          <w:u w:val="single"/>
        </w:rPr>
        <w:t>731371</w:t>
      </w:r>
    </w:p>
    <w:p>
      <w:r>
        <w:t>Legende uživanja koke, 1. del.:</w:t>
        <w:br/>
        <w:t>Dedek in babica iz Žogice marogice, legendarna bivša uživalca ("Imela sva boben in...)</w:t>
      </w:r>
    </w:p>
    <w:p>
      <w:r>
        <w:rPr>
          <w:b/>
          <w:u w:val="single"/>
        </w:rPr>
        <w:t>731372</w:t>
      </w:r>
    </w:p>
    <w:p>
      <w:r>
        <w:t>@SimonLiffe @SekulicIsidora To pa ne vem. Morebiti. Se pozanimam na drugi strani hodnika.</w:t>
      </w:r>
    </w:p>
    <w:p>
      <w:r>
        <w:rPr>
          <w:b/>
          <w:u w:val="single"/>
        </w:rPr>
        <w:t>731373</w:t>
      </w:r>
    </w:p>
    <w:p>
      <w:r>
        <w:t>šE ENA PRENOVA. TOKRAT JE BILA NA VRSTI NAŠA PENINA CONTESSE #bagueri #rebula #restyling #sparkling #charmat https://t.co/XRg8wz8ecX</w:t>
      </w:r>
    </w:p>
    <w:p>
      <w:r>
        <w:rPr>
          <w:b/>
          <w:u w:val="single"/>
        </w:rPr>
        <w:t>731374</w:t>
      </w:r>
    </w:p>
    <w:p>
      <w:r>
        <w:t>@MuriMursic @lojzi1 @UrosEsih Nekoč je moj Yugo pihal še bolj pa kihal...ko ni crkoval</w:t>
      </w:r>
    </w:p>
    <w:p>
      <w:r>
        <w:rPr>
          <w:b/>
          <w:u w:val="single"/>
        </w:rPr>
        <w:t>731375</w:t>
      </w:r>
    </w:p>
    <w:p>
      <w:r>
        <w:t>Fukat je treba in imet otroke. Evo, ni več potrebe po posvetu. Nej nekdo izračuna kolk denarja sem prihranil državi. https://t.co/FEyjI0EWSA</w:t>
      </w:r>
    </w:p>
    <w:p>
      <w:r>
        <w:rPr>
          <w:b/>
          <w:u w:val="single"/>
        </w:rPr>
        <w:t>731376</w:t>
      </w:r>
    </w:p>
    <w:p>
      <w:r>
        <w:t>Mikado za odrasle: iz kupa zložene posode vzeti tisto, kar potrebuješ in je navadno najbolj spodaj, ne da bi podrl cel kup 😊</w:t>
      </w:r>
    </w:p>
    <w:p>
      <w:r>
        <w:rPr>
          <w:b/>
          <w:u w:val="single"/>
        </w:rPr>
        <w:t>731377</w:t>
      </w:r>
    </w:p>
    <w:p>
      <w:r>
        <w:t>@Moj_ca Mater, da res. Sej stoj pa glej, k jim bodo carine in vse ostalo nabil. Pol bodo jokal.</w:t>
      </w:r>
    </w:p>
    <w:p>
      <w:r>
        <w:rPr>
          <w:b/>
          <w:u w:val="single"/>
        </w:rPr>
        <w:t>731378</w:t>
      </w:r>
    </w:p>
    <w:p>
      <w:r>
        <w:t>Kulku moraš bit prpaljen, da Pahorju pripišeš, da nas bo s spravo pripeljal do državljanske vojne. #paranoid https://t.co/zkKU5fo1Xa</w:t>
      </w:r>
    </w:p>
    <w:p>
      <w:r>
        <w:rPr>
          <w:b/>
          <w:u w:val="single"/>
        </w:rPr>
        <w:t>731379</w:t>
      </w:r>
    </w:p>
    <w:p>
      <w:r>
        <w:t>@RomanLeljak Tipično za kvizlinga in pezdeta! Hitro jokat v tujino! Še prej pa vrni pokraden denar!</w:t>
      </w:r>
    </w:p>
    <w:p>
      <w:r>
        <w:rPr>
          <w:b/>
          <w:u w:val="single"/>
        </w:rPr>
        <w:t>731380</w:t>
      </w:r>
    </w:p>
    <w:p>
      <w:r>
        <w:t>@freewiseguy @jankoslavm @BernardBrscic @NormaMKorosec @lucijausaj @BojanPozar @Pertinacal Bom kar turške žajfnice gledala...</w:t>
      </w:r>
    </w:p>
    <w:p>
      <w:r>
        <w:rPr>
          <w:b/>
          <w:u w:val="single"/>
        </w:rPr>
        <w:t>731381</w:t>
      </w:r>
    </w:p>
    <w:p>
      <w:r>
        <w:t>Posiljevati začnejo šele, ko se udomačijo na zahodu in ne med plavanjem? https://t.co/d6K2Qww9wS</w:t>
      </w:r>
    </w:p>
    <w:p>
      <w:r>
        <w:rPr>
          <w:b/>
          <w:u w:val="single"/>
        </w:rPr>
        <w:t>731382</w:t>
      </w:r>
    </w:p>
    <w:p>
      <w:r>
        <w:t>@petra_jansa Ne čudi da so jo moral kmal zapret..</w:t>
        <w:br/>
        <w:t>. V ZDA ne tolerirajo komimučk</w:t>
      </w:r>
    </w:p>
    <w:p>
      <w:r>
        <w:rPr>
          <w:b/>
          <w:u w:val="single"/>
        </w:rPr>
        <w:t>731383</w:t>
      </w:r>
    </w:p>
    <w:p>
      <w:r>
        <w:t>@mrevlje Komi županu se ne bo težko odločiti. Tito ostane, Šipci pa , kot hočejo.</w:t>
      </w:r>
    </w:p>
    <w:p>
      <w:r>
        <w:rPr>
          <w:b/>
          <w:u w:val="single"/>
        </w:rPr>
        <w:t>731384</w:t>
      </w:r>
    </w:p>
    <w:p>
      <w:r>
        <w:t>6. septembra bomo spodbujali digitalizacijo malega gospodarstva. Organizatorja sta @GZSnovice in MGRT. Vabljeni! https://t.co/7TN2BrclNv</w:t>
      </w:r>
    </w:p>
    <w:p>
      <w:r>
        <w:rPr>
          <w:b/>
          <w:u w:val="single"/>
        </w:rPr>
        <w:t>731385</w:t>
      </w:r>
    </w:p>
    <w:p>
      <w:r>
        <w:t>@BozoPredalic @Margu501 Čudna izjava državljanke Avstrije- po mojem težko najdeš podobne v Avstriji.</w:t>
      </w:r>
    </w:p>
    <w:p>
      <w:r>
        <w:rPr>
          <w:b/>
          <w:u w:val="single"/>
        </w:rPr>
        <w:t>731386</w:t>
      </w:r>
    </w:p>
    <w:p>
      <w:r>
        <w:t>@BojanPozar @visitljubljana @policija_si Na žalost govoriš gluhim. Butalci tega sploh nočejo slišati!</w:t>
      </w:r>
    </w:p>
    <w:p>
      <w:r>
        <w:rPr>
          <w:b/>
          <w:u w:val="single"/>
        </w:rPr>
        <w:t>731387</w:t>
      </w:r>
    </w:p>
    <w:p>
      <w:r>
        <w:t>@Agathung That's why zahtevam, da tudi dobrim vodovodarjem odpustijo kakšno utajico/posilstvece in jih pustijo v miru delat.</w:t>
      </w:r>
    </w:p>
    <w:p>
      <w:r>
        <w:rPr>
          <w:b/>
          <w:u w:val="single"/>
        </w:rPr>
        <w:t>731388</w:t>
      </w:r>
    </w:p>
    <w:p>
      <w:r>
        <w:t>@Skravzlana Iz domače lekarne med, propolis, čaj. Iz lekarne lekarne pa gelo revoice, septolete in isla za vlaženje.</w:t>
      </w:r>
    </w:p>
    <w:p>
      <w:r>
        <w:rPr>
          <w:b/>
          <w:u w:val="single"/>
        </w:rPr>
        <w:t>731389</w:t>
      </w:r>
    </w:p>
    <w:p>
      <w:r>
        <w:t>@SiolNEWS Tist, ki je to aktualno novico napisal, je ocitno ovcja budala nagnjena k pljuvanju</w:t>
      </w:r>
    </w:p>
    <w:p>
      <w:r>
        <w:rPr>
          <w:b/>
          <w:u w:val="single"/>
        </w:rPr>
        <w:t>731390</w:t>
      </w:r>
    </w:p>
    <w:p>
      <w:r>
        <w:t>Strinjam se z Gregorčičem. Tudi jaz lažje prenašam mraz kot vročino. #intelekta @radioPrvi</w:t>
      </w:r>
    </w:p>
    <w:p>
      <w:r>
        <w:rPr>
          <w:b/>
          <w:u w:val="single"/>
        </w:rPr>
        <w:t>731391</w:t>
      </w:r>
    </w:p>
    <w:p>
      <w:r>
        <w:t>@Max970 @Paganini_1782 en pujs prispeva več k napredku civilizacije kot vse medrese sveta skupaj : )</w:t>
      </w:r>
    </w:p>
    <w:p>
      <w:r>
        <w:rPr>
          <w:b/>
          <w:u w:val="single"/>
        </w:rPr>
        <w:t>731392</w:t>
      </w:r>
    </w:p>
    <w:p>
      <w:r>
        <w:t>+ cigareti, alkohol, organi, gorivo, ...</w:t>
        <w:br/>
        <w:br/>
        <w:t>Najlažje vidiš, če bereš črno kroniko in gledaš višino kazni. https://t.co/gJQR1VUPGr</w:t>
      </w:r>
    </w:p>
    <w:p>
      <w:r>
        <w:rPr>
          <w:b/>
          <w:u w:val="single"/>
        </w:rPr>
        <w:t>731393</w:t>
      </w:r>
    </w:p>
    <w:p>
      <w:r>
        <w:t>@TooBigEgo Moz je ravnokar prisel iz trgovine z mrzlim pivom in radlerjem. Otrok spi. Stric ne vadi vec. Si pojeva pesem skrzatov😂😎</w:t>
      </w:r>
    </w:p>
    <w:p>
      <w:r>
        <w:rPr>
          <w:b/>
          <w:u w:val="single"/>
        </w:rPr>
        <w:t>731394</w:t>
      </w:r>
    </w:p>
    <w:p>
      <w:r>
        <w:t>Poziv medijem objektivnemu poročanju. Razkazovanje trupel masakrirane drobnice je manipulativno, saj bi v vsakem primeru končali v klavnici</w:t>
      </w:r>
    </w:p>
    <w:p>
      <w:r>
        <w:rPr>
          <w:b/>
          <w:u w:val="single"/>
        </w:rPr>
        <w:t>731395</w:t>
      </w:r>
    </w:p>
    <w:p>
      <w:r>
        <w:t>Nikoli ne bom pozabu,da sem za odločanje na plebistcitu obleku  maturantski gvant. Bela srajca temne hlače in reklc+kravata.</w:t>
      </w:r>
    </w:p>
    <w:p>
      <w:r>
        <w:rPr>
          <w:b/>
          <w:u w:val="single"/>
        </w:rPr>
        <w:t>731396</w:t>
      </w:r>
    </w:p>
    <w:p>
      <w:r>
        <w:t>@zaslovenijo2 Komunajzar, častiš Titovega kurbogona? Pa praviš, da nisi levak?</w:t>
      </w:r>
    </w:p>
    <w:p>
      <w:r>
        <w:rPr>
          <w:b/>
          <w:u w:val="single"/>
        </w:rPr>
        <w:t>731397</w:t>
      </w:r>
    </w:p>
    <w:p>
      <w:r>
        <w:t>@BineTraven SDS s tem nima težav, pravijo da bodo raje voli starega preizkušenega komunista stare šole kot mlajšega levaka</w:t>
      </w:r>
    </w:p>
    <w:p>
      <w:r>
        <w:rPr>
          <w:b/>
          <w:u w:val="single"/>
        </w:rPr>
        <w:t>731398</w:t>
      </w:r>
    </w:p>
    <w:p>
      <w:r>
        <w:t>@tomltoml Ej majoneza  bolje ti je, da še naprej ližeš kosmato rit svojemu firerju.</w:t>
      </w:r>
    </w:p>
    <w:p>
      <w:r>
        <w:rPr>
          <w:b/>
          <w:u w:val="single"/>
        </w:rPr>
        <w:t>731399</w:t>
      </w:r>
    </w:p>
    <w:p>
      <w:r>
        <w:t>Avstralec v letalskem obroku med rižem ugriznil človeški kočnik https://t.co/in4achmZrD https://t.co/tcurguv5gP</w:t>
      </w:r>
    </w:p>
    <w:p>
      <w:r>
        <w:rPr>
          <w:b/>
          <w:u w:val="single"/>
        </w:rPr>
        <w:t>731400</w:t>
      </w:r>
    </w:p>
    <w:p>
      <w:r>
        <w:t>@ZoranDELA Četrtinski delež zaposlenim? To je lahko celo blazna ideja. Morda je to nagrada za prezadolženost podjetij in uničenja bank?</w:t>
      </w:r>
    </w:p>
    <w:p>
      <w:r>
        <w:rPr>
          <w:b/>
          <w:u w:val="single"/>
        </w:rPr>
        <w:t>731401</w:t>
      </w:r>
    </w:p>
    <w:p>
      <w:r>
        <w:t>@JankoVeberTw @BojanPozar @finance_si Janko, v davčnih oazah se izvajajo tudi resni posli. Ni vsako nakazilo tja  problem #fact</w:t>
      </w:r>
    </w:p>
    <w:p>
      <w:r>
        <w:rPr>
          <w:b/>
          <w:u w:val="single"/>
        </w:rPr>
        <w:t>731402</w:t>
      </w:r>
    </w:p>
    <w:p>
      <w:r>
        <w:t>@Casnik Zakaj šele v oporoki... Takoj naj pove, če ima le kanček vesti v sebi.</w:t>
      </w:r>
    </w:p>
    <w:p>
      <w:r>
        <w:rPr>
          <w:b/>
          <w:u w:val="single"/>
        </w:rPr>
        <w:t>731403</w:t>
      </w:r>
    </w:p>
    <w:p>
      <w:r>
        <w:t>@policija_si sami se javljajo in prosijo, da jih aretirate! #bananistan https://t.co/SrFUwCW1RY</w:t>
      </w:r>
    </w:p>
    <w:p>
      <w:r>
        <w:rPr>
          <w:b/>
          <w:u w:val="single"/>
        </w:rPr>
        <w:t>731404</w:t>
      </w:r>
    </w:p>
    <w:p>
      <w:r>
        <w:t>🔝🔝🔝 Vabljeni mladi in stari, padalci in nepadalci!</w:t>
        <w:br/>
        <w:t>Spektakel na nebu! 👑💣🌠</w:t>
        <w:br/>
        <w:t>Sobota in nedelja, 9.00 do 18.00 na... https://t.co/M0DPwh43Ui</w:t>
      </w:r>
    </w:p>
    <w:p>
      <w:r>
        <w:rPr>
          <w:b/>
          <w:u w:val="single"/>
        </w:rPr>
        <w:t>731405</w:t>
      </w:r>
    </w:p>
    <w:p>
      <w:r>
        <w:t>@KmetsKrasa Vidim, da se v Slo reče blušč, zgleda pa podobno kot šparoga. https://t.co/Xx7eBOdGF4</w:t>
      </w:r>
    </w:p>
    <w:p>
      <w:r>
        <w:rPr>
          <w:b/>
          <w:u w:val="single"/>
        </w:rPr>
        <w:t>731406</w:t>
      </w:r>
    </w:p>
    <w:p>
      <w:r>
        <w:t>@MIZS_RS Vlada in država, ki se v 21. stol. hvali z dovolj učbeniki (in je to politična tema) je urgentno za psihiatrično oskrbo.</w:t>
      </w:r>
    </w:p>
    <w:p>
      <w:r>
        <w:rPr>
          <w:b/>
          <w:u w:val="single"/>
        </w:rPr>
        <w:t>731407</w:t>
      </w:r>
    </w:p>
    <w:p>
      <w:r>
        <w:t>@Leon48303573 @JanezMeznarec @Nova24TV Da smo Slovenci butasti in to ciramo.</w:t>
      </w:r>
    </w:p>
    <w:p>
      <w:r>
        <w:rPr>
          <w:b/>
          <w:u w:val="single"/>
        </w:rPr>
        <w:t>731408</w:t>
      </w:r>
    </w:p>
    <w:p>
      <w:r>
        <w:t>O lej, ful se da dobro zlorabljat te daljše tvite, da greš lohk folku še mal bolj na kurac. https://t.co/ZEDkypmJjJ</w:t>
      </w:r>
    </w:p>
    <w:p>
      <w:r>
        <w:rPr>
          <w:b/>
          <w:u w:val="single"/>
        </w:rPr>
        <w:t>731409</w:t>
      </w:r>
    </w:p>
    <w:p>
      <w:r>
        <w:t>@PlusPortal @steinbuch @BorisJohnson @UKinSlovenia @SLOinUK V tem smislu pa so imeli jajca vsi moški predseniki vlad...</w:t>
      </w:r>
    </w:p>
    <w:p>
      <w:r>
        <w:rPr>
          <w:b/>
          <w:u w:val="single"/>
        </w:rPr>
        <w:t>731410</w:t>
      </w:r>
    </w:p>
    <w:p>
      <w:r>
        <w:t>@BozoPredalic @JozeJos @MiroCerar Demokracijo je potrebno gojiti kod otroka.Demokracija je doma v rresnici !</w:t>
      </w:r>
    </w:p>
    <w:p>
      <w:r>
        <w:rPr>
          <w:b/>
          <w:u w:val="single"/>
        </w:rPr>
        <w:t>731411</w:t>
      </w:r>
    </w:p>
    <w:p>
      <w:r>
        <w:t>Socialna omrežja so zasedle slike maturantskih plesov. Vsako leto se mi maturantke zdijo mlajše ...</w:t>
      </w:r>
    </w:p>
    <w:p>
      <w:r>
        <w:rPr>
          <w:b/>
          <w:u w:val="single"/>
        </w:rPr>
        <w:t>731412</w:t>
      </w:r>
    </w:p>
    <w:p>
      <w:r>
        <w:t>Gledam tole skakanje - bolj podobno   vetrovni loteriji v deževju - sicer tole ni šport zame!!!</w:t>
      </w:r>
    </w:p>
    <w:p>
      <w:r>
        <w:rPr>
          <w:b/>
          <w:u w:val="single"/>
        </w:rPr>
        <w:t>731413</w:t>
      </w:r>
    </w:p>
    <w:p>
      <w:r>
        <w:t>Vse pohvale, @Val202, za anketo v #nebuloze. Po naglasih sodeč je bila narejena v naših koncih.</w:t>
      </w:r>
    </w:p>
    <w:p>
      <w:r>
        <w:rPr>
          <w:b/>
          <w:u w:val="single"/>
        </w:rPr>
        <w:t>731414</w:t>
      </w:r>
    </w:p>
    <w:p>
      <w:r>
        <w:t>@hrastelj @iCinober Naj ostane popisana, saj pravzaprav kaže da se malar ni / ne  zaveda, kdo so pravi fašisti in izdajalci.</w:t>
      </w:r>
    </w:p>
    <w:p>
      <w:r>
        <w:rPr>
          <w:b/>
          <w:u w:val="single"/>
        </w:rPr>
        <w:t>731415</w:t>
      </w:r>
    </w:p>
    <w:p>
      <w:r>
        <w:t>Civilne iniciative od Šarca zahtevajo takojšnji odstrel medvedov in volkov https://t.co/QAVKNBs1EE https://t.co/4fL9rqqSG3</w:t>
      </w:r>
    </w:p>
    <w:p>
      <w:r>
        <w:rPr>
          <w:b/>
          <w:u w:val="single"/>
        </w:rPr>
        <w:t>731416</w:t>
      </w:r>
    </w:p>
    <w:p>
      <w:r>
        <w:t>Ravno sem si rezervirala toplice. Samo plavalno kapo z rožicami si še moram kupit.</w:t>
      </w:r>
    </w:p>
    <w:p>
      <w:r>
        <w:rPr>
          <w:b/>
          <w:u w:val="single"/>
        </w:rPr>
        <w:t>731417</w:t>
      </w:r>
    </w:p>
    <w:p>
      <w:r>
        <w:t>@1nekorektna To je to, se nagrado mu dajte, nove volilce levuharjev je pripeljal.</w:t>
      </w:r>
    </w:p>
    <w:p>
      <w:r>
        <w:rPr>
          <w:b/>
          <w:u w:val="single"/>
        </w:rPr>
        <w:t>731418</w:t>
      </w:r>
    </w:p>
    <w:p>
      <w:r>
        <w:t>Samo zaradi radovednosti sem pogledal soočenje , dva še kar prizadeta prašička se prepirata za svinjsko hrano rdeče barve.Ne GREM NA VOLITVE</w:t>
      </w:r>
    </w:p>
    <w:p>
      <w:r>
        <w:rPr>
          <w:b/>
          <w:u w:val="single"/>
        </w:rPr>
        <w:t>731419</w:t>
      </w:r>
    </w:p>
    <w:p>
      <w:r>
        <w:t>@lucijausaj Upam, da so na koncu vsi skupaj ugotovili, da je moker nekoristen!🤣🤣</w:t>
      </w:r>
    </w:p>
    <w:p>
      <w:r>
        <w:rPr>
          <w:b/>
          <w:u w:val="single"/>
        </w:rPr>
        <w:t>731420</w:t>
      </w:r>
    </w:p>
    <w:p>
      <w:r>
        <w:t>@Max970 Kaj ni že ata Zoran enkrat razlagal, da da iz enega žepa v drugega. Potem mu pa praznega davkoplačevalci napolnimo.</w:t>
      </w:r>
    </w:p>
    <w:p>
      <w:r>
        <w:rPr>
          <w:b/>
          <w:u w:val="single"/>
        </w:rPr>
        <w:t>731421</w:t>
      </w:r>
    </w:p>
    <w:p>
      <w:r>
        <w:t>Tako, da bomo vedeli... Danes labodka še vedno gnezdi.</w:t>
        <w:br/>
        <w:t>https://t.co/90O0ws54Ah https://t.co/Z7hqEsQRDq</w:t>
      </w:r>
    </w:p>
    <w:p>
      <w:r>
        <w:rPr>
          <w:b/>
          <w:u w:val="single"/>
        </w:rPr>
        <w:t>731422</w:t>
      </w:r>
    </w:p>
    <w:p>
      <w:r>
        <w:t>@DKopse Ker je bil socializem zlorabljen, je nekaterim slovenskim dečkom iz rdečega inkubatorja še zdaj tlakovana pot do zvezd... in nazaj.😁</w:t>
      </w:r>
    </w:p>
    <w:p>
      <w:r>
        <w:rPr>
          <w:b/>
          <w:u w:val="single"/>
        </w:rPr>
        <w:t>731423</w:t>
      </w:r>
    </w:p>
    <w:p>
      <w:r>
        <w:t>Pornozvezdnice so prostitutke, ki imajo namesto zvodnikov agente in producente, večina njihovih strank pa je rokometašev.</w:t>
      </w:r>
    </w:p>
    <w:p>
      <w:r>
        <w:rPr>
          <w:b/>
          <w:u w:val="single"/>
        </w:rPr>
        <w:t>731424</w:t>
      </w:r>
    </w:p>
    <w:p>
      <w:r>
        <w:t>@zabregar Kje jih dobijo naši razikovalni neodvisni novinarji  režimskih medijev?</w:t>
      </w:r>
    </w:p>
    <w:p>
      <w:r>
        <w:rPr>
          <w:b/>
          <w:u w:val="single"/>
        </w:rPr>
        <w:t>731425</w:t>
      </w:r>
    </w:p>
    <w:p>
      <w:r>
        <w:t>@lbna69 Imajo še knjigarno in pripravljajo izobraževanja, z digitalizacijo so namreč izgubili molzno kravo (prodaja tiskanih izvodov).</w:t>
      </w:r>
    </w:p>
    <w:p>
      <w:r>
        <w:rPr>
          <w:b/>
          <w:u w:val="single"/>
        </w:rPr>
        <w:t>731426</w:t>
      </w:r>
    </w:p>
    <w:p>
      <w:r>
        <w:t>@Bodem43 @MiranOrnik Ti se nea norca delaj, takoj po Dnevu mrtvih letim z Brnika, na srečo z Egyptairom...✈️🤷‍♂️</w:t>
      </w:r>
    </w:p>
    <w:p>
      <w:r>
        <w:rPr>
          <w:b/>
          <w:u w:val="single"/>
        </w:rPr>
        <w:t>731427</w:t>
      </w:r>
    </w:p>
    <w:p>
      <w:r>
        <w:t>Volite Jelinčiča. On nič ne obljublja, ker smo durh marš zafurani in nam ni pomoči.  😂😂#volitve2018 #novzacetek</w:t>
      </w:r>
    </w:p>
    <w:p>
      <w:r>
        <w:rPr>
          <w:b/>
          <w:u w:val="single"/>
        </w:rPr>
        <w:t>731428</w:t>
      </w:r>
    </w:p>
    <w:p>
      <w:r>
        <w:t>skooooooor ze dala noge na mizo, pa se spomnila, da je kava izven dosega.</w:t>
        <w:br/>
        <w:t>katastrofalna napaka bi bila.</w:t>
        <w:br/>
        <w:br/>
        <w:t>#ifisitsidontgetup</w:t>
      </w:r>
    </w:p>
    <w:p>
      <w:r>
        <w:rPr>
          <w:b/>
          <w:u w:val="single"/>
        </w:rPr>
        <w:t>731429</w:t>
      </w:r>
    </w:p>
    <w:p>
      <w:r>
        <w:t>Presenečenje, Sirske vladne sile postajajo pozitivci. Dolgo ste rabili mediji! https://t.co/XmC4u6IifK</w:t>
      </w:r>
    </w:p>
    <w:p>
      <w:r>
        <w:rPr>
          <w:b/>
          <w:u w:val="single"/>
        </w:rPr>
        <w:t>731430</w:t>
      </w:r>
    </w:p>
    <w:p>
      <w:r>
        <w:t>@YanchMb Še tri priporočila zrihtate in lahko za nagrado izbirate med toasterjem, ožemalnikom za agrume ter DVD predvajalnikom...</w:t>
      </w:r>
    </w:p>
    <w:p>
      <w:r>
        <w:rPr>
          <w:b/>
          <w:u w:val="single"/>
        </w:rPr>
        <w:t>731431</w:t>
      </w:r>
    </w:p>
    <w:p>
      <w:r>
        <w:t>@ErikaPlaninsec Sem točno povedal, ob kaj se obregam, ob neokusno primerjavo z žrtvami posilstva.</w:t>
      </w:r>
    </w:p>
    <w:p>
      <w:r>
        <w:rPr>
          <w:b/>
          <w:u w:val="single"/>
        </w:rPr>
        <w:t>731432</w:t>
      </w:r>
    </w:p>
    <w:p>
      <w:r>
        <w:t>@varnostprometa Vi pa prosim preverite pri pristojnih če so kolesarske poti urejene? Če so ceste (občinske, regionalne) ob robovih spucane?</w:t>
      </w:r>
    </w:p>
    <w:p>
      <w:r>
        <w:rPr>
          <w:b/>
          <w:u w:val="single"/>
        </w:rPr>
        <w:t>731433</w:t>
      </w:r>
    </w:p>
    <w:p>
      <w:r>
        <w:t>Za mesto brez kant (in smetarskih vozil). Poleg kanalizacijskih cevi moramo vgradit še 3 cevi za: mokre, suher in bio odpadke.</w:t>
      </w:r>
    </w:p>
    <w:p>
      <w:r>
        <w:rPr>
          <w:b/>
          <w:u w:val="single"/>
        </w:rPr>
        <w:t>731434</w:t>
      </w:r>
    </w:p>
    <w:p>
      <w:r>
        <w:t>@miroivanborut Lepo. Orkester špila tudi rock priredbe, kar je pohvalno. Manjka jim pa kak DJ. Dajte jim predlagati še kaj takega.</w:t>
      </w:r>
    </w:p>
    <w:p>
      <w:r>
        <w:rPr>
          <w:b/>
          <w:u w:val="single"/>
        </w:rPr>
        <w:t>731435</w:t>
      </w:r>
    </w:p>
    <w:p>
      <w:r>
        <w:t>Ko se nek levičar (BMZ) začne zmrdovati nad rdečim režimom, je takoj v središču vseh SDS in RKC medijev. Nov dokaz o impotentni politiki SDS</w:t>
      </w:r>
    </w:p>
    <w:p>
      <w:r>
        <w:rPr>
          <w:b/>
          <w:u w:val="single"/>
        </w:rPr>
        <w:t>731436</w:t>
      </w:r>
    </w:p>
    <w:p>
      <w:r>
        <w:t>Nato prične se igra drama,</w:t>
        <w:br/>
        <w:t>krvavenje kristusa!</w:t>
        <w:br/>
        <w:t>In nikdar več si ni želela...</w:t>
        <w:br/>
        <w:t xml:space="preserve">#koperjenaš </w:t>
        <w:br/>
        <w:t>#vučkošteje</w:t>
      </w:r>
    </w:p>
    <w:p>
      <w:r>
        <w:rPr>
          <w:b/>
          <w:u w:val="single"/>
        </w:rPr>
        <w:t>731437</w:t>
      </w:r>
    </w:p>
    <w:p>
      <w:r>
        <w:t>Ko te carina ocuri za 37€ za kurčevo srajco iz amerike. #MršCiganiPrevarantski</w:t>
      </w:r>
    </w:p>
    <w:p>
      <w:r>
        <w:rPr>
          <w:b/>
          <w:u w:val="single"/>
        </w:rPr>
        <w:t>731438</w:t>
      </w:r>
    </w:p>
    <w:p>
      <w:r>
        <w:t>@Urskitka Kr tako dalje smo letos prodali za 7% več antidepresivnih tablet</w:t>
        <w:br/>
        <w:t>In se prec pri dobičku pozna 💪🏻</w:t>
      </w:r>
    </w:p>
    <w:p>
      <w:r>
        <w:rPr>
          <w:b/>
          <w:u w:val="single"/>
        </w:rPr>
        <w:t>731439</w:t>
      </w:r>
    </w:p>
    <w:p>
      <w:r>
        <w:t>Tviter, ne me razočarat, natakarico sem poimenoval prinašalka, pa ata na ateka tudi gre.</w:t>
      </w:r>
    </w:p>
    <w:p>
      <w:r>
        <w:rPr>
          <w:b/>
          <w:u w:val="single"/>
        </w:rPr>
        <w:t>731440</w:t>
      </w:r>
    </w:p>
    <w:p>
      <w:r>
        <w:t>kometar Andreja Stareta in Petra Kavčiča (ne čisto športen) takoj po oddaji http://t.co/HIJEhhSF #mojaslovenija</w:t>
      </w:r>
    </w:p>
    <w:p>
      <w:r>
        <w:rPr>
          <w:b/>
          <w:u w:val="single"/>
        </w:rPr>
        <w:t>731441</w:t>
      </w:r>
    </w:p>
    <w:p>
      <w:r>
        <w:t>Kaos na ulicah Katalonije: Španska policija strelja na Katalonce in na voliščih ovira demokracijo https://t.co/LqVdY9hxrO via @Nova24TV</w:t>
      </w:r>
    </w:p>
    <w:p>
      <w:r>
        <w:rPr>
          <w:b/>
          <w:u w:val="single"/>
        </w:rPr>
        <w:t>731442</w:t>
      </w:r>
    </w:p>
    <w:p>
      <w:r>
        <w:t>@MikiKrasniqi @Boris_Veliki @Dars Dodaj še ščepec zblojenih/fanatičnih "prometnih strokovnjakov" MOL in voila...</w:t>
      </w:r>
    </w:p>
    <w:p>
      <w:r>
        <w:rPr>
          <w:b/>
          <w:u w:val="single"/>
        </w:rPr>
        <w:t>731443</w:t>
      </w:r>
    </w:p>
    <w:p>
      <w:r>
        <w:t>@YanchMb @tanci82 Nikjer nisem napisal, da je idiot. Ne spadajo pa pač takšne smrkljice še na njegov radar.</w:t>
      </w:r>
    </w:p>
    <w:p>
      <w:r>
        <w:rPr>
          <w:b/>
          <w:u w:val="single"/>
        </w:rPr>
        <w:t>731444</w:t>
      </w:r>
    </w:p>
    <w:p>
      <w:r>
        <w:t>Petkova noč je kot nalašč, da začnemo vikend v Fuegu. Latino ritmi, ognjena postrežba in hladni cocktaili 👌✌️🍹🍸💃🕺🔥</w:t>
      </w:r>
    </w:p>
    <w:p>
      <w:r>
        <w:rPr>
          <w:b/>
          <w:u w:val="single"/>
        </w:rPr>
        <w:t>731445</w:t>
      </w:r>
    </w:p>
    <w:p>
      <w:r>
        <w:t xml:space="preserve">Bebo od Hojsa je ravnokar uporabil ime Mitja Kunstelj  @mikstone1 kot imaginarno ime v zvezi z begunsko krizo! #tarca </w:t>
        <w:br/>
        <w:t>Za kozlat!</w:t>
      </w:r>
    </w:p>
    <w:p>
      <w:r>
        <w:rPr>
          <w:b/>
          <w:u w:val="single"/>
        </w:rPr>
        <w:t>731446</w:t>
      </w:r>
    </w:p>
    <w:p>
      <w:r>
        <w:t>@dreychee Še za medicinske setre potrebujemo dokaz (zna @leaathenatabako , znucana fora, ampak časi se spreminjajo, kaj pomagat?</w:t>
      </w:r>
    </w:p>
    <w:p>
      <w:r>
        <w:rPr>
          <w:b/>
          <w:u w:val="single"/>
        </w:rPr>
        <w:t>731447</w:t>
      </w:r>
    </w:p>
    <w:p>
      <w:r>
        <w:t>@mihadajcman @JasaLorencic @RTV_Slovenija Za medene tedne sta si želela kak bolj čist kraj v naravi, ne pa neko betonsko mesto.</w:t>
      </w:r>
    </w:p>
    <w:p>
      <w:r>
        <w:rPr>
          <w:b/>
          <w:u w:val="single"/>
        </w:rPr>
        <w:t>731448</w:t>
      </w:r>
    </w:p>
    <w:p>
      <w:r>
        <w:t>Poslanec odgovorne SD @MatjaNemec glede katastrofe v vojski sprenevedavo in značilno krivi opozicijo. Samo v Sloveniji. Ena sama žalost.</w:t>
      </w:r>
    </w:p>
    <w:p>
      <w:r>
        <w:rPr>
          <w:b/>
          <w:u w:val="single"/>
        </w:rPr>
        <w:t>731449</w:t>
      </w:r>
    </w:p>
    <w:p>
      <w:r>
        <w:t>@STA_novice Ona ima stil, ne tako slabega kot min. za okolje Majcnova - v šlapah!</w:t>
      </w:r>
    </w:p>
    <w:p>
      <w:r>
        <w:rPr>
          <w:b/>
          <w:u w:val="single"/>
        </w:rPr>
        <w:t>731450</w:t>
      </w:r>
    </w:p>
    <w:p>
      <w:r>
        <w:t>CR7 moško spodnje perilo, zagotavlja udobje v vsaki situaciji https://t.co/aRkXH7PZQz</w:t>
      </w:r>
    </w:p>
    <w:p>
      <w:r>
        <w:rPr>
          <w:b/>
          <w:u w:val="single"/>
        </w:rPr>
        <w:t>731451</w:t>
      </w:r>
    </w:p>
    <w:p>
      <w:r>
        <w:t>V šolstvu je treba zagotoviti ustrezno temeljno infrastrukturo za izvajanje šolskega procesa.Ne pa prodajati tablic pred volitvami #soocenje</w:t>
      </w:r>
    </w:p>
    <w:p>
      <w:r>
        <w:rPr>
          <w:b/>
          <w:u w:val="single"/>
        </w:rPr>
        <w:t>731452</w:t>
      </w:r>
    </w:p>
    <w:p>
      <w:r>
        <w:t>Danes bi lahko spala do enajstih če bi želela ker nimam fizioterapije. Uganite, kdo je že 10 minut zbujen? https://t.co/KXdMe4tRtB</w:t>
      </w:r>
    </w:p>
    <w:p>
      <w:r>
        <w:rPr>
          <w:b/>
          <w:u w:val="single"/>
        </w:rPr>
        <w:t>731453</w:t>
      </w:r>
    </w:p>
    <w:p>
      <w:r>
        <w:t>Pozdravljeni</w:t>
        <w:br/>
        <w:t>Ni še pomlad a pri nas so že pikapolonice na bombažnem jerseyu. Sestav je 95% bombaž 5% elastan... https://t.co/iRQ7Tf9EL5</w:t>
      </w:r>
    </w:p>
    <w:p>
      <w:r>
        <w:rPr>
          <w:b/>
          <w:u w:val="single"/>
        </w:rPr>
        <w:t>731454</w:t>
      </w:r>
    </w:p>
    <w:p>
      <w:r>
        <w:t>Telenovela Wesley Sneijder končana, uradno v Galatasaray #fuzbal #nogomet #ligaprvakov - http://t.co/3vYmUN0v</w:t>
      </w:r>
    </w:p>
    <w:p>
      <w:r>
        <w:rPr>
          <w:b/>
          <w:u w:val="single"/>
        </w:rPr>
        <w:t>731455</w:t>
      </w:r>
    </w:p>
    <w:p>
      <w:r>
        <w:t>Prostak, pa mi pokaži državo, kjer ni nobenih krivic. Samo bedaki sistem enačijo z osebno izkušnjo.</w:t>
        <w:br/>
        <w:t>https://t.co/oSnjxjLMEX</w:t>
      </w:r>
    </w:p>
    <w:p>
      <w:r>
        <w:rPr>
          <w:b/>
          <w:u w:val="single"/>
        </w:rPr>
        <w:t>731456</w:t>
      </w:r>
    </w:p>
    <w:p>
      <w:r>
        <w:t>@MihaMarkic @Posta_Slovenije Hladilnik lahko plačaš pri okencu, vprašanje pa je, če ga bodo znali v skladišču najti.</w:t>
      </w:r>
    </w:p>
    <w:p>
      <w:r>
        <w:rPr>
          <w:b/>
          <w:u w:val="single"/>
        </w:rPr>
        <w:t>731457</w:t>
      </w:r>
    </w:p>
    <w:p>
      <w:r>
        <w:t>Nocoj ob 21:55 na Nova24tv: Oddaja Iz oči v oči z gosti – Oto Pestner, Tone Kuntner in Roman Končar https://t.co/cnoqK7YP0q via @Nova24TV</w:t>
      </w:r>
    </w:p>
    <w:p>
      <w:r>
        <w:rPr>
          <w:b/>
          <w:u w:val="single"/>
        </w:rPr>
        <w:t>731458</w:t>
      </w:r>
    </w:p>
    <w:p>
      <w:r>
        <w:t>@abejz_no Polenta in skuša Delamaris. :) Ne sprašuj, kako ogabna je ta riba. 🤦‍♀️🤮😱</w:t>
      </w:r>
    </w:p>
    <w:p>
      <w:r>
        <w:rPr>
          <w:b/>
          <w:u w:val="single"/>
        </w:rPr>
        <w:t>731459</w:t>
      </w:r>
    </w:p>
    <w:p>
      <w:r>
        <w:t>@petrasovdat Mene je še mati ene parkrat počila, ker sem ji tako utrujala. Zdaj jo dosti bolj razumem, kot takrat. 🤭</w:t>
      </w:r>
    </w:p>
    <w:p>
      <w:r>
        <w:rPr>
          <w:b/>
          <w:u w:val="single"/>
        </w:rPr>
        <w:t>731460</w:t>
      </w:r>
    </w:p>
    <w:p>
      <w:r>
        <w:t>@LazarjevPolzek Ma daj!!!! Vzmetnico???? Še lustre nosijo in stole, zabojniki so pa trije! Papir, pvc in steklenice.</w:t>
      </w:r>
    </w:p>
    <w:p>
      <w:r>
        <w:rPr>
          <w:b/>
          <w:u w:val="single"/>
        </w:rPr>
        <w:t>731461</w:t>
      </w:r>
    </w:p>
    <w:p>
      <w:r>
        <w:t>@FrenkMate @stekslc Ključna je tudi nesposobnost g Janša. Trgovcu s smrtjo ne gre zaupat vodenje države</w:t>
      </w:r>
    </w:p>
    <w:p>
      <w:r>
        <w:rPr>
          <w:b/>
          <w:u w:val="single"/>
        </w:rPr>
        <w:t>731462</w:t>
      </w:r>
    </w:p>
    <w:p>
      <w:r>
        <w:t>@suzana_suzy17 Ne obupat, z enotnostjo in samostojnostjo bomo te uničevalce naroda pospravili.</w:t>
      </w:r>
    </w:p>
    <w:p>
      <w:r>
        <w:rPr>
          <w:b/>
          <w:u w:val="single"/>
        </w:rPr>
        <w:t>731463</w:t>
      </w:r>
    </w:p>
    <w:p>
      <w:r>
        <w:t>Magnituda 5,3: močan potres stresel grški Peloponez</w:t>
        <w:br/>
        <w:t>https://t.co/pSl8mZ0V9K https://t.co/GIYBeXKQOG</w:t>
      </w:r>
    </w:p>
    <w:p>
      <w:r>
        <w:rPr>
          <w:b/>
          <w:u w:val="single"/>
        </w:rPr>
        <w:t>731464</w:t>
      </w:r>
    </w:p>
    <w:p>
      <w:r>
        <w:t>O privilegiranih mesarjih, o katerih je pel celo legendarni Agropop. #semmesarjevsininvselahkodobim https://t.co/kem4I8Fgg6</w:t>
      </w:r>
    </w:p>
    <w:p>
      <w:r>
        <w:rPr>
          <w:b/>
          <w:u w:val="single"/>
        </w:rPr>
        <w:t>731465</w:t>
      </w:r>
    </w:p>
    <w:p>
      <w:r>
        <w:t>@TomTrampus @LajnarEU @MTurjan Trumplež butast - a tole si tudi spregledal: https://t.co/bx2Aw8GSwJ</w:t>
      </w:r>
    </w:p>
    <w:p>
      <w:r>
        <w:rPr>
          <w:b/>
          <w:u w:val="single"/>
        </w:rPr>
        <w:t>731466</w:t>
      </w:r>
    </w:p>
    <w:p>
      <w:r>
        <w:t>Grem laufat z vižlo in ona sredi šprinta na polno zabremza. Valda je nek šop trave pomembnejši od mojih zob.</w:t>
      </w:r>
    </w:p>
    <w:p>
      <w:r>
        <w:rPr>
          <w:b/>
          <w:u w:val="single"/>
        </w:rPr>
        <w:t>731467</w:t>
      </w:r>
    </w:p>
    <w:p>
      <w:r>
        <w:t>Toliko idej in toliko jedi za sprobat, otroci pa ves čas gonijo isto: palačinke, pica, makaroni, palačinke, pica,... http://t.co/KFiNdCss</w:t>
      </w:r>
    </w:p>
    <w:p>
      <w:r>
        <w:rPr>
          <w:b/>
          <w:u w:val="single"/>
        </w:rPr>
        <w:t>731468</w:t>
      </w:r>
    </w:p>
    <w:p>
      <w:r>
        <w:t>@hajdyXP @petrol_olimpija Streljanje/teroristični napad na božičnem sejmu... :/</w:t>
      </w:r>
    </w:p>
    <w:p>
      <w:r>
        <w:rPr>
          <w:b/>
          <w:u w:val="single"/>
        </w:rPr>
        <w:t>731469</w:t>
      </w:r>
    </w:p>
    <w:p>
      <w:r>
        <w:t>@mcanzutti @zorko_eva @CMiklavcic @UrosJausevec @strankaSD Ko podgana zmerja je psica lahko kompliment !</w:t>
      </w:r>
    </w:p>
    <w:p>
      <w:r>
        <w:rPr>
          <w:b/>
          <w:u w:val="single"/>
        </w:rPr>
        <w:t>731470</w:t>
      </w:r>
    </w:p>
    <w:p>
      <w:r>
        <w:t>@GoranBracic @KatarinaUrankar @vladaRS @strankalevica @strankaSDS Rdeče hlače? Uf!</w:t>
      </w:r>
    </w:p>
    <w:p>
      <w:r>
        <w:rPr>
          <w:b/>
          <w:u w:val="single"/>
        </w:rPr>
        <w:t>731471</w:t>
      </w:r>
    </w:p>
    <w:p>
      <w:r>
        <w:t>Nemski jastreb bi rad uplenil slovenskega skorca. Malo morgen (only in his dreams)! https://t.co/t3z5ftsaBd</w:t>
      </w:r>
    </w:p>
    <w:p>
      <w:r>
        <w:rPr>
          <w:b/>
          <w:u w:val="single"/>
        </w:rPr>
        <w:t>731472</w:t>
      </w:r>
    </w:p>
    <w:p>
      <w:r>
        <w:t>Razvrščenost papirjev glede na okoljsko sprejemljivost: Antalis vpeljal koncept »Green Star«-sistem: Ta razvrš... http://t.co/MnY0esGipz</w:t>
      </w:r>
    </w:p>
    <w:p>
      <w:r>
        <w:rPr>
          <w:b/>
          <w:u w:val="single"/>
        </w:rPr>
        <w:t>731473</w:t>
      </w:r>
    </w:p>
    <w:p>
      <w:r>
        <w:t>Povečevanje javnega dolga pove, da smo postali talci uradniško birokratskega terorizma.</w:t>
      </w:r>
    </w:p>
    <w:p>
      <w:r>
        <w:rPr>
          <w:b/>
          <w:u w:val="single"/>
        </w:rPr>
        <w:t>731474</w:t>
      </w:r>
    </w:p>
    <w:p>
      <w:r>
        <w:t xml:space="preserve">Petarde bomo ukinili postopoma. </w:t>
        <w:br/>
        <w:t>2018: štiritarde</w:t>
        <w:br/>
        <w:t xml:space="preserve">2019: tritarde </w:t>
        <w:br/>
        <w:t xml:space="preserve">2020: dvotarde </w:t>
        <w:br/>
        <w:t xml:space="preserve">2021: enotarde </w:t>
        <w:br/>
        <w:t>2022: nič več tard.</w:t>
      </w:r>
    </w:p>
    <w:p>
      <w:r>
        <w:rPr>
          <w:b/>
          <w:u w:val="single"/>
        </w:rPr>
        <w:t>731475</w:t>
      </w:r>
    </w:p>
    <w:p>
      <w:r>
        <w:t>@LidijaVugrinec @VeraKozmik Dokaj glupo, da se eni še vedno obregajo ob Likovičko</w:t>
      </w:r>
    </w:p>
    <w:p>
      <w:r>
        <w:rPr>
          <w:b/>
          <w:u w:val="single"/>
        </w:rPr>
        <w:t>731476</w:t>
      </w:r>
    </w:p>
    <w:p>
      <w:r>
        <w:t>@StrankaSMC @JaniModern Spravite kamione na železnico v Velenju in jih vozite vsaj do Šempetra v Sav.dolini. Prosim za odgovor.</w:t>
      </w:r>
    </w:p>
    <w:p>
      <w:r>
        <w:rPr>
          <w:b/>
          <w:u w:val="single"/>
        </w:rPr>
        <w:t>731477</w:t>
      </w:r>
    </w:p>
    <w:p>
      <w:r>
        <w:t>@TelemachSi kaj se to pojavljajo neki scam klici iz Papue NG, vam je kaj znano?Kako lahko uporabnik prepreci klic?</w:t>
      </w:r>
    </w:p>
    <w:p>
      <w:r>
        <w:rPr>
          <w:b/>
          <w:u w:val="single"/>
        </w:rPr>
        <w:t>731478</w:t>
      </w:r>
    </w:p>
    <w:p>
      <w:r>
        <w:t xml:space="preserve">Radar pri arburetumu na začetku Ižanke. </w:t>
        <w:br/>
        <w:t>Ko ga vidite je mnogo prepozno.</w:t>
        <w:br/>
        <w:t>Po pamet!</w:t>
      </w:r>
    </w:p>
    <w:p>
      <w:r>
        <w:rPr>
          <w:b/>
          <w:u w:val="single"/>
        </w:rPr>
        <w:t>731479</w:t>
      </w:r>
    </w:p>
    <w:p>
      <w:r>
        <w:t>Poslovni prostor v Piranu, 17,40 m2, izklicna cena 18.970 € http://t.co/tKdq7jyNvg #drazba #nepremičnine #Piran http://t.co/TTpqOlIpOX</w:t>
      </w:r>
    </w:p>
    <w:p>
      <w:r>
        <w:rPr>
          <w:b/>
          <w:u w:val="single"/>
        </w:rPr>
        <w:t>731480</w:t>
      </w:r>
    </w:p>
    <w:p>
      <w:r>
        <w:t>@Istefan1975 @boriscipot1 Po sliki sodeč se jih še veliko redi na naš račun, čeprav so redki od njih videli okupatorja!</w:t>
      </w:r>
    </w:p>
    <w:p>
      <w:r>
        <w:rPr>
          <w:b/>
          <w:u w:val="single"/>
        </w:rPr>
        <w:t>731481</w:t>
      </w:r>
    </w:p>
    <w:p>
      <w:r>
        <w:t>@Boiiian @JJansaSDS Vreme bo. Proti večeru se bo stemnilo. Tudi repetenti to dojamejo.</w:t>
      </w:r>
    </w:p>
    <w:p>
      <w:r>
        <w:rPr>
          <w:b/>
          <w:u w:val="single"/>
        </w:rPr>
        <w:t>731482</w:t>
      </w:r>
    </w:p>
    <w:p>
      <w:r>
        <w:t>@NovaSlovenija @framedic @MatejTonin Zdravstvo racionalizirati!, ne pa centralizirati kot pravi Mesec...</w:t>
      </w:r>
    </w:p>
    <w:p>
      <w:r>
        <w:rPr>
          <w:b/>
          <w:u w:val="single"/>
        </w:rPr>
        <w:t>731483</w:t>
      </w:r>
    </w:p>
    <w:p>
      <w:r>
        <w:t>@jotaeater mene so že samo tisti čeveljci pritegnili - kaj je lepšega kot da te RES nič ne žuli :P</w:t>
      </w:r>
    </w:p>
    <w:p>
      <w:r>
        <w:rPr>
          <w:b/>
          <w:u w:val="single"/>
        </w:rPr>
        <w:t>731484</w:t>
      </w:r>
    </w:p>
    <w:p>
      <w:r>
        <w:t>V nočnem streljanju v Manchestru deset ranjenih https://t.co/H7upCE9P4V https://t.co/dJAajQapwV</w:t>
      </w:r>
    </w:p>
    <w:p>
      <w:r>
        <w:rPr>
          <w:b/>
          <w:u w:val="single"/>
        </w:rPr>
        <w:t>731485</w:t>
      </w:r>
    </w:p>
    <w:p>
      <w:r>
        <w:t>@simonagobec @MarkoFratnik @VehovarAljaz @larisaco1 Nočejo za tak denar! Tujci so dumping, žal.</w:t>
      </w:r>
    </w:p>
    <w:p>
      <w:r>
        <w:rPr>
          <w:b/>
          <w:u w:val="single"/>
        </w:rPr>
        <w:t>731486</w:t>
      </w:r>
    </w:p>
    <w:p>
      <w:r>
        <w:t>@KodFlakera @ostrasanja Tebi se je ketna zrahljala ali je lastnik pozabil telefon v štali?</w:t>
      </w:r>
    </w:p>
    <w:p>
      <w:r>
        <w:rPr>
          <w:b/>
          <w:u w:val="single"/>
        </w:rPr>
        <w:t>731487</w:t>
      </w:r>
    </w:p>
    <w:p>
      <w:r>
        <w:t>@Lena4dva @Nogavicka_Pika Nova slika, pa me že ne prepoznaš. Otrokom to ni pomembno. 😬</w:t>
      </w:r>
    </w:p>
    <w:p>
      <w:r>
        <w:rPr>
          <w:b/>
          <w:u w:val="single"/>
        </w:rPr>
        <w:t>731488</w:t>
      </w:r>
    </w:p>
    <w:p>
      <w:r>
        <w:t>@Jo_AnnaOfArt @Stanisl15592752 @zasledovalec70 He, he. Kakor pri kateri. Naprej gre qrac, jajca pa ostanejo zunaj. Torej ne gredo naprej.</w:t>
      </w:r>
    </w:p>
    <w:p>
      <w:r>
        <w:rPr>
          <w:b/>
          <w:u w:val="single"/>
        </w:rPr>
        <w:t>731489</w:t>
      </w:r>
    </w:p>
    <w:p>
      <w:r>
        <w:t>@_aney Situla ali blok, ki so ga prestrelile granate med obleganjem Ljubljane. Al to, al pa arhitekturni clusterfuck, rezultat je isti.</w:t>
      </w:r>
    </w:p>
    <w:p>
      <w:r>
        <w:rPr>
          <w:b/>
          <w:u w:val="single"/>
        </w:rPr>
        <w:t>731490</w:t>
      </w:r>
    </w:p>
    <w:p>
      <w:r>
        <w:t>Jani ne zmore velikega poka, ampak le mali prdec. Tistega neslišnega, smrdljivega Tihomirja... https://t.co/GEIArelkHL</w:t>
      </w:r>
    </w:p>
    <w:p>
      <w:r>
        <w:rPr>
          <w:b/>
          <w:u w:val="single"/>
        </w:rPr>
        <w:t>731491</w:t>
      </w:r>
    </w:p>
    <w:p>
      <w:r>
        <w:t>Konc službe, fasunga, prihod domov. Večerja + 1 red bull. Zdej pa zalaufat motorje in inspiracijo za pisat. Klin se s klinom zbija pa to. 😜</w:t>
      </w:r>
    </w:p>
    <w:p>
      <w:r>
        <w:rPr>
          <w:b/>
          <w:u w:val="single"/>
        </w:rPr>
        <w:t>731492</w:t>
      </w:r>
    </w:p>
    <w:p>
      <w:r>
        <w:t>HVALA vsem ZA RT in pomoč! Žigo in Patricijo so našli, mrtva. #pogrešana https://t.co/mjuO7mHyvn</w:t>
      </w:r>
    </w:p>
    <w:p>
      <w:r>
        <w:rPr>
          <w:b/>
          <w:u w:val="single"/>
        </w:rPr>
        <w:t>731493</w:t>
      </w:r>
    </w:p>
    <w:p>
      <w:r>
        <w:t>Če ne bi pisala, bi najbrž pekla. Skoz. Tole je pa malica za roadtrip https://t.co/QWUI6q7NpY</w:t>
      </w:r>
    </w:p>
    <w:p>
      <w:r>
        <w:rPr>
          <w:b/>
          <w:u w:val="single"/>
        </w:rPr>
        <w:t>731494</w:t>
      </w:r>
    </w:p>
    <w:p>
      <w:r>
        <w:t>@jezandr4 @AlexNotfake @Nova24TV Zgleda, da je Edi vstal od mrtvih in se reinkarniral v Židanu.</w:t>
      </w:r>
    </w:p>
    <w:p>
      <w:r>
        <w:rPr>
          <w:b/>
          <w:u w:val="single"/>
        </w:rPr>
        <w:t>731495</w:t>
      </w:r>
    </w:p>
    <w:p>
      <w:r>
        <w:t>@DKosir7 Specifičen slog, glede vsebine pa samo tole: takih borcev proti tratenju davkoplačevalskega denarja za neumnosti bi rabili čim več.</w:t>
      </w:r>
    </w:p>
    <w:p>
      <w:r>
        <w:rPr>
          <w:b/>
          <w:u w:val="single"/>
        </w:rPr>
        <w:t>731496</w:t>
      </w:r>
    </w:p>
    <w:p>
      <w:r>
        <w:t>@Miran7777 @Alex4aleksandra Če to misliš ti težji možgani res ne koristijo dosti.</w:t>
      </w:r>
    </w:p>
    <w:p>
      <w:r>
        <w:rPr>
          <w:b/>
          <w:u w:val="single"/>
        </w:rPr>
        <w:t>731497</w:t>
      </w:r>
    </w:p>
    <w:p>
      <w:r>
        <w:t>"Tem jamam, polnim mlačne dežnice, pravijo dečki vodnjaki in v njih puščajo eni in drugi, ne glede na vero, drobne ribice, piškurje in...</w:t>
      </w:r>
    </w:p>
    <w:p>
      <w:r>
        <w:rPr>
          <w:b/>
          <w:u w:val="single"/>
        </w:rPr>
        <w:t>731498</w:t>
      </w:r>
    </w:p>
    <w:p>
      <w:r>
        <w:t>@petrasovdat @Svarun_K Brezalkoholno pivo je isto sranje kot brezmesno meso.</w:t>
      </w:r>
    </w:p>
    <w:p>
      <w:r>
        <w:rPr>
          <w:b/>
          <w:u w:val="single"/>
        </w:rPr>
        <w:t>731499</w:t>
      </w:r>
    </w:p>
    <w:p>
      <w:r>
        <w:t>@BrankoGrims1 Propagandni stroj melje eno in isto laž. Niste vredni naše države. Fuj. https://t.co/P2rTxjULb8</w:t>
      </w:r>
    </w:p>
    <w:p>
      <w:r>
        <w:rPr>
          <w:b/>
          <w:u w:val="single"/>
        </w:rPr>
        <w:t>731500</w:t>
      </w:r>
    </w:p>
    <w:p>
      <w:r>
        <w:t>@miro5ek @jelka_godec @sarecmarjan @vladaRS Tudi za njegovo rit se bo palca našla</w:t>
      </w:r>
    </w:p>
    <w:p>
      <w:r>
        <w:rPr>
          <w:b/>
          <w:u w:val="single"/>
        </w:rPr>
        <w:t>731501</w:t>
      </w:r>
    </w:p>
    <w:p>
      <w:r>
        <w:t>čestitke idiotu, ki me je skoraj nasadil prejle.</w:t>
        <w:br/>
        <w:br/>
        <w:t>tud pogledal ni, tud vedu ni.</w:t>
        <w:br/>
        <w:br/>
        <w:t>#moron https://t.co/ovnNqNFEcQ</w:t>
      </w:r>
    </w:p>
    <w:p>
      <w:r>
        <w:rPr>
          <w:b/>
          <w:u w:val="single"/>
        </w:rPr>
        <w:t>731502</w:t>
      </w:r>
    </w:p>
    <w:p>
      <w:r>
        <w:t>V prvi vrsti primereno na zidove vseh pediatričnih ordinacij. #antivaxx #proticepilci #cepljenje @Projekt_Imuno https://t.co/F1oWNFneuP</w:t>
      </w:r>
    </w:p>
    <w:p>
      <w:r>
        <w:rPr>
          <w:b/>
          <w:u w:val="single"/>
        </w:rPr>
        <w:t>731503</w:t>
      </w:r>
    </w:p>
    <w:p>
      <w:r>
        <w:t>@JasaLorencic @nzs_si @PrvaLigaSi Tak direkten štart na nogo je seveda direktni rdeči, če pa pogledaš cel posnetek potem pa khm....</w:t>
      </w:r>
    </w:p>
    <w:p>
      <w:r>
        <w:rPr>
          <w:b/>
          <w:u w:val="single"/>
        </w:rPr>
        <w:t>731504</w:t>
      </w:r>
    </w:p>
    <w:p>
      <w:r>
        <w:t>@Urskitka Take twite od tebe z veseljem berem, politični RT so mi pa muka #politicsfreetwiter</w:t>
      </w:r>
    </w:p>
    <w:p>
      <w:r>
        <w:rPr>
          <w:b/>
          <w:u w:val="single"/>
        </w:rPr>
        <w:t>731505</w:t>
      </w:r>
    </w:p>
    <w:p>
      <w:r>
        <w:t>@cesenj @sebastijan3000 Aja!? Nisem vedel. V teji komunistični enklavi bo spet eden iz SD-ja, žal! 😢</w:t>
      </w:r>
    </w:p>
    <w:p>
      <w:r>
        <w:rPr>
          <w:b/>
          <w:u w:val="single"/>
        </w:rPr>
        <w:t>731506</w:t>
      </w:r>
    </w:p>
    <w:p>
      <w:r>
        <w:t>Brdan. Midva sva pa Mevrik pa Guus sam da je Mevrik zgubu špegle pa če mate kej briketov.</w:t>
        <w:br/>
        <w:t>#matekejbriketov https://t.co/oM5yD1NOs6</w:t>
      </w:r>
    </w:p>
    <w:p>
      <w:r>
        <w:rPr>
          <w:b/>
          <w:u w:val="single"/>
        </w:rPr>
        <w:t>731507</w:t>
      </w:r>
    </w:p>
    <w:p>
      <w:r>
        <w:t>@JiriKocica @miro5ek @sarecmarjan @vladaRS Ampak kam so nas te navidezni rokodelci pripeljali????!!!!!!!</w:t>
      </w:r>
    </w:p>
    <w:p>
      <w:r>
        <w:rPr>
          <w:b/>
          <w:u w:val="single"/>
        </w:rPr>
        <w:t>731508</w:t>
      </w:r>
    </w:p>
    <w:p>
      <w:r>
        <w:t>@ZNovice zakaj so pa sprejeli njegovo tožbo, če on ne prevzame sodnih papirjev?</w:t>
      </w:r>
    </w:p>
    <w:p>
      <w:r>
        <w:rPr>
          <w:b/>
          <w:u w:val="single"/>
        </w:rPr>
        <w:t>731509</w:t>
      </w:r>
    </w:p>
    <w:p>
      <w:r>
        <w:t>V Mariboru uspešno deaktivirali še drugo bombo, oglasila se je sirena za konec nevarnosti.</w:t>
        <w:br/>
        <w:t>https://t.co/8hQWEGIdRE</w:t>
      </w:r>
    </w:p>
    <w:p>
      <w:r>
        <w:rPr>
          <w:b/>
          <w:u w:val="single"/>
        </w:rPr>
        <w:t>731510</w:t>
      </w:r>
    </w:p>
    <w:p>
      <w:r>
        <w:t>@__jbrc kok jagodnega caja pa lahko en clovek sploh spije v enem dnevu?!? ker fuuuj</w:t>
      </w:r>
    </w:p>
    <w:p>
      <w:r>
        <w:rPr>
          <w:b/>
          <w:u w:val="single"/>
        </w:rPr>
        <w:t>731511</w:t>
      </w:r>
    </w:p>
    <w:p>
      <w:r>
        <w:t>@PKocbek Govora je o ekonomskem programu predvsem, razumem da si glede avtoritarnosti in debilnosti nista blizu.</w:t>
      </w:r>
    </w:p>
    <w:p>
      <w:r>
        <w:rPr>
          <w:b/>
          <w:u w:val="single"/>
        </w:rPr>
        <w:t>731512</w:t>
      </w:r>
    </w:p>
    <w:p>
      <w:r>
        <w:t>Pri  jugonostalgikih je jugo rečnih še vedno v modi, pamet pa v modih. https://t.co/qgfsrwtZUv</w:t>
      </w:r>
    </w:p>
    <w:p>
      <w:r>
        <w:rPr>
          <w:b/>
          <w:u w:val="single"/>
        </w:rPr>
        <w:t>731513</w:t>
      </w:r>
    </w:p>
    <w:p>
      <w:r>
        <w:t>@LahovnikMatej Pol treba odpret oddelek samo za paciente z ministrstva in zavarovalnice na psihiatriji!</w:t>
      </w:r>
    </w:p>
    <w:p>
      <w:r>
        <w:rPr>
          <w:b/>
          <w:u w:val="single"/>
        </w:rPr>
        <w:t>731514</w:t>
      </w:r>
    </w:p>
    <w:p>
      <w:r>
        <w:t>@karfjolca @JakaDolinar2 @PerkoBenjamin bosancu pade otrok v gnojno jamo, ga izvleče , da ženi in reče, "jel da ga kupaš ili pravimo novoga"</w:t>
      </w:r>
    </w:p>
    <w:p>
      <w:r>
        <w:rPr>
          <w:b/>
          <w:u w:val="single"/>
        </w:rPr>
        <w:t>731515</w:t>
      </w:r>
    </w:p>
    <w:p>
      <w:r>
        <w:t>@slovenistan A zdaj se ukvarjajo z kravato?? 😂🤣</w:t>
        <w:br/>
        <w:t>V teh desetih letih je levakom- bedakom še tista edina možganska celica - ugasnila....</w:t>
      </w:r>
    </w:p>
    <w:p>
      <w:r>
        <w:rPr>
          <w:b/>
          <w:u w:val="single"/>
        </w:rPr>
        <w:t>731516</w:t>
      </w:r>
    </w:p>
    <w:p>
      <w:r>
        <w:t>@DusanMarkelj @AlenkaJerajSDS @strankaSDS No, no. Pri Janši nobenih dokazov, pri Zokiju jih pa uničijo. Bi bil že čas, da spregledate.</w:t>
      </w:r>
    </w:p>
    <w:p>
      <w:r>
        <w:rPr>
          <w:b/>
          <w:u w:val="single"/>
        </w:rPr>
        <w:t>731517</w:t>
      </w:r>
    </w:p>
    <w:p>
      <w:r>
        <w:t>Dopolnilno zdravstveno zavarovanje − še en slepilni manever Šarčeve vlade https://t.co/lywMTdLV3b</w:t>
      </w:r>
    </w:p>
    <w:p>
      <w:r>
        <w:rPr>
          <w:b/>
          <w:u w:val="single"/>
        </w:rPr>
        <w:t>731518</w:t>
      </w:r>
    </w:p>
    <w:p>
      <w:r>
        <w:t>Slab prvi polcas je odlocil. Z Nemci bo treba zmagat, ce ne bomo hitr doma. #rokomet #ehfeuro2016</w:t>
      </w:r>
    </w:p>
    <w:p>
      <w:r>
        <w:rPr>
          <w:b/>
          <w:u w:val="single"/>
        </w:rPr>
        <w:t>731519</w:t>
      </w:r>
    </w:p>
    <w:p>
      <w:r>
        <w:t>Študentje podjetništva UP FM v finalu Podjetne primorske!</w:t>
        <w:br/>
        <w:t>http://t.co/oKnPOA5GgL http://t.co/9vQIiuzZPn</w:t>
      </w:r>
    </w:p>
    <w:p>
      <w:r>
        <w:rPr>
          <w:b/>
          <w:u w:val="single"/>
        </w:rPr>
        <w:t>731520</w:t>
      </w:r>
    </w:p>
    <w:p>
      <w:r>
        <w:t>@SiolNEWS Direktorjem v javnem sektorju bo Cerar povišal plače za + 20%," jebeš gasilce"oni so raja, direktorji pa elita ?</w:t>
      </w:r>
    </w:p>
    <w:p>
      <w:r>
        <w:rPr>
          <w:b/>
          <w:u w:val="single"/>
        </w:rPr>
        <w:t>731521</w:t>
      </w:r>
    </w:p>
    <w:p>
      <w:r>
        <w:t>@JJansaSDS @RTV_Slovenija Rdečim dvigalo pokrovko ker na RTV slo je dovoljena samo njihova ideologija</w:t>
      </w:r>
    </w:p>
    <w:p>
      <w:r>
        <w:rPr>
          <w:b/>
          <w:u w:val="single"/>
        </w:rPr>
        <w:t>731522</w:t>
      </w:r>
    </w:p>
    <w:p>
      <w:r>
        <w:t>@stanka_d Super, krulijo lahko v Kanglerjevi stali, pa tam protestirajo proti vedeževalkam, pticjim hišicam itd., ehh, pizdice pokvarjene😋😎</w:t>
      </w:r>
    </w:p>
    <w:p>
      <w:r>
        <w:rPr>
          <w:b/>
          <w:u w:val="single"/>
        </w:rPr>
        <w:t>731523</w:t>
      </w:r>
    </w:p>
    <w:p>
      <w:r>
        <w:t xml:space="preserve">@drfilomena @aleksandertusek @YanchMb @galar @KatarinaDbr @petracj Ne sej ... Inzenirji vejo. </w:t>
        <w:br/>
        <w:br/>
        <w:t>Kje so zafukal vsi ostali.</w:t>
        <w:br/>
        <w:br/>
        <w:t>Razn njih. 😂</w:t>
      </w:r>
    </w:p>
    <w:p>
      <w:r>
        <w:rPr>
          <w:b/>
          <w:u w:val="single"/>
        </w:rPr>
        <w:t>731524</w:t>
      </w:r>
    </w:p>
    <w:p>
      <w:r>
        <w:t>Po USA, bo očitno tudi Veliko Britanijo vodil debilni pajaco,  B. Johnson.</w:t>
        <w:br/>
        <w:t>Ta svet gre v kurac! Nepovratno!</w:t>
      </w:r>
    </w:p>
    <w:p>
      <w:r>
        <w:rPr>
          <w:b/>
          <w:u w:val="single"/>
        </w:rPr>
        <w:t>731525</w:t>
      </w:r>
    </w:p>
    <w:p>
      <w:r>
        <w:t>@ParisotSeb hehe..daleč od pravih komunistov.. hehe.. tako se vedno opravičuje komuniste - to niso pravi komunisti..</w:t>
      </w:r>
    </w:p>
    <w:p>
      <w:r>
        <w:rPr>
          <w:b/>
          <w:u w:val="single"/>
        </w:rPr>
        <w:t>731526</w:t>
      </w:r>
    </w:p>
    <w:p>
      <w:r>
        <w:t>Komandosi iz "Varde"! Odpeljali so vam poveljnika 🤔. Boste zdaj zajahali burjo 😂🐷</w:t>
      </w:r>
    </w:p>
    <w:p>
      <w:r>
        <w:rPr>
          <w:b/>
          <w:u w:val="single"/>
        </w:rPr>
        <w:t>731527</w:t>
      </w:r>
    </w:p>
    <w:p>
      <w:r>
        <w:t>@Nova24TV To ni izziv, pač pa neumna ideja! SĐS ni v vladi, zato je to le neko napihovanje.</w:t>
      </w:r>
    </w:p>
    <w:p>
      <w:r>
        <w:rPr>
          <w:b/>
          <w:u w:val="single"/>
        </w:rPr>
        <w:t>731528</w:t>
      </w:r>
    </w:p>
    <w:p>
      <w:r>
        <w:t>Vljudno vabljeni na koncert, kjer  bodo žgale Lene kosti v soboto 26.12 ob 21h v Rolbaru v BTC-ju. https://t.co/myxBf247AZ</w:t>
      </w:r>
    </w:p>
    <w:p>
      <w:r>
        <w:rPr>
          <w:b/>
          <w:u w:val="single"/>
        </w:rPr>
        <w:t>731529</w:t>
      </w:r>
    </w:p>
    <w:p>
      <w:r>
        <w:t>Vandali razdejali pokopališče in uničili prav vse krščanske simbole! | Nova24TV https://t.co/n9J1Z5ULot</w:t>
      </w:r>
    </w:p>
    <w:p>
      <w:r>
        <w:rPr>
          <w:b/>
          <w:u w:val="single"/>
        </w:rPr>
        <w:t>731530</w:t>
      </w:r>
    </w:p>
    <w:p>
      <w:r>
        <w:t>@markodvornik @lukavalas @Matej_Klaric V človeški prazgodovini je bila neenakost majhna. #zgledi #cilji #vrnimosenazaj</w:t>
      </w:r>
    </w:p>
    <w:p>
      <w:r>
        <w:rPr>
          <w:b/>
          <w:u w:val="single"/>
        </w:rPr>
        <w:t>731531</w:t>
      </w:r>
    </w:p>
    <w:p>
      <w:r>
        <w:t>A vam gre? Jaz sem šla pečt ker sem mela slabo vest, da sem na kavču ležala. Brez skrbi, sem nazaj na kavču. 😎 https://t.co/v4HTcXQLIh</w:t>
      </w:r>
    </w:p>
    <w:p>
      <w:r>
        <w:rPr>
          <w:b/>
          <w:u w:val="single"/>
        </w:rPr>
        <w:t>731532</w:t>
      </w:r>
    </w:p>
    <w:p>
      <w:r>
        <w:t>Ljudem ponudiš prst. Želijo roko. Ampak v resnici je ta vlada naredila dober #novzacetek ampak ocitno bi nekateri raje diktatorski rezim.</w:t>
      </w:r>
    </w:p>
    <w:p>
      <w:r>
        <w:rPr>
          <w:b/>
          <w:u w:val="single"/>
        </w:rPr>
        <w:t>731533</w:t>
      </w:r>
    </w:p>
    <w:p>
      <w:r>
        <w:t>@izakk5 @StrankaSMC @rtvslo @MiroCerar @SMCmladi @krogseniorjev @vladaRS Iztok saj si se odločil, potem pojdi na pivo!</w:t>
      </w:r>
    </w:p>
    <w:p>
      <w:r>
        <w:rPr>
          <w:b/>
          <w:u w:val="single"/>
        </w:rPr>
        <w:t>731534</w:t>
      </w:r>
    </w:p>
    <w:p>
      <w:r>
        <w:t xml:space="preserve">@DrMatoR Babe idi na Tinder jagat. Pa še kam ... </w:t>
        <w:br/>
        <w:br/>
        <w:t>Kaj pa US Army od tebe hoče?</w:t>
      </w:r>
    </w:p>
    <w:p>
      <w:r>
        <w:rPr>
          <w:b/>
          <w:u w:val="single"/>
        </w:rPr>
        <w:t>731535</w:t>
      </w:r>
    </w:p>
    <w:p>
      <w:r>
        <w:t>Kim pravi, da na tešče paše konjak, Donald pa prisega na šmarjak, ki mu ga lifra tast, pa še prebavo pospeši. #singaporesummit</w:t>
      </w:r>
    </w:p>
    <w:p>
      <w:r>
        <w:rPr>
          <w:b/>
          <w:u w:val="single"/>
        </w:rPr>
        <w:t>731536</w:t>
      </w:r>
    </w:p>
    <w:p>
      <w:r>
        <w:t>@Jan_Golja Baje je med novinarsko srenjo poznan kot izrazit tehničar! #MICeljani</w:t>
      </w:r>
    </w:p>
    <w:p>
      <w:r>
        <w:rPr>
          <w:b/>
          <w:u w:val="single"/>
        </w:rPr>
        <w:t>731537</w:t>
      </w:r>
    </w:p>
    <w:p>
      <w:r>
        <w:t>Z balkona gledam neki ala zumbo na plaži spodaj. Razumem ostrostrelce z željo kej popihat, js bi tut pošicala tole za mal miru. Jao bože.</w:t>
      </w:r>
    </w:p>
    <w:p>
      <w:r>
        <w:rPr>
          <w:b/>
          <w:u w:val="single"/>
        </w:rPr>
        <w:t>731538</w:t>
      </w:r>
    </w:p>
    <w:p>
      <w:r>
        <w:t>@Bond00775328617 Te gošarske opice so prav patetične in pomilovanja vredne...</w:t>
      </w:r>
    </w:p>
    <w:p>
      <w:r>
        <w:rPr>
          <w:b/>
          <w:u w:val="single"/>
        </w:rPr>
        <w:t>731539</w:t>
      </w:r>
    </w:p>
    <w:p>
      <w:r>
        <w:t>Mimo okna se v višini prvega nadstropja na stroju z dvigalom v dvigalu pelje stric, ki liže lučko. Men se zdi, da ni privid.</w:t>
      </w:r>
    </w:p>
    <w:p>
      <w:r>
        <w:rPr>
          <w:b/>
          <w:u w:val="single"/>
        </w:rPr>
        <w:t>731540</w:t>
      </w:r>
    </w:p>
    <w:p>
      <w:r>
        <w:t>Otroci vabljeni danes od 16.30 do 18. ure na otroške delavnice v Večnamensko dvorano Vitomarci.</w:t>
        <w:br/>
        <w:t>Organizira... https://t.co/Zr5hGy211J</w:t>
      </w:r>
    </w:p>
    <w:p>
      <w:r>
        <w:rPr>
          <w:b/>
          <w:u w:val="single"/>
        </w:rPr>
        <w:t>731541</w:t>
      </w:r>
    </w:p>
    <w:p>
      <w:r>
        <w:t>@TelekomSlo men Sport TV ne dela. Se zacnemo pogajat? Ne rabim planet tv,  nova24, pop tv in kanal a. Ne rabim se useh ostalih kanalov...</w:t>
      </w:r>
    </w:p>
    <w:p>
      <w:r>
        <w:rPr>
          <w:b/>
          <w:u w:val="single"/>
        </w:rPr>
        <w:t>731542</w:t>
      </w:r>
    </w:p>
    <w:p>
      <w:r>
        <w:t>@dreychee Točno to eno govorijo drugo delajo pomembno jim je lastno korito in funkcije za 300.000 revnih se jim pa fučka.#volitve20127🇸🇮</w:t>
      </w:r>
    </w:p>
    <w:p>
      <w:r>
        <w:rPr>
          <w:b/>
          <w:u w:val="single"/>
        </w:rPr>
        <w:t>731543</w:t>
      </w:r>
    </w:p>
    <w:p>
      <w:r>
        <w:t>Policija ne opravlja svojega dela. Ilegalni migranti se sprehajajo brez nadzora po Sloveniji. Najbolj na udaru Bela Krajina in Obala.</w:t>
      </w:r>
    </w:p>
    <w:p>
      <w:r>
        <w:rPr>
          <w:b/>
          <w:u w:val="single"/>
        </w:rPr>
        <w:t>731544</w:t>
      </w:r>
    </w:p>
    <w:p>
      <w:r>
        <w:t>Morda tudi hard core levičarjem nekoč potegne, da je voliti levico slabo za njih žepe. https://t.co/Kx36mxPaUN</w:t>
      </w:r>
    </w:p>
    <w:p>
      <w:r>
        <w:rPr>
          <w:b/>
          <w:u w:val="single"/>
        </w:rPr>
        <w:t>731545</w:t>
      </w:r>
    </w:p>
    <w:p>
      <w:r>
        <w:t>Komentar, @simonatoplak: Gospod predsednik @vladaRS, sprostite se! https://t.co/5Si0bAl24T</w:t>
      </w:r>
    </w:p>
    <w:p>
      <w:r>
        <w:rPr>
          <w:b/>
          <w:u w:val="single"/>
        </w:rPr>
        <w:t>731546</w:t>
      </w:r>
    </w:p>
    <w:p>
      <w:r>
        <w:t>@DamjanTo Saj ga verjetno že ima ( Levica sebi daje), ampak ga špara za čase, ko ga bodo nagnali iz parlamenta.</w:t>
      </w:r>
    </w:p>
    <w:p>
      <w:r>
        <w:rPr>
          <w:b/>
          <w:u w:val="single"/>
        </w:rPr>
        <w:t>731547</w:t>
      </w:r>
    </w:p>
    <w:p>
      <w:r>
        <w:t>Kapitalska injekcija Švicarjev! Quadrofoil pridobil tri milijone evrov za rast in razvoj https://t.co/pocd7FgQ1b #SiolNEWS</w:t>
      </w:r>
    </w:p>
    <w:p>
      <w:r>
        <w:rPr>
          <w:b/>
          <w:u w:val="single"/>
        </w:rPr>
        <w:t>731548</w:t>
      </w:r>
    </w:p>
    <w:p>
      <w:r>
        <w:t>Dobr jutrcek ;) samo se nekaj prostih mest za blizajoce se 3-dnevno solanje Maya Abdominal masaze. Prides tudi... https://t.co/VDr8I5KlXe</w:t>
      </w:r>
    </w:p>
    <w:p>
      <w:r>
        <w:rPr>
          <w:b/>
          <w:u w:val="single"/>
        </w:rPr>
        <w:t>731549</w:t>
      </w:r>
    </w:p>
    <w:p>
      <w:r>
        <w:t>@JozeBiscak @butalskipolicaj Imam pa že raje 18. stoletje, kot pa da bi bil iz Levice.</w:t>
      </w:r>
    </w:p>
    <w:p>
      <w:r>
        <w:rPr>
          <w:b/>
          <w:u w:val="single"/>
        </w:rPr>
        <w:t>731550</w:t>
      </w:r>
    </w:p>
    <w:p>
      <w:r>
        <w:t>Potem ko so prestali peklensko pot in tihotapcem za prevoz do varnega zatocisca dali vse, kar so imeli, nekatera dekleta tudi svoje telo 1/2</w:t>
      </w:r>
    </w:p>
    <w:p>
      <w:r>
        <w:rPr>
          <w:b/>
          <w:u w:val="single"/>
        </w:rPr>
        <w:t>731551</w:t>
      </w:r>
    </w:p>
    <w:p>
      <w:r>
        <w:t>Avstrija z vetrnicami na leto proizvede 4,5 mrd kWh elektrike. Pri nas pa to blokirajo iniciative,dopuščamo pa TEŠ.  http://t.co/NNPySE0GuR</w:t>
      </w:r>
    </w:p>
    <w:p>
      <w:r>
        <w:rPr>
          <w:b/>
          <w:u w:val="single"/>
        </w:rPr>
        <w:t>731552</w:t>
      </w:r>
    </w:p>
    <w:p>
      <w:r>
        <w:t>Vojaško ladjo Triglav,je potrebno hitro usposobiti in poslati Salviniju na pomoč ob lovu na tihotapsko ladjevje,ki šverca ljudi v Evropo..</w:t>
      </w:r>
    </w:p>
    <w:p>
      <w:r>
        <w:rPr>
          <w:b/>
          <w:u w:val="single"/>
        </w:rPr>
        <w:t>731553</w:t>
      </w:r>
    </w:p>
    <w:p>
      <w:r>
        <w:t>POPOLNEGA NI, A TO JE NAJBOLJŠI PRIBLIŽEK! 💖 DRAGA PUNCA, ČUVAJ GA! 💏  https://t.co/Dc6ul0LF3u</w:t>
      </w:r>
    </w:p>
    <w:p>
      <w:r>
        <w:rPr>
          <w:b/>
          <w:u w:val="single"/>
        </w:rPr>
        <w:t>731554</w:t>
      </w:r>
    </w:p>
    <w:p>
      <w:r>
        <w:t>@JozeBiscak O Jankoviču ni vredno izgubljati besed . o tistih, ki ga volijo prav tako ne!</w:t>
      </w:r>
    </w:p>
    <w:p>
      <w:r>
        <w:rPr>
          <w:b/>
          <w:u w:val="single"/>
        </w:rPr>
        <w:t>731555</w:t>
      </w:r>
    </w:p>
    <w:p>
      <w:r>
        <w:t>@BRajgelj To je z omejenega vidika FDV logicno sirse evropsko pa sploh ne. FDV je potreba preprosto ukiniti in v SLO bo veliko manj tezav.</w:t>
      </w:r>
    </w:p>
    <w:p>
      <w:r>
        <w:rPr>
          <w:b/>
          <w:u w:val="single"/>
        </w:rPr>
        <w:t>731556</w:t>
      </w:r>
    </w:p>
    <w:p>
      <w:r>
        <w:t>Astrolife dnevna astrološka napoved za 8. marec 2018 #astrologija #zodiak #horoskop Preberi svoj DNEVNI HOROSKOP:... https://t.co/0JUVnTG71i</w:t>
      </w:r>
    </w:p>
    <w:p>
      <w:r>
        <w:rPr>
          <w:b/>
          <w:u w:val="single"/>
        </w:rPr>
        <w:t>731557</w:t>
      </w:r>
    </w:p>
    <w:p>
      <w:r>
        <w:t>@Andrej_Vilar @hladnikp Deripaska si je danes že lahko izračunal. https://t.co/IcqwP9kjDj</w:t>
      </w:r>
    </w:p>
    <w:p>
      <w:r>
        <w:rPr>
          <w:b/>
          <w:u w:val="single"/>
        </w:rPr>
        <w:t>731558</w:t>
      </w:r>
    </w:p>
    <w:p>
      <w:r>
        <w:t>@nejkom Danes zjutraj so bile ceste v Kranju kot po apokalipsi, kar spektakularno piha.</w:t>
      </w:r>
    </w:p>
    <w:p>
      <w:r>
        <w:rPr>
          <w:b/>
          <w:u w:val="single"/>
        </w:rPr>
        <w:t>731559</w:t>
      </w:r>
    </w:p>
    <w:p>
      <w:r>
        <w:t>@MKGP_RS @APivec A Vlasta je že bila kdaj na kmetiji? Tko namaza da bi se je še krave ustrašle. O moj bog kaj si bodo še zmislal.</w:t>
      </w:r>
    </w:p>
    <w:p>
      <w:r>
        <w:rPr>
          <w:b/>
          <w:u w:val="single"/>
        </w:rPr>
        <w:t>731560</w:t>
      </w:r>
    </w:p>
    <w:p>
      <w:r>
        <w:t>@CZCBZ vsi skupaj v sportu in nikogar, ko drzava izvaja kriminal...kekci z mekim k...rezimske pickice, ne pa narod...</w:t>
      </w:r>
    </w:p>
    <w:p>
      <w:r>
        <w:rPr>
          <w:b/>
          <w:u w:val="single"/>
        </w:rPr>
        <w:t>731561</w:t>
      </w:r>
    </w:p>
    <w:p>
      <w:r>
        <w:t>@aana104 Meditacija. Ni tak bavbav kot se slisi. Pricnes z lazjimi in gradis naprej. Prenesi si app Simple Habit.</w:t>
      </w:r>
    </w:p>
    <w:p>
      <w:r>
        <w:rPr>
          <w:b/>
          <w:u w:val="single"/>
        </w:rPr>
        <w:t>731562</w:t>
      </w:r>
    </w:p>
    <w:p>
      <w:r>
        <w:t>@ajitamxy @strankaSDS @ZanMahnic @Nova24TV zaneka; mr.patetikusa za cirkusanta</w:t>
      </w:r>
    </w:p>
    <w:p>
      <w:r>
        <w:rPr>
          <w:b/>
          <w:u w:val="single"/>
        </w:rPr>
        <w:t>731563</w:t>
      </w:r>
    </w:p>
    <w:p>
      <w:r>
        <w:t>@pjur11 @IztokSterbenc Dejstva se domoljuPcev ne primejo. Raje živijo v senci laži skorumpiranega politika.</w:t>
      </w:r>
    </w:p>
    <w:p>
      <w:r>
        <w:rPr>
          <w:b/>
          <w:u w:val="single"/>
        </w:rPr>
        <w:t>731564</w:t>
      </w:r>
    </w:p>
    <w:p>
      <w:r>
        <w:t>Indas respekti la movadon kaj movadulojn (ne la estrojn, kiuj inter aliaj invitis @ArnaldoOtegi , eksestro de ETA, teroristgrupo)</w:t>
      </w:r>
    </w:p>
    <w:p>
      <w:r>
        <w:rPr>
          <w:b/>
          <w:u w:val="single"/>
        </w:rPr>
        <w:t>731565</w:t>
      </w:r>
    </w:p>
    <w:p>
      <w:r>
        <w:t>@Prelc @teteccinober @Kauro1 Če zadaneš šele 13. met za 3, pol se moraš pa res vprašat, komu ni kaj jasno ... Pa so metali fantje in metali!</w:t>
      </w:r>
    </w:p>
    <w:p>
      <w:r>
        <w:rPr>
          <w:b/>
          <w:u w:val="single"/>
        </w:rPr>
        <w:t>731566</w:t>
      </w:r>
    </w:p>
    <w:p>
      <w:r>
        <w:t>@tfajon @strankaSD @SDLjubljana @JaniPrednik dejte koprivcu povedati, da naj neha gledati mairo v parlamentu. to se vse vidi na tv...</w:t>
      </w:r>
    </w:p>
    <w:p>
      <w:r>
        <w:rPr>
          <w:b/>
          <w:u w:val="single"/>
        </w:rPr>
        <w:t>731567</w:t>
      </w:r>
    </w:p>
    <w:p>
      <w:r>
        <w:t>Poročevalci Evropskega parlamenta za takojšnjo odpravo blokade prenove azilnega sistema https://t.co/2u3lg8rdPF</w:t>
      </w:r>
    </w:p>
    <w:p>
      <w:r>
        <w:rPr>
          <w:b/>
          <w:u w:val="single"/>
        </w:rPr>
        <w:t>731568</w:t>
      </w:r>
    </w:p>
    <w:p>
      <w:r>
        <w:t>@KatarinaJenko Najprej spraviš v usta malo vode, da se tableta ne more prijeti na jezik, potem daš še tableto, pa gre s prvim požirkom.</w:t>
      </w:r>
    </w:p>
    <w:p>
      <w:r>
        <w:rPr>
          <w:b/>
          <w:u w:val="single"/>
        </w:rPr>
        <w:t>731569</w:t>
      </w:r>
    </w:p>
    <w:p>
      <w:r>
        <w:t>@BratusaTadej @NovaSlovenija @MatejTonin @sobotna He rabi , je kar naprej na „pedikuri" v Murglah.</w:t>
      </w:r>
    </w:p>
    <w:p>
      <w:r>
        <w:rPr>
          <w:b/>
          <w:u w:val="single"/>
        </w:rPr>
        <w:t>731570</w:t>
      </w:r>
    </w:p>
    <w:p>
      <w:r>
        <w:t>@Svindalgrl Ja! Imava že plan okol metaldaysov. Pol se pa lahko ujamemo na pivu. :D</w:t>
      </w:r>
    </w:p>
    <w:p>
      <w:r>
        <w:rPr>
          <w:b/>
          <w:u w:val="single"/>
        </w:rPr>
        <w:t>731571</w:t>
      </w:r>
    </w:p>
    <w:p>
      <w:r>
        <w:t>@NovaSlovenija @MatejTonin sranje ane,da je US totalno brez moralne avtoritete zaradi Janeza</w:t>
      </w:r>
    </w:p>
    <w:p>
      <w:r>
        <w:rPr>
          <w:b/>
          <w:u w:val="single"/>
        </w:rPr>
        <w:t>731572</w:t>
      </w:r>
    </w:p>
    <w:p>
      <w:r>
        <w:t>"Ti prasec nepismeni butasti, treba te je fentati ..."</w:t>
        <w:br/>
        <w:t>Tako grozijo @DrzavljanK🤔</w:t>
        <w:br/>
        <w:t>@policija_si @vladaRS https://t.co/w6xIXXGorZ</w:t>
      </w:r>
    </w:p>
    <w:p>
      <w:r>
        <w:rPr>
          <w:b/>
          <w:u w:val="single"/>
        </w:rPr>
        <w:t>731573</w:t>
      </w:r>
    </w:p>
    <w:p>
      <w:r>
        <w:t>Ta močan naravni pripravek hitro uniči bakterijo. Če imate težave z vnetjem sečil, z mehurjem, poskusite z njim. https://t.co/5hLm37oLG1</w:t>
      </w:r>
    </w:p>
    <w:p>
      <w:r>
        <w:rPr>
          <w:b/>
          <w:u w:val="single"/>
        </w:rPr>
        <w:t>731574</w:t>
      </w:r>
    </w:p>
    <w:p>
      <w:r>
        <w:t>@MajdaSirca A ti še ni jasno @MajdaSirca. Kaj sanjaš dama. Misliš da bo navaden državljan podrepnik tvojih shizofrenih blodenj</w:t>
      </w:r>
    </w:p>
    <w:p>
      <w:r>
        <w:rPr>
          <w:b/>
          <w:u w:val="single"/>
        </w:rPr>
        <w:t>731575</w:t>
      </w:r>
    </w:p>
    <w:p>
      <w:r>
        <w:t>@had Moda! A hudo je, ko se  znanonost, predvsem družboslovna začne obračati po modi! Kar naenkrag so vse neumnosti znanstveno dokazane!</w:t>
      </w:r>
    </w:p>
    <w:p>
      <w:r>
        <w:rPr>
          <w:b/>
          <w:u w:val="single"/>
        </w:rPr>
        <w:t>731576</w:t>
      </w:r>
    </w:p>
    <w:p>
      <w:r>
        <w:t>94. #tvitopis: Če bi gasilci in električarji ustvarili stranko, bi ta na volitvah "spucala parlament" http://t.co/chz0kVoiVh #ujma14</w:t>
      </w:r>
    </w:p>
    <w:p>
      <w:r>
        <w:rPr>
          <w:b/>
          <w:u w:val="single"/>
        </w:rPr>
        <w:t>731577</w:t>
      </w:r>
    </w:p>
    <w:p>
      <w:r>
        <w:t>Po Evropi vse bolj zmanjkuje masla; jim ga lahko prodamo Slovenci? https://t.co/qtXIgEvPjR</w:t>
      </w:r>
    </w:p>
    <w:p>
      <w:r>
        <w:rPr>
          <w:b/>
          <w:u w:val="single"/>
        </w:rPr>
        <w:t>731578</w:t>
      </w:r>
    </w:p>
    <w:p>
      <w:r>
        <w:t>@martinvalic Sistemsko, tko, trotl zihr, kot je to iCloud backup na iCrap, tega pa ni?</w:t>
      </w:r>
    </w:p>
    <w:p>
      <w:r>
        <w:rPr>
          <w:b/>
          <w:u w:val="single"/>
        </w:rPr>
        <w:t>731579</w:t>
      </w:r>
    </w:p>
    <w:p>
      <w:r>
        <w:t>Otroci si bodo jutri v Planici ogledali kvalifikacije, so sporočili iz predsednikovega urada.</w:t>
      </w:r>
    </w:p>
    <w:p>
      <w:r>
        <w:rPr>
          <w:b/>
          <w:u w:val="single"/>
        </w:rPr>
        <w:t>731580</w:t>
      </w:r>
    </w:p>
    <w:p>
      <w:r>
        <w:t>@petrasovdat Butec in Butec samo butec smo tle mi vsi ki dovolimo da se frise pokajo iz nas in zapravljajo nas denar</w:t>
      </w:r>
    </w:p>
    <w:p>
      <w:r>
        <w:rPr>
          <w:b/>
          <w:u w:val="single"/>
        </w:rPr>
        <w:t>731581</w:t>
      </w:r>
    </w:p>
    <w:p>
      <w:r>
        <w:t>Kurc pa ta parlamentarni sistem. Nazaj v case absolutistov.pa vse ki nocejo glasovat kr javno na vislce. Pizduni</w:t>
      </w:r>
    </w:p>
    <w:p>
      <w:r>
        <w:rPr>
          <w:b/>
          <w:u w:val="single"/>
        </w:rPr>
        <w:t>731582</w:t>
      </w:r>
    </w:p>
    <w:p>
      <w:r>
        <w:t>@Medeja_7 @JozeBizjak @SumAndreja @policija_si A, denar so vzeli! Ti, beštje! Da jih ni sram!</w:t>
      </w:r>
    </w:p>
    <w:p>
      <w:r>
        <w:rPr>
          <w:b/>
          <w:u w:val="single"/>
        </w:rPr>
        <w:t>731583</w:t>
      </w:r>
    </w:p>
    <w:p>
      <w:r>
        <w:t>@MatevzNovak da najdeš bednika, ki je proti balkanu, še razumem, da pa najdeš popolnega idiota, ki je proti balkanskim lokalom?</w:t>
      </w:r>
    </w:p>
    <w:p>
      <w:r>
        <w:rPr>
          <w:b/>
          <w:u w:val="single"/>
        </w:rPr>
        <w:t>731584</w:t>
      </w:r>
    </w:p>
    <w:p>
      <w:r>
        <w:t>@NeMaramButlov @Nova24TV Kar so (vedno znova) (iz)volili, to imamo!!! Sebi naj se zahvalijo.</w:t>
      </w:r>
    </w:p>
    <w:p>
      <w:r>
        <w:rPr>
          <w:b/>
          <w:u w:val="single"/>
        </w:rPr>
        <w:t>731585</w:t>
      </w:r>
    </w:p>
    <w:p>
      <w:r>
        <w:t>Ni dobro imeti ozke tunike, ker ko ti grozdna jagoda zdrkne za ovratnik, se moraš skoraj sleči. Sam povem.</w:t>
      </w:r>
    </w:p>
    <w:p>
      <w:r>
        <w:rPr>
          <w:b/>
          <w:u w:val="single"/>
        </w:rPr>
        <w:t>731586</w:t>
      </w:r>
    </w:p>
    <w:p>
      <w:r>
        <w:t>SD prisesniki so glavni privatniki na vasi. A najglasneje zagovajajo državno. Tisto na katero so prisesani kot privatniki.#Hanček.</w:t>
      </w:r>
    </w:p>
    <w:p>
      <w:r>
        <w:rPr>
          <w:b/>
          <w:u w:val="single"/>
        </w:rPr>
        <w:t>731587</w:t>
      </w:r>
    </w:p>
    <w:p>
      <w:r>
        <w:t>VLM-u odletela dva airbusa, ostalo pa (še) pet fokkerjev in linija Maribor- Muenchen-Antwerpen https://t.co/aOFaACBDdb</w:t>
      </w:r>
    </w:p>
    <w:p>
      <w:r>
        <w:rPr>
          <w:b/>
          <w:u w:val="single"/>
        </w:rPr>
        <w:t>731588</w:t>
      </w:r>
    </w:p>
    <w:p>
      <w:r>
        <w:t>@polslona @JozeBiscak RIKŠEbi bile najprimernejše, da bi se z njimi TOTALITARCI vozili. https://t.co/XziYS12TLa</w:t>
      </w:r>
    </w:p>
    <w:p>
      <w:r>
        <w:rPr>
          <w:b/>
          <w:u w:val="single"/>
        </w:rPr>
        <w:t>731589</w:t>
      </w:r>
    </w:p>
    <w:p>
      <w:r>
        <w:t>@lucijausaj Če se nekdo ni odločil ali bil sposoben ustvariti  kariere, dela pa vestnl in pošteno ni "flekpuc" da se bo priklanjal.</w:t>
      </w:r>
    </w:p>
    <w:p>
      <w:r>
        <w:rPr>
          <w:b/>
          <w:u w:val="single"/>
        </w:rPr>
        <w:t>731590</w:t>
      </w:r>
    </w:p>
    <w:p>
      <w:r>
        <w:t>@ProfAljosa @Centrifuzija @Tejaideja To je fejk njuz, v resnici smo ves čas naličene kot pevke iz pekinške opere.</w:t>
      </w:r>
    </w:p>
    <w:p>
      <w:r>
        <w:rPr>
          <w:b/>
          <w:u w:val="single"/>
        </w:rPr>
        <w:t>731591</w:t>
      </w:r>
    </w:p>
    <w:p>
      <w:r>
        <w:t>@Europarl_SL Velika večina so migranti. Beguncev je le za vzorec - žensk in otrok pa še manj.</w:t>
      </w:r>
    </w:p>
    <w:p>
      <w:r>
        <w:rPr>
          <w:b/>
          <w:u w:val="single"/>
        </w:rPr>
        <w:t>731592</w:t>
      </w:r>
    </w:p>
    <w:p>
      <w:r>
        <w:t>Mladi športniki invalidi začenjajo paraigre v Genovi https://t.co/V6XEK9Mfgx #EUface @TeamSlovenia</w:t>
      </w:r>
    </w:p>
    <w:p>
      <w:r>
        <w:rPr>
          <w:b/>
          <w:u w:val="single"/>
        </w:rPr>
        <w:t>731593</w:t>
      </w:r>
    </w:p>
    <w:p>
      <w:r>
        <w:t xml:space="preserve">@BineTraven @SVesel Jz ga pa razumem...prevec je takih butlov k skacejo pod </w:t>
        <w:br/>
        <w:t>kolesa</w:t>
      </w:r>
    </w:p>
    <w:p>
      <w:r>
        <w:rPr>
          <w:b/>
          <w:u w:val="single"/>
        </w:rPr>
        <w:t>731594</w:t>
      </w:r>
    </w:p>
    <w:p>
      <w:r>
        <w:t>Na nogah mi spi mačka, na rokah pa vnuk. Sprašujem se, kako so naše babice obdržale zakon? 😮</w:t>
      </w:r>
    </w:p>
    <w:p>
      <w:r>
        <w:rPr>
          <w:b/>
          <w:u w:val="single"/>
        </w:rPr>
        <w:t>731595</w:t>
      </w:r>
    </w:p>
    <w:p>
      <w:r>
        <w:t>@RomanaTomc @Dnevnik_si Tole je pa poceni: obesiš zastavo in si patriot. Pa če plačuješ RTV naročnino ali ne!</w:t>
      </w:r>
    </w:p>
    <w:p>
      <w:r>
        <w:rPr>
          <w:b/>
          <w:u w:val="single"/>
        </w:rPr>
        <w:t>731596</w:t>
      </w:r>
    </w:p>
    <w:p>
      <w:r>
        <w:t>Tip za sosednjo mizo je že tretjič nahrulil svoje dekle, ker si je drznila nekaj tiho pripomniti k debati. #tapraudec #kroznikvglavo</w:t>
      </w:r>
    </w:p>
    <w:p>
      <w:r>
        <w:rPr>
          <w:b/>
          <w:u w:val="single"/>
        </w:rPr>
        <w:t>731597</w:t>
      </w:r>
    </w:p>
    <w:p>
      <w:r>
        <w:t>@Margu501 Kateri bedak je to spisal, domnevam da grabus al pa še bolj butast porič🐷</w:t>
      </w:r>
    </w:p>
    <w:p>
      <w:r>
        <w:rPr>
          <w:b/>
          <w:u w:val="single"/>
        </w:rPr>
        <w:t>731598</w:t>
      </w:r>
    </w:p>
    <w:p>
      <w:r>
        <w:t>(FOTOGALERIJA) Poglejte, kakšno svinjarijo za seboj puščajo ilegalni migranti! https://t.co/mo1SJ1m5eb via @Nova24TV</w:t>
      </w:r>
    </w:p>
    <w:p>
      <w:r>
        <w:rPr>
          <w:b/>
          <w:u w:val="single"/>
        </w:rPr>
        <w:t>731599</w:t>
      </w:r>
    </w:p>
    <w:p>
      <w:r>
        <w:t>Praznik terana in pršuta na Kras privablja gurmanske turiste https://t.co/M1NM8GZUcl</w:t>
      </w:r>
    </w:p>
    <w:p>
      <w:r>
        <w:rPr>
          <w:b/>
          <w:u w:val="single"/>
        </w:rPr>
        <w:t>731600</w:t>
      </w:r>
    </w:p>
    <w:p>
      <w:r>
        <w:t>@JJansaSDS Peterle-Kučanov sindrom. To nastane , ko se "krščanski demokrati" zližejo s komunisti</w:t>
      </w:r>
    </w:p>
    <w:p>
      <w:r>
        <w:rPr>
          <w:b/>
          <w:u w:val="single"/>
        </w:rPr>
        <w:t>731601</w:t>
      </w:r>
    </w:p>
    <w:p>
      <w:r>
        <w:t>@ninasft V Hoferju maje ene tolk mejhne kornete, da se jih ne je ampak pogoltne. Te si nabavte.</w:t>
      </w:r>
    </w:p>
    <w:p>
      <w:r>
        <w:rPr>
          <w:b/>
          <w:u w:val="single"/>
        </w:rPr>
        <w:t>731602</w:t>
      </w:r>
    </w:p>
    <w:p>
      <w:r>
        <w:t>Janševi vojščaki tragedijo v Parizu izkoristili za hujskanje https://t.co/cuMzGNuxII</w:t>
      </w:r>
    </w:p>
    <w:p>
      <w:r>
        <w:rPr>
          <w:b/>
          <w:u w:val="single"/>
        </w:rPr>
        <w:t>731603</w:t>
      </w:r>
    </w:p>
    <w:p>
      <w:r>
        <w:t>@TinoMamic sesuvati z verodostojnimi dokazi in dokumenti, ki jih ni mogoče izpodbijati. Vsega tega je dovolj, ampak ta dokument žal to ni.</w:t>
      </w:r>
    </w:p>
    <w:p>
      <w:r>
        <w:rPr>
          <w:b/>
          <w:u w:val="single"/>
        </w:rPr>
        <w:t>731604</w:t>
      </w:r>
    </w:p>
    <w:p>
      <w:r>
        <w:t>Na stadionu v Ajdovščini policija, redarji in moja malenkost..mladi fuzbalerji iz Slovenije in BiH pa v 40 km oddaljenih Vipolžah 😩❤️⚽️🤕🤕</w:t>
      </w:r>
    </w:p>
    <w:p>
      <w:r>
        <w:rPr>
          <w:b/>
          <w:u w:val="single"/>
        </w:rPr>
        <w:t>731605</w:t>
      </w:r>
    </w:p>
    <w:p>
      <w:r>
        <w:t>@GalKusar @iCinober Tam ležijo žrtve revolucionarnega komunističnega nasilja in to bo moralo nekoč pisati na spomeniku na kraju samem !</w:t>
      </w:r>
    </w:p>
    <w:p>
      <w:r>
        <w:rPr>
          <w:b/>
          <w:u w:val="single"/>
        </w:rPr>
        <w:t>731606</w:t>
      </w:r>
    </w:p>
    <w:p>
      <w:r>
        <w:t>@JoAnnaOfArc1 Tanja se ti zahvaljuje in vrača pozdrav, spoštljiv, da se razumemo.😂🥳 https://t.co/ife3CBewAu</w:t>
      </w:r>
    </w:p>
    <w:p>
      <w:r>
        <w:rPr>
          <w:b/>
          <w:u w:val="single"/>
        </w:rPr>
        <w:t>731607</w:t>
      </w:r>
    </w:p>
    <w:p>
      <w:r>
        <w:t>@JozeBizjak @mimoidoci @tomltoml Njegovi somišljeniki so zagovarjali komunistično okupacijo Slovenije. Ker to popušča, on vabi islamiste.</w:t>
      </w:r>
    </w:p>
    <w:p>
      <w:r>
        <w:rPr>
          <w:b/>
          <w:u w:val="single"/>
        </w:rPr>
        <w:t>731608</w:t>
      </w:r>
    </w:p>
    <w:p>
      <w:r>
        <w:t>Je treba kaj dodat?</w:t>
        <w:br/>
        <w:t>Vedno isto, polnih riti revežem predavajo lepote revščine. #bruh!!!</w:t>
        <w:br/>
        <w:t>https://t.co/8H2rYkeTtt</w:t>
      </w:r>
    </w:p>
    <w:p>
      <w:r>
        <w:rPr>
          <w:b/>
          <w:u w:val="single"/>
        </w:rPr>
        <w:t>731609</w:t>
      </w:r>
    </w:p>
    <w:p>
      <w:r>
        <w:t>... v  RAZMIŠLJANJE ...</w:t>
        <w:br/>
        <w:br/>
        <w:t>Farmacija Brez "Demokracije" ... Temveč Samo Za "Keš" ... https://t.co/ROcumGNGJk</w:t>
      </w:r>
    </w:p>
    <w:p>
      <w:r>
        <w:rPr>
          <w:b/>
          <w:u w:val="single"/>
        </w:rPr>
        <w:t>731610</w:t>
      </w:r>
    </w:p>
    <w:p>
      <w:r>
        <w:t>Kaj je populizem?</w:t>
        <w:br/>
        <w:t>"POPULIZEM JE TO, KAKO VIDIJO DEMOKRACIJO ELITE (REŽIM), KADAR NI PO NJIHOVO.</w:t>
        <w:br/>
        <w:t>Steve Fuller</w:t>
      </w:r>
    </w:p>
    <w:p>
      <w:r>
        <w:rPr>
          <w:b/>
          <w:u w:val="single"/>
        </w:rPr>
        <w:t>731611</w:t>
      </w:r>
    </w:p>
    <w:p>
      <w:r>
        <w:t>@bostjanperne @DamirCrncec Tja orožja ne bi mogli prodajati brez blagoslova šefa tistega cirkusa.</w:t>
      </w:r>
    </w:p>
    <w:p>
      <w:r>
        <w:rPr>
          <w:b/>
          <w:u w:val="single"/>
        </w:rPr>
        <w:t>731612</w:t>
      </w:r>
    </w:p>
    <w:p>
      <w:r>
        <w:t>Obdavčen je kruh, salama, plenice, niso pa obdavčene banke. Vidite tukaj ironijo javnega organiziranega kriminala.</w:t>
      </w:r>
    </w:p>
    <w:p>
      <w:r>
        <w:rPr>
          <w:b/>
          <w:u w:val="single"/>
        </w:rPr>
        <w:t>731613</w:t>
      </w:r>
    </w:p>
    <w:p>
      <w:r>
        <w:t>@Firbec Cukkkerček! :) Ko odpreš oči in zagledaš ti dve črni krogilici, ki strmita vate, ne moreš drugega kot biti dobre volje :)</w:t>
      </w:r>
    </w:p>
    <w:p>
      <w:r>
        <w:rPr>
          <w:b/>
          <w:u w:val="single"/>
        </w:rPr>
        <w:t>731614</w:t>
      </w:r>
    </w:p>
    <w:p>
      <w:r>
        <w:t>@vinkovasle1 @lucijausaj @IgorZavrsnik mah ni ga nič škoda-je hodil kot ogabna naduta LDSovska gmota takrat</w:t>
      </w:r>
    </w:p>
    <w:p>
      <w:r>
        <w:rPr>
          <w:b/>
          <w:u w:val="single"/>
        </w:rPr>
        <w:t>731615</w:t>
      </w:r>
    </w:p>
    <w:p>
      <w:r>
        <w:t>Poiščite našo stojnico na Prešernovem trgu, ta četrtek, 24.9., na Festivalu LUPA - bazar nevladnih organizacij, od 10:00-18:00. Se vidimo!</w:t>
      </w:r>
    </w:p>
    <w:p>
      <w:r>
        <w:rPr>
          <w:b/>
          <w:u w:val="single"/>
        </w:rPr>
        <w:t>731616</w:t>
      </w:r>
    </w:p>
    <w:p>
      <w:r>
        <w:t>@sodnik @peterjancic Dvomim. Ste desni bolj podobni Zobcu v svojih dejanjih. Ko jebe pravila press</w:t>
      </w:r>
    </w:p>
    <w:p>
      <w:r>
        <w:rPr>
          <w:b/>
          <w:u w:val="single"/>
        </w:rPr>
        <w:t>731617</w:t>
      </w:r>
    </w:p>
    <w:p>
      <w:r>
        <w:t>A je MORS zahteval od TV hiš, da sedaj kažejo vojake le v spodnje dele telesa, brez glav, da jim zagotavljajo anonimnost?</w:t>
      </w:r>
    </w:p>
    <w:p>
      <w:r>
        <w:rPr>
          <w:b/>
          <w:u w:val="single"/>
        </w:rPr>
        <w:t>731618</w:t>
      </w:r>
    </w:p>
    <w:p>
      <w:r>
        <w:t>Reševalci se po 15-urni iskalni akciji bojijo najhujšega, navijači polagajo cvetje in molijo. 😢⚽#EmilianoSala https://t.co/uIaaiv4cuV</w:t>
      </w:r>
    </w:p>
    <w:p>
      <w:r>
        <w:rPr>
          <w:b/>
          <w:u w:val="single"/>
        </w:rPr>
        <w:t>731619</w:t>
      </w:r>
    </w:p>
    <w:p>
      <w:r>
        <w:t xml:space="preserve">Petkov večer v senci naše nove terase. </w:t>
        <w:br/>
        <w:br/>
        <w:t xml:space="preserve">Burgerji, rižote, testenine, solate in toliko več. </w:t>
        <w:br/>
        <w:br/>
        <w:t>Dobrodošli v naši... https://t.co/F7dCR9YEpJ</w:t>
      </w:r>
    </w:p>
    <w:p>
      <w:r>
        <w:rPr>
          <w:b/>
          <w:u w:val="single"/>
        </w:rPr>
        <w:t>731620</w:t>
      </w:r>
    </w:p>
    <w:p>
      <w:r>
        <w:t>@BojanPozar na teh paradah ponosa je gejev za vzorec, pedrov takih in drugačnih pa koliko hočeš...</w:t>
      </w:r>
    </w:p>
    <w:p>
      <w:r>
        <w:rPr>
          <w:b/>
          <w:u w:val="single"/>
        </w:rPr>
        <w:t>731621</w:t>
      </w:r>
    </w:p>
    <w:p>
      <w:r>
        <w:t>@BojanPozar @vladaRS Požrešni pokvarjenci , samo zato imamo Magno, da  so pokasiral provizije in rešujejo nezaposlene Romunije in Bolgarije.</w:t>
      </w:r>
    </w:p>
    <w:p>
      <w:r>
        <w:rPr>
          <w:b/>
          <w:u w:val="single"/>
        </w:rPr>
        <w:t>731622</w:t>
      </w:r>
    </w:p>
    <w:p>
      <w:r>
        <w:t>V kafani so hišni svirači zaigrali Pukni zoro. Prej laganica, zdaj delirij, evri čelo. Magnifico car.</w:t>
      </w:r>
    </w:p>
    <w:p>
      <w:r>
        <w:rPr>
          <w:b/>
          <w:u w:val="single"/>
        </w:rPr>
        <w:t>731623</w:t>
      </w:r>
    </w:p>
    <w:p>
      <w:r>
        <w:t>Okoli 17h odprla TV in Kercmar je sladostrasrno naštevala dnevne katastrofe.</w:t>
      </w:r>
    </w:p>
    <w:p>
      <w:r>
        <w:rPr>
          <w:b/>
          <w:u w:val="single"/>
        </w:rPr>
        <w:t>731624</w:t>
      </w:r>
    </w:p>
    <w:p>
      <w:r>
        <w:t>@pergossi @IJoveva Tukaj se ne gre za identiteto ampak za drzavo, drzava se ne prodaja za vstop v EU#Severna!</w:t>
      </w:r>
    </w:p>
    <w:p>
      <w:r>
        <w:rPr>
          <w:b/>
          <w:u w:val="single"/>
        </w:rPr>
        <w:t>731625</w:t>
      </w:r>
    </w:p>
    <w:p>
      <w:r>
        <w:t>@TemplarKTI @Max970 to ni policistka,je prej pocestnica,zakaj sploh nosi orožje</w:t>
      </w:r>
    </w:p>
    <w:p>
      <w:r>
        <w:rPr>
          <w:b/>
          <w:u w:val="single"/>
        </w:rPr>
        <w:t>731626</w:t>
      </w:r>
    </w:p>
    <w:p>
      <w:r>
        <w:t>@gajmirtic Ob naprej od ŽZD, ob Celovški. Malo po makadamu in štrelo, ampak gre. Enkrat sodelavec peljal.</w:t>
      </w:r>
    </w:p>
    <w:p>
      <w:r>
        <w:rPr>
          <w:b/>
          <w:u w:val="single"/>
        </w:rPr>
        <w:t>731627</w:t>
      </w:r>
    </w:p>
    <w:p>
      <w:r>
        <w:t>@Nogavicka_Pika Imaš pa smolo s tem avtom... Slaba karma... Mogoče bi morala kakega izganjalca hudiča poklicat 😉</w:t>
      </w:r>
    </w:p>
    <w:p>
      <w:r>
        <w:rPr>
          <w:b/>
          <w:u w:val="single"/>
        </w:rPr>
        <w:t>731628</w:t>
      </w:r>
    </w:p>
    <w:p>
      <w:r>
        <w:t>Poslanca @tomicvioleta in Franc Trček sta z aktivnostjo Iz ljudskih ust neposredno v parlament v Murski Soboti https://t.co/jqhr1FbNJD</w:t>
      </w:r>
    </w:p>
    <w:p>
      <w:r>
        <w:rPr>
          <w:b/>
          <w:u w:val="single"/>
        </w:rPr>
        <w:t>731629</w:t>
      </w:r>
    </w:p>
    <w:p>
      <w:r>
        <w:t>Nedelje v naši družbi so kulinarično obarvane. Dobrodošli pri nas #obzeleznici #lukamastercake #lukapatissierie Luka's patisserie</w:t>
      </w:r>
    </w:p>
    <w:p>
      <w:r>
        <w:rPr>
          <w:b/>
          <w:u w:val="single"/>
        </w:rPr>
        <w:t>731630</w:t>
      </w:r>
    </w:p>
    <w:p>
      <w:r>
        <w:t>Mogočna bitja, varujte Slovenijo in vse naše rojake! https://t.co/gM6DtnqyJH</w:t>
      </w:r>
    </w:p>
    <w:p>
      <w:r>
        <w:rPr>
          <w:b/>
          <w:u w:val="single"/>
        </w:rPr>
        <w:t>731631</w:t>
      </w:r>
    </w:p>
    <w:p>
      <w:r>
        <w:t>Posvetilo dvema ciganoma ki pod balkonom premetavata kanto za papir: nedeljski dobiček ne gre v mošnjiček.</w:t>
      </w:r>
    </w:p>
    <w:p>
      <w:r>
        <w:rPr>
          <w:b/>
          <w:u w:val="single"/>
        </w:rPr>
        <w:t>731632</w:t>
      </w:r>
    </w:p>
    <w:p>
      <w:r>
        <w:t>Danes sem zvedel, da v Ljubljani menda ni dovoljeno kuriti na drva zaradi prašnih delcev</w:t>
      </w:r>
    </w:p>
    <w:p>
      <w:r>
        <w:rPr>
          <w:b/>
          <w:u w:val="single"/>
        </w:rPr>
        <w:t>731633</w:t>
      </w:r>
    </w:p>
    <w:p>
      <w:r>
        <w:t>Tokrat v mali šoli vina svetuje naš Jernej. Bomo upoštevali, kar pravi? #malasolavina #kletbrda #top https://t.co/694odv93GC</w:t>
      </w:r>
    </w:p>
    <w:p>
      <w:r>
        <w:rPr>
          <w:b/>
          <w:u w:val="single"/>
        </w:rPr>
        <w:t>731634</w:t>
      </w:r>
    </w:p>
    <w:p>
      <w:r>
        <w:t>@petrasovdat Veste koliko jih je vceraj shodilo ob zmagi, otropedijo zapreti, bi rekla MKC :)</w:t>
      </w:r>
    </w:p>
    <w:p>
      <w:r>
        <w:rPr>
          <w:b/>
          <w:u w:val="single"/>
        </w:rPr>
        <w:t>731635</w:t>
      </w:r>
    </w:p>
    <w:p>
      <w:r>
        <w:t>Janševi domobranski vojščaki. Hitler je začel z SA. @Tevilevi  @SreckoUrsic  @SibenikAntifa  @AntifaVjesnik https://t.co/MgGlTauFYk</w:t>
      </w:r>
    </w:p>
    <w:p>
      <w:r>
        <w:rPr>
          <w:b/>
          <w:u w:val="single"/>
        </w:rPr>
        <w:t>731636</w:t>
      </w:r>
    </w:p>
    <w:p>
      <w:r>
        <w:t>V 54. minuti ponovno vodstvo Rudarja z 1:2. Strelec Žiga Škoflek.</w:t>
        <w:br/>
        <w:br/>
        <w:t>Mura : Rudar Velenje 1:2</w:t>
      </w:r>
    </w:p>
    <w:p>
      <w:r>
        <w:rPr>
          <w:b/>
          <w:u w:val="single"/>
        </w:rPr>
        <w:t>731637</w:t>
      </w:r>
    </w:p>
    <w:p>
      <w:r>
        <w:t>@Rok_Novak In če še tam ne moreš, vzameš helikopter in vzletiš. Po moje bo Šarec vzel slednje.</w:t>
      </w:r>
    </w:p>
    <w:p>
      <w:r>
        <w:rPr>
          <w:b/>
          <w:u w:val="single"/>
        </w:rPr>
        <w:t>731638</w:t>
      </w:r>
    </w:p>
    <w:p>
      <w:r>
        <w:t>Laser, ki uničuje rakave celice https://t.co/BVmMztmNwV https://t.co/3ThY3KOVAp</w:t>
      </w:r>
    </w:p>
    <w:p>
      <w:r>
        <w:rPr>
          <w:b/>
          <w:u w:val="single"/>
        </w:rPr>
        <w:t>731639</w:t>
      </w:r>
    </w:p>
    <w:p>
      <w:r>
        <w:t>Pravi dedec si korenine zdravi (polni) pri endodontu.</w:t>
        <w:br/>
        <w:t>Zna biti, da je dolgoročno precej ceneje.</w:t>
        <w:br/>
        <w:t>https://t.co/rAC1Ck6aZT</w:t>
      </w:r>
    </w:p>
    <w:p>
      <w:r>
        <w:rPr>
          <w:b/>
          <w:u w:val="single"/>
        </w:rPr>
        <w:t>731640</w:t>
      </w:r>
    </w:p>
    <w:p>
      <w:r>
        <w:t>Neverjetno kako militanten,  pokvarjen in omejen mentalni domet imajo vse te katič-gjerkeš-cerarske pojave. Izgubljena generacija.</w:t>
      </w:r>
    </w:p>
    <w:p>
      <w:r>
        <w:rPr>
          <w:b/>
          <w:u w:val="single"/>
        </w:rPr>
        <w:t>731641</w:t>
      </w:r>
    </w:p>
    <w:p>
      <w:r>
        <w:t>Tist ko je clovek v zmoti!! Retardiranost je kriva ne pa kriz idiot!! https://t.co/kOFPsMmksW</w:t>
      </w:r>
    </w:p>
    <w:p>
      <w:r>
        <w:rPr>
          <w:b/>
          <w:u w:val="single"/>
        </w:rPr>
        <w:t>731642</w:t>
      </w:r>
    </w:p>
    <w:p>
      <w:r>
        <w:t>@ErikaPlaninsec To mislis unga struklja k je na shodih oblecen kot klosar, v prostem casu pa fura armani stil. Prokleti papak.</w:t>
      </w:r>
    </w:p>
    <w:p>
      <w:r>
        <w:rPr>
          <w:b/>
          <w:u w:val="single"/>
        </w:rPr>
        <w:t>731643</w:t>
      </w:r>
    </w:p>
    <w:p>
      <w:r>
        <w:t>@stanka_d Angleški Židan je prav smešen... Tereza pa ni ravno odprte glave se mi zdi...</w:t>
      </w:r>
    </w:p>
    <w:p>
      <w:r>
        <w:rPr>
          <w:b/>
          <w:u w:val="single"/>
        </w:rPr>
        <w:t>731644</w:t>
      </w:r>
    </w:p>
    <w:p>
      <w:r>
        <w:t>@JPolh Takole. Pa še en video je bil zraven. Za to sem dobila prvi ban - 24 ur. https://t.co/TOYL7w19zn</w:t>
      </w:r>
    </w:p>
    <w:p>
      <w:r>
        <w:rPr>
          <w:b/>
          <w:u w:val="single"/>
        </w:rPr>
        <w:t>731645</w:t>
      </w:r>
    </w:p>
    <w:p>
      <w:r>
        <w:t>@le__ona Ja, nekateri lahko rečejo ali delajo same svinjarije z nami, pa ji  je vse takoj odpuščeno. Ubogi revčki..</w:t>
      </w:r>
    </w:p>
    <w:p>
      <w:r>
        <w:rPr>
          <w:b/>
          <w:u w:val="single"/>
        </w:rPr>
        <w:t>731646</w:t>
      </w:r>
    </w:p>
    <w:p>
      <w:r>
        <w:t>@Jure_Bajic Ptuj bi tut lahko bil, pa so Južno železnico speljali mimo Maribora.</w:t>
      </w:r>
    </w:p>
    <w:p>
      <w:r>
        <w:rPr>
          <w:b/>
          <w:u w:val="single"/>
        </w:rPr>
        <w:t>731647</w:t>
      </w:r>
    </w:p>
    <w:p>
      <w:r>
        <w:t>Pomagajte nam izbrati najbolj domiselno zavito darilo in si prislužite knjigo Izdelajmo pošast. Preglejte članek... http://t.co/cmoXOmKa</w:t>
      </w:r>
    </w:p>
    <w:p>
      <w:r>
        <w:rPr>
          <w:b/>
          <w:u w:val="single"/>
        </w:rPr>
        <w:t>731648</w:t>
      </w:r>
    </w:p>
    <w:p>
      <w:r>
        <w:t>Dr. Milan Zver o poimenovanju dvorane v Evropskem parlamentu po dr. Jožetu Pučniku za Nova24TV https://t.co/bTjC4Ib9fT</w:t>
      </w:r>
    </w:p>
    <w:p>
      <w:r>
        <w:rPr>
          <w:b/>
          <w:u w:val="single"/>
        </w:rPr>
        <w:t>731649</w:t>
      </w:r>
    </w:p>
    <w:p>
      <w:r>
        <w:t>@bogjak @drVinkoGorenak @KogojSlavko ... Saj bo komunist Vinko zmolil zdravomarijo in očenaš, da na volitvah uspe rdeči kaplar. #bog je</w:t>
      </w:r>
    </w:p>
    <w:p>
      <w:r>
        <w:rPr>
          <w:b/>
          <w:u w:val="single"/>
        </w:rPr>
        <w:t>731650</w:t>
      </w:r>
    </w:p>
    <w:p>
      <w:r>
        <w:t>Glede na to kar se danes pise in se normalni zgrazamo, bi verjel, da te prime "v zavetju noci" ...</w:t>
      </w:r>
    </w:p>
    <w:p>
      <w:r>
        <w:rPr>
          <w:b/>
          <w:u w:val="single"/>
        </w:rPr>
        <w:t>731651</w:t>
      </w:r>
    </w:p>
    <w:p>
      <w:r>
        <w:t>Dvojčka: vaš klon je že vse prepričal, da je original, tudi babico. Lahko obupate. Nikoli vas ne bo izpustil iz kleti. #horoskop</w:t>
      </w:r>
    </w:p>
    <w:p>
      <w:r>
        <w:rPr>
          <w:b/>
          <w:u w:val="single"/>
        </w:rPr>
        <w:t>731652</w:t>
      </w:r>
    </w:p>
    <w:p>
      <w:r>
        <w:t>Žal boj za osvoboditev od okupatorja še vedno traja. Narodni izdajalci pa sedijo v vladi. https://t.co/EAirV6FnF0</w:t>
      </w:r>
    </w:p>
    <w:p>
      <w:r>
        <w:rPr>
          <w:b/>
          <w:u w:val="single"/>
        </w:rPr>
        <w:t>731653</w:t>
      </w:r>
    </w:p>
    <w:p>
      <w:r>
        <w:t>@tomltoml čimprej gremo narazen ,tem manj bo škode,popolnoma identično kot pred razpadom juge,merklčka pa je milošević</w:t>
      </w:r>
    </w:p>
    <w:p>
      <w:r>
        <w:rPr>
          <w:b/>
          <w:u w:val="single"/>
        </w:rPr>
        <w:t>731654</w:t>
      </w:r>
    </w:p>
    <w:p>
      <w:r>
        <w:t>Tko pac je ...ce nisi dober v soli, si vodljiv in poslusen in zrel za v politiko https://t.co/bJZKogZW1H</w:t>
      </w:r>
    </w:p>
    <w:p>
      <w:r>
        <w:rPr>
          <w:b/>
          <w:u w:val="single"/>
        </w:rPr>
        <w:t>731655</w:t>
      </w:r>
    </w:p>
    <w:p>
      <w:r>
        <w:t>Pa glih Janšo ste spet našli. Pa glih pred volitvami. Pa bolj prozorno butasti že pa ne bi mogli biti.  https://t.co/MHGSgKmcdL</w:t>
      </w:r>
    </w:p>
    <w:p>
      <w:r>
        <w:rPr>
          <w:b/>
          <w:u w:val="single"/>
        </w:rPr>
        <w:t>731656</w:t>
      </w:r>
    </w:p>
    <w:p>
      <w:r>
        <w:t>@MilanZver @Metod_Berlec @Europarl_SL Se vljudno zahvaljujem in grem mirno dalje, hehe</w:t>
      </w:r>
    </w:p>
    <w:p>
      <w:r>
        <w:rPr>
          <w:b/>
          <w:u w:val="single"/>
        </w:rPr>
        <w:t>731657</w:t>
      </w:r>
    </w:p>
    <w:p>
      <w:r>
        <w:t>Vprašanje za milijon evrov: Kako bedaku z na rdeče opranimi možgani dopovedati, da bo tudi zanj slabo, če bo vlado vodil polpismen idiot ???</w:t>
      </w:r>
    </w:p>
    <w:p>
      <w:r>
        <w:rPr>
          <w:b/>
          <w:u w:val="single"/>
        </w:rPr>
        <w:t>731658</w:t>
      </w:r>
    </w:p>
    <w:p>
      <w:r>
        <w:t>Nekaj zlega je v dolini podalpski. Levi satanizem, komunizem samo zlo želi narodu, sebi pa absolutno prevlado in polne žepe.</w:t>
      </w:r>
    </w:p>
    <w:p>
      <w:r>
        <w:rPr>
          <w:b/>
          <w:u w:val="single"/>
        </w:rPr>
        <w:t>731659</w:t>
      </w:r>
    </w:p>
    <w:p>
      <w:r>
        <w:t>A ma kdo kakšne veze v 2TDK. Delam za pol plače Metoda Dragonje. Jaz sem od foha, na štacjoni sem karte prodavo. #tarca</w:t>
      </w:r>
    </w:p>
    <w:p>
      <w:r>
        <w:rPr>
          <w:b/>
          <w:u w:val="single"/>
        </w:rPr>
        <w:t>731660</w:t>
      </w:r>
    </w:p>
    <w:p>
      <w:r>
        <w:t>@BojanPozar ...nč narobe - če Tone Rop(ar) parkira na mestu za invalide, JE invalid....(zvok praskajoče kovine po avtomobilu) press....</w:t>
      </w:r>
    </w:p>
    <w:p>
      <w:r>
        <w:rPr>
          <w:b/>
          <w:u w:val="single"/>
        </w:rPr>
        <w:t>731661</w:t>
      </w:r>
    </w:p>
    <w:p>
      <w:r>
        <w:t>Mali nismo, ker nas je samo 2 milijona. Mali smo v glavi in se sreca, da nas ni vec. #sramota #JakovFak</w:t>
      </w:r>
    </w:p>
    <w:p>
      <w:r>
        <w:rPr>
          <w:b/>
          <w:u w:val="single"/>
        </w:rPr>
        <w:t>731662</w:t>
      </w:r>
    </w:p>
    <w:p>
      <w:r>
        <w:t>Pravkar igram igro Ski Jump Mania Penguins. Pridruži se in me poskusi premagati! https://t.co/vkZB4KEiZN</w:t>
      </w:r>
    </w:p>
    <w:p>
      <w:r>
        <w:rPr>
          <w:b/>
          <w:u w:val="single"/>
        </w:rPr>
        <w:t>731663</w:t>
      </w:r>
    </w:p>
    <w:p>
      <w:r>
        <w:t xml:space="preserve">Da ga fafaš predsedniku vlade, dobiš službo. Ne v kakšni državni zavarovalnici. </w:t>
        <w:br/>
        <w:br/>
        <w:t xml:space="preserve">V. Obveščevalni. Službi. </w:t>
        <w:br/>
        <w:br/>
        <w:t>Bulano.</w:t>
      </w:r>
    </w:p>
    <w:p>
      <w:r>
        <w:rPr>
          <w:b/>
          <w:u w:val="single"/>
        </w:rPr>
        <w:t>731664</w:t>
      </w:r>
    </w:p>
    <w:p>
      <w:r>
        <w:t>@NovicaMihajlo @Andr3jaL Itak so baje vse banke prekapitalizirane, idealen način, da se jih odkapitalizira....</w:t>
      </w:r>
    </w:p>
    <w:p>
      <w:r>
        <w:rPr>
          <w:b/>
          <w:u w:val="single"/>
        </w:rPr>
        <w:t>731665</w:t>
      </w:r>
    </w:p>
    <w:p>
      <w:r>
        <w:t>@petrasovdat @alesspetic pa ne v parlamentu, no. Pi*** ene standarde pa že mormo imet. Vsaj na taki ravni.</w:t>
      </w:r>
    </w:p>
    <w:p>
      <w:r>
        <w:rPr>
          <w:b/>
          <w:u w:val="single"/>
        </w:rPr>
        <w:t>731666</w:t>
      </w:r>
    </w:p>
    <w:p>
      <w:r>
        <w:t>@KatarinaDbr Amater. To se naredi že doma, ko vstaneš. Al pa takoj po ogledu prenosa tekme počakaš še par minut, da zmontirajo :)</w:t>
      </w:r>
    </w:p>
    <w:p>
      <w:r>
        <w:rPr>
          <w:b/>
          <w:u w:val="single"/>
        </w:rPr>
        <w:t>731667</w:t>
      </w:r>
    </w:p>
    <w:p>
      <w:r>
        <w:t>@Onkraj_ Akrapovičev fotr je moral tudi bežati pred našimi rdečimi birokrati v Umag. Torej ne bo prvič.</w:t>
      </w:r>
    </w:p>
    <w:p>
      <w:r>
        <w:rPr>
          <w:b/>
          <w:u w:val="single"/>
        </w:rPr>
        <w:t>731668</w:t>
      </w:r>
    </w:p>
    <w:p>
      <w:r>
        <w:t>Ma kdo Rog Pony, cim ceneje kupim!</w:t>
        <w:br/>
        <w:t>Lahko komaj vozen ;)</w:t>
        <w:br/>
        <w:br/>
        <w:t>Retwit mi zrihta muke na gonipony.</w:t>
      </w:r>
    </w:p>
    <w:p>
      <w:r>
        <w:rPr>
          <w:b/>
          <w:u w:val="single"/>
        </w:rPr>
        <w:t>731669</w:t>
      </w:r>
    </w:p>
    <w:p>
      <w:r>
        <w:t>@JJansaSDS Tako, kot socialist Hitler, tako SLOsocialisti ne marajo ŽIDOV. Večno zaletavi 'KAHLA'!</w:t>
      </w:r>
    </w:p>
    <w:p>
      <w:r>
        <w:rPr>
          <w:b/>
          <w:u w:val="single"/>
        </w:rPr>
        <w:t>731670</w:t>
      </w:r>
    </w:p>
    <w:p>
      <w:r>
        <w:t>@BanicGregor @LukaSvetina @VaneGosnik @JureLeben kje so vaške straže s kiji, da polomjo kolena tistim ka to delajo</w:t>
      </w:r>
    </w:p>
    <w:p>
      <w:r>
        <w:rPr>
          <w:b/>
          <w:u w:val="single"/>
        </w:rPr>
        <w:t>731671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731672</w:t>
      </w:r>
    </w:p>
    <w:p>
      <w:r>
        <w:t>@missnymphee Niti ne, ni trampolin ampak samo dvignjena postelja. So ji pa všeč take neumnosti, ja. :)</w:t>
      </w:r>
    </w:p>
    <w:p>
      <w:r>
        <w:rPr>
          <w:b/>
          <w:u w:val="single"/>
        </w:rPr>
        <w:t>731673</w:t>
      </w:r>
    </w:p>
    <w:p>
      <w:r>
        <w:t>Tviteraš: Bog, daj mi nameni 100 všečkov!</w:t>
        <w:br/>
        <w:t>Bog: Naj ti bo, ampak vsaj tvitnit boš pa moral!</w:t>
      </w:r>
    </w:p>
    <w:p>
      <w:r>
        <w:rPr>
          <w:b/>
          <w:u w:val="single"/>
        </w:rPr>
        <w:t>731674</w:t>
      </w:r>
    </w:p>
    <w:p>
      <w:r>
        <w:t>Ta teden v ND: Zdravilo le eno: nikoli ne začnite kaditi! - Elektronske cigarete postajajo na žalost vse bolj priljubljene tudi med mladimi</w:t>
      </w:r>
    </w:p>
    <w:p>
      <w:r>
        <w:rPr>
          <w:b/>
          <w:u w:val="single"/>
        </w:rPr>
        <w:t>731675</w:t>
      </w:r>
    </w:p>
    <w:p>
      <w:r>
        <w:t>@RomanVodeb očita Šmucovi pomankanje bontona, če ga demonstrira danes v #faktor potem ne vem kaj je storila narobe.</w:t>
      </w:r>
    </w:p>
    <w:p>
      <w:r>
        <w:rPr>
          <w:b/>
          <w:u w:val="single"/>
        </w:rPr>
        <w:t>731676</w:t>
      </w:r>
    </w:p>
    <w:p>
      <w:r>
        <w:t>@PrinasalkaZlata @mrevlje Kahle lahko nosi tudi diskretno, tako, da ga bolniki ne vidijo.</w:t>
      </w:r>
    </w:p>
    <w:p>
      <w:r>
        <w:rPr>
          <w:b/>
          <w:u w:val="single"/>
        </w:rPr>
        <w:t>731677</w:t>
      </w:r>
    </w:p>
    <w:p>
      <w:r>
        <w:t>OMNITRONIC UHF-201 brezžični mikrofonski sistem 864.300MHz | OMNITRONIC STUDIO G.I.R.S. glasbila in glasbena oprema https://t.co/JOeQT6Pilv</w:t>
      </w:r>
    </w:p>
    <w:p>
      <w:r>
        <w:rPr>
          <w:b/>
          <w:u w:val="single"/>
        </w:rPr>
        <w:t>731678</w:t>
      </w:r>
    </w:p>
    <w:p>
      <w:r>
        <w:t>Pobi in dčva iz Bele krajine, zlorabljen za grobnico največjih krvolokov Slovencev, bo sedaj krasil še spomenik "žrtvam vojn".</w:t>
      </w:r>
    </w:p>
    <w:p>
      <w:r>
        <w:rPr>
          <w:b/>
          <w:u w:val="single"/>
        </w:rPr>
        <w:t>731679</w:t>
      </w:r>
    </w:p>
    <w:p>
      <w:r>
        <w:t>Ovaduhi, špiclji in ostali pokvarjenci ovajajte. Levi desne, desni leve, verujoči neverujoče in neverujoči verujoče, vsi vse in vsakogar!</w:t>
      </w:r>
    </w:p>
    <w:p>
      <w:r>
        <w:rPr>
          <w:b/>
          <w:u w:val="single"/>
        </w:rPr>
        <w:t>731680</w:t>
      </w:r>
    </w:p>
    <w:p>
      <w:r>
        <w:t>@tyschew @MatjazGerm @juremes Aja ni? Se mi zdi da je poslanec Levice v parlamentu, a ni? 🤔</w:t>
      </w:r>
    </w:p>
    <w:p>
      <w:r>
        <w:rPr>
          <w:b/>
          <w:u w:val="single"/>
        </w:rPr>
        <w:t>731681</w:t>
      </w:r>
    </w:p>
    <w:p>
      <w:r>
        <w:t>@petrasovdat @JazbarMatjaz Lahko lahko,kuro ki nosi zlata jajca ni bilo nikoli težko prodati!!</w:t>
      </w:r>
    </w:p>
    <w:p>
      <w:r>
        <w:rPr>
          <w:b/>
          <w:u w:val="single"/>
        </w:rPr>
        <w:t>731682</w:t>
      </w:r>
    </w:p>
    <w:p>
      <w:r>
        <w:t>@5RA_5RA_5RA @LottaS10 @MetkaSmole Bodo!</w:t>
        <w:br/>
        <w:t>Če ne, bodo pa mojo pest povohal, se bo Šarec takoj krvav useknu..</w:t>
      </w:r>
    </w:p>
    <w:p>
      <w:r>
        <w:rPr>
          <w:b/>
          <w:u w:val="single"/>
        </w:rPr>
        <w:t>731683</w:t>
      </w:r>
    </w:p>
    <w:p>
      <w:r>
        <w:t>Lunatik za rešetke.!</w:t>
        <w:br/>
        <w:t>Brščič za Mesca predlaga pol leta zapora, osem tisoč evrov odškodnine in opravičilo https://t.co/5kkjCfBukz</w:t>
      </w:r>
    </w:p>
    <w:p>
      <w:r>
        <w:rPr>
          <w:b/>
          <w:u w:val="single"/>
        </w:rPr>
        <w:t>731684</w:t>
      </w:r>
    </w:p>
    <w:p>
      <w:r>
        <w:t xml:space="preserve">Družinske krompirjeve počitnice v Termah Cerkno!!! </w:t>
        <w:br/>
        <w:t>Otroci do 6 let in en otrok do 12 let GRATIS! Preverite top... https://t.co/5FQhgJAtXb</w:t>
      </w:r>
    </w:p>
    <w:p>
      <w:r>
        <w:rPr>
          <w:b/>
          <w:u w:val="single"/>
        </w:rPr>
        <w:t>731685</w:t>
      </w:r>
    </w:p>
    <w:p>
      <w:r>
        <w:t>@russhie @Bashi_B disece palcke, prizges, upihnes, meni to vedno reši, pa lososa jem 2-3 tedensko https://t.co/USF19QwupR</w:t>
      </w:r>
    </w:p>
    <w:p>
      <w:r>
        <w:rPr>
          <w:b/>
          <w:u w:val="single"/>
        </w:rPr>
        <w:t>731686</w:t>
      </w:r>
    </w:p>
    <w:p>
      <w:r>
        <w:t>@apocalypsedone Ja res je koza. Marcel pa misli, da je pametna. Kakšen butl!</w:t>
      </w:r>
    </w:p>
    <w:p>
      <w:r>
        <w:rPr>
          <w:b/>
          <w:u w:val="single"/>
        </w:rPr>
        <w:t>731687</w:t>
      </w:r>
    </w:p>
    <w:p>
      <w:r>
        <w:t>@DanielKalan @MiranStajerc Sunce vama žarko,1.sobota v mesecu je in gasilci sireno preizkušajo če dela</w:t>
      </w:r>
    </w:p>
    <w:p>
      <w:r>
        <w:rPr>
          <w:b/>
          <w:u w:val="single"/>
        </w:rPr>
        <w:t>731688</w:t>
      </w:r>
    </w:p>
    <w:p>
      <w:r>
        <w:t>Ne! Ustreči je želel zahodnim multikulti bojevnikom. Nobene potrebe ni, da iz te neumnosti naredite versko vojno. https://t.co/KWG2DWWTR3</w:t>
      </w:r>
    </w:p>
    <w:p>
      <w:r>
        <w:rPr>
          <w:b/>
          <w:u w:val="single"/>
        </w:rPr>
        <w:t>731689</w:t>
      </w:r>
    </w:p>
    <w:p>
      <w:r>
        <w:t>Seven days of heroin. https://t.co/3JCcG2POYi Mladi, stari bogati, revni ... V USA več ljudi umre od heroina kot v prometnih neserčah.</w:t>
      </w:r>
    </w:p>
    <w:p>
      <w:r>
        <w:rPr>
          <w:b/>
          <w:u w:val="single"/>
        </w:rPr>
        <w:t>731690</w:t>
      </w:r>
    </w:p>
    <w:p>
      <w:r>
        <w:t>@Bodem43 tega sploh porajtala nisem, je že tko domače 😂😂</w:t>
        <w:br/>
        <w:t>sem morala pa parkrat dešifrirat, kako je v vejicami. eno maš viška 😉</w:t>
      </w:r>
    </w:p>
    <w:p>
      <w:r>
        <w:rPr>
          <w:b/>
          <w:u w:val="single"/>
        </w:rPr>
        <w:t>731691</w:t>
      </w:r>
    </w:p>
    <w:p>
      <w:r>
        <w:t>[JOB] #Zaposlitev #delo: Komercialist za prodajo - m/ž https://t.co/JvRlsXqN8w Regija: v kategoriji: #komerciala #prodaja</w:t>
      </w:r>
    </w:p>
    <w:p>
      <w:r>
        <w:rPr>
          <w:b/>
          <w:u w:val="single"/>
        </w:rPr>
        <w:t>731692</w:t>
      </w:r>
    </w:p>
    <w:p>
      <w:r>
        <w:t>@svizec @OhansEmmanuel Itak ne vzameš celotnega Bootstrap-a, zgeneriraš samo delčke ki jih rabiš. Ampak ja - valid point.</w:t>
      </w:r>
    </w:p>
    <w:p>
      <w:r>
        <w:rPr>
          <w:b/>
          <w:u w:val="single"/>
        </w:rPr>
        <w:t>731693</w:t>
      </w:r>
    </w:p>
    <w:p>
      <w:r>
        <w:t>@strankaSD @ZidanDejan A vi to https://t.co/JUJNvIIWkl saj to vi počnete.Saj res ,držite se komunističnega manifesta.</w:t>
      </w:r>
    </w:p>
    <w:p>
      <w:r>
        <w:rPr>
          <w:b/>
          <w:u w:val="single"/>
        </w:rPr>
        <w:t>731694</w:t>
      </w:r>
    </w:p>
    <w:p>
      <w:r>
        <w:t>tisti občutek, ko intervjuvaš nevrologa in ga vprašaš vse, vse, VSE o svojih čudaških nevronskih povezavah med raznimi korteksi 🤤</w:t>
      </w:r>
    </w:p>
    <w:p>
      <w:r>
        <w:rPr>
          <w:b/>
          <w:u w:val="single"/>
        </w:rPr>
        <w:t>731695</w:t>
      </w:r>
    </w:p>
    <w:p>
      <w:r>
        <w:t>@Franc_Bogovic @strankaSLS mrtvaška tišina je bila v parlamentu po tvoji izjavi, res pa je, da te nobeden ne j.. 5%...</w:t>
      </w:r>
    </w:p>
    <w:p>
      <w:r>
        <w:rPr>
          <w:b/>
          <w:u w:val="single"/>
        </w:rPr>
        <w:t>731696</w:t>
      </w:r>
    </w:p>
    <w:p>
      <w:r>
        <w:t>@strankaSDS @AnzeLog Samo Bog nas lahko reši skorumpirane Ljubljane. Hallelujah</w:t>
      </w:r>
    </w:p>
    <w:p>
      <w:r>
        <w:rPr>
          <w:b/>
          <w:u w:val="single"/>
        </w:rPr>
        <w:t>731697</w:t>
      </w:r>
    </w:p>
    <w:p>
      <w:r>
        <w:t>Otroški rig 2.8m: Prodam otroški rig,  zelo malo rabljen. https://t.co/zymD27BxcW https://t.co/UbukPRAK4U</w:t>
      </w:r>
    </w:p>
    <w:p>
      <w:r>
        <w:rPr>
          <w:b/>
          <w:u w:val="single"/>
        </w:rPr>
        <w:t>731698</w:t>
      </w:r>
    </w:p>
    <w:p>
      <w:r>
        <w:t>@cesenj @lucijausaj Žal več, kot bi si želeli, predvsem z njihovo nekulturo.</w:t>
      </w:r>
    </w:p>
    <w:p>
      <w:r>
        <w:rPr>
          <w:b/>
          <w:u w:val="single"/>
        </w:rPr>
        <w:t>731699</w:t>
      </w:r>
    </w:p>
    <w:p>
      <w:r>
        <w:t>@VanessaCokl Kam se jim pa tako mudi? Če ne bodo Hrvati za, se lahko vržejo na trepalnice.</w:t>
      </w:r>
    </w:p>
    <w:p>
      <w:r>
        <w:rPr>
          <w:b/>
          <w:u w:val="single"/>
        </w:rPr>
        <w:t>731700</w:t>
      </w:r>
    </w:p>
    <w:p>
      <w:r>
        <w:t>@miroivanborut @Centrifuzija Dvostransko o #2tir in meji, torej kvizlingi in lokalpatrioti! Kdaj pride to v kino? #črevanaplot</w:t>
      </w:r>
    </w:p>
    <w:p>
      <w:r>
        <w:rPr>
          <w:b/>
          <w:u w:val="single"/>
        </w:rPr>
        <w:t>731701</w:t>
      </w:r>
    </w:p>
    <w:p>
      <w:r>
        <w:t>Sony Xperia Go je dober telefon. Ampak Servis #toptime ki ga ima #simobil, je pa katastrofa ni prijaznosti, strokovnosti.</w:t>
      </w:r>
    </w:p>
    <w:p>
      <w:r>
        <w:rPr>
          <w:b/>
          <w:u w:val="single"/>
        </w:rPr>
        <w:t>731702</w:t>
      </w:r>
    </w:p>
    <w:p>
      <w:r>
        <w:t>@YanchMb @BodociPremier @GregorVirant1 Sej poglej od kdaj najbolj rastejo od krize 2008, oziroma so jih dvignili.</w:t>
      </w:r>
    </w:p>
    <w:p>
      <w:r>
        <w:rPr>
          <w:b/>
          <w:u w:val="single"/>
        </w:rPr>
        <w:t>731703</w:t>
      </w:r>
    </w:p>
    <w:p>
      <w:r>
        <w:t>@rokschuster Te ni zraven, ko se derem zaradi neučenja, ko se svetloba v temo spremeni 😀</w:t>
      </w:r>
    </w:p>
    <w:p>
      <w:r>
        <w:rPr>
          <w:b/>
          <w:u w:val="single"/>
        </w:rPr>
        <w:t>731704</w:t>
      </w:r>
    </w:p>
    <w:p>
      <w:r>
        <w:t>@SpletnaMladina Ubogi na umu...najbolj boli prazna glava, čeprav ne tistega, ki jo nosi.</w:t>
      </w:r>
    </w:p>
    <w:p>
      <w:r>
        <w:rPr>
          <w:b/>
          <w:u w:val="single"/>
        </w:rPr>
        <w:t>731705</w:t>
      </w:r>
    </w:p>
    <w:p>
      <w:r>
        <w:t>Netelegenični in okorni Šarec in Pahor padata, dvignila se je Tomčeva. Bi lahko prišlo do dveh SDS kandidatov v... https://t.co/ICMJJxqG6O</w:t>
      </w:r>
    </w:p>
    <w:p>
      <w:r>
        <w:rPr>
          <w:b/>
          <w:u w:val="single"/>
        </w:rPr>
        <w:t>731706</w:t>
      </w:r>
    </w:p>
    <w:p>
      <w:r>
        <w:t>@Sasa_AM @anzet @BokiNachbar Tud za to mam zdravilo...plunes od zgoraj pa reces: “pada kiša pi*da ti materina”</w:t>
      </w:r>
    </w:p>
    <w:p>
      <w:r>
        <w:rPr>
          <w:b/>
          <w:u w:val="single"/>
        </w:rPr>
        <w:t>731707</w:t>
      </w:r>
    </w:p>
    <w:p>
      <w:r>
        <w:t>Rdeči prvilegiji se dedujejo. Vse za mir in spravo v resnici bil, da se ni vzdržal zastojn.</w:t>
      </w:r>
    </w:p>
    <w:p>
      <w:r>
        <w:rPr>
          <w:b/>
          <w:u w:val="single"/>
        </w:rPr>
        <w:t>731708</w:t>
      </w:r>
    </w:p>
    <w:p>
      <w:r>
        <w:t>Glavno, da frizerka oroča o teži polivinil vrečke od fena, ki ga je kupila v Trstu. 😆https://t.co/cQYsAcLg0A</w:t>
      </w:r>
    </w:p>
    <w:p>
      <w:r>
        <w:rPr>
          <w:b/>
          <w:u w:val="single"/>
        </w:rPr>
        <w:t>731709</w:t>
      </w:r>
    </w:p>
    <w:p>
      <w:r>
        <w:t>@Pertinacal Stric Googl pravi: "Suzana Kos - samostojna novinarka"</w:t>
        <w:br/>
        <w:t>Ja težka je, kaj vse se počne za ubogi kruhek (piškotek).</w:t>
      </w:r>
    </w:p>
    <w:p>
      <w:r>
        <w:rPr>
          <w:b/>
          <w:u w:val="single"/>
        </w:rPr>
        <w:t>731710</w:t>
      </w:r>
    </w:p>
    <w:p>
      <w:r>
        <w:t>@DarkoStrajn Lahko je biti pameten, ko jih ni okrog tebe, povprašaj malo Belokranjce!</w:t>
      </w:r>
    </w:p>
    <w:p>
      <w:r>
        <w:rPr>
          <w:b/>
          <w:u w:val="single"/>
        </w:rPr>
        <w:t>731711</w:t>
      </w:r>
    </w:p>
    <w:p>
      <w:r>
        <w:t>@Delo @AmnestySlovenia so ti luzerji v @AmnestySlovenia spet pokadili joint prevec ?</w:t>
      </w:r>
    </w:p>
    <w:p>
      <w:r>
        <w:rPr>
          <w:b/>
          <w:u w:val="single"/>
        </w:rPr>
        <w:t>731712</w:t>
      </w:r>
    </w:p>
    <w:p>
      <w:r>
        <w:t>@thinkingslo In sedaj, ko je ornk, dobil pi... bo pa šiptarček ob pomoči levičarjev cvilil, ko prašič, da se mu u glav💩vrti 🤣</w:t>
      </w:r>
    </w:p>
    <w:p>
      <w:r>
        <w:rPr>
          <w:b/>
          <w:u w:val="single"/>
        </w:rPr>
        <w:t>731713</w:t>
      </w:r>
    </w:p>
    <w:p>
      <w:r>
        <w:t>@magrateja @uporabnastran @ustvarjalec Očitno niso najboljši blažilec, vedno tresem in sem prepričana, da se ne premakne nič nikamor.</w:t>
      </w:r>
    </w:p>
    <w:p>
      <w:r>
        <w:rPr>
          <w:b/>
          <w:u w:val="single"/>
        </w:rPr>
        <w:t>731714</w:t>
      </w:r>
    </w:p>
    <w:p>
      <w:r>
        <w:t>To pa je bil zdaj penal. Če ne bi vlekel Griezzmana za majico, bi bil prvi pri žogi.</w:t>
      </w:r>
    </w:p>
    <w:p>
      <w:r>
        <w:rPr>
          <w:b/>
          <w:u w:val="single"/>
        </w:rPr>
        <w:t>731715</w:t>
      </w:r>
    </w:p>
    <w:p>
      <w:r>
        <w:t>Čefurček Nevzat Porič je grozil ljudem, ki so priti džamiji! kaj bo treba temu čefurčku pokazat kako zgleda matilda?</w:t>
      </w:r>
    </w:p>
    <w:p>
      <w:r>
        <w:rPr>
          <w:b/>
          <w:u w:val="single"/>
        </w:rPr>
        <w:t>731716</w:t>
      </w:r>
    </w:p>
    <w:p>
      <w:r>
        <w:t>#SLO2 #Moje mnenje bolani komentarji da o voditeljici ne izgubljam besed.FUJ FUJ FUJ</w:t>
      </w:r>
    </w:p>
    <w:p>
      <w:r>
        <w:rPr>
          <w:b/>
          <w:u w:val="single"/>
        </w:rPr>
        <w:t>731717</w:t>
      </w:r>
    </w:p>
    <w:p>
      <w:r>
        <w:t>@5RA_5RA_5RA @Allvis4 6 popravcev na lesarski...</w:t>
        <w:br/>
        <w:t>Če jih popraviš samo 5 še nisi Tischler...</w:t>
      </w:r>
    </w:p>
    <w:p>
      <w:r>
        <w:rPr>
          <w:b/>
          <w:u w:val="single"/>
        </w:rPr>
        <w:t>731718</w:t>
      </w:r>
    </w:p>
    <w:p>
      <w:r>
        <w:t>@DKosterca @isoltesEP Te pravljice. Ne nam domoljubom sramote delat s katastrofalno slovnico.</w:t>
      </w:r>
    </w:p>
    <w:p>
      <w:r>
        <w:rPr>
          <w:b/>
          <w:u w:val="single"/>
        </w:rPr>
        <w:t>731719</w:t>
      </w:r>
    </w:p>
    <w:p>
      <w:r>
        <w:t>V naši glavni kebabčinici (nobenega v vrsti) priznavajo precejšen upad prodaje #kebab</w:t>
      </w:r>
    </w:p>
    <w:p>
      <w:r>
        <w:rPr>
          <w:b/>
          <w:u w:val="single"/>
        </w:rPr>
        <w:t>731720</w:t>
      </w:r>
    </w:p>
    <w:p>
      <w:r>
        <w:t>Kline sproščen, Flisar navdušen, Bauer motiviran</w:t>
        <w:br/>
        <w:t>https://t.co/AQvV7wwKlb https://t.co/iw1IFHJ8YO</w:t>
      </w:r>
    </w:p>
    <w:p>
      <w:r>
        <w:rPr>
          <w:b/>
          <w:u w:val="single"/>
        </w:rPr>
        <w:t>731721</w:t>
      </w:r>
    </w:p>
    <w:p>
      <w:r>
        <w:t>KGK je lep prikaz, kako lahko zafuraš kampanjo (in obdobje pred njo). Milanović ne bi smel biti premočan protikandidat. #izboriPRH</w:t>
      </w:r>
    </w:p>
    <w:p>
      <w:r>
        <w:rPr>
          <w:b/>
          <w:u w:val="single"/>
        </w:rPr>
        <w:t>731722</w:t>
      </w:r>
    </w:p>
    <w:p>
      <w:r>
        <w:t>Novo! Ignorantski, desetarski, sesuvaški, nergaški,"reporterski" in podobni mediji so zagnali kampanjo proti nevladnim organizacijam. Bedno!</w:t>
      </w:r>
    </w:p>
    <w:p>
      <w:r>
        <w:rPr>
          <w:b/>
          <w:u w:val="single"/>
        </w:rPr>
        <w:t>731723</w:t>
      </w:r>
    </w:p>
    <w:p>
      <w:r>
        <w:t>Najprej so prišli po cigarete, potem po sladkor, naslednji antioksidanti? Baje da delajo več škode, kot koristi.</w:t>
      </w:r>
    </w:p>
    <w:p>
      <w:r>
        <w:rPr>
          <w:b/>
          <w:u w:val="single"/>
        </w:rPr>
        <w:t>731724</w:t>
      </w:r>
    </w:p>
    <w:p>
      <w:r>
        <w:t>Ni narave, ki bi prenesla 100 milijonov Slovencev, ko bi se odpravili gobarit.  https://t.co/KjRFHYn1bt</w:t>
      </w:r>
    </w:p>
    <w:p>
      <w:r>
        <w:rPr>
          <w:b/>
          <w:u w:val="single"/>
        </w:rPr>
        <w:t>731725</w:t>
      </w:r>
    </w:p>
    <w:p>
      <w:r>
        <w:t>@cesenj @RibicTine @SadarJoze Brez oroźja in pooblastil. Morda so jim dali vsaj piščal.</w:t>
      </w:r>
    </w:p>
    <w:p>
      <w:r>
        <w:rPr>
          <w:b/>
          <w:u w:val="single"/>
        </w:rPr>
        <w:t>731726</w:t>
      </w:r>
    </w:p>
    <w:p>
      <w:r>
        <w:t>@miro5ek a lahko PrtScr prosim, ker nekateri ne vidimo njenega twitta, smo blokirani z njene strani 😉</w:t>
      </w:r>
    </w:p>
    <w:p>
      <w:r>
        <w:rPr>
          <w:b/>
          <w:u w:val="single"/>
        </w:rPr>
        <w:t>731727</w:t>
      </w:r>
    </w:p>
    <w:p>
      <w:r>
        <w:t>@MiranZore @MikeDjomba @tilen @TheRealCime14 Al pa če Praleta spet aktiviramo. Bo najmanj dela s tem🤣</w:t>
      </w:r>
    </w:p>
    <w:p>
      <w:r>
        <w:rPr>
          <w:b/>
          <w:u w:val="single"/>
        </w:rPr>
        <w:t>731728</w:t>
      </w:r>
    </w:p>
    <w:p>
      <w:r>
        <w:t>Novi zdravstveni minister bo Aleš Šabeder, zdaj šef UKCL! Komentar Financ: napaka.  https://t.co/aWzk6zfp1f</w:t>
      </w:r>
    </w:p>
    <w:p>
      <w:r>
        <w:rPr>
          <w:b/>
          <w:u w:val="single"/>
        </w:rPr>
        <w:t>731729</w:t>
      </w:r>
    </w:p>
    <w:p>
      <w:r>
        <w:t>Kar nekaj živcev je spet šlo, a mrtvi se štejejo na koncu. Bravo fantje!!! https://t.co/ki5IDhR5eU</w:t>
      </w:r>
    </w:p>
    <w:p>
      <w:r>
        <w:rPr>
          <w:b/>
          <w:u w:val="single"/>
        </w:rPr>
        <w:t>731730</w:t>
      </w:r>
    </w:p>
    <w:p>
      <w:r>
        <w:t>@MGregorc @PlanetTV @strankaSDS (Stekli) psi smo desničarji. Vsaj tako nas je poimenoval pijandura Crnković. Tako da je piškotar čisto ok.</w:t>
      </w:r>
    </w:p>
    <w:p>
      <w:r>
        <w:rPr>
          <w:b/>
          <w:u w:val="single"/>
        </w:rPr>
        <w:t>731731</w:t>
      </w:r>
    </w:p>
    <w:p>
      <w:r>
        <w:t>@MStrovs No čez leto ali dve bodo vnuki govorili, kako neuk je bil dedi, kako ga je čas povozil.</w:t>
      </w:r>
    </w:p>
    <w:p>
      <w:r>
        <w:rPr>
          <w:b/>
          <w:u w:val="single"/>
        </w:rPr>
        <w:t>731732</w:t>
      </w:r>
    </w:p>
    <w:p>
      <w:r>
        <w:t>Planetarni popotniki, pozor! Jutri bomo oddali še zadnji PP sledljivček. 🍀🐖🚀</w:t>
      </w:r>
    </w:p>
    <w:p>
      <w:r>
        <w:rPr>
          <w:b/>
          <w:u w:val="single"/>
        </w:rPr>
        <w:t>731733</w:t>
      </w:r>
    </w:p>
    <w:p>
      <w:r>
        <w:t>@Chubby_Mosse @mrevlje Ja njej so rekli, da pod 250e ne izplacujejo. Sploh ne da je provizija. To ni problem placat</w:t>
      </w:r>
    </w:p>
    <w:p>
      <w:r>
        <w:rPr>
          <w:b/>
          <w:u w:val="single"/>
        </w:rPr>
        <w:t>731734</w:t>
      </w:r>
    </w:p>
    <w:p>
      <w:r>
        <w:t>Ko jebe vse te kandidate. Gremo vsi skupaj ne volt dokler nam ne enga resnega kandidata ki se mu bo dalo saj priblizno zaupat #Volitve2017</w:t>
      </w:r>
    </w:p>
    <w:p>
      <w:r>
        <w:rPr>
          <w:b/>
          <w:u w:val="single"/>
        </w:rPr>
        <w:t>731735</w:t>
      </w:r>
    </w:p>
    <w:p>
      <w:r>
        <w:t>@Alex4aleksandra Ubogi moški. Kaj vse morajo delati, da bi zgubili osnovno, od Boga dano, poslanstvo?</w:t>
      </w:r>
    </w:p>
    <w:p>
      <w:r>
        <w:rPr>
          <w:b/>
          <w:u w:val="single"/>
        </w:rPr>
        <w:t>731736</w:t>
      </w:r>
    </w:p>
    <w:p>
      <w:r>
        <w:t>@KatarinaJenko @majsanom @dusankocevar1 A emancipacijo sedaj le še moški furamo?</w:t>
      </w:r>
    </w:p>
    <w:p>
      <w:r>
        <w:rPr>
          <w:b/>
          <w:u w:val="single"/>
        </w:rPr>
        <w:t>731737</w:t>
      </w:r>
    </w:p>
    <w:p>
      <w:r>
        <w:t>@lukavalas @cashkee @petrasovdat Kolega Janez mu lahko povrne uslugo in ustanovi odbor...#bogati borci</w:t>
      </w:r>
    </w:p>
    <w:p>
      <w:r>
        <w:rPr>
          <w:b/>
          <w:u w:val="single"/>
        </w:rPr>
        <w:t>731738</w:t>
      </w:r>
    </w:p>
    <w:p>
      <w:r>
        <w:t>@Matino667 Sestra. Ne vem, kolk spremljaš, oprsje si je dala zmanjšat. Pa pavzo ma. Ampak kmalu pride nazaj na vse trde diske po svetu.</w:t>
      </w:r>
    </w:p>
    <w:p>
      <w:r>
        <w:rPr>
          <w:b/>
          <w:u w:val="single"/>
        </w:rPr>
        <w:t>731739</w:t>
      </w:r>
    </w:p>
    <w:p>
      <w:r>
        <w:t>Tudi jaz pravim: seveda ni res, da je Janša politik v zaporu, res pa je, da je Tonin idiot v politiki. https://t.co/BntwnbiNZd</w:t>
      </w:r>
    </w:p>
    <w:p>
      <w:r>
        <w:rPr>
          <w:b/>
          <w:u w:val="single"/>
        </w:rPr>
        <w:t>731740</w:t>
      </w:r>
    </w:p>
    <w:p>
      <w:r>
        <w:t>@Veronik87041800 @TVOdmevi Itak da ne. Bi pa človek pričakoval, da so izvedli vsaj preiskvo, če so že zafurali arbitražo. @MatejTonin</w:t>
      </w:r>
    </w:p>
    <w:p>
      <w:r>
        <w:rPr>
          <w:b/>
          <w:u w:val="single"/>
        </w:rPr>
        <w:t>731741</w:t>
      </w:r>
    </w:p>
    <w:p>
      <w:r>
        <w:t>@IrenaSirena @TeaLogar Botanicni, ravno pijem kavo in berem tu. Stoli so tisti kjut beli ampak noro neudobni.</w:t>
      </w:r>
    </w:p>
    <w:p>
      <w:r>
        <w:rPr>
          <w:b/>
          <w:u w:val="single"/>
        </w:rPr>
        <w:t>731742</w:t>
      </w:r>
    </w:p>
    <w:p>
      <w:r>
        <w:t>Pa ne noooooo!</w:t>
        <w:br/>
        <w:t>Kdo bo pa potem sramotil vlado, če ne  #markobandelli ?</w:t>
        <w:br/>
        <w:br/>
        <w:t>https://t.co/HzPXvKNVnh</w:t>
      </w:r>
    </w:p>
    <w:p>
      <w:r>
        <w:rPr>
          <w:b/>
          <w:u w:val="single"/>
        </w:rPr>
        <w:t>731743</w:t>
      </w:r>
    </w:p>
    <w:p>
      <w:r>
        <w:t>Hej, brigade, hitite,</w:t>
        <w:br/>
        <w:t>razpodite, požgite,</w:t>
        <w:br/>
        <w:t>gnezda belih podgan, črnih psov! https://t.co/EKrUZfuKVH</w:t>
      </w:r>
    </w:p>
    <w:p>
      <w:r>
        <w:rPr>
          <w:b/>
          <w:u w:val="single"/>
        </w:rPr>
        <w:t>731744</w:t>
      </w:r>
    </w:p>
    <w:p>
      <w:r>
        <w:t>folk, dajmo telovadit, da se bomo lahko kakovostno pretepali tudi pri 70+ https://t.co/xFPUoA4awm</w:t>
      </w:r>
    </w:p>
    <w:p>
      <w:r>
        <w:rPr>
          <w:b/>
          <w:u w:val="single"/>
        </w:rPr>
        <w:t>731745</w:t>
      </w:r>
    </w:p>
    <w:p>
      <w:r>
        <w:t>@LahovnikMatej @HjarIkilev @JJansaSDS ne piši no bedarij. dobro veš da naše t.i. vlade počno to kar jim ukažejo iz Bruslja!!!!!!!!</w:t>
      </w:r>
    </w:p>
    <w:p>
      <w:r>
        <w:rPr>
          <w:b/>
          <w:u w:val="single"/>
        </w:rPr>
        <w:t>731746</w:t>
      </w:r>
    </w:p>
    <w:p>
      <w:r>
        <w:t>@6_Nusa @hrastelj @strankaDeSUS Oddali glasovnice, sedaj pavza za večerjo. Nadaljevanje kmalu. Nova24TV 2.</w:t>
      </w:r>
    </w:p>
    <w:p>
      <w:r>
        <w:rPr>
          <w:b/>
          <w:u w:val="single"/>
        </w:rPr>
        <w:t>731747</w:t>
      </w:r>
    </w:p>
    <w:p>
      <w:r>
        <w:t>@Matej_Klaric Priznam, da niti Piketty niti Damjan nista sposobna tako inteligentne manipulacije dejstev kot @Matej_Klaric</w:t>
      </w:r>
    </w:p>
    <w:p>
      <w:r>
        <w:rPr>
          <w:b/>
          <w:u w:val="single"/>
        </w:rPr>
        <w:t>731748</w:t>
      </w:r>
    </w:p>
    <w:p>
      <w:r>
        <w:t>Rover z robotsko roko na Marsu je naredil posnetek - sebe samega.</w:t>
        <w:br/>
        <w:br/>
        <w:t>https://t.co/4NZAOXlp0M</w:t>
      </w:r>
    </w:p>
    <w:p>
      <w:r>
        <w:rPr>
          <w:b/>
          <w:u w:val="single"/>
        </w:rPr>
        <w:t>731749</w:t>
      </w:r>
    </w:p>
    <w:p>
      <w:r>
        <w:t>@Martin87081018 @petra_jansa Pokvarjene in podkupljive barabe! Za denar naredijo vse, nič jim ni sveto!</w:t>
      </w:r>
    </w:p>
    <w:p>
      <w:r>
        <w:rPr>
          <w:b/>
          <w:u w:val="single"/>
        </w:rPr>
        <w:t>731750</w:t>
      </w:r>
    </w:p>
    <w:p>
      <w:r>
        <w:t>PM delci na silvestrovo, vrednost PM delcev padla preko noči, kar lahko pripišemo zaključku kurjenja za ta dan.</w:t>
      </w:r>
    </w:p>
    <w:p>
      <w:r>
        <w:rPr>
          <w:b/>
          <w:u w:val="single"/>
        </w:rPr>
        <w:t>731751</w:t>
      </w:r>
    </w:p>
    <w:p>
      <w:r>
        <w:t>@tamaravonta Zdj še po srednjem rondoju rišejo krogce. Nekdo ma res fetiš na kroge v Krškem.</w:t>
      </w:r>
    </w:p>
    <w:p>
      <w:r>
        <w:rPr>
          <w:b/>
          <w:u w:val="single"/>
        </w:rPr>
        <w:t>731752</w:t>
      </w:r>
    </w:p>
    <w:p>
      <w:r>
        <w:t>@mihazorz Pa iz zvonikov odstraniti zvonove in postaviti mitralješka gnezda.</w:t>
      </w:r>
    </w:p>
    <w:p>
      <w:r>
        <w:rPr>
          <w:b/>
          <w:u w:val="single"/>
        </w:rPr>
        <w:t>731753</w:t>
      </w:r>
    </w:p>
    <w:p>
      <w:r>
        <w:t>@lustratorr @GregorVirant1 Preživetveni instikt nima pojma o inteligenci. Ta se meri drugače, veste.</w:t>
      </w:r>
    </w:p>
    <w:p>
      <w:r>
        <w:rPr>
          <w:b/>
          <w:u w:val="single"/>
        </w:rPr>
        <w:t>731754</w:t>
      </w:r>
    </w:p>
    <w:p>
      <w:r>
        <w:t>@tomltoml Zaradi ROGLJIČA,tak cirkus zaradi davkov,ko pa so šli milioni in miljarde v oaze,pa tiho.Prav je naredil in to  javno oznanil !</w:t>
      </w:r>
    </w:p>
    <w:p>
      <w:r>
        <w:rPr>
          <w:b/>
          <w:u w:val="single"/>
        </w:rPr>
        <w:t>731755</w:t>
      </w:r>
    </w:p>
    <w:p>
      <w:r>
        <w:t>@kokochannel12 Radencev, ce ze. 😉 Domacini pa bi rekli Radenec (ampak kdo se njih lahko jemlje resno, ce so si izvolili taksnega zupana).</w:t>
      </w:r>
    </w:p>
    <w:p>
      <w:r>
        <w:rPr>
          <w:b/>
          <w:u w:val="single"/>
        </w:rPr>
        <w:t>731756</w:t>
      </w:r>
    </w:p>
    <w:p>
      <w:r>
        <w:t>@Libertarec Slovenska univerza kotira visoko ... pravijo na njej zaposleni!</w:t>
        <w:br/>
        <w:t>V naslednjem mandati je cilj priti na 500 mesto! #svizec</w:t>
      </w:r>
    </w:p>
    <w:p>
      <w:r>
        <w:rPr>
          <w:b/>
          <w:u w:val="single"/>
        </w:rPr>
        <w:t>731757</w:t>
      </w:r>
    </w:p>
    <w:p>
      <w:r>
        <w:t>Antioksidanti niso vsesplošno koriste snovi. Delujejo celo kot gnojilo za raka. Danes v @SpletnaMladina https://t.co/CtF1Qdr2zO</w:t>
      </w:r>
    </w:p>
    <w:p>
      <w:r>
        <w:rPr>
          <w:b/>
          <w:u w:val="single"/>
        </w:rPr>
        <w:t>731758</w:t>
      </w:r>
    </w:p>
    <w:p>
      <w:r>
        <w:t>@onozemaljska Epic. Čokolado z bučnim oljem in ocvrto čebulo od Kocbeka bi lahko zraven postregla.</w:t>
      </w:r>
    </w:p>
    <w:p>
      <w:r>
        <w:rPr>
          <w:b/>
          <w:u w:val="single"/>
        </w:rPr>
        <w:t>731759</w:t>
      </w:r>
    </w:p>
    <w:p>
      <w:r>
        <w:t>@jerneja @hrastelj @MiroCerar @PocivalsekZ Bavarci bi rešili TAM , pa je bil DRNOVŠEK nadut</w:t>
      </w:r>
    </w:p>
    <w:p>
      <w:r>
        <w:rPr>
          <w:b/>
          <w:u w:val="single"/>
        </w:rPr>
        <w:t>731760</w:t>
      </w:r>
    </w:p>
    <w:p>
      <w:r>
        <w:t>Gorenjeva pečica - kako nastavit želene stopinje?? Sprašujem za frenda :) https://t.co/IP2zD1ZzzD</w:t>
      </w:r>
    </w:p>
    <w:p>
      <w:r>
        <w:rPr>
          <w:b/>
          <w:u w:val="single"/>
        </w:rPr>
        <w:t>731761</w:t>
      </w:r>
    </w:p>
    <w:p>
      <w:r>
        <w:t>Antifašisti z laserji v riti protestirajo proti Trumpu.</w:t>
        <w:br/>
        <w:br/>
        <w:t>2018.😌👍 https://t.co/7tAjSibYof</w:t>
      </w:r>
    </w:p>
    <w:p>
      <w:r>
        <w:rPr>
          <w:b/>
          <w:u w:val="single"/>
        </w:rPr>
        <w:t>731762</w:t>
      </w:r>
    </w:p>
    <w:p>
      <w:r>
        <w:t>@metkav1 Ko se bodo upokojenci prebudili, ki jih ni malo potem pa hitro v luknje bebci, ki ste usposobljeni samo za zavajanje.</w:t>
      </w:r>
    </w:p>
    <w:p>
      <w:r>
        <w:rPr>
          <w:b/>
          <w:u w:val="single"/>
        </w:rPr>
        <w:t>731763</w:t>
      </w:r>
    </w:p>
    <w:p>
      <w:r>
        <w:t>@jkmcnk Mislim, da je bil bel prah poslan na prava mesta, po zanesljivih kurirjih. To pa amaterji delajo.</w:t>
      </w:r>
    </w:p>
    <w:p>
      <w:r>
        <w:rPr>
          <w:b/>
          <w:u w:val="single"/>
        </w:rPr>
        <w:t>731764</w:t>
      </w:r>
    </w:p>
    <w:p>
      <w:r>
        <w:t>@vinkovasle1 "Turbolenten"? WTF!</w:t>
        <w:br/>
        <w:br/>
        <w:t>Tole jih nau samo Zvezdanin pes yebao, ampak tud Toporišićev.🤣</w:t>
      </w:r>
    </w:p>
    <w:p>
      <w:r>
        <w:rPr>
          <w:b/>
          <w:u w:val="single"/>
        </w:rPr>
        <w:t>731765</w:t>
      </w:r>
    </w:p>
    <w:p>
      <w:r>
        <w:t>@DamirCrncec kot je dejal g. Sefic bverak v tarci, da moramo zaupati varnostnim strokovnjakom EU ...</w:t>
      </w:r>
    </w:p>
    <w:p>
      <w:r>
        <w:rPr>
          <w:b/>
          <w:u w:val="single"/>
        </w:rPr>
        <w:t>731766</w:t>
      </w:r>
    </w:p>
    <w:p>
      <w:r>
        <w:t>Gretina vojska je teroristična organizacija in naši mediji to vojsko vsakodnevno promovirajo!! #GretaIzSekreta https://t.co/7qhhtebYOI</w:t>
      </w:r>
    </w:p>
    <w:p>
      <w:r>
        <w:rPr>
          <w:b/>
          <w:u w:val="single"/>
        </w:rPr>
        <w:t>731767</w:t>
      </w:r>
    </w:p>
    <w:p>
      <w:r>
        <w:t>@DMShinratensei @AltR_Paulin @vladaRS @sarecmarjan Delimo se na komuniste in protikomuniste.</w:t>
        <w:br/>
        <w:t>Prekleti komunizem.</w:t>
      </w:r>
    </w:p>
    <w:p>
      <w:r>
        <w:rPr>
          <w:b/>
          <w:u w:val="single"/>
        </w:rPr>
        <w:t>731768</w:t>
      </w:r>
    </w:p>
    <w:p>
      <w:r>
        <w:t>@sarecmarjan je marioneta namenjena vsem vrstam zlorab. https://t.co/OJVSKqq9bY</w:t>
      </w:r>
    </w:p>
    <w:p>
      <w:r>
        <w:rPr>
          <w:b/>
          <w:u w:val="single"/>
        </w:rPr>
        <w:t>731769</w:t>
      </w:r>
    </w:p>
    <w:p>
      <w:r>
        <w:t>@TarcaRTVSLO cudno da niste predlagali usposabljanje preko youtuba. Isis vse tam zrihta. #tarca</w:t>
      </w:r>
    </w:p>
    <w:p>
      <w:r>
        <w:rPr>
          <w:b/>
          <w:u w:val="single"/>
        </w:rPr>
        <w:t>731770</w:t>
      </w:r>
    </w:p>
    <w:p>
      <w:r>
        <w:t>@KorsikaB @PrometejDD Po Drnovšku so nam vladali tako levi kot desni komunisti, pa jim ni uspelo ustvarit niti druge Švice. 😁</w:t>
      </w:r>
    </w:p>
    <w:p>
      <w:r>
        <w:rPr>
          <w:b/>
          <w:u w:val="single"/>
        </w:rPr>
        <w:t>731771</w:t>
      </w:r>
    </w:p>
    <w:p>
      <w:r>
        <w:t>to je docela neokusno, pa ne Vaša hrana. Naj se vam zatakne v grlu, če se že neumnosti, ki jih trosite, ne. https://t.co/tdCsnENf5y</w:t>
      </w:r>
    </w:p>
    <w:p>
      <w:r>
        <w:rPr>
          <w:b/>
          <w:u w:val="single"/>
        </w:rPr>
        <w:t>731772</w:t>
      </w:r>
    </w:p>
    <w:p>
      <w:r>
        <w:t>@Pertinacal @ATBeatris @SlovenijaVsrcu Brez heca: če si realist, v Sloveniji moraš bit paranoik.</w:t>
      </w:r>
    </w:p>
    <w:p>
      <w:r>
        <w:rPr>
          <w:b/>
          <w:u w:val="single"/>
        </w:rPr>
        <w:t>731773</w:t>
      </w:r>
    </w:p>
    <w:p>
      <w:r>
        <w:t>Sneg in poledica sta nevarna tako za voznike, kot za pešce ❄️❄️❄️ https://t.co/GCzGiZfeqi</w:t>
      </w:r>
    </w:p>
    <w:p>
      <w:r>
        <w:rPr>
          <w:b/>
          <w:u w:val="single"/>
        </w:rPr>
        <w:t>731774</w:t>
      </w:r>
    </w:p>
    <w:p>
      <w:r>
        <w:t>@petracj Nihče še ni po nesreči zanosil med onaniranjem, če mu/ji pri tem ni kdo pomagal. #jutranjeglobine 😂</w:t>
      </w:r>
    </w:p>
    <w:p>
      <w:r>
        <w:rPr>
          <w:b/>
          <w:u w:val="single"/>
        </w:rPr>
        <w:t>731775</w:t>
      </w:r>
    </w:p>
    <w:p>
      <w:r>
        <w:t>Stekli psi desnice? V Bremnu brutalno pretepli lokalnega vodjo desničarske AfD – ta se bori za življenje! https://t.co/pGZ7t8OYC5</w:t>
      </w:r>
    </w:p>
    <w:p>
      <w:r>
        <w:rPr>
          <w:b/>
          <w:u w:val="single"/>
        </w:rPr>
        <w:t>731776</w:t>
      </w:r>
    </w:p>
    <w:p>
      <w:r>
        <w:t>Epiloga TEŠ6 ne bo, ker v parlamentu niso imeli proste sobe https://t.co/i9YJZZp5U7 via @SiolNEWS</w:t>
      </w:r>
    </w:p>
    <w:p>
      <w:r>
        <w:rPr>
          <w:b/>
          <w:u w:val="single"/>
        </w:rPr>
        <w:t>731777</w:t>
      </w:r>
    </w:p>
    <w:p>
      <w:r>
        <w:t>@PSlovenec V bistvu vojakov nihče še omenil ni. So le postranska in nadvse žalostna škoda bedakov - njihovih nadrejenih.</w:t>
      </w:r>
    </w:p>
    <w:p>
      <w:r>
        <w:rPr>
          <w:b/>
          <w:u w:val="single"/>
        </w:rPr>
        <w:t>731778</w:t>
      </w:r>
    </w:p>
    <w:p>
      <w:r>
        <w:t>Za gasilci GASILSKI ZAVOD TRBOVLJE je delovna noč. Zgodila se je huda nesreča. https://t.co/cRkv1FTLz6</w:t>
      </w:r>
    </w:p>
    <w:p>
      <w:r>
        <w:rPr>
          <w:b/>
          <w:u w:val="single"/>
        </w:rPr>
        <w:t>731779</w:t>
      </w:r>
    </w:p>
    <w:p>
      <w:r>
        <w:t>Jst se derem in ploskam še kar  😄👏👏👏💚💚💚 #svakačast #mojtim @Goran_Dragic @KlemenPrepelic @Edo_Muric @luka7doncic</w:t>
      </w:r>
    </w:p>
    <w:p>
      <w:r>
        <w:rPr>
          <w:b/>
          <w:u w:val="single"/>
        </w:rPr>
        <w:t>731780</w:t>
      </w:r>
    </w:p>
    <w:p>
      <w:r>
        <w:t>V žepu halje se mi je stopila čokoladna kugla, z drugo pa sem se naslonila na risbico rumenega piščanca.</w:t>
        <w:br/>
        <w:br/>
        <w:t>Great.</w:t>
      </w:r>
    </w:p>
    <w:p>
      <w:r>
        <w:rPr>
          <w:b/>
          <w:u w:val="single"/>
        </w:rPr>
        <w:t>731781</w:t>
      </w:r>
    </w:p>
    <w:p>
      <w:r>
        <w:t>Na Pop TV prvo izrišejo graf, nato po njem izračunajo številke? Excellu se je zmešalo:)</w:t>
      </w:r>
    </w:p>
    <w:p>
      <w:r>
        <w:rPr>
          <w:b/>
          <w:u w:val="single"/>
        </w:rPr>
        <w:t>731782</w:t>
      </w:r>
    </w:p>
    <w:p>
      <w:r>
        <w:t>@abejz_no ko mišica boli, mišica raste. to so men skušal vcepit kot mantro. in še: čez urco bo fertig, pol pa napademo ocvirke :).</w:t>
      </w:r>
    </w:p>
    <w:p>
      <w:r>
        <w:rPr>
          <w:b/>
          <w:u w:val="single"/>
        </w:rPr>
        <w:t>731783</w:t>
      </w:r>
    </w:p>
    <w:p>
      <w:r>
        <w:t>@Matej_Klaric @peterjancic Daj že prenehaj iskati zunanje sovražnike, indoktriniranec božji. MIHA, včasih jih je bilo več.</w:t>
      </w:r>
    </w:p>
    <w:p>
      <w:r>
        <w:rPr>
          <w:b/>
          <w:u w:val="single"/>
        </w:rPr>
        <w:t>731784</w:t>
      </w:r>
    </w:p>
    <w:p>
      <w:r>
        <w:t>@_aney @NinaGray_ To tak in tak. Nekatere imajo before slike svoje športne postave in after po letu z ogromni ritjo.</w:t>
      </w:r>
    </w:p>
    <w:p>
      <w:r>
        <w:rPr>
          <w:b/>
          <w:u w:val="single"/>
        </w:rPr>
        <w:t>731785</w:t>
      </w:r>
    </w:p>
    <w:p>
      <w:r>
        <w:t>Janez pa ja nima nič skupnega z domobranci,če je pa že s 17 leti bil velik komunist in partijec,ki je bil za Titeja! https://t.co/5Shd1Lduyq</w:t>
      </w:r>
    </w:p>
    <w:p>
      <w:r>
        <w:rPr>
          <w:b/>
          <w:u w:val="single"/>
        </w:rPr>
        <w:t>731786</w:t>
      </w:r>
    </w:p>
    <w:p>
      <w:r>
        <w:t>@reform_si Verjetno bodo komunisti tudi njegovo nogo čez desetletja</w:t>
        <w:br/>
        <w:t>pedikirali, tako, kot to zdaj počne Škoberne. #brozova_taca</w:t>
      </w:r>
    </w:p>
    <w:p>
      <w:r>
        <w:rPr>
          <w:b/>
          <w:u w:val="single"/>
        </w:rPr>
        <w:t>731787</w:t>
      </w:r>
    </w:p>
    <w:p>
      <w:r>
        <w:t>@t_celestina @Urskitka O madona!!!! Mene bejba sicer blokira, ampak vseeno VSE NAJBOLJŠE!!!!</w:t>
      </w:r>
    </w:p>
    <w:p>
      <w:r>
        <w:rPr>
          <w:b/>
          <w:u w:val="single"/>
        </w:rPr>
        <w:t>731788</w:t>
      </w:r>
    </w:p>
    <w:p>
      <w:r>
        <w:t>Evo še en primer uničevanja slovenskega gospodarstva. Jebala vas prihvatizacija.</w:t>
        <w:br/>
        <w:t>https://t.co/bW2vMr4SaT</w:t>
      </w:r>
    </w:p>
    <w:p>
      <w:r>
        <w:rPr>
          <w:b/>
          <w:u w:val="single"/>
        </w:rPr>
        <w:t>731789</w:t>
      </w:r>
    </w:p>
    <w:p>
      <w:r>
        <w:t>Danes popoldne so v reki Koritnica našli truplo mlajšega moškega https://t.co/eiUMQNQCE1</w:t>
      </w:r>
    </w:p>
    <w:p>
      <w:r>
        <w:rPr>
          <w:b/>
          <w:u w:val="single"/>
        </w:rPr>
        <w:t>731790</w:t>
      </w:r>
    </w:p>
    <w:p>
      <w:r>
        <w:t>@KatarinaDbr Ogabni so. Od lanskega srečanja s svarilnim borelija flekom jih še ekstra sovražim.</w:t>
      </w:r>
    </w:p>
    <w:p>
      <w:r>
        <w:rPr>
          <w:b/>
          <w:u w:val="single"/>
        </w:rPr>
        <w:t>731791</w:t>
      </w:r>
    </w:p>
    <w:p>
      <w:r>
        <w:t>ravno prav velik kucelj, da ga lahko delaš vedno znova #kamniskivrh https://t.co/jOKyJZCmOW</w:t>
      </w:r>
    </w:p>
    <w:p>
      <w:r>
        <w:rPr>
          <w:b/>
          <w:u w:val="single"/>
        </w:rPr>
        <w:t>731792</w:t>
      </w:r>
    </w:p>
    <w:p>
      <w:r>
        <w:t>@JureBrankovic @SVIZSlovenije Resno? S takimi primitivnimi se mi pa ne da naganjat ...</w:t>
      </w:r>
    </w:p>
    <w:p>
      <w:r>
        <w:rPr>
          <w:b/>
          <w:u w:val="single"/>
        </w:rPr>
        <w:t>731793</w:t>
      </w:r>
    </w:p>
    <w:p>
      <w:r>
        <w:t>Ustavno sodišče je kontaminirano. Poti nazaj ni! Kdo pri zdravi pameti bi nanj poslal nekakšno ustavno pritožbo? US de facto ni več.</w:t>
      </w:r>
    </w:p>
    <w:p>
      <w:r>
        <w:rPr>
          <w:b/>
          <w:u w:val="single"/>
        </w:rPr>
        <w:t>731794</w:t>
      </w:r>
    </w:p>
    <w:p>
      <w:r>
        <w:t>@Miha_Sch @mojcav1 @dusankocevar1 Wiki pedija vse rdeče kot v tvoji glavi. Tukaj imaš v detajle od wb..  ;)</w:t>
      </w:r>
    </w:p>
    <w:p>
      <w:r>
        <w:rPr>
          <w:b/>
          <w:u w:val="single"/>
        </w:rPr>
        <w:t>731795</w:t>
      </w:r>
    </w:p>
    <w:p>
      <w:r>
        <w:t>Čuvaj se gladi, rata i debelih socialdemokrata (Pazite se lakote, vojne in debelih socialdemokratov)</w:t>
        <w:br/>
        <w:br/>
        <w:t>https://t.co/YdFbEBPrG6</w:t>
      </w:r>
    </w:p>
    <w:p>
      <w:r>
        <w:rPr>
          <w:b/>
          <w:u w:val="single"/>
        </w:rPr>
        <w:t>731796</w:t>
      </w:r>
    </w:p>
    <w:p>
      <w:r>
        <w:t>@kraner_robi @Nogomania Vodstvo podprvakov in tisti, ki to jamranje podpirajo.</w:t>
      </w:r>
    </w:p>
    <w:p>
      <w:r>
        <w:rPr>
          <w:b/>
          <w:u w:val="single"/>
        </w:rPr>
        <w:t>731797</w:t>
      </w:r>
    </w:p>
    <w:p>
      <w:r>
        <w:t>@Skolobrinski ....tudi revolucionarno nasilje v teh krajih ni bilo usmiljeno #smrtfašizmuinkomunizmu</w:t>
        <w:br/>
        <w:br/>
        <w:t>https://t.co/TYXjO3duQS</w:t>
      </w:r>
    </w:p>
    <w:p>
      <w:r>
        <w:rPr>
          <w:b/>
          <w:u w:val="single"/>
        </w:rPr>
        <w:t>731798</w:t>
      </w:r>
    </w:p>
    <w:p>
      <w:r>
        <w:t>Dinamičen začetek 3. seminarskega dne: Mentorstvo: o sodelovanju in timskem delu. @zrss_si https://t.co/58uZWecDvR</w:t>
      </w:r>
    </w:p>
    <w:p>
      <w:r>
        <w:rPr>
          <w:b/>
          <w:u w:val="single"/>
        </w:rPr>
        <w:t>731799</w:t>
      </w:r>
    </w:p>
    <w:p>
      <w:r>
        <w:t>Se je že začelo nabijanje po medijih koliko sveč naj prižgem. bla bla bla... 🤯 #vsipametni #brigajsezase</w:t>
      </w:r>
    </w:p>
    <w:p>
      <w:r>
        <w:rPr>
          <w:b/>
          <w:u w:val="single"/>
        </w:rPr>
        <w:t>731800</w:t>
      </w:r>
    </w:p>
    <w:p>
      <w:r>
        <w:t>@strupko Finci jih jedo preko 'leipajuuso', v prevodu kruh-sir. Kot nek sir za zar, bol gumijast, pogret in serviran s pasiranimi robidami:)</w:t>
      </w:r>
    </w:p>
    <w:p>
      <w:r>
        <w:rPr>
          <w:b/>
          <w:u w:val="single"/>
        </w:rPr>
        <w:t>731801</w:t>
      </w:r>
    </w:p>
    <w:p>
      <w:r>
        <w:t>@JoAnnaOfArT @MarkoFratnik Čefurska Ljubljana z okolico..na Štajerskem jih ne poznamo...</w:t>
      </w:r>
    </w:p>
    <w:p>
      <w:r>
        <w:rPr>
          <w:b/>
          <w:u w:val="single"/>
        </w:rPr>
        <w:t>731802</w:t>
      </w:r>
    </w:p>
    <w:p>
      <w:r>
        <w:t>@Pikowaru @_Inja_ Samo "ženski", če sem dobro poštekala. Otroški pa medvedka ;)</w:t>
      </w:r>
    </w:p>
    <w:p>
      <w:r>
        <w:rPr>
          <w:b/>
          <w:u w:val="single"/>
        </w:rPr>
        <w:t>731803</w:t>
      </w:r>
    </w:p>
    <w:p>
      <w:r>
        <w:t>@DominikaSvarc Je torej ta Maročan žrtvin bratranec? Marš, speljite se, če nas ne znate ( nočete ) zaščititi pred srednjeveškimi primitivci!</w:t>
      </w:r>
    </w:p>
    <w:p>
      <w:r>
        <w:rPr>
          <w:b/>
          <w:u w:val="single"/>
        </w:rPr>
        <w:t>731804</w:t>
      </w:r>
    </w:p>
    <w:p>
      <w:r>
        <w:t>Termoelektrarna Šoštanj ima novega šefa. Prišel je iz Alstoma. https://t.co/PWIpgE570i</w:t>
      </w:r>
    </w:p>
    <w:p>
      <w:r>
        <w:rPr>
          <w:b/>
          <w:u w:val="single"/>
        </w:rPr>
        <w:t>731805</w:t>
      </w:r>
    </w:p>
    <w:p>
      <w:r>
        <w:t>@petra_jansa --&amp;gt; CT možganski posnetek (zelo) malih Šarčevih možganov ...(možganska atrofija) press ...</w:t>
      </w:r>
    </w:p>
    <w:p>
      <w:r>
        <w:rPr>
          <w:b/>
          <w:u w:val="single"/>
        </w:rPr>
        <w:t>731806</w:t>
      </w:r>
    </w:p>
    <w:p>
      <w:r>
        <w:t>@Vialittera @ZigaTurk @peterjancic @D_Jasmina @framedic So, ampak za razliko od ostalih opozicijskih pajacev, so bolj konstruktivni.</w:t>
      </w:r>
    </w:p>
    <w:p>
      <w:r>
        <w:rPr>
          <w:b/>
          <w:u w:val="single"/>
        </w:rPr>
        <w:t>731807</w:t>
      </w:r>
    </w:p>
    <w:p>
      <w:r>
        <w:t>Na Božični izlet selfija posnet. Pridružite se nam in ujemite lepo... https://t.co/32Qv9xD6AG</w:t>
      </w:r>
    </w:p>
    <w:p>
      <w:r>
        <w:rPr>
          <w:b/>
          <w:u w:val="single"/>
        </w:rPr>
        <w:t>731808</w:t>
      </w:r>
    </w:p>
    <w:p>
      <w:r>
        <w:t>@Firbec sol,poper,origano,bazilika,peterşilj in kurkuma, občasno temu dodam še sojino omako. Cca15min... Potem zapečem na ponvici :-)</w:t>
      </w:r>
    </w:p>
    <w:p>
      <w:r>
        <w:rPr>
          <w:b/>
          <w:u w:val="single"/>
        </w:rPr>
        <w:t>731809</w:t>
      </w:r>
    </w:p>
    <w:p>
      <w:r>
        <w:t>Migrantov vse več: Na Hrvaškem požgali hišo, v BiH prijeli 12 osumljenih terorizma https://t.co/CaIZi7F2yg via @Nova24TV</w:t>
      </w:r>
    </w:p>
    <w:p>
      <w:r>
        <w:rPr>
          <w:b/>
          <w:u w:val="single"/>
        </w:rPr>
        <w:t>731810</w:t>
      </w:r>
    </w:p>
    <w:p>
      <w:r>
        <w:t>@Margu501 @Nova24TV @marija_dr Ne samo pomazali se vec so jih porusili #banda_komunisticna</w:t>
      </w:r>
    </w:p>
    <w:p>
      <w:r>
        <w:rPr>
          <w:b/>
          <w:u w:val="single"/>
        </w:rPr>
        <w:t>731811</w:t>
      </w:r>
    </w:p>
    <w:p>
      <w:r>
        <w:t>Zdejle sem na TV ujel, da bo mela #Ljubljana za #novoleto ekološki #ognjemet. Pa koga majo za butla?! https://t.co/rYPnTcVivl</w:t>
      </w:r>
    </w:p>
    <w:p>
      <w:r>
        <w:rPr>
          <w:b/>
          <w:u w:val="single"/>
        </w:rPr>
        <w:t>731812</w:t>
      </w:r>
    </w:p>
    <w:p>
      <w:r>
        <w:t>@Plavalka @IgorPribac @Nova24TV Zavedeni. Drhal, tam plačujejo davke, država jim gre v kurac, volijo pa poslance Državnega zbora.</w:t>
      </w:r>
    </w:p>
    <w:p>
      <w:r>
        <w:rPr>
          <w:b/>
          <w:u w:val="single"/>
        </w:rPr>
        <w:t>731813</w:t>
      </w:r>
    </w:p>
    <w:p>
      <w:r>
        <w:t>@norakrava @Matej_Klaric V avstrijo ali italijo,</w:t>
        <w:br/>
        <w:t>da vidite kako je bilo idilično pod yugoslavijo</w:t>
      </w:r>
    </w:p>
    <w:p>
      <w:r>
        <w:rPr>
          <w:b/>
          <w:u w:val="single"/>
        </w:rPr>
        <w:t>731814</w:t>
      </w:r>
    </w:p>
    <w:p>
      <w:r>
        <w:t>@R_Rakus lukec bi lahko stricu pomagal na kmetiji, pa je lenuh in je zbrisal v opankovićevo naročje</w:t>
      </w:r>
    </w:p>
    <w:p>
      <w:r>
        <w:rPr>
          <w:b/>
          <w:u w:val="single"/>
        </w:rPr>
        <w:t>731815</w:t>
      </w:r>
    </w:p>
    <w:p>
      <w:r>
        <w:t>@BSkelaSavic @Tevilevi Glupi desničarji so že tok navajeni, da otroku vazelin za cerkev spakira.🤷‍♂️</w:t>
      </w:r>
    </w:p>
    <w:p>
      <w:r>
        <w:rPr>
          <w:b/>
          <w:u w:val="single"/>
        </w:rPr>
        <w:t>731816</w:t>
      </w:r>
    </w:p>
    <w:p>
      <w:r>
        <w:t>@Mordacitas Pozabila si dodati dnevne obroke:</w:t>
        <w:br/>
        <w:t>Zajtrk: sataraš</w:t>
        <w:br/>
        <w:t>Kosilo: paprikaš</w:t>
        <w:br/>
        <w:t>Večerja: golaž</w:t>
      </w:r>
    </w:p>
    <w:p>
      <w:r>
        <w:rPr>
          <w:b/>
          <w:u w:val="single"/>
        </w:rPr>
        <w:t>731817</w:t>
      </w:r>
    </w:p>
    <w:p>
      <w:r>
        <w:t>@JazbarMatjaz takrat kot natikači in beli "štunfi", pa moška "torbca" pod pazduho.</w:t>
      </w:r>
    </w:p>
    <w:p>
      <w:r>
        <w:rPr>
          <w:b/>
          <w:u w:val="single"/>
        </w:rPr>
        <w:t>731818</w:t>
      </w:r>
    </w:p>
    <w:p>
      <w:r>
        <w:t>@NusaZajc Samo, da jo v noge ne zebe. Pa cigani na kramarskem so posel naredili, ko so ji prodali te natikače.</w:t>
      </w:r>
    </w:p>
    <w:p>
      <w:r>
        <w:rPr>
          <w:b/>
          <w:u w:val="single"/>
        </w:rPr>
        <w:t>731819</w:t>
      </w:r>
    </w:p>
    <w:p>
      <w:r>
        <w:t>@rokomavh @FerdinandStrgar @NovaSlovenija Ampak vmes se bo skoraj sigurno znašla NSi....tako kot ponavadi....</w:t>
      </w:r>
    </w:p>
    <w:p>
      <w:r>
        <w:rPr>
          <w:b/>
          <w:u w:val="single"/>
        </w:rPr>
        <w:t>731820</w:t>
      </w:r>
    </w:p>
    <w:p>
      <w:r>
        <w:t>Torej oznake rasist, homofob in fašist nosijo s ponosom? Kaj, naslednja stopnja je, da se bodo ponašali s pedofilijo?</w:t>
      </w:r>
    </w:p>
    <w:p>
      <w:r>
        <w:rPr>
          <w:b/>
          <w:u w:val="single"/>
        </w:rPr>
        <w:t>731821</w:t>
      </w:r>
    </w:p>
    <w:p>
      <w:r>
        <w:t>Zanimivo, kako spomladi vsi nekadilci planejo na #caffe vrtove. In ti potem še zunaj težijo. Ampak #priceless, ko jih zapuhaš😁</w:t>
      </w:r>
    </w:p>
    <w:p>
      <w:r>
        <w:rPr>
          <w:b/>
          <w:u w:val="single"/>
        </w:rPr>
        <w:t>731822</w:t>
      </w:r>
    </w:p>
    <w:p>
      <w:r>
        <w:t>Ilegalni migranti vlomili v dom lovca; odnesli pet pušk, med njimi ostrostrelno?! https://t.co/WMxdrH59Z4 via @Nova24TV</w:t>
      </w:r>
    </w:p>
    <w:p>
      <w:r>
        <w:rPr>
          <w:b/>
          <w:u w:val="single"/>
        </w:rPr>
        <w:t>731823</w:t>
      </w:r>
    </w:p>
    <w:p>
      <w:r>
        <w:t>@PivovarnaUnion Kaj pa tisti z enako sposobnostjo z levo in desno roko? Pijejo pivo, da si zmanjšajo umski potencial in prej umrejo?</w:t>
      </w:r>
    </w:p>
    <w:p>
      <w:r>
        <w:rPr>
          <w:b/>
          <w:u w:val="single"/>
        </w:rPr>
        <w:t>731824</w:t>
      </w:r>
    </w:p>
    <w:p>
      <w:r>
        <w:t>Etnomad v Nejviju. Še tonska vaja. Ob 22h začnejo gost.😊🎶 https://t.co/LMnvzFBlRU</w:t>
      </w:r>
    </w:p>
    <w:p>
      <w:r>
        <w:rPr>
          <w:b/>
          <w:u w:val="single"/>
        </w:rPr>
        <w:t>731825</w:t>
      </w:r>
    </w:p>
    <w:p>
      <w:r>
        <w:t>@jeanmark00 sonce in fen nikar. Zmoceno napravo cim manj premikat, obrisat povrsino, zapret v plasticno vrecko skupaj s silikatnim gelom.</w:t>
      </w:r>
    </w:p>
    <w:p>
      <w:r>
        <w:rPr>
          <w:b/>
          <w:u w:val="single"/>
        </w:rPr>
        <w:t>731826</w:t>
      </w:r>
    </w:p>
    <w:p>
      <w:r>
        <w:t>"končno je tud en mali človek prišel do milijona"</w:t>
        <w:br/>
        <w:t>Supr,a bi bili isto tako veseli če bi "mali človk" oropu vašo bajto?Dvojna merila! #sintal</w:t>
      </w:r>
    </w:p>
    <w:p>
      <w:r>
        <w:rPr>
          <w:b/>
          <w:u w:val="single"/>
        </w:rPr>
        <w:t>731827</w:t>
      </w:r>
    </w:p>
    <w:p>
      <w:r>
        <w:t>Po zdravljenju v bolnišnici so jo sredi mrzle noči vrgli na cesto</w:t>
        <w:br/>
        <w:t>https://t.co/Rh6p2EewZh https://t.co/Ee6eenWWn5</w:t>
      </w:r>
    </w:p>
    <w:p>
      <w:r>
        <w:rPr>
          <w:b/>
          <w:u w:val="single"/>
        </w:rPr>
        <w:t>731828</w:t>
      </w:r>
    </w:p>
    <w:p>
      <w:r>
        <w:t>Tule je položnica RTV. Takoj jo fuknem  v koš za smeti! https://t.co/ZWwQ2izsbm</w:t>
      </w:r>
    </w:p>
    <w:p>
      <w:r>
        <w:rPr>
          <w:b/>
          <w:u w:val="single"/>
        </w:rPr>
        <w:t>731829</w:t>
      </w:r>
    </w:p>
    <w:p>
      <w:r>
        <w:t>@petrasovdat @gnila_slovenija @KatarinaDbr Na veverice se lahko obrnejo po nasvet (podgane s kosmatim repom in dobrim PR press:)</w:t>
      </w:r>
    </w:p>
    <w:p>
      <w:r>
        <w:rPr>
          <w:b/>
          <w:u w:val="single"/>
        </w:rPr>
        <w:t>731830</w:t>
      </w:r>
    </w:p>
    <w:p>
      <w:r>
        <w:t>@list_novi @EPameten Raje imam golaž kot neko pašto s salso. Wtf kaj sploh to je???</w:t>
      </w:r>
    </w:p>
    <w:p>
      <w:r>
        <w:rPr>
          <w:b/>
          <w:u w:val="single"/>
        </w:rPr>
        <w:t>731831</w:t>
      </w:r>
    </w:p>
    <w:p>
      <w:r>
        <w:t>@Tjasa_Justin matijo bom pustil, ker ma kul karakter, na busterja keatona me spominja</w:t>
      </w:r>
    </w:p>
    <w:p>
      <w:r>
        <w:rPr>
          <w:b/>
          <w:u w:val="single"/>
        </w:rPr>
        <w:t>731832</w:t>
      </w:r>
    </w:p>
    <w:p>
      <w:r>
        <w:t>Si predstavljate da bi v sloveniji tkole puščal smeti da jih pridejo smetarji pobrat https://t.co/ezbt3MODzl</w:t>
      </w:r>
    </w:p>
    <w:p>
      <w:r>
        <w:rPr>
          <w:b/>
          <w:u w:val="single"/>
        </w:rPr>
        <w:t>731833</w:t>
      </w:r>
    </w:p>
    <w:p>
      <w:r>
        <w:t>@SSN_pr Če nekdo ilegalno vdre, ni ne migrant in ne prebežnik, pač pa kriminalec.</w:t>
      </w:r>
    </w:p>
    <w:p>
      <w:r>
        <w:rPr>
          <w:b/>
          <w:u w:val="single"/>
        </w:rPr>
        <w:t>731834</w:t>
      </w:r>
    </w:p>
    <w:p>
      <w:r>
        <w:t>Z vžigalnimi kabli lahko zaženete do 3L bencinski in 2,5L dizelski motor do 15x z enim samim polnjenjem. #Megabite https://t.co/7IfuDYaZjT</w:t>
      </w:r>
    </w:p>
    <w:p>
      <w:r>
        <w:rPr>
          <w:b/>
          <w:u w:val="single"/>
        </w:rPr>
        <w:t>731835</w:t>
      </w:r>
    </w:p>
    <w:p>
      <w:r>
        <w:t>V Sloveniji je samo bivši proti politični represiji! Aktivni še čakajo, kaj porečejo gospodar! ##hlapčevanjehlapcev https://t.co/dX4fgEC3kb</w:t>
      </w:r>
    </w:p>
    <w:p>
      <w:r>
        <w:rPr>
          <w:b/>
          <w:u w:val="single"/>
        </w:rPr>
        <w:t>731836</w:t>
      </w:r>
    </w:p>
    <w:p>
      <w:r>
        <w:t>Ni čudno, da se razraščajo čudaštva. Državne lekarne uradno prodajajo homeopatske zvarke. https://t.co/0mv10TM9uc</w:t>
      </w:r>
    </w:p>
    <w:p>
      <w:r>
        <w:rPr>
          <w:b/>
          <w:u w:val="single"/>
        </w:rPr>
        <w:t>731837</w:t>
      </w:r>
    </w:p>
    <w:p>
      <w:r>
        <w:t>@Domovina_je Oglejte si zadnji Panoptikum na @rtvslo preden začnete izganjati tuje jezike iz izobraževalnega sistema.</w:t>
      </w:r>
    </w:p>
    <w:p>
      <w:r>
        <w:rPr>
          <w:b/>
          <w:u w:val="single"/>
        </w:rPr>
        <w:t>731838</w:t>
      </w:r>
    </w:p>
    <w:p>
      <w:r>
        <w:t>@Petrasa1 @petrasovdat @Twitter Bolje tako, ker če kaj na spletu, pa ne trpim zavajanja. @Twitter rules</w:t>
      </w:r>
    </w:p>
    <w:p>
      <w:r>
        <w:rPr>
          <w:b/>
          <w:u w:val="single"/>
        </w:rPr>
        <w:t>731839</w:t>
      </w:r>
    </w:p>
    <w:p>
      <w:r>
        <w:t>Ni čudno, da ga @Libertarec in ostali ravnozemljaši podpirajo. Imajo talent. #podjetniki_in_politika https://t.co/OrZ8jZJ16p</w:t>
      </w:r>
    </w:p>
    <w:p>
      <w:r>
        <w:rPr>
          <w:b/>
          <w:u w:val="single"/>
        </w:rPr>
        <w:t>731840</w:t>
      </w:r>
    </w:p>
    <w:p>
      <w:r>
        <w:t>@jezandr4 Ja, vi Mariborski komunisti pod vodstvom pijanega Maistra, solanega v Avstrijskih solah ste prodali Maribor Srbskemu pasaluku...</w:t>
      </w:r>
    </w:p>
    <w:p>
      <w:r>
        <w:rPr>
          <w:b/>
          <w:u w:val="single"/>
        </w:rPr>
        <w:t>731841</w:t>
      </w:r>
    </w:p>
    <w:p>
      <w:r>
        <w:t>@PerunKladvoroki @strankalevica @strankaSD Koga? Rdeči jahajo slo narod že od ustanovitve KPS... In ti bebci slovenski jim še ploskajo</w:t>
      </w:r>
    </w:p>
    <w:p>
      <w:r>
        <w:rPr>
          <w:b/>
          <w:u w:val="single"/>
        </w:rPr>
        <w:t>731842</w:t>
      </w:r>
    </w:p>
    <w:p>
      <w:r>
        <w:t>Nemci je nočejo, EU bo dobila spet kukavičje jajce s kako putiko tokrat. https://t.co/C7hqK3WLM6</w:t>
      </w:r>
    </w:p>
    <w:p>
      <w:r>
        <w:rPr>
          <w:b/>
          <w:u w:val="single"/>
        </w:rPr>
        <w:t>731843</w:t>
      </w:r>
    </w:p>
    <w:p>
      <w:r>
        <w:t>PRODAMO 3 SOBNO STANOVANJE V CENTRU MARIBORA za 105.000 EUR! več na: http://t.co/PL71w6CrfE</w:t>
        <w:br/>
        <w:br/>
        <w:t>Prodamo urejeno 3... http://t.co/TOEDWCbTkw</w:t>
      </w:r>
    </w:p>
    <w:p>
      <w:r>
        <w:rPr>
          <w:b/>
          <w:u w:val="single"/>
        </w:rPr>
        <w:t>731844</w:t>
      </w:r>
    </w:p>
    <w:p>
      <w:r>
        <w:t>Grema na kafe z Mitjem Dragšičem: Ljudje so že na Pohorju. Debatiral in kofetkal je @mihadajcman https://t.co/CtUmzbXRzt</w:t>
      </w:r>
    </w:p>
    <w:p>
      <w:r>
        <w:rPr>
          <w:b/>
          <w:u w:val="single"/>
        </w:rPr>
        <w:t>731845</w:t>
      </w:r>
    </w:p>
    <w:p>
      <w:r>
        <w:t>Pred sodiščem - na Tavčarjevi vozni pas zaprt s kiblami. Pripeljali 15 uklenjenih. Specialci v neprobojnih in šmajserjih. Grozljivka.</w:t>
      </w:r>
    </w:p>
    <w:p>
      <w:r>
        <w:rPr>
          <w:b/>
          <w:u w:val="single"/>
        </w:rPr>
        <w:t>731846</w:t>
      </w:r>
    </w:p>
    <w:p>
      <w:r>
        <w:t>@majsanom Jenkije je čedalje bolj strah. Imperij, ki to ni več. Upam, da v brezno ne potegnejo še EU.</w:t>
      </w:r>
    </w:p>
    <w:p>
      <w:r>
        <w:rPr>
          <w:b/>
          <w:u w:val="single"/>
        </w:rPr>
        <w:t>731847</w:t>
      </w:r>
    </w:p>
    <w:p>
      <w:r>
        <w:t>Leta 2019 imajo arogantne prodajalke v Mullerju se vedno 3x pretemn puder, ki je namazan tocno do konca celjusti. 😂</w:t>
      </w:r>
    </w:p>
    <w:p>
      <w:r>
        <w:rPr>
          <w:b/>
          <w:u w:val="single"/>
        </w:rPr>
        <w:t>731848</w:t>
      </w:r>
    </w:p>
    <w:p>
      <w:r>
        <w:t>@Adornoisdead to danes je edina šansa v letu, da vidim na domačih tleh, goriške igralce zapuščat igrišče sklonjenih glav.</w:t>
      </w:r>
    </w:p>
    <w:p>
      <w:r>
        <w:rPr>
          <w:b/>
          <w:u w:val="single"/>
        </w:rPr>
        <w:t>731849</w:t>
      </w:r>
    </w:p>
    <w:p>
      <w:r>
        <w:t>Z Bratuškovo blokira vse tiste, za katere nima odgovora na vprašanje. Pa nič nesramnega nisem pisal. https://t.co/g0mpFAzL2J</w:t>
      </w:r>
    </w:p>
    <w:p>
      <w:r>
        <w:rPr>
          <w:b/>
          <w:u w:val="single"/>
        </w:rPr>
        <w:t>731850</w:t>
      </w:r>
    </w:p>
    <w:p>
      <w:r>
        <w:t>@lucijausaj Demanti je prišel šele po košarici. Komedija o neuslišani ljubezni ali Lisica in kisli grozdje.</w:t>
      </w:r>
    </w:p>
    <w:p>
      <w:r>
        <w:rPr>
          <w:b/>
          <w:u w:val="single"/>
        </w:rPr>
        <w:t>731851</w:t>
      </w:r>
    </w:p>
    <w:p>
      <w:r>
        <w:t>@MajaMakovec Naštevate....a pohabljencev in mrtvih pozabljate v prisilne experimnente!Hočete vzgojnega?Vstran od tujih in lastnih otrok!</w:t>
      </w:r>
    </w:p>
    <w:p>
      <w:r>
        <w:rPr>
          <w:b/>
          <w:u w:val="single"/>
        </w:rPr>
        <w:t>731852</w:t>
      </w:r>
    </w:p>
    <w:p>
      <w:r>
        <w:t>@lotus2700 @PreglArjan Pa se oni so se spametovali bolj</w:t>
        <w:br/>
        <w:t>kot Slovenclni rdecncli</w:t>
      </w:r>
    </w:p>
    <w:p>
      <w:r>
        <w:rPr>
          <w:b/>
          <w:u w:val="single"/>
        </w:rPr>
        <w:t>731853</w:t>
      </w:r>
    </w:p>
    <w:p>
      <w:r>
        <w:t>@Libertarec @GregorVirant1 Kot pavšalist upam da ta vlada prej pade oz minstrici iz zdrave atmosfere ne uspe to izfurat.</w:t>
      </w:r>
    </w:p>
    <w:p>
      <w:r>
        <w:rPr>
          <w:b/>
          <w:u w:val="single"/>
        </w:rPr>
        <w:t>731854</w:t>
      </w:r>
    </w:p>
    <w:p>
      <w:r>
        <w:t>FOTO: Prizori opustošenja: več kot 50 mrtvih, veliko jih še pogrešajo | Svet24 https://t.co/QEyLQg83XM https://t.co/hzYr2hz6jm</w:t>
      </w:r>
    </w:p>
    <w:p>
      <w:r>
        <w:rPr>
          <w:b/>
          <w:u w:val="single"/>
        </w:rPr>
        <w:t>731855</w:t>
      </w:r>
    </w:p>
    <w:p>
      <w:r>
        <w:t>Prvi delno neuradni izidi dajejo 44 odstotkov Kanglerju, dobrih 27 Arsenovicu, po cca 6 odstotkih prestetih glasov.</w:t>
      </w:r>
    </w:p>
    <w:p>
      <w:r>
        <w:rPr>
          <w:b/>
          <w:u w:val="single"/>
        </w:rPr>
        <w:t>731856</w:t>
      </w:r>
    </w:p>
    <w:p>
      <w:r>
        <w:t>@SameZmage @JPolajnar @DenisB72 @dreychee Še en k zagovarja nekaj u imenu Jezusa a zihr bi migrantske otroke streljal.....🤷‍♂️</w:t>
      </w:r>
    </w:p>
    <w:p>
      <w:r>
        <w:rPr>
          <w:b/>
          <w:u w:val="single"/>
        </w:rPr>
        <w:t>731857</w:t>
      </w:r>
    </w:p>
    <w:p>
      <w:r>
        <w:t>@adDrapi In spreminja se čisto svojevoljno, daleč od političnega manipuliranja.</w:t>
      </w:r>
    </w:p>
    <w:p>
      <w:r>
        <w:rPr>
          <w:b/>
          <w:u w:val="single"/>
        </w:rPr>
        <w:t>731858</w:t>
      </w:r>
    </w:p>
    <w:p>
      <w:r>
        <w:t>O slovenskih športnih funkcionarjih: " Jaz svojih otrok ne bi dajal tem živalim, da jih na koncu uničijo,« je kritičen deskar." @zankosir</w:t>
      </w:r>
    </w:p>
    <w:p>
      <w:r>
        <w:rPr>
          <w:b/>
          <w:u w:val="single"/>
        </w:rPr>
        <w:t>731859</w:t>
      </w:r>
    </w:p>
    <w:p>
      <w:r>
        <w:t>@norakrava In to že vsaj 5 let zaporedoma. Edino kar ne vem je, ali omenjeni gospodje rinejo v rit omenjeni dami, ali obratno.</w:t>
      </w:r>
    </w:p>
    <w:p>
      <w:r>
        <w:rPr>
          <w:b/>
          <w:u w:val="single"/>
        </w:rPr>
        <w:t>731860</w:t>
      </w:r>
    </w:p>
    <w:p>
      <w:r>
        <w:t>Za mnenje o zaprtju trgovin sprašujete penzioniste, ki imajo čas 24/7. #tarča</w:t>
      </w:r>
    </w:p>
    <w:p>
      <w:r>
        <w:rPr>
          <w:b/>
          <w:u w:val="single"/>
        </w:rPr>
        <w:t>731861</w:t>
      </w:r>
    </w:p>
    <w:p>
      <w:r>
        <w:t>@prisrcna1 Enako verjetna zgodba,kot teroristični napad na RTV odsluženo kamero.Slepenje in mešanje megle.</w:t>
      </w:r>
    </w:p>
    <w:p>
      <w:r>
        <w:rPr>
          <w:b/>
          <w:u w:val="single"/>
        </w:rPr>
        <w:t>731862</w:t>
      </w:r>
    </w:p>
    <w:p>
      <w:r>
        <w:t>@RevijaReporter Slovensko sodstvo podpisalo sorazum z KAMELEONOM.</w:t>
        <w:br/>
        <w:t>Za bruhat !!!</w:t>
      </w:r>
    </w:p>
    <w:p>
      <w:r>
        <w:rPr>
          <w:b/>
          <w:u w:val="single"/>
        </w:rPr>
        <w:t>731863</w:t>
      </w:r>
    </w:p>
    <w:p>
      <w:r>
        <w:t>Dokler imamo na cestah tako sprevržene idiote, se nam migrantov tudi od daleč ni treba bati. Btw, karma, you know what to do.</w:t>
      </w:r>
    </w:p>
    <w:p>
      <w:r>
        <w:rPr>
          <w:b/>
          <w:u w:val="single"/>
        </w:rPr>
        <w:t>731864</w:t>
      </w:r>
    </w:p>
    <w:p>
      <w:r>
        <w:t>Na sliki je lep primer potuhnjene, zahrbtne, umazane in smrdljive živali, ki gleda kot butelj v nova vrata... https://t.co/zvSOJbvqD1</w:t>
      </w:r>
    </w:p>
    <w:p>
      <w:r>
        <w:rPr>
          <w:b/>
          <w:u w:val="single"/>
        </w:rPr>
        <w:t>731865</w:t>
      </w:r>
    </w:p>
    <w:p>
      <w:r>
        <w:t>@mcanzutti In primitivneži bodo svoje vzdevke vsem na ogled postavili...</w:t>
        <w:br/>
        <w:br/>
        <w:t>Sramu pa od nikoder...</w:t>
      </w:r>
    </w:p>
    <w:p>
      <w:r>
        <w:rPr>
          <w:b/>
          <w:u w:val="single"/>
        </w:rPr>
        <w:t>731866</w:t>
      </w:r>
    </w:p>
    <w:p>
      <w:r>
        <w:t>Neymar z dežja pod kap. Kaj mu še preostane, da zablesti?</w:t>
        <w:br/>
        <w:t>https://t.co/uy5u2BJCFz</w:t>
      </w:r>
    </w:p>
    <w:p>
      <w:r>
        <w:rPr>
          <w:b/>
          <w:u w:val="single"/>
        </w:rPr>
        <w:t>731867</w:t>
      </w:r>
    </w:p>
    <w:p>
      <w:r>
        <w:t>@BmMehle No ja, s tem samo dokazuje, da njen odhod iz SLO nikakor ni bil beg možganov!</w:t>
      </w:r>
    </w:p>
    <w:p>
      <w:r>
        <w:rPr>
          <w:b/>
          <w:u w:val="single"/>
        </w:rPr>
        <w:t>731868</w:t>
      </w:r>
    </w:p>
    <w:p>
      <w:r>
        <w:t>@alojztetickovi3 @strankaSDS @MilanZver Izposojanje za javni sektor je narodna izdaja ! Kreditodajalci si na ta način kupujejo oblast.</w:t>
      </w:r>
    </w:p>
    <w:p>
      <w:r>
        <w:rPr>
          <w:b/>
          <w:u w:val="single"/>
        </w:rPr>
        <w:t>731869</w:t>
      </w:r>
    </w:p>
    <w:p>
      <w:r>
        <w:t>Stopiva skupaj, osvojimo vrh in  Gluhi strežejo v planinskih kočah v enem https://t.co/D4U1p30gLP</w:t>
      </w:r>
    </w:p>
    <w:p>
      <w:r>
        <w:rPr>
          <w:b/>
          <w:u w:val="single"/>
        </w:rPr>
        <w:t>731870</w:t>
      </w:r>
    </w:p>
    <w:p>
      <w:r>
        <w:t>@oscarstarejsi Lastnika tega psa bi privezal na ketno , psa bi dal pa v hišo k radiatorju</w:t>
      </w:r>
    </w:p>
    <w:p>
      <w:r>
        <w:rPr>
          <w:b/>
          <w:u w:val="single"/>
        </w:rPr>
        <w:t>731871</w:t>
      </w:r>
    </w:p>
    <w:p>
      <w:r>
        <w:t>@NeuroVirtu @sarecmarjan Vse bodo uničili, la kdo lahko to katastrofo ustavi. Ja saj...dopusti so in oni "delajo" izza "odra". Fuj res.</w:t>
      </w:r>
    </w:p>
    <w:p>
      <w:r>
        <w:rPr>
          <w:b/>
          <w:u w:val="single"/>
        </w:rPr>
        <w:t>731872</w:t>
      </w:r>
    </w:p>
    <w:p>
      <w:r>
        <w:t>@jozesket68 @BernardBrscic Povejte še, da je "imun" za milico in se mirne duše iz "popevljanja" pod gasom vozi domov! #umetniknaSVOBODI</w:t>
      </w:r>
    </w:p>
    <w:p>
      <w:r>
        <w:rPr>
          <w:b/>
          <w:u w:val="single"/>
        </w:rPr>
        <w:t>731873</w:t>
      </w:r>
    </w:p>
    <w:p>
      <w:r>
        <w:t>#studentskodelo, prvi dan: po 15 minutah izmene požarna vaja, pol pa še pica za malco. #happy :)</w:t>
      </w:r>
    </w:p>
    <w:p>
      <w:r>
        <w:rPr>
          <w:b/>
          <w:u w:val="single"/>
        </w:rPr>
        <w:t>731874</w:t>
      </w:r>
    </w:p>
    <w:p>
      <w:r>
        <w:t>Prvi do črte dobi bombon.</w:t>
        <w:br/>
        <w:t>Spizdi s poti človek! 😂😂😂😂 https://t.co/trydSrahR4</w:t>
      </w:r>
    </w:p>
    <w:p>
      <w:r>
        <w:rPr>
          <w:b/>
          <w:u w:val="single"/>
        </w:rPr>
        <w:t>731875</w:t>
      </w:r>
    </w:p>
    <w:p>
      <w:r>
        <w:t>BIO PAKET SUPER HRANE ponovno na ZALOGI.Poln vitaminov in antioksidantov-goji jagode,konopljina semena,kakavova zrnca.http://t.co/jNj9EblVPu</w:t>
      </w:r>
    </w:p>
    <w:p>
      <w:r>
        <w:rPr>
          <w:b/>
          <w:u w:val="single"/>
        </w:rPr>
        <w:t>731876</w:t>
      </w:r>
    </w:p>
    <w:p>
      <w:r>
        <w:t>@galar @KatarinaDbr @YanchMb Sam res, tisti žled je bil kar fascinanten. Pa ne slik od vlakov kazat, da ne bo začel kdo kaj spraševat.</w:t>
      </w:r>
    </w:p>
    <w:p>
      <w:r>
        <w:rPr>
          <w:b/>
          <w:u w:val="single"/>
        </w:rPr>
        <w:t>731877</w:t>
      </w:r>
    </w:p>
    <w:p>
      <w:r>
        <w:t>Eni niti naslova ne znajo vpisat pravilno. Čudim se takim, res. Pa še reproducirajo se kot zajci, ponavadi. Jao.</w:t>
      </w:r>
    </w:p>
    <w:p>
      <w:r>
        <w:rPr>
          <w:b/>
          <w:u w:val="single"/>
        </w:rPr>
        <w:t>731878</w:t>
      </w:r>
    </w:p>
    <w:p>
      <w:r>
        <w:t>nabavila toast, paštete, ribe v konzervah in zdej sm se spomnila, da bi lahko še kako škatlo čikov za vsak slučaj. #SmokingInTheSnow</w:t>
      </w:r>
    </w:p>
    <w:p>
      <w:r>
        <w:rPr>
          <w:b/>
          <w:u w:val="single"/>
        </w:rPr>
        <w:t>731879</w:t>
      </w:r>
    </w:p>
    <w:p>
      <w:r>
        <w:t>pričakovano. Punca si je grdozvila gleženj in čudno, da je sploh dokončala z zmago. https://t.co/mhyfr2csWE</w:t>
      </w:r>
    </w:p>
    <w:p>
      <w:r>
        <w:rPr>
          <w:b/>
          <w:u w:val="single"/>
        </w:rPr>
        <w:t>731880</w:t>
      </w:r>
    </w:p>
    <w:p>
      <w:r>
        <w:t>@Butalci_si Ne vem, če se zavedate, da je knjigo o butalcih napisal levičar.  Resen levičar.</w:t>
      </w:r>
    </w:p>
    <w:p>
      <w:r>
        <w:rPr>
          <w:b/>
          <w:u w:val="single"/>
        </w:rPr>
        <w:t>731881</w:t>
      </w:r>
    </w:p>
    <w:p>
      <w:r>
        <w:t>@RobertKase1 ...in mi zaplankani kmetavzi moramo obvezno tole rtv tut financirat pa tudi z davki Prešernovo nagrado......</w:t>
      </w:r>
    </w:p>
    <w:p>
      <w:r>
        <w:rPr>
          <w:b/>
          <w:u w:val="single"/>
        </w:rPr>
        <w:t>731882</w:t>
      </w:r>
    </w:p>
    <w:p>
      <w:r>
        <w:t>Balinanje, vaterpolo, nogomet, hokej, rokomet, košarka in odbojka https://t.co/aGGSF5gr97</w:t>
      </w:r>
    </w:p>
    <w:p>
      <w:r>
        <w:rPr>
          <w:b/>
          <w:u w:val="single"/>
        </w:rPr>
        <w:t>731883</w:t>
      </w:r>
    </w:p>
    <w:p>
      <w:r>
        <w:t>@petrsiljcek @_MegWhite_ Moderni moški lulajo v sede, to je baje bolj zdravo za prostato</w:t>
      </w:r>
    </w:p>
    <w:p>
      <w:r>
        <w:rPr>
          <w:b/>
          <w:u w:val="single"/>
        </w:rPr>
        <w:t>731884</w:t>
      </w:r>
    </w:p>
    <w:p>
      <w:r>
        <w:t>@matjaz_jansa Res svinarija,zveste,stalne,iskrene navijače so degradirali za tiste,ki se kitijo z manipulacijami</w:t>
      </w:r>
    </w:p>
    <w:p>
      <w:r>
        <w:rPr>
          <w:b/>
          <w:u w:val="single"/>
        </w:rPr>
        <w:t>731885</w:t>
      </w:r>
    </w:p>
    <w:p>
      <w:r>
        <w:t>Danes se načrtno izogibam poročilom...da ne bi poletela prazna steklenica proti rdečelasi baburi na ekranu...#SramotnoDejanje</w:t>
      </w:r>
    </w:p>
    <w:p>
      <w:r>
        <w:rPr>
          <w:b/>
          <w:u w:val="single"/>
        </w:rPr>
        <w:t>731886</w:t>
      </w:r>
    </w:p>
    <w:p>
      <w:r>
        <w:t>Tončka pa nekaj boli ane? 😂😂😂😂Ni več UDBA zaščite? Tudi na sodiščih ne? Ojoj boscek. Počasi padajo utrdbe😉😀 https://t.co/wQUMiNu6h1</w:t>
      </w:r>
    </w:p>
    <w:p>
      <w:r>
        <w:rPr>
          <w:b/>
          <w:u w:val="single"/>
        </w:rPr>
        <w:t>731887</w:t>
      </w:r>
    </w:p>
    <w:p>
      <w:r>
        <w:t>@kricac Sintetično črevo? Nikoli več se ne smeš zgražati nad rastlinskim burgerjem, veganskimi čevapčiči ali sojinim mlekom.</w:t>
      </w:r>
    </w:p>
    <w:p>
      <w:r>
        <w:rPr>
          <w:b/>
          <w:u w:val="single"/>
        </w:rPr>
        <w:t>731888</w:t>
      </w:r>
    </w:p>
    <w:p>
      <w:r>
        <w:t>Čim manj plastik fantastik embalaže in čim več trgovin, kjer so produkti v finfuzi in si jih človek nafila v svojo embalažo. #spetek</w:t>
      </w:r>
    </w:p>
    <w:p>
      <w:r>
        <w:rPr>
          <w:b/>
          <w:u w:val="single"/>
        </w:rPr>
        <w:t>731889</w:t>
      </w:r>
    </w:p>
    <w:p>
      <w:r>
        <w:t>@kricac NOBEN! Gasilci jim se spirajo blatne dovozne poti, ko se pridejo kazat in past oci na ogrozenih obmocjih.</w:t>
      </w:r>
    </w:p>
    <w:p>
      <w:r>
        <w:rPr>
          <w:b/>
          <w:u w:val="single"/>
        </w:rPr>
        <w:t>731890</w:t>
      </w:r>
    </w:p>
    <w:p>
      <w:r>
        <w:t>300 jurjev jih Kitajci "preselijo" pri gradnji manjše hidroelektrarne. Ali pa zalijejo, če ostanejo. https://t.co/5iklNFAiCa</w:t>
      </w:r>
    </w:p>
    <w:p>
      <w:r>
        <w:rPr>
          <w:b/>
          <w:u w:val="single"/>
        </w:rPr>
        <w:t>731891</w:t>
      </w:r>
    </w:p>
    <w:p>
      <w:r>
        <w:t>@DKosir7 Tocno to. Vse moznosti za zmago odprte. Mrkva pa ni Dejan Perić iz zlatih časov CPL, da bi celo tekmo lahko tako branil.</w:t>
      </w:r>
    </w:p>
    <w:p>
      <w:r>
        <w:rPr>
          <w:b/>
          <w:u w:val="single"/>
        </w:rPr>
        <w:t>731892</w:t>
      </w:r>
    </w:p>
    <w:p>
      <w:r>
        <w:t>#Reggaeton se pleše po ritmu, ki se imenuje dem bow.  https://t.co/vfTVA55Mza</w:t>
      </w:r>
    </w:p>
    <w:p>
      <w:r>
        <w:rPr>
          <w:b/>
          <w:u w:val="single"/>
        </w:rPr>
        <w:t>731893</w:t>
      </w:r>
    </w:p>
    <w:p>
      <w:r>
        <w:t>Gremo znova... z isto zakonodajo, po istem volilnem sistemu. In bomo na istem, kot smo bili. V stilu pregovora: "mnogo babic, kilavo dete".</w:t>
      </w:r>
    </w:p>
    <w:p>
      <w:r>
        <w:rPr>
          <w:b/>
          <w:u w:val="single"/>
        </w:rPr>
        <w:t>731894</w:t>
      </w:r>
    </w:p>
    <w:p>
      <w:r>
        <w:t>@ATBeatris @MarkoFratnik Pri mravljah je bolj kastni sistem. Pod komunizmom bi kmalu pocrkale.</w:t>
      </w:r>
    </w:p>
    <w:p>
      <w:r>
        <w:rPr>
          <w:b/>
          <w:u w:val="single"/>
        </w:rPr>
        <w:t>731895</w:t>
      </w:r>
    </w:p>
    <w:p>
      <w:r>
        <w:t>@framedic @LjudmilaNovak Mi gre bolje kot si zaslužim</w:t>
        <w:br/>
        <w:br/>
        <w:t>Je očitno dovolj, da prepoznam barabe.</w:t>
      </w:r>
    </w:p>
    <w:p>
      <w:r>
        <w:rPr>
          <w:b/>
          <w:u w:val="single"/>
        </w:rPr>
        <w:t>731896</w:t>
      </w:r>
    </w:p>
    <w:p>
      <w:r>
        <w:t>https://t.co/k3JV5MyISI » V Rušah izbruhnil požar. Gasilci pozivajo: zapirajte okna https://t.co/CeALEiaXn7</w:t>
      </w:r>
    </w:p>
    <w:p>
      <w:r>
        <w:rPr>
          <w:b/>
          <w:u w:val="single"/>
        </w:rPr>
        <w:t>731897</w:t>
      </w:r>
    </w:p>
    <w:p>
      <w:r>
        <w:t>Nova TV 24 ima v goste dr. Vojska Kavcica izjemne ga terapevta. Praksa iz tu jibe!</w:t>
      </w:r>
    </w:p>
    <w:p>
      <w:r>
        <w:rPr>
          <w:b/>
          <w:u w:val="single"/>
        </w:rPr>
        <w:t>731898</w:t>
      </w:r>
    </w:p>
    <w:p>
      <w:r>
        <w:t>@multikultivator Aha, opombica: Uporabljen moški slovnični spol se nanaša na katerikoli spol.</w:t>
      </w:r>
    </w:p>
    <w:p>
      <w:r>
        <w:rPr>
          <w:b/>
          <w:u w:val="single"/>
        </w:rPr>
        <w:t>731899</w:t>
      </w:r>
    </w:p>
    <w:p>
      <w:r>
        <w:t>@BojanPozar @ErjavecKarl @instagram Foter  bumbar, nesposobnež in lažnivec-hči pa po objavah sodeč navadna afna..</w:t>
      </w:r>
    </w:p>
    <w:p>
      <w:r>
        <w:rPr>
          <w:b/>
          <w:u w:val="single"/>
        </w:rPr>
        <w:t>731900</w:t>
      </w:r>
    </w:p>
    <w:p>
      <w:r>
        <w:t>Neuradno: @FCLitija bo jutri okrepil Josip Jurić. Hrvaški igralec je v Sloveniji igral že za futsal kluba Dobovec in Maribor. #futsal</w:t>
      </w:r>
    </w:p>
    <w:p>
      <w:r>
        <w:rPr>
          <w:b/>
          <w:u w:val="single"/>
        </w:rPr>
        <w:t>731901</w:t>
      </w:r>
    </w:p>
    <w:p>
      <w:r>
        <w:t>@vztrajnik Taka ideja pa lahko pride samo iz izprijenih možganov... Vam take stvari pogosto burijo domišljijo?</w:t>
      </w:r>
    </w:p>
    <w:p>
      <w:r>
        <w:rPr>
          <w:b/>
          <w:u w:val="single"/>
        </w:rPr>
        <w:t>731902</w:t>
      </w:r>
    </w:p>
    <w:p>
      <w:r>
        <w:t>Levičarski gnoj @Balky zatrjuje na FBju, da se nikol ne vserje, ampak samo prdi. Kam bi pa prišli če bi še gnoj sral?</w:t>
      </w:r>
    </w:p>
    <w:p>
      <w:r>
        <w:rPr>
          <w:b/>
          <w:u w:val="single"/>
        </w:rPr>
        <w:t>731903</w:t>
      </w:r>
    </w:p>
    <w:p>
      <w:r>
        <w:t>@1nekorektna Zunaj pusto vreme, potem pa ji še Janša roji po glavi #kakšendan</w:t>
      </w:r>
    </w:p>
    <w:p>
      <w:r>
        <w:rPr>
          <w:b/>
          <w:u w:val="single"/>
        </w:rPr>
        <w:t>731904</w:t>
      </w:r>
    </w:p>
    <w:p>
      <w:r>
        <w:t>Pomursko gasilstvo sledi načelu enakih možnosti in spodbuja vključevanje gasilk, je na posvetu gasil. članic dejala min. @AndrejaKatic.</w:t>
      </w:r>
    </w:p>
    <w:p>
      <w:r>
        <w:rPr>
          <w:b/>
          <w:u w:val="single"/>
        </w:rPr>
        <w:t>731905</w:t>
      </w:r>
    </w:p>
    <w:p>
      <w:r>
        <w:t>za @MiroCerar se bo sigurno našla služba po izhodu iz vlade. Če ne v EU pa v NATU. #apartchik</w:t>
      </w:r>
    </w:p>
    <w:p>
      <w:r>
        <w:rPr>
          <w:b/>
          <w:u w:val="single"/>
        </w:rPr>
        <w:t>731906</w:t>
      </w:r>
    </w:p>
    <w:p>
      <w:r>
        <w:t>@stanka_d @PGantar @mikstone1 Breznik kot breznik, 4.indrevolucijo pa pozabu oment</w:t>
      </w:r>
    </w:p>
    <w:p>
      <w:r>
        <w:rPr>
          <w:b/>
          <w:u w:val="single"/>
        </w:rPr>
        <w:t>731907</w:t>
      </w:r>
    </w:p>
    <w:p>
      <w:r>
        <w:t>@Fitzroy1985 @Jan_Skoberne @MiroCerar @JJansaSDS @sarecmarjan @StrankaSMC @24UR Ampak kalkulacije prihajajo od ljudi iz SMC, ne od zunaj.</w:t>
      </w:r>
    </w:p>
    <w:p>
      <w:r>
        <w:rPr>
          <w:b/>
          <w:u w:val="single"/>
        </w:rPr>
        <w:t>731908</w:t>
      </w:r>
    </w:p>
    <w:p>
      <w:r>
        <w:t>@TanjaPorcnik @Delo Milanove fakenews tlakujejo pot murgelskemu protežirancu!</w:t>
      </w:r>
    </w:p>
    <w:p>
      <w:r>
        <w:rPr>
          <w:b/>
          <w:u w:val="single"/>
        </w:rPr>
        <w:t>731909</w:t>
      </w:r>
    </w:p>
    <w:p>
      <w:r>
        <w:t>@mr_foto Ce bi bla reklama iz 80ih bi mela reklamo napisano cez joske in neb tkole sramezljivo photoshopan na eno tablco... :&amp;gt;</w:t>
      </w:r>
    </w:p>
    <w:p>
      <w:r>
        <w:rPr>
          <w:b/>
          <w:u w:val="single"/>
        </w:rPr>
        <w:t>731910</w:t>
      </w:r>
    </w:p>
    <w:p>
      <w:r>
        <w:t>Butasto s strani Mourinha, da se je na tak način lotil tekme. #ManchesterDerby</w:t>
      </w:r>
    </w:p>
    <w:p>
      <w:r>
        <w:rPr>
          <w:b/>
          <w:u w:val="single"/>
        </w:rPr>
        <w:t>731911</w:t>
      </w:r>
    </w:p>
    <w:p>
      <w:r>
        <w:t>Napočil je čas, da se mediji odpovemo stavkom, ki združijejo "neverjeten" in @luka7doncic.</w:t>
      </w:r>
    </w:p>
    <w:p>
      <w:r>
        <w:rPr>
          <w:b/>
          <w:u w:val="single"/>
        </w:rPr>
        <w:t>731912</w:t>
      </w:r>
    </w:p>
    <w:p>
      <w:r>
        <w:t>@ZCernac @policija_si @vinkovasle1 A ti je potrebno smetit? Pohvale vredno je kar je naredil policist kaj takega politik ni sposoben.</w:t>
      </w:r>
    </w:p>
    <w:p>
      <w:r>
        <w:rPr>
          <w:b/>
          <w:u w:val="single"/>
        </w:rPr>
        <w:t>731913</w:t>
      </w:r>
    </w:p>
    <w:p>
      <w:r>
        <w:t>@MetkaSmole @TopTSlo @El_Messija @strankalevica #Princteme pa castni doktor njihove univerze. 😂😂</w:t>
      </w:r>
    </w:p>
    <w:p>
      <w:r>
        <w:rPr>
          <w:b/>
          <w:u w:val="single"/>
        </w:rPr>
        <w:t>731914</w:t>
      </w:r>
    </w:p>
    <w:p>
      <w:r>
        <w:t>Čiščenje in blokiranje ksenofobe nesnage in sovraštva polnih FB-jevcev je kar naporno,a polno zadovoljstva.</w:t>
      </w:r>
    </w:p>
    <w:p>
      <w:r>
        <w:rPr>
          <w:b/>
          <w:u w:val="single"/>
        </w:rPr>
        <w:t>731915</w:t>
      </w:r>
    </w:p>
    <w:p>
      <w:r>
        <w:t>Če si KOMUNIST,ali si BIL Komunist,POTEM si ZLOČINEC,Ker KOMUNISTI so bili Največji Zločinci,kot... https://t.co/V2eIQ47veo</w:t>
      </w:r>
    </w:p>
    <w:p>
      <w:r>
        <w:rPr>
          <w:b/>
          <w:u w:val="single"/>
        </w:rPr>
        <w:t>731916</w:t>
      </w:r>
    </w:p>
    <w:p>
      <w:r>
        <w:t>@JakaDolinar2 @MatjaNemec Ti pa nisi glih pameten. Ali si ga pa spet kaj spil. To kar si pisal nima smisla</w:t>
      </w:r>
    </w:p>
    <w:p>
      <w:r>
        <w:rPr>
          <w:b/>
          <w:u w:val="single"/>
        </w:rPr>
        <w:t>731917</w:t>
      </w:r>
    </w:p>
    <w:p>
      <w:r>
        <w:t>To ni stvar razumevanja ampak stvar kazni. Hotel bi jim moral zaracunati namensko unicevanje hrane. https://t.co/ez96mFv5QL</w:t>
      </w:r>
    </w:p>
    <w:p>
      <w:r>
        <w:rPr>
          <w:b/>
          <w:u w:val="single"/>
        </w:rPr>
        <w:t>731918</w:t>
      </w:r>
    </w:p>
    <w:p>
      <w:r>
        <w:t>Gorišnica: Vzeli so jim pravico graditi, sedaj jim vsiljujejo novo parcelacijo območja https://t.co/1iUNENNfkF</w:t>
      </w:r>
    </w:p>
    <w:p>
      <w:r>
        <w:rPr>
          <w:b/>
          <w:u w:val="single"/>
        </w:rPr>
        <w:t>731919</w:t>
      </w:r>
    </w:p>
    <w:p>
      <w:r>
        <w:t>@GetrudaNivelska @m_bostjan In dedci so odpovedali, ker so jih histerične babe kastrirale... 🤔</w:t>
      </w:r>
    </w:p>
    <w:p>
      <w:r>
        <w:rPr>
          <w:b/>
          <w:u w:val="single"/>
        </w:rPr>
        <w:t>731920</w:t>
      </w:r>
    </w:p>
    <w:p>
      <w:r>
        <w:t>@JJansaSDS Se bo elektronski pijanček #hikminister, spet fimsko zasolzil in zjokal ?</w:t>
      </w:r>
    </w:p>
    <w:p>
      <w:r>
        <w:rPr>
          <w:b/>
          <w:u w:val="single"/>
        </w:rPr>
        <w:t>731921</w:t>
      </w:r>
    </w:p>
    <w:p>
      <w:r>
        <w:t>Vroče pranje denarja v NLB, dokumenti izginjajo! https://t.co/HcMaGfGWWq via @Nova24TV</w:t>
      </w:r>
    </w:p>
    <w:p>
      <w:r>
        <w:rPr>
          <w:b/>
          <w:u w:val="single"/>
        </w:rPr>
        <w:t>731922</w:t>
      </w:r>
    </w:p>
    <w:p>
      <w:r>
        <w:t>Pizdarija trole in soferji pa vas obcutek za bremzanje. #lpp #lj #kovrecakrompirja</w:t>
      </w:r>
    </w:p>
    <w:p>
      <w:r>
        <w:rPr>
          <w:b/>
          <w:u w:val="single"/>
        </w:rPr>
        <w:t>731923</w:t>
      </w:r>
    </w:p>
    <w:p>
      <w:r>
        <w:t>Pri naših inšpekcijskih službah je pomembno le, da vsi papirji “štimajo”. Dejansko stanje se prepogosto ne preverja. #tarca @TarcaRTVSLO</w:t>
      </w:r>
    </w:p>
    <w:p>
      <w:r>
        <w:rPr>
          <w:b/>
          <w:u w:val="single"/>
        </w:rPr>
        <w:t>731924</w:t>
      </w:r>
    </w:p>
    <w:p>
      <w:r>
        <w:t>@VojeNotFake To je fotomontaža. To se pa pri nas ne more dogajati. Meja je nepredusna! 🤣</w:t>
      </w:r>
    </w:p>
    <w:p>
      <w:r>
        <w:rPr>
          <w:b/>
          <w:u w:val="single"/>
        </w:rPr>
        <w:t>731925</w:t>
      </w:r>
    </w:p>
    <w:p>
      <w:r>
        <w:t>@MitjaIrsic @Nova24TV Lahko še jaz dam  eno tako prerokbo, ki zdajle zgleda absolutno neverjetna:</w:t>
        <w:br/>
        <w:t>- Na naslednjih volitvah Janše ne bo več.</w:t>
      </w:r>
    </w:p>
    <w:p>
      <w:r>
        <w:rPr>
          <w:b/>
          <w:u w:val="single"/>
        </w:rPr>
        <w:t>731926</w:t>
      </w:r>
    </w:p>
    <w:p>
      <w:r>
        <w:t>Lahko noč, izjemen pevec, Freddie mu zagotovo ploska 👏👏👏🤩 https://t.co/9hzOb9QSF9</w:t>
      </w:r>
    </w:p>
    <w:p>
      <w:r>
        <w:rPr>
          <w:b/>
          <w:u w:val="single"/>
        </w:rPr>
        <w:t>731927</w:t>
      </w:r>
    </w:p>
    <w:p>
      <w:r>
        <w:t>@AndrejaKatic nisi bila sposobna na obrambi, sedaj pa se siliš drugam? pa očka Škoberne bo spet bogato služil? BANDA POKVARJENA!</w:t>
      </w:r>
    </w:p>
    <w:p>
      <w:r>
        <w:rPr>
          <w:b/>
          <w:u w:val="single"/>
        </w:rPr>
        <w:t>731928</w:t>
      </w:r>
    </w:p>
    <w:p>
      <w:r>
        <w:t>AKCIJA! 8=9</w:t>
        <w:br/>
        <w:t>Plačate 8 aranžmajev, potuje pa vas 9! :P</w:t>
        <w:br/>
        <w:br/>
        <w:t>Zaloge so omejene. Več info na info@collegium.si.</w:t>
        <w:br/>
        <w:t>(Akcija... http://t.co/kUtIFt6Agc</w:t>
      </w:r>
    </w:p>
    <w:p>
      <w:r>
        <w:rPr>
          <w:b/>
          <w:u w:val="single"/>
        </w:rPr>
        <w:t>731929</w:t>
      </w:r>
    </w:p>
    <w:p>
      <w:r>
        <w:t>Trobimo: Nov observatorij za astronomijo z visoko energijskimi gama zarki Polje ... http://t.co/IyFRF3tFoP http://t.co/M3sojIqEbl</w:t>
      </w:r>
    </w:p>
    <w:p>
      <w:r>
        <w:rPr>
          <w:b/>
          <w:u w:val="single"/>
        </w:rPr>
        <w:t>731930</w:t>
      </w:r>
    </w:p>
    <w:p>
      <w:r>
        <w:t>@Skolobrinski Ne samo to, še pripravi jih do tega, da sami sebe ponižajo in mu dajo v roke nepredstavljiva orodja za njihovo (samo)uničenje</w:t>
      </w:r>
    </w:p>
    <w:p>
      <w:r>
        <w:rPr>
          <w:b/>
          <w:u w:val="single"/>
        </w:rPr>
        <w:t>731931</w:t>
      </w:r>
    </w:p>
    <w:p>
      <w:r>
        <w:t>@MitjaIrsic In mu je zagotovil, da so ravno takrat imeli redni servis prisluškovalnih naprav in gasilnih aparatov.</w:t>
      </w:r>
    </w:p>
    <w:p>
      <w:r>
        <w:rPr>
          <w:b/>
          <w:u w:val="single"/>
        </w:rPr>
        <w:t>731932</w:t>
      </w:r>
    </w:p>
    <w:p>
      <w:r>
        <w:t>Dragi izžeti starši, ki vam otroci v sekundi zrastejo čez glsvo, naj vam bi tale psica zgled. https://t.co/e3J6ncciNb</w:t>
      </w:r>
    </w:p>
    <w:p>
      <w:r>
        <w:rPr>
          <w:b/>
          <w:u w:val="single"/>
        </w:rPr>
        <w:t>731933</w:t>
      </w:r>
    </w:p>
    <w:p>
      <w:r>
        <w:t>Necaka prihajata na pocitnice v lj. Sem ju hotela peljati v woop, pa me je ze vse minilo. UX na nivoju.</w:t>
      </w:r>
    </w:p>
    <w:p>
      <w:r>
        <w:rPr>
          <w:b/>
          <w:u w:val="single"/>
        </w:rPr>
        <w:t>731934</w:t>
      </w:r>
    </w:p>
    <w:p>
      <w:r>
        <w:t>Na območju Bavškega Grintavca izginulega planinca našli mrtvega | RTV Slovenija https://t.co/tVVZSuehjo https://t.co/jMOoOv6WvQ</w:t>
      </w:r>
    </w:p>
    <w:p>
      <w:r>
        <w:rPr>
          <w:b/>
          <w:u w:val="single"/>
        </w:rPr>
        <w:t>731935</w:t>
      </w:r>
    </w:p>
    <w:p>
      <w:r>
        <w:t>Demokracija in resnica (Okrogla miza ob izidu knjige)</w:t>
        <w:br/>
        <w:t>https://t.co/gMSIbAGmNd</w:t>
      </w:r>
    </w:p>
    <w:p>
      <w:r>
        <w:rPr>
          <w:b/>
          <w:u w:val="single"/>
        </w:rPr>
        <w:t>731936</w:t>
      </w:r>
    </w:p>
    <w:p>
      <w:r>
        <w:t>@DKopse MSMji iz dosedanjih uspehov pri manipuliranju z volilci sklepajo, da so odločilna veja oblasti.</w:t>
      </w:r>
    </w:p>
    <w:p>
      <w:r>
        <w:rPr>
          <w:b/>
          <w:u w:val="single"/>
        </w:rPr>
        <w:t>731937</w:t>
      </w:r>
    </w:p>
    <w:p>
      <w:r>
        <w:t>@barjanski pasji fajt, jokajoče punce pred blokom, glasni brezdomci o politiki, bakice z rejverskimi očali, you name it.</w:t>
      </w:r>
    </w:p>
    <w:p>
      <w:r>
        <w:rPr>
          <w:b/>
          <w:u w:val="single"/>
        </w:rPr>
        <w:t>731938</w:t>
      </w:r>
    </w:p>
    <w:p>
      <w:r>
        <w:t>NSA je doživela še en "Ups!" moment, zaradi katerega mora brisati več milijonov zbranih vsebin telefonskih klicev. https://t.co/ik4YVPxRWD</w:t>
      </w:r>
    </w:p>
    <w:p>
      <w:r>
        <w:rPr>
          <w:b/>
          <w:u w:val="single"/>
        </w:rPr>
        <w:t>731939</w:t>
      </w:r>
    </w:p>
    <w:p>
      <w:r>
        <w:t>kardio vadba: ne premakneš ure v kuhinji in kadarkoli pogledaš nanjo, da ne bi zamudila, srce prestavi v peto.</w:t>
      </w:r>
    </w:p>
    <w:p>
      <w:r>
        <w:rPr>
          <w:b/>
          <w:u w:val="single"/>
        </w:rPr>
        <w:t>731940</w:t>
      </w:r>
    </w:p>
    <w:p>
      <w:r>
        <w:t>Del silvesterska večerje...ni enostavno narediti dober kos primerno pečenega govejega mesa..staran doma 7 dni....... https://t.co/J6hMOoEIor</w:t>
      </w:r>
    </w:p>
    <w:p>
      <w:r>
        <w:rPr>
          <w:b/>
          <w:u w:val="single"/>
        </w:rPr>
        <w:t>731941</w:t>
      </w:r>
    </w:p>
    <w:p>
      <w:r>
        <w:t>@JoAnnaOfArT @blagovestGB Jaz svečke prižigam za še živeče, ker oni potrebujejo mir. Mrtvi so mrtvi, njim se ne da več pomagat.</w:t>
      </w:r>
    </w:p>
    <w:p>
      <w:r>
        <w:rPr>
          <w:b/>
          <w:u w:val="single"/>
        </w:rPr>
        <w:t>731942</w:t>
      </w:r>
    </w:p>
    <w:p>
      <w:r>
        <w:t>@JozeBizjak Zelijo nam slabo, unicujejo nas na vsakem koraku in uspesni so v tem</w:t>
      </w:r>
    </w:p>
    <w:p>
      <w:r>
        <w:rPr>
          <w:b/>
          <w:u w:val="single"/>
        </w:rPr>
        <w:t>731943</w:t>
      </w:r>
    </w:p>
    <w:p>
      <w:r>
        <w:t>Krajani Stražišča ogorčeni ovadili državne varuhe okolja https://t.co/VLNZZgqIj3 https://t.co/UcXWw3NTzo</w:t>
      </w:r>
    </w:p>
    <w:p>
      <w:r>
        <w:rPr>
          <w:b/>
          <w:u w:val="single"/>
        </w:rPr>
        <w:t>731944</w:t>
      </w:r>
    </w:p>
    <w:p>
      <w:r>
        <w:t>@had @toplovodar @Val202 Yeah, pa nazije z naziji in pedofile z pedofili, pa drogeraše z drogeraši itd. Makes total sense.</w:t>
      </w:r>
    </w:p>
    <w:p>
      <w:r>
        <w:rPr>
          <w:b/>
          <w:u w:val="single"/>
        </w:rPr>
        <w:t>731945</w:t>
      </w:r>
    </w:p>
    <w:p>
      <w:r>
        <w:t>Čudovita vijolčna majčka s slikco psička in mucka še ni bila licitirana. Z licitiranjem majčk pomagate Jeseniškim... http://t.co/PnlXGHIRhR</w:t>
      </w:r>
    </w:p>
    <w:p>
      <w:r>
        <w:rPr>
          <w:b/>
          <w:u w:val="single"/>
        </w:rPr>
        <w:t>731946</w:t>
      </w:r>
    </w:p>
    <w:p>
      <w:r>
        <w:t>Nova24TV je prva napovedala: Minister Fakin je nepreklicno odstopil! https://t.co/tfv6Mn3zVY via @Nova24TV</w:t>
      </w:r>
    </w:p>
    <w:p>
      <w:r>
        <w:rPr>
          <w:b/>
          <w:u w:val="single"/>
        </w:rPr>
        <w:t>731947</w:t>
      </w:r>
    </w:p>
    <w:p>
      <w:r>
        <w:t>@IAComenius Za take seveda ni mesta v Evropi. Prej ko jih bomi začeli izganjat, bolje bo.</w:t>
      </w:r>
    </w:p>
    <w:p>
      <w:r>
        <w:rPr>
          <w:b/>
          <w:u w:val="single"/>
        </w:rPr>
        <w:t>731948</w:t>
      </w:r>
    </w:p>
    <w:p>
      <w:r>
        <w:t>@SOVA_0007 Kakšne fore? :D Lahko se prepričuješ, da tvoje mnenje ni fašistično, ampak če ustreza definiciji, pol ga jebi, si pač fašist.</w:t>
      </w:r>
    </w:p>
    <w:p>
      <w:r>
        <w:rPr>
          <w:b/>
          <w:u w:val="single"/>
        </w:rPr>
        <w:t>731949</w:t>
      </w:r>
    </w:p>
    <w:p>
      <w:r>
        <w:t>Hrvaška pevka se je na instagramu pohvalila s slovenskim projektom, a očitno nima najbolj ažurnih podatkov. https://t.co/kitTLB4JIm</w:t>
      </w:r>
    </w:p>
    <w:p>
      <w:r>
        <w:rPr>
          <w:b/>
          <w:u w:val="single"/>
        </w:rPr>
        <w:t>731950</w:t>
      </w:r>
    </w:p>
    <w:p>
      <w:r>
        <w:t>@MarkoPavlisic @Fitzroy1985 @tedvanet Zato vsi sanatiziramo pase ISDN, aktualno gostovanje pa mrtvohladno ignorirate</w:t>
      </w:r>
    </w:p>
    <w:p>
      <w:r>
        <w:rPr>
          <w:b/>
          <w:u w:val="single"/>
        </w:rPr>
        <w:t>731951</w:t>
      </w:r>
    </w:p>
    <w:p>
      <w:r>
        <w:t>@MladenPrajdic Ponujamo tudi zavarovanje rizika odpovedi za letalske karte, kupljene preko spleta.</w:t>
      </w:r>
    </w:p>
    <w:p>
      <w:r>
        <w:rPr>
          <w:b/>
          <w:u w:val="single"/>
        </w:rPr>
        <w:t>731952</w:t>
      </w:r>
    </w:p>
    <w:p>
      <w:r>
        <w:t>Pomgradu v solasti Marijane Hakl v letih 2017/18 iz proračuna kar 34 milijonov evrov! https://t.co/2M8vxXUqoW via @Nova24TV</w:t>
      </w:r>
    </w:p>
    <w:p>
      <w:r>
        <w:rPr>
          <w:b/>
          <w:u w:val="single"/>
        </w:rPr>
        <w:t>731953</w:t>
      </w:r>
    </w:p>
    <w:p>
      <w:r>
        <w:t>Kozmodrom #Trbovlje Vse pripravljeno na novo izstrelitev ... https://t.co/TBrqAGHx42</w:t>
      </w:r>
    </w:p>
    <w:p>
      <w:r>
        <w:rPr>
          <w:b/>
          <w:u w:val="single"/>
        </w:rPr>
        <w:t>731954</w:t>
      </w:r>
    </w:p>
    <w:p>
      <w:r>
        <w:t>@adelinawrites Zato maš pa .psd v Dropbox, ki ma versioning :) #zvonitipotoci</w:t>
      </w:r>
    </w:p>
    <w:p>
      <w:r>
        <w:rPr>
          <w:b/>
          <w:u w:val="single"/>
        </w:rPr>
        <w:t>731955</w:t>
      </w:r>
    </w:p>
    <w:p>
      <w:r>
        <w:t>@zzTurk reci bobu fizol in ne hodi kot Macek okoli volilnega golaza... Tetec iz ozadja PRESS</w:t>
      </w:r>
    </w:p>
    <w:p>
      <w:r>
        <w:rPr>
          <w:b/>
          <w:u w:val="single"/>
        </w:rPr>
        <w:t>731956</w:t>
      </w:r>
    </w:p>
    <w:p>
      <w:r>
        <w:t>Šiško bil pred @PRO_PLUS in ga niso not spustili..obljubil je da jih bo vse aretiral...🤣🤣🤣</w:t>
      </w:r>
    </w:p>
    <w:p>
      <w:r>
        <w:rPr>
          <w:b/>
          <w:u w:val="single"/>
        </w:rPr>
        <w:t>731957</w:t>
      </w:r>
    </w:p>
    <w:p>
      <w:r>
        <w:t>CERTA HOLDING – VZMD opozarja na številne manipulacije in zavajanja, ter pričakuje še eno burno skupščino</w:t>
        <w:br/>
        <w:t>https://t.co/xYKHBwfDzv</w:t>
      </w:r>
    </w:p>
    <w:p>
      <w:r>
        <w:rPr>
          <w:b/>
          <w:u w:val="single"/>
        </w:rPr>
        <w:t>731958</w:t>
      </w:r>
    </w:p>
    <w:p>
      <w:r>
        <w:t>SDS se je uradno preimenoval v SIS, Slovenska Interpelacijska Stranka, poročajo viri.</w:t>
      </w:r>
    </w:p>
    <w:p>
      <w:r>
        <w:rPr>
          <w:b/>
          <w:u w:val="single"/>
        </w:rPr>
        <w:t>731959</w:t>
      </w:r>
    </w:p>
    <w:p>
      <w:r>
        <w:t>Črni diamanti za jutranjo energijo Ob železnici; ob nedeljah z vami od 8. ure dalje. Dobrodošli. Ekipa Ob... https://t.co/K1ETDE0Uzt</w:t>
      </w:r>
    </w:p>
    <w:p>
      <w:r>
        <w:rPr>
          <w:b/>
          <w:u w:val="single"/>
        </w:rPr>
        <w:t>731960</w:t>
      </w:r>
    </w:p>
    <w:p>
      <w:r>
        <w:t>@MarkoFratnik @FrancHimelrajh Tole ostane od tvoje lastnine, ko te obiščejo komunisti. Tebe pa odpeljejo v hosto. https://t.co/o1yJqVsbLO</w:t>
      </w:r>
    </w:p>
    <w:p>
      <w:r>
        <w:rPr>
          <w:b/>
          <w:u w:val="single"/>
        </w:rPr>
        <w:t>731961</w:t>
      </w:r>
    </w:p>
    <w:p>
      <w:r>
        <w:t>@thepetek To je to! Vecvrednostni kompleks! Gregor bo ze poducil to neuko ljudstvo!</w:t>
      </w:r>
    </w:p>
    <w:p>
      <w:r>
        <w:rPr>
          <w:b/>
          <w:u w:val="single"/>
        </w:rPr>
        <w:t>731962</w:t>
      </w:r>
    </w:p>
    <w:p>
      <w:r>
        <w:t>@blagovestGB Ko ni uspelo skrivanje v parlamentu, so našli drugo umobolnico.</w:t>
      </w:r>
    </w:p>
    <w:p>
      <w:r>
        <w:rPr>
          <w:b/>
          <w:u w:val="single"/>
        </w:rPr>
        <w:t>731963</w:t>
      </w:r>
    </w:p>
    <w:p>
      <w:r>
        <w:t>bolečina g.0,88%, ki se imenuje "joc pečečnik" #bivšakompanjona</w:t>
        <w:br/>
        <w:br/>
        <w:t>https://t.co/gRQpUs4c7C</w:t>
      </w:r>
    </w:p>
    <w:p>
      <w:r>
        <w:rPr>
          <w:b/>
          <w:u w:val="single"/>
        </w:rPr>
        <w:t>731964</w:t>
      </w:r>
    </w:p>
    <w:p>
      <w:r>
        <w:t>@Tevilevi @RadioOgnjisce @JansaRetweets Mirovni ni kaj. Od cerkve se res lahko naučimo kako se raja nateguje</w:t>
      </w:r>
    </w:p>
    <w:p>
      <w:r>
        <w:rPr>
          <w:b/>
          <w:u w:val="single"/>
        </w:rPr>
        <w:t>731965</w:t>
      </w:r>
    </w:p>
    <w:p>
      <w:r>
        <w:t>Vrednota osamosvojitve je to, da verjameš v demokracijo?! Pa kaj kadi ta Zver? #neumnosti</w:t>
      </w:r>
    </w:p>
    <w:p>
      <w:r>
        <w:rPr>
          <w:b/>
          <w:u w:val="single"/>
        </w:rPr>
        <w:t>731966</w:t>
      </w:r>
    </w:p>
    <w:p>
      <w:r>
        <w:t>@MarkoSket @USvobode @protoreakcionar @murekar @AnnCoulter @Demokracija1 Janša je zaostal v 20. stoletju.</w:t>
      </w:r>
    </w:p>
    <w:p>
      <w:r>
        <w:rPr>
          <w:b/>
          <w:u w:val="single"/>
        </w:rPr>
        <w:t>731967</w:t>
      </w:r>
    </w:p>
    <w:p>
      <w:r>
        <w:t>@RichieKis Nas bog ni izgnal iz raja, ker se lahko genetsko spremenimo in živimo 500.000 let. Tisti, ki ubijajo trdijo, da umremo pri 100.</w:t>
      </w:r>
    </w:p>
    <w:p>
      <w:r>
        <w:rPr>
          <w:b/>
          <w:u w:val="single"/>
        </w:rPr>
        <w:t>731968</w:t>
      </w:r>
    </w:p>
    <w:p>
      <w:r>
        <w:t>.@KKCedOL z neverjetnim strelskim večerom (trojke 6/6) po 10 minutah prepričljivo vodi. 🐯 #dejmotigri https://t.co/RfNERZYxRU</w:t>
      </w:r>
    </w:p>
    <w:p>
      <w:r>
        <w:rPr>
          <w:b/>
          <w:u w:val="single"/>
        </w:rPr>
        <w:t>731969</w:t>
      </w:r>
    </w:p>
    <w:p>
      <w:r>
        <w:t>ne se zajebavat, Horacij. pol bo pa zlomljena noga al neki, bojo pa vsi drugi krivi... https://t.co/bb91vAmmWM</w:t>
      </w:r>
    </w:p>
    <w:p>
      <w:r>
        <w:rPr>
          <w:b/>
          <w:u w:val="single"/>
        </w:rPr>
        <w:t>731970</w:t>
      </w:r>
    </w:p>
    <w:p>
      <w:r>
        <w:t>#jebozovni #masqarade #pust #nightout #friends #omegle 🎭🎊🎉 @ Ljubliana https://t.co/n5gpXosqYm</w:t>
      </w:r>
    </w:p>
    <w:p>
      <w:r>
        <w:rPr>
          <w:b/>
          <w:u w:val="single"/>
        </w:rPr>
        <w:t>731971</w:t>
      </w:r>
    </w:p>
    <w:p>
      <w:r>
        <w:t>@tyschew @SBNation Sb nation je vrhunski vir hudih stvari. Collapse, Rewimder, Beef histroy, ... to je treba vse pogledat!</w:t>
      </w:r>
    </w:p>
    <w:p>
      <w:r>
        <w:rPr>
          <w:b/>
          <w:u w:val="single"/>
        </w:rPr>
        <w:t>731972</w:t>
      </w:r>
    </w:p>
    <w:p>
      <w:r>
        <w:t>@5RA_5RA_5RA @primozlampic2 @VeryOldSage Komunisti tudi v EU nastopajo protislovensko. Zastavo nosi Fajonka.</w:t>
      </w:r>
    </w:p>
    <w:p>
      <w:r>
        <w:rPr>
          <w:b/>
          <w:u w:val="single"/>
        </w:rPr>
        <w:t>731973</w:t>
      </w:r>
    </w:p>
    <w:p>
      <w:r>
        <w:t>@llisjak Sori Lisjak - kdo pa je avtor povojnih pobojev?? Italijani? Za Hrvate je jasno da pizdijo - itak živijo na ukradeni zemlji...</w:t>
      </w:r>
    </w:p>
    <w:p>
      <w:r>
        <w:rPr>
          <w:b/>
          <w:u w:val="single"/>
        </w:rPr>
        <w:t>731974</w:t>
      </w:r>
    </w:p>
    <w:p>
      <w:r>
        <w:t>@Istrianer @DrLevch @badabumbadabum Ko že delaš, naredi padec in odtok, da lahko svinjarijo ven spustiš.</w:t>
      </w:r>
    </w:p>
    <w:p>
      <w:r>
        <w:rPr>
          <w:b/>
          <w:u w:val="single"/>
        </w:rPr>
        <w:t>731975</w:t>
      </w:r>
    </w:p>
    <w:p>
      <w:r>
        <w:t>In to iz leta 2013!!! Hribarca se je vmes le še radikalizirala! https://t.co/SQ0t6n6Vnl</w:t>
      </w:r>
    </w:p>
    <w:p>
      <w:r>
        <w:rPr>
          <w:b/>
          <w:u w:val="single"/>
        </w:rPr>
        <w:t>731976</w:t>
      </w:r>
    </w:p>
    <w:p>
      <w:r>
        <w:t>Peška v mandarini in nit v stročjem fižolu mi lahko odvzameta apetit. Namig sami sebi za novo shujševalno.</w:t>
      </w:r>
    </w:p>
    <w:p>
      <w:r>
        <w:rPr>
          <w:b/>
          <w:u w:val="single"/>
        </w:rPr>
        <w:t>731977</w:t>
      </w:r>
    </w:p>
    <w:p>
      <w:r>
        <w:t>Tatovi so si prilastili električno kolo - https://t.co/H7JwaUC0rV https://t.co/FHaVFxDtir</w:t>
      </w:r>
    </w:p>
    <w:p>
      <w:r>
        <w:rPr>
          <w:b/>
          <w:u w:val="single"/>
        </w:rPr>
        <w:t>731978</w:t>
      </w:r>
    </w:p>
    <w:p>
      <w:r>
        <w:t>SVET: Francoski policisti izgubili 50 kg kokaina, vrednega več kot dva milijona evrov. "Ne vemo, kje je," je dejal načelnik in zasmrkal.</w:t>
      </w:r>
    </w:p>
    <w:p>
      <w:r>
        <w:rPr>
          <w:b/>
          <w:u w:val="single"/>
        </w:rPr>
        <w:t>731979</w:t>
      </w:r>
    </w:p>
    <w:p>
      <w:r>
        <w:t>@mercator_sl Kaj se dogaja z vasim paradiznikom? Hipermarket Smartinka. Tema ze en teden. :/</w:t>
      </w:r>
    </w:p>
    <w:p>
      <w:r>
        <w:rPr>
          <w:b/>
          <w:u w:val="single"/>
        </w:rPr>
        <w:t>731980</w:t>
      </w:r>
    </w:p>
    <w:p>
      <w:r>
        <w:t>@bostios @Pertinacal @drVinkoGorenak @BojanPozar Boštjan PIRC, kaj te spet Janša preganja, prosim vzami takoj dve tableti.</w:t>
      </w:r>
    </w:p>
    <w:p>
      <w:r>
        <w:rPr>
          <w:b/>
          <w:u w:val="single"/>
        </w:rPr>
        <w:t>731981</w:t>
      </w:r>
    </w:p>
    <w:p>
      <w:r>
        <w:t>Parkomat na letališču Brnik ne sprejema kartic in na njem le v slovenščini piše, da moraš vstaviti točen znesek. *slowclap*</w:t>
      </w:r>
    </w:p>
    <w:p>
      <w:r>
        <w:rPr>
          <w:b/>
          <w:u w:val="single"/>
        </w:rPr>
        <w:t>731982</w:t>
      </w:r>
    </w:p>
    <w:p>
      <w:r>
        <w:t>Ko pride stranka z robo in gotovino na blagajno in ne more plačati s kešem... Mercator, najboljši sosed!</w:t>
      </w:r>
    </w:p>
    <w:p>
      <w:r>
        <w:rPr>
          <w:b/>
          <w:u w:val="single"/>
        </w:rPr>
        <w:t>731983</w:t>
      </w:r>
    </w:p>
    <w:p>
      <w:r>
        <w:t>kapitalist, ki želi višje davke, je delavec, ki zahteva nižjo plačo. kreten torej https://t.co/wZKmaLOA0X</w:t>
      </w:r>
    </w:p>
    <w:p>
      <w:r>
        <w:rPr>
          <w:b/>
          <w:u w:val="single"/>
        </w:rPr>
        <w:t>731984</w:t>
      </w:r>
    </w:p>
    <w:p>
      <w:r>
        <w:t>Migracije najbolj koristijo tistim, ki so jih povzročili.  https://t.co/NN9RPz5nPv</w:t>
      </w:r>
    </w:p>
    <w:p>
      <w:r>
        <w:rPr>
          <w:b/>
          <w:u w:val="single"/>
        </w:rPr>
        <w:t>731985</w:t>
      </w:r>
    </w:p>
    <w:p>
      <w:r>
        <w:t>IN kaj je povedal pametnega o kulturi  v #Studio City Studio City #Rotovnik ? "Nič pametnega!", je lakonično ugotovil moj Butalc ... :p</w:t>
      </w:r>
    </w:p>
    <w:p>
      <w:r>
        <w:rPr>
          <w:b/>
          <w:u w:val="single"/>
        </w:rPr>
        <w:t>731986</w:t>
      </w:r>
    </w:p>
    <w:p>
      <w:r>
        <w:t>Kolikor vem je ta Nemčev debilizem "priključitev" padel v vodo? https://t.co/gPobbWf0vk</w:t>
      </w:r>
    </w:p>
    <w:p>
      <w:r>
        <w:rPr>
          <w:b/>
          <w:u w:val="single"/>
        </w:rPr>
        <w:t>731987</w:t>
      </w:r>
    </w:p>
    <w:p>
      <w:r>
        <w:t>@MarijaSoba @SlovenskiTlacan Odpisan gnojček, ki ni vreden niti toliko, da bi ga pes poscal.</w:t>
      </w:r>
    </w:p>
    <w:p>
      <w:r>
        <w:rPr>
          <w:b/>
          <w:u w:val="single"/>
        </w:rPr>
        <w:t>731988</w:t>
      </w:r>
    </w:p>
    <w:p>
      <w:r>
        <w:t>Sicer je parfum vredu, ampak vseen ga je prevec, ti random uporabnica LPP, ki sedi 5 metrov stran na postaji, zunaj pa kar mocno piha.</w:t>
      </w:r>
    </w:p>
    <w:p>
      <w:r>
        <w:rPr>
          <w:b/>
          <w:u w:val="single"/>
        </w:rPr>
        <w:t>731989</w:t>
      </w:r>
    </w:p>
    <w:p>
      <w:r>
        <w:t>Mislim, take nebuloze lahko samo komunjare zapišejo. In jim niti nerodno ni! 🤮🤢 @VaruhCPRS #pozitivnadiskriminacija</w:t>
        <w:br/>
        <w:br/>
        <w:t>https://t.co/rd2rfWyeTQ</w:t>
      </w:r>
    </w:p>
    <w:p>
      <w:r>
        <w:rPr>
          <w:b/>
          <w:u w:val="single"/>
        </w:rPr>
        <w:t>731990</w:t>
      </w:r>
    </w:p>
    <w:p>
      <w:r>
        <w:t>Senčila, komarniki, pergole Zunti, Slovenska obala Enter Point Slovenija: https://t.co/cTc35KGTF2 prek @YouTube</w:t>
      </w:r>
    </w:p>
    <w:p>
      <w:r>
        <w:rPr>
          <w:b/>
          <w:u w:val="single"/>
        </w:rPr>
        <w:t>731991</w:t>
      </w:r>
    </w:p>
    <w:p>
      <w:r>
        <w:t>@stanka_d Temu se je čisto odpeljalo. Ali, koliko ti morajo plačati, da takšnje klamfe serješ in se sramotiš...</w:t>
      </w:r>
    </w:p>
    <w:p>
      <w:r>
        <w:rPr>
          <w:b/>
          <w:u w:val="single"/>
        </w:rPr>
        <w:t>731992</w:t>
      </w:r>
    </w:p>
    <w:p>
      <w:r>
        <w:t>@suzana_suzy17 Vsak lahko postane. Ga opazijo, če pribijaš na križ SDS ali @Nova24TV in @Demokracija1 . To je vstopnica za leve medije.</w:t>
      </w:r>
    </w:p>
    <w:p>
      <w:r>
        <w:rPr>
          <w:b/>
          <w:u w:val="single"/>
        </w:rPr>
        <w:t>731993</w:t>
      </w:r>
    </w:p>
    <w:p>
      <w:r>
        <w:t>@MarjeticaM Ti Slovenci ta petina so pravi idijoti še bolj jih je treba jebat da bojo še naprej te iste idijote volil</w:t>
      </w:r>
    </w:p>
    <w:p>
      <w:r>
        <w:rPr>
          <w:b/>
          <w:u w:val="single"/>
        </w:rPr>
        <w:t>731994</w:t>
      </w:r>
    </w:p>
    <w:p>
      <w:r>
        <w:t>Kdaj ste pa vi nazadnje ustrelili kakšnega kozla? 🤣😂😝 https://t.co/8vrseK6eup</w:t>
      </w:r>
    </w:p>
    <w:p>
      <w:r>
        <w:rPr>
          <w:b/>
          <w:u w:val="single"/>
        </w:rPr>
        <w:t>731995</w:t>
      </w:r>
    </w:p>
    <w:p>
      <w:r>
        <w:t>Predsednik @BorutPahor prosim podajte stališče: g.Pečečnika že 10 let dobesedno mrcvarijo pri tej naložbi #anbnormalno</w:t>
      </w:r>
    </w:p>
    <w:p>
      <w:r>
        <w:rPr>
          <w:b/>
          <w:u w:val="single"/>
        </w:rPr>
        <w:t>731996</w:t>
      </w:r>
    </w:p>
    <w:p>
      <w:r>
        <w:t>Hehe, nategnili so me, da nam grem po karte na petrol. Bil sem tretji v vrsti, kart pa ni dobila niti prva. Pošle v munuti, kao. :)</w:t>
      </w:r>
    </w:p>
    <w:p>
      <w:r>
        <w:rPr>
          <w:b/>
          <w:u w:val="single"/>
        </w:rPr>
        <w:t>731997</w:t>
      </w:r>
    </w:p>
    <w:p>
      <w:r>
        <w:t>@anonimnezz @JsSmRenton @Radio1SLO Za lastno rabo, da zastopiš vsebino spletne štacune, kar...</w:t>
        <w:br/>
        <w:t>O čem resnem pa raje ne.</w:t>
      </w:r>
    </w:p>
    <w:p>
      <w:r>
        <w:rPr>
          <w:b/>
          <w:u w:val="single"/>
        </w:rPr>
        <w:t>731998</w:t>
      </w:r>
    </w:p>
    <w:p>
      <w:r>
        <w:t>V petih minuta se 5 dodatnih pacientov za napotnice oz. recepte ter en padalec, ki ne spada v nic od tega.</w:t>
      </w:r>
    </w:p>
    <w:p>
      <w:r>
        <w:rPr>
          <w:b/>
          <w:u w:val="single"/>
        </w:rPr>
        <w:t>731999</w:t>
      </w:r>
    </w:p>
    <w:p>
      <w:r>
        <w:t>V cajni hisi imajo cudovito vroco sokolado. Puding. Vroco sicer. Ma cudovito.</w:t>
      </w:r>
    </w:p>
    <w:p>
      <w:r>
        <w:rPr>
          <w:b/>
          <w:u w:val="single"/>
        </w:rPr>
        <w:t>732000</w:t>
      </w:r>
    </w:p>
    <w:p>
      <w:r>
        <w:t>Petek je. Raje bi videl, da bi bil ponedeljek in bi bilo v tej deželi manj kretenov.</w:t>
      </w:r>
    </w:p>
    <w:p>
      <w:r>
        <w:rPr>
          <w:b/>
          <w:u w:val="single"/>
        </w:rPr>
        <w:t>732001</w:t>
      </w:r>
    </w:p>
    <w:p>
      <w:r>
        <w:t>#Demenca  se širi s svetlobno hitrostjo, najbolj so douzetni bančniki. #tarca</w:t>
      </w:r>
    </w:p>
    <w:p>
      <w:r>
        <w:rPr>
          <w:b/>
          <w:u w:val="single"/>
        </w:rPr>
        <w:t>732002</w:t>
      </w:r>
    </w:p>
    <w:p>
      <w:r>
        <w:t>Na Rožniku praznujejo "delavci", potem pa zapoje Partizanski pevski zbor Hej brigade...#logikenisploh</w:t>
      </w:r>
    </w:p>
    <w:p>
      <w:r>
        <w:rPr>
          <w:b/>
          <w:u w:val="single"/>
        </w:rPr>
        <w:t>732003</w:t>
      </w:r>
    </w:p>
    <w:p>
      <w:r>
        <w:t>@majsanom @strankaSD Kako so potem lahko fasisti, ce so tako zagrizeni komunisti? 🤔 Ne razumem!? Pa lep dan Vam zelim!</w:t>
      </w:r>
    </w:p>
    <w:p>
      <w:r>
        <w:rPr>
          <w:b/>
          <w:u w:val="single"/>
        </w:rPr>
        <w:t>732004</w:t>
      </w:r>
    </w:p>
    <w:p>
      <w:r>
        <w:t>@Fraklichi @MazzoVanKlein fak..nehite rajcat in v skušnjavo me napeljevat. #provokatorji</w:t>
      </w:r>
    </w:p>
    <w:p>
      <w:r>
        <w:rPr>
          <w:b/>
          <w:u w:val="single"/>
        </w:rPr>
        <w:t>732005</w:t>
      </w:r>
    </w:p>
    <w:p>
      <w:r>
        <w:t>@UrosPetohleb Sedenje med publiko sem zamenjala z druženjem s frocovjem ob talentih v Brdih.</w:t>
      </w:r>
    </w:p>
    <w:p>
      <w:r>
        <w:rPr>
          <w:b/>
          <w:u w:val="single"/>
        </w:rPr>
        <w:t>732006</w:t>
      </w:r>
    </w:p>
    <w:p>
      <w:r>
        <w:t>@Che27Che Da so v ZDA dilerji vredni usmiljenja in da z denarjem in z drogo polnijo odvetnike, sodnike in tožilce? Trump jih bo dal usmrtit!</w:t>
      </w:r>
    </w:p>
    <w:p>
      <w:r>
        <w:rPr>
          <w:b/>
          <w:u w:val="single"/>
        </w:rPr>
        <w:t>732007</w:t>
      </w:r>
    </w:p>
    <w:p>
      <w:r>
        <w:t>Boter gleda in...še dobro da-se ni z sladoledom popackala... https://t.co/9ztd9rxdvd</w:t>
      </w:r>
    </w:p>
    <w:p>
      <w:r>
        <w:rPr>
          <w:b/>
          <w:u w:val="single"/>
        </w:rPr>
        <w:t>732008</w:t>
      </w:r>
    </w:p>
    <w:p>
      <w:r>
        <w:t>@strankaSD Ko vrnete vse kar ste pokradli od '45ega do danes se lahko oglasite, prej pa ne.</w:t>
      </w:r>
    </w:p>
    <w:p>
      <w:r>
        <w:rPr>
          <w:b/>
          <w:u w:val="single"/>
        </w:rPr>
        <w:t>732009</w:t>
      </w:r>
    </w:p>
    <w:p>
      <w:r>
        <w:t>"Zloben" ultrakapitalist, stanovanja pa še vedno oddaja po 0,88 evra na leto. https://t.co/UpYGTyPFNz</w:t>
      </w:r>
    </w:p>
    <w:p>
      <w:r>
        <w:rPr>
          <w:b/>
          <w:u w:val="single"/>
        </w:rPr>
        <w:t>732010</w:t>
      </w:r>
    </w:p>
    <w:p>
      <w:r>
        <w:t xml:space="preserve">In kaj je počel? </w:t>
        <w:br/>
        <w:br/>
        <w:t xml:space="preserve">Po mojem so kaj zapeli skupaj. </w:t>
        <w:br/>
        <w:br/>
        <w:t>Ali pa so planirali genocid?</w:t>
        <w:br/>
        <w:br/>
        <w:t xml:space="preserve">Kdo bi vedel, ti pevci so sumljivi. </w:t>
        <w:br/>
        <w:br/>
        <w:t>😂</w:t>
      </w:r>
    </w:p>
    <w:p>
      <w:r>
        <w:rPr>
          <w:b/>
          <w:u w:val="single"/>
        </w:rPr>
        <w:t>732011</w:t>
      </w:r>
    </w:p>
    <w:p>
      <w:r>
        <w:t>@stanka_d To so SS PR manevri - vsake toliko uprizorijo “notranja razhajanja”, da dobijo novinarčki vtis, da imajo v SS demokracijo.</w:t>
      </w:r>
    </w:p>
    <w:p>
      <w:r>
        <w:rPr>
          <w:b/>
          <w:u w:val="single"/>
        </w:rPr>
        <w:t>732012</w:t>
      </w:r>
    </w:p>
    <w:p>
      <w:r>
        <w:t>@karmennovak ne vem, ce naju potolazi, da ne gre za toliko za miklavza kot gre za turbokapitalizem in potrosnistvo</w:t>
      </w:r>
    </w:p>
    <w:p>
      <w:r>
        <w:rPr>
          <w:b/>
          <w:u w:val="single"/>
        </w:rPr>
        <w:t>732013</w:t>
      </w:r>
    </w:p>
    <w:p>
      <w:r>
        <w:t>Gdo se ni naučil v svoji rani mladosti varčevati temu je samo ena misel vedno prisotna, kot sedaj Jankobratušič!... http://t.co/KuEHLs7X2Q</w:t>
      </w:r>
    </w:p>
    <w:p>
      <w:r>
        <w:rPr>
          <w:b/>
          <w:u w:val="single"/>
        </w:rPr>
        <w:t>732014</w:t>
      </w:r>
    </w:p>
    <w:p>
      <w:r>
        <w:t>@multikultivator @protislovje @gromska_strela To pa še ziher @KatarinaDbr in @tamejhna vesta kje je.</w:t>
      </w:r>
    </w:p>
    <w:p>
      <w:r>
        <w:rPr>
          <w:b/>
          <w:u w:val="single"/>
        </w:rPr>
        <w:t>732015</w:t>
      </w:r>
    </w:p>
    <w:p>
      <w:r>
        <w:t>@ZigaTurk Dokler desnica nabira točke le na podlagi nestrpnosti in sovražtva, ima točno 25 sedežev preveč v parlamentu</w:t>
      </w:r>
    </w:p>
    <w:p>
      <w:r>
        <w:rPr>
          <w:b/>
          <w:u w:val="single"/>
        </w:rPr>
        <w:t>732016</w:t>
      </w:r>
    </w:p>
    <w:p>
      <w:r>
        <w:t>Kot kaže so slovenski rokometaši v bazi v Zrečah pozabili drese, tako da bodo proti Srbiji odigrali v improviziranih dresih..#rokomet</w:t>
      </w:r>
    </w:p>
    <w:p>
      <w:r>
        <w:rPr>
          <w:b/>
          <w:u w:val="single"/>
        </w:rPr>
        <w:t>732017</w:t>
      </w:r>
    </w:p>
    <w:p>
      <w:r>
        <w:t>@TinaLamovsek Vprašajte stranko Levica, oni majo sigurno kaj.</w:t>
        <w:br/>
        <w:t>Ta grdi kapitalizem.</w:t>
      </w:r>
    </w:p>
    <w:p>
      <w:r>
        <w:rPr>
          <w:b/>
          <w:u w:val="single"/>
        </w:rPr>
        <w:t>732018</w:t>
      </w:r>
    </w:p>
    <w:p>
      <w:r>
        <w:t>@vinkovasle1 Pa nemoreš tak gnoj čez oken zabrisat, špricnilo, bi do Kranja smrdelo pa do Pirana!</w:t>
      </w:r>
    </w:p>
    <w:p>
      <w:r>
        <w:rPr>
          <w:b/>
          <w:u w:val="single"/>
        </w:rPr>
        <w:t>732019</w:t>
      </w:r>
    </w:p>
    <w:p>
      <w:r>
        <w:t>@Andrazus Zdajle sem tale f premetavala sem pa tja, pa mi na pamet pade le, da z bolj mastnimi spreji ne nastane grafit, ampak dobiš grafat.</w:t>
      </w:r>
    </w:p>
    <w:p>
      <w:r>
        <w:rPr>
          <w:b/>
          <w:u w:val="single"/>
        </w:rPr>
        <w:t>732020</w:t>
      </w:r>
    </w:p>
    <w:p>
      <w:r>
        <w:t>@Jaka__Dolinar Stranski učinki demokracije so očitno hujši, kot so jih predvidevali.</w:t>
      </w:r>
    </w:p>
    <w:p>
      <w:r>
        <w:rPr>
          <w:b/>
          <w:u w:val="single"/>
        </w:rPr>
        <w:t>732021</w:t>
      </w:r>
    </w:p>
    <w:p>
      <w:r>
        <w:t>Eni tetris, drugi sudoku, mame mlajših osnovnošolskih otrok pa imamo kombinatoriko počitniških varstev za odšpilat. Isto. #braingames</w:t>
      </w:r>
    </w:p>
    <w:p>
      <w:r>
        <w:rPr>
          <w:b/>
          <w:u w:val="single"/>
        </w:rPr>
        <w:t>732022</w:t>
      </w:r>
    </w:p>
    <w:p>
      <w:r>
        <w:t>Največji uničevalci sistema so banke #fact preko praznega keša, printanega po potrebi, zjebejo cel kontinent za zdravljenje lastnih težav</w:t>
      </w:r>
    </w:p>
    <w:p>
      <w:r>
        <w:rPr>
          <w:b/>
          <w:u w:val="single"/>
        </w:rPr>
        <w:t>732023</w:t>
      </w:r>
    </w:p>
    <w:p>
      <w:r>
        <w:t>@freetochoose89 Jp. Lani je bilo v stavbi, kjer sem živel, streljanje ob bazenu. Razlog? En tip je drugega poškropil z vodo. 🙄</w:t>
      </w:r>
    </w:p>
    <w:p>
      <w:r>
        <w:rPr>
          <w:b/>
          <w:u w:val="single"/>
        </w:rPr>
        <w:t>732024</w:t>
      </w:r>
    </w:p>
    <w:p>
      <w:r>
        <w:t>Dobr je. Čez polovico tedna smo. Nisem še bruhal, nisem bil še pijan, tale low-key mi paše. Samo še zdržati v tej smeri!</w:t>
      </w:r>
    </w:p>
    <w:p>
      <w:r>
        <w:rPr>
          <w:b/>
          <w:u w:val="single"/>
        </w:rPr>
        <w:t>732025</w:t>
      </w:r>
    </w:p>
    <w:p>
      <w:r>
        <w:t>@TinoMamic Ta Faktor je kot luc, na koncu doolgega tunela. Brez klobasanja, direkt med oci.</w:t>
      </w:r>
    </w:p>
    <w:p>
      <w:r>
        <w:rPr>
          <w:b/>
          <w:u w:val="single"/>
        </w:rPr>
        <w:t>732026</w:t>
      </w:r>
    </w:p>
    <w:p>
      <w:r>
        <w:t>@lucijausaj Ne Revolucija, Ne!</w:t>
        <w:br/>
        <w:t>Kontra R......a!</w:t>
        <w:br/>
        <w:t>Lahko noč in Lep pozdrav. https://t.co/Q8RZCcZFs0</w:t>
      </w:r>
    </w:p>
    <w:p>
      <w:r>
        <w:rPr>
          <w:b/>
          <w:u w:val="single"/>
        </w:rPr>
        <w:t>732027</w:t>
      </w:r>
    </w:p>
    <w:p>
      <w:r>
        <w:t>Če bi kdo šel danes na #Muse v Graz, imam eno karto viška in jo ugodno prodam. RT za konec dežja, al neki?</w:t>
      </w:r>
    </w:p>
    <w:p>
      <w:r>
        <w:rPr>
          <w:b/>
          <w:u w:val="single"/>
        </w:rPr>
        <w:t>732028</w:t>
      </w:r>
    </w:p>
    <w:p>
      <w:r>
        <w:t xml:space="preserve">Stonehange. </w:t>
        <w:br/>
        <w:t>Ker na fotkah izgleda po velikosti primerljiv rimskemu koloseju, pa je bližje njegovi repliki v Minimundusu.</w:t>
        <w:br/>
        <w:t>#nebuloze</w:t>
      </w:r>
    </w:p>
    <w:p>
      <w:r>
        <w:rPr>
          <w:b/>
          <w:u w:val="single"/>
        </w:rPr>
        <w:t>732029</w:t>
      </w:r>
    </w:p>
    <w:p>
      <w:r>
        <w:t>JJ, odpuščeni nelevi novinarji, kriminalizirani le desni direktorji, sedaj @RomanLeljak,.. Javi se kmalu preganjani prvi desni tviteraš.</w:t>
      </w:r>
    </w:p>
    <w:p>
      <w:r>
        <w:rPr>
          <w:b/>
          <w:u w:val="single"/>
        </w:rPr>
        <w:t>732030</w:t>
      </w:r>
    </w:p>
    <w:p>
      <w:r>
        <w:t>@PreglArjan @MetkaZevnik @neza_ks @JozeBiscak @zostko Pri njih ta podatek ni merodajen. Ker pri njih gre za višje vrednote.</w:t>
      </w:r>
    </w:p>
    <w:p>
      <w:r>
        <w:rPr>
          <w:b/>
          <w:u w:val="single"/>
        </w:rPr>
        <w:t>732031</w:t>
      </w:r>
    </w:p>
    <w:p>
      <w:r>
        <w:t>@MatevzNovak @ciro_ciril lova iz žilnih opornic je že skopnela ......treba novi manever pripravit za novo pljačko ......</w:t>
      </w:r>
    </w:p>
    <w:p>
      <w:r>
        <w:rPr>
          <w:b/>
          <w:u w:val="single"/>
        </w:rPr>
        <w:t>732032</w:t>
      </w:r>
    </w:p>
    <w:p>
      <w:r>
        <w:t>@lukavalas Cela plejada jih je, ki pljuvajo cez JS: Primc, Brščić, Bulat, ...</w:t>
      </w:r>
    </w:p>
    <w:p>
      <w:r>
        <w:rPr>
          <w:b/>
          <w:u w:val="single"/>
        </w:rPr>
        <w:t>732033</w:t>
      </w:r>
    </w:p>
    <w:p>
      <w:r>
        <w:t>Očitno oddajam zadnje dni tak zombie vibe, da vedno več malih psov laja name 😢</w:t>
      </w:r>
    </w:p>
    <w:p>
      <w:r>
        <w:rPr>
          <w:b/>
          <w:u w:val="single"/>
        </w:rPr>
        <w:t>732034</w:t>
      </w:r>
    </w:p>
    <w:p>
      <w:r>
        <w:t>@ModernaKmetica Midva sploh nisva vedla ker flat bova kupla pa je kuhna ze bla izbrana in zrisana.</w:t>
      </w:r>
    </w:p>
    <w:p>
      <w:r>
        <w:rPr>
          <w:b/>
          <w:u w:val="single"/>
        </w:rPr>
        <w:t>732035</w:t>
      </w:r>
    </w:p>
    <w:p>
      <w:r>
        <w:t>@NovicaMihajlo Na vrtu že vse pokril, začitil pred zimo. Krematorij tud.</w:t>
        <w:br/>
        <w:t>Dons pa dol.</w:t>
      </w:r>
    </w:p>
    <w:p>
      <w:r>
        <w:rPr>
          <w:b/>
          <w:u w:val="single"/>
        </w:rPr>
        <w:t>732036</w:t>
      </w:r>
    </w:p>
    <w:p>
      <w:r>
        <w:t>Tole sem dobil:</w:t>
        <w:br/>
        <w:br/>
        <w:t xml:space="preserve">POZOR !!!! </w:t>
        <w:br/>
        <w:t>PROŠNJA ZA POMOČ HRVAŠKIM GASILSKIM PRIJATELJEM.</w:t>
        <w:br/>
        <w:br/>
        <w:t>Spoštovani Slovenski gasilski... https://t.co/UCFwNViK8Q</w:t>
      </w:r>
    </w:p>
    <w:p>
      <w:r>
        <w:rPr>
          <w:b/>
          <w:u w:val="single"/>
        </w:rPr>
        <w:t>732037</w:t>
      </w:r>
    </w:p>
    <w:p>
      <w:r>
        <w:t>Le kdo so letošnji dobitniki nagrade Prizma 2016 za najboljše komunikacijske primere v Sloveniji? To bo kmalu znano na #19skoj</w:t>
      </w:r>
    </w:p>
    <w:p>
      <w:r>
        <w:rPr>
          <w:b/>
          <w:u w:val="single"/>
        </w:rPr>
        <w:t>732038</w:t>
      </w:r>
    </w:p>
    <w:p>
      <w:r>
        <w:t>@nmusar tole nakladanje šele kaže, kako velika je "nervoza" zahajajočega politika</w:t>
      </w:r>
    </w:p>
    <w:p>
      <w:r>
        <w:rPr>
          <w:b/>
          <w:u w:val="single"/>
        </w:rPr>
        <w:t>732039</w:t>
      </w:r>
    </w:p>
    <w:p>
      <w:r>
        <w:t>Botoks pod pazduhami, da preprecis vonj...kej tazga. Vsak dan kej novega zves 🙈🙈🙈</w:t>
        <w:br/>
        <w:t>#nebuloze @Val202</w:t>
      </w:r>
    </w:p>
    <w:p>
      <w:r>
        <w:rPr>
          <w:b/>
          <w:u w:val="single"/>
        </w:rPr>
        <w:t>732040</w:t>
      </w:r>
    </w:p>
    <w:p>
      <w:r>
        <w:t xml:space="preserve">Nadarjeni dijaki Gimnazije Brežice so se od 11. do 13. maja udeležili vikend tabora v Seči pri Portorožu. </w:t>
        <w:br/>
        <w:t>http://t.co/57E7rd1m</w:t>
      </w:r>
    </w:p>
    <w:p>
      <w:r>
        <w:rPr>
          <w:b/>
          <w:u w:val="single"/>
        </w:rPr>
        <w:t>732041</w:t>
      </w:r>
    </w:p>
    <w:p>
      <w:r>
        <w:t>Zamolčano medijem! Migrant slovenskemu policistu zlomil roko. https://t.co/dklM8zdBrs via @TotiMariborcan</w:t>
      </w:r>
    </w:p>
    <w:p>
      <w:r>
        <w:rPr>
          <w:b/>
          <w:u w:val="single"/>
        </w:rPr>
        <w:t>732042</w:t>
      </w:r>
    </w:p>
    <w:p>
      <w:r>
        <w:t xml:space="preserve">"Ne mi voz't ku ena pička! </w:t>
        <w:br/>
        <w:t xml:space="preserve">Urin' se! </w:t>
        <w:br/>
        <w:t xml:space="preserve">Ustav' se na zebri! </w:t>
        <w:br/>
        <w:t>Pa fukn ga pošrek!"</w:t>
        <w:br/>
        <w:br/>
        <w:t>:D https://t.co/y2Gof8iivt</w:t>
      </w:r>
    </w:p>
    <w:p>
      <w:r>
        <w:rPr>
          <w:b/>
          <w:u w:val="single"/>
        </w:rPr>
        <w:t>732043</w:t>
      </w:r>
    </w:p>
    <w:p>
      <w:r>
        <w:t>@zeljko_novak @wildduckMb Izdajalcem se ne oprošča. Kako pa to, da so domobranci ubijali Slovence?</w:t>
      </w:r>
    </w:p>
    <w:p>
      <w:r>
        <w:rPr>
          <w:b/>
          <w:u w:val="single"/>
        </w:rPr>
        <w:t>732044</w:t>
      </w:r>
    </w:p>
    <w:p>
      <w:r>
        <w:t>@JanezMeznarec @had Vsa čast Pipistrelu, ampak ne morejo vsi letal proizvajat.</w:t>
      </w:r>
    </w:p>
    <w:p>
      <w:r>
        <w:rPr>
          <w:b/>
          <w:u w:val="single"/>
        </w:rPr>
        <w:t>732045</w:t>
      </w:r>
    </w:p>
    <w:p>
      <w:r>
        <w:t>Ti zdaj jokcaš. Samo obveščam javnost na levi in desni o dejstvih, ki jih tvoja medijska sekta prikriva. https://t.co/szX5TLomMR</w:t>
      </w:r>
    </w:p>
    <w:p>
      <w:r>
        <w:rPr>
          <w:b/>
          <w:u w:val="single"/>
        </w:rPr>
        <w:t>732046</w:t>
      </w:r>
    </w:p>
    <w:p>
      <w:r>
        <w:t>@pjur11 @RitonjaMarjan @roma9na @strankalevica @LevicaGoriska Že videno. Propadlo. Levičarji vse požrli.</w:t>
      </w:r>
    </w:p>
    <w:p>
      <w:r>
        <w:rPr>
          <w:b/>
          <w:u w:val="single"/>
        </w:rPr>
        <w:t>732047</w:t>
      </w:r>
    </w:p>
    <w:p>
      <w:r>
        <w:t>Pravkar igram igro Biathlon Mania. Pridruži se in me poskusi premagati! https://t.co/pVZjxanZdp</w:t>
      </w:r>
    </w:p>
    <w:p>
      <w:r>
        <w:rPr>
          <w:b/>
          <w:u w:val="single"/>
        </w:rPr>
        <w:t>732048</w:t>
      </w:r>
    </w:p>
    <w:p>
      <w:r>
        <w:t>@metkav1 Poslusajoc Jerco, imam občutek kot da je ona osvobodila Evropo v drugi svetovni vojni. Ni kaj. Pogumna ženska.</w:t>
      </w:r>
    </w:p>
    <w:p>
      <w:r>
        <w:rPr>
          <w:b/>
          <w:u w:val="single"/>
        </w:rPr>
        <w:t>732049</w:t>
      </w:r>
    </w:p>
    <w:p>
      <w:r>
        <w:t>Tekme #PLTS so na tribune zvabile že več kot 6 milijonov gledalcev. #PLTSposladek https://t.co/MjckFHZXwc</w:t>
      </w:r>
    </w:p>
    <w:p>
      <w:r>
        <w:rPr>
          <w:b/>
          <w:u w:val="single"/>
        </w:rPr>
        <w:t>732050</w:t>
      </w:r>
    </w:p>
    <w:p>
      <w:r>
        <w:t>@SiolSPORTAL @KevinKampl_KK Kampl se ne ukvarja z šalabajzari,ki so trenutno v reprezentanci na čelu z Katancem</w:t>
      </w:r>
    </w:p>
    <w:p>
      <w:r>
        <w:rPr>
          <w:b/>
          <w:u w:val="single"/>
        </w:rPr>
        <w:t>732051</w:t>
      </w:r>
    </w:p>
    <w:p>
      <w:r>
        <w:t>@jkmcnk @megafotr Vsak planiran space shuttle je na konc postal papirnat avioncek =)</w:t>
      </w:r>
    </w:p>
    <w:p>
      <w:r>
        <w:rPr>
          <w:b/>
          <w:u w:val="single"/>
        </w:rPr>
        <w:t>732052</w:t>
      </w:r>
    </w:p>
    <w:p>
      <w:r>
        <w:t>@matjaz_jansa ...če ne živiš v bloku, kjer se zvok prenaša po zračnih sistemih...</w:t>
      </w:r>
    </w:p>
    <w:p>
      <w:r>
        <w:rPr>
          <w:b/>
          <w:u w:val="single"/>
        </w:rPr>
        <w:t>732053</w:t>
      </w:r>
    </w:p>
    <w:p>
      <w:r>
        <w:t>@TatjanaPirc A tale telovadi ali usmerja promet? Zakaj na vseh straneh čakajo pešci?🙄🤔</w:t>
      </w:r>
    </w:p>
    <w:p>
      <w:r>
        <w:rPr>
          <w:b/>
          <w:u w:val="single"/>
        </w:rPr>
        <w:t>732054</w:t>
      </w:r>
    </w:p>
    <w:p>
      <w:r>
        <w:t>Kolegice se mi smejijo, ker zvečer nosim sabo solzivec (tnx dad), js se lahko njim, ker ga one ne.</w:t>
      </w:r>
    </w:p>
    <w:p>
      <w:r>
        <w:rPr>
          <w:b/>
          <w:u w:val="single"/>
        </w:rPr>
        <w:t>732055</w:t>
      </w:r>
    </w:p>
    <w:p>
      <w:r>
        <w:t>NIKO GRAFENAUER PEDENJPED PLAKAT PODPISAN - MOŽNA MENJAVA ZA VOJAŠKE REČI #bolšjak #passiveagressive https://t.co/tTsPx7FuWm</w:t>
      </w:r>
    </w:p>
    <w:p>
      <w:r>
        <w:rPr>
          <w:b/>
          <w:u w:val="single"/>
        </w:rPr>
        <w:t>732056</w:t>
      </w:r>
    </w:p>
    <w:p>
      <w:r>
        <w:t xml:space="preserve">@PametnaRit Kaj si ji zažvižgal? </w:t>
        <w:br/>
        <w:t>Zaradi tote babe se mi je še Simon zagabil.</w:t>
      </w:r>
    </w:p>
    <w:p>
      <w:r>
        <w:rPr>
          <w:b/>
          <w:u w:val="single"/>
        </w:rPr>
        <w:t>732057</w:t>
      </w:r>
    </w:p>
    <w:p>
      <w:r>
        <w:t>@dreychee @KilgoreSH5 @davorvrban @marijanli @mikstone1 V bistvu bi ostali samo tisti, ki so res trpeli pod komunisti - mahnići in podobni.</w:t>
      </w:r>
    </w:p>
    <w:p>
      <w:r>
        <w:rPr>
          <w:b/>
          <w:u w:val="single"/>
        </w:rPr>
        <w:t>732058</w:t>
      </w:r>
    </w:p>
    <w:p>
      <w:r>
        <w:t>Levi hujšajo, desnim pa - tokrat na levi strani omizja - raste rit. Pripravite kokice! #tarca #vrtec</w:t>
      </w:r>
    </w:p>
    <w:p>
      <w:r>
        <w:rPr>
          <w:b/>
          <w:u w:val="single"/>
        </w:rPr>
        <w:t>732059</w:t>
      </w:r>
    </w:p>
    <w:p>
      <w:r>
        <w:t>@dialogos_si @CiroCara Mahniča za mandatarja, bo takoj zunanji dolg zmanjšal za 10 krat, ker on pa zna računat in še streljat ne zna.</w:t>
      </w:r>
    </w:p>
    <w:p>
      <w:r>
        <w:rPr>
          <w:b/>
          <w:u w:val="single"/>
        </w:rPr>
        <w:t>732060</w:t>
      </w:r>
    </w:p>
    <w:p>
      <w:r>
        <w:t>@dusankocevar1 Iskrene sožalje.</w:t>
        <w:br/>
        <w:t>Posledice travm ideološke propagande v rani mladosti lahko pri odraslem človeku odpravi le psihoterapevt.</w:t>
      </w:r>
    </w:p>
    <w:p>
      <w:r>
        <w:rPr>
          <w:b/>
          <w:u w:val="single"/>
        </w:rPr>
        <w:t>732061</w:t>
      </w:r>
    </w:p>
    <w:p>
      <w:r>
        <w:t>Prvič v življenju parkirnino plačala preko appa. Na Bledu. Upam, da to deluje. #parkirninesohudič #nobenihlistkov</w:t>
      </w:r>
    </w:p>
    <w:p>
      <w:r>
        <w:rPr>
          <w:b/>
          <w:u w:val="single"/>
        </w:rPr>
        <w:t>732062</w:t>
      </w:r>
    </w:p>
    <w:p>
      <w:r>
        <w:t>@Pet_Kod Sprejet zakon,  da če ga povoziš,  nisi kriv kot voznik, za vsakega pa dobiš Mercator piko na kartico.</w:t>
      </w:r>
    </w:p>
    <w:p>
      <w:r>
        <w:rPr>
          <w:b/>
          <w:u w:val="single"/>
        </w:rPr>
        <w:t>732063</w:t>
      </w:r>
    </w:p>
    <w:p>
      <w:r>
        <w:t xml:space="preserve">Težko je zadovoljit tvitosfero. </w:t>
        <w:br/>
        <w:br/>
        <w:t>Enkrat se pizdaka čez policijo, ker domnevno ne dela, spet drugič, ker dela. https://t.co/F2mVvhuNHy</w:t>
      </w:r>
    </w:p>
    <w:p>
      <w:r>
        <w:rPr>
          <w:b/>
          <w:u w:val="single"/>
        </w:rPr>
        <w:t>732064</w:t>
      </w:r>
    </w:p>
    <w:p>
      <w:r>
        <w:t>@andrejkaroli Hvala za jutranji izbor glasbe. Ob taki glasbi idioti na cesti niso več taki idioti.</w:t>
      </w:r>
    </w:p>
    <w:p>
      <w:r>
        <w:rPr>
          <w:b/>
          <w:u w:val="single"/>
        </w:rPr>
        <w:t>732065</w:t>
      </w:r>
    </w:p>
    <w:p>
      <w:r>
        <w:t>@JozeMozina Kolaboracija jim je bila odpuščena z amnestijo. Pa so bili vseeno likvidirani.</w:t>
      </w:r>
    </w:p>
    <w:p>
      <w:r>
        <w:rPr>
          <w:b/>
          <w:u w:val="single"/>
        </w:rPr>
        <w:t>732066</w:t>
      </w:r>
    </w:p>
    <w:p>
      <w:r>
        <w:t>@DarkoMrso @BozoPredalic @DominikaSvarc ...in zadnje dni je strahopetno izginila iz omrežja, čeprav se je vsak dan kurčila s kakimi"uspehi."</w:t>
      </w:r>
    </w:p>
    <w:p>
      <w:r>
        <w:rPr>
          <w:b/>
          <w:u w:val="single"/>
        </w:rPr>
        <w:t>732067</w:t>
      </w:r>
    </w:p>
    <w:p>
      <w:r>
        <w:t>Kar čez Rakek in Ivanje Selo do Logatca skozi zimsko idilo in prazno cesto #promet https://t.co/3u704r1Uj8</w:t>
      </w:r>
    </w:p>
    <w:p>
      <w:r>
        <w:rPr>
          <w:b/>
          <w:u w:val="single"/>
        </w:rPr>
        <w:t>732068</w:t>
      </w:r>
    </w:p>
    <w:p>
      <w:r>
        <w:t>@BernardBrscic @petra_jansa Kdor si dovoli Papeža tako imenovati, je zrel za bolnico. #bolnik #psihopat</w:t>
      </w:r>
    </w:p>
    <w:p>
      <w:r>
        <w:rPr>
          <w:b/>
          <w:u w:val="single"/>
        </w:rPr>
        <w:t>732069</w:t>
      </w:r>
    </w:p>
    <w:p>
      <w:r>
        <w:t>Startupi, ciljate na 54 tisočakov podjetniškega sklada? Tako se lotite prijave na P2 https://t.co/OEqZrkDTqJ</w:t>
      </w:r>
    </w:p>
    <w:p>
      <w:r>
        <w:rPr>
          <w:b/>
          <w:u w:val="single"/>
        </w:rPr>
        <w:t>732070</w:t>
      </w:r>
    </w:p>
    <w:p>
      <w:r>
        <w:t>A fuzbal še zmeraj traja? Smo še v včeraj al smo že danes? 🤪😊☀️🎶 #malkruhavelikiger</w:t>
      </w:r>
    </w:p>
    <w:p>
      <w:r>
        <w:rPr>
          <w:b/>
          <w:u w:val="single"/>
        </w:rPr>
        <w:t>732071</w:t>
      </w:r>
    </w:p>
    <w:p>
      <w:r>
        <w:t>franci donkoIzjemno pohvalim ga Andrejo-Likovič za razmišljanje o otrokih in izobraževanju,ki jih je nujno zaščititi pred peklom sodobnosti</w:t>
      </w:r>
    </w:p>
    <w:p>
      <w:r>
        <w:rPr>
          <w:b/>
          <w:u w:val="single"/>
        </w:rPr>
        <w:t>732072</w:t>
      </w:r>
    </w:p>
    <w:p>
      <w:r>
        <w:t>@ciro_ciril @JozeBiscak Pa partizani so Hitlerja slavili, dokler jim ni ogrozil Stalina.</w:t>
      </w:r>
    </w:p>
    <w:p>
      <w:r>
        <w:rPr>
          <w:b/>
          <w:u w:val="single"/>
        </w:rPr>
        <w:t>732073</w:t>
      </w:r>
    </w:p>
    <w:p>
      <w:r>
        <w:t>@lucijausaj Ponavljam že večkrat zapisano. Ti si Železna Lady. Za leftarde večni Damoklejev meč.</w:t>
      </w:r>
    </w:p>
    <w:p>
      <w:r>
        <w:rPr>
          <w:b/>
          <w:u w:val="single"/>
        </w:rPr>
        <w:t>732074</w:t>
      </w:r>
    </w:p>
    <w:p>
      <w:r>
        <w:t>Nove cene cigaret in tobaka: preverite, koliko boste plačevali https://t.co/8RvNuu0thD</w:t>
      </w:r>
    </w:p>
    <w:p>
      <w:r>
        <w:rPr>
          <w:b/>
          <w:u w:val="single"/>
        </w:rPr>
        <w:t>732075</w:t>
      </w:r>
    </w:p>
    <w:p>
      <w:r>
        <w:t>@FerdinandPusnik Se ti spet kurci prikazujejo, ameba? https://t.co/iYqEjkPSST</w:t>
      </w:r>
    </w:p>
    <w:p>
      <w:r>
        <w:rPr>
          <w:b/>
          <w:u w:val="single"/>
        </w:rPr>
        <w:t>732076</w:t>
      </w:r>
    </w:p>
    <w:p>
      <w:r>
        <w:t>Prvi jutranji tvit je za možgane zbistrit :-) Očitno rabim dodatno dozo kisika in potem spet za #boljezavse</w:t>
      </w:r>
    </w:p>
    <w:p>
      <w:r>
        <w:rPr>
          <w:b/>
          <w:u w:val="single"/>
        </w:rPr>
        <w:t>732077</w:t>
      </w:r>
    </w:p>
    <w:p>
      <w:r>
        <w:t>@Mpravosodje @vladaRS @AndrejaKatic Busci mi, pravimo v Istri. Bug se usmili in daj oslom pamet..</w:t>
      </w:r>
    </w:p>
    <w:p>
      <w:r>
        <w:rPr>
          <w:b/>
          <w:u w:val="single"/>
        </w:rPr>
        <w:t>732078</w:t>
      </w:r>
    </w:p>
    <w:p>
      <w:r>
        <w:t>Na, pa je @ZidanDejan le izdavil: Da ne gremo z @JJansaSDS mora biti v Sloveniji dovolj. #butalci brez programa</w:t>
      </w:r>
    </w:p>
    <w:p>
      <w:r>
        <w:rPr>
          <w:b/>
          <w:u w:val="single"/>
        </w:rPr>
        <w:t>732079</w:t>
      </w:r>
    </w:p>
    <w:p>
      <w:r>
        <w:t>@Nova24TV Notranja ministrica je edina ki jo je škoda da odhaja iz vlade. Odhod ostalih pa je pravi blagoslov.</w:t>
      </w:r>
    </w:p>
    <w:p>
      <w:r>
        <w:rPr>
          <w:b/>
          <w:u w:val="single"/>
        </w:rPr>
        <w:t>732080</w:t>
      </w:r>
    </w:p>
    <w:p>
      <w:r>
        <w:t>@kulsi24 Zakaj bi se odpovedali? Vsak normalen človek ne gleda pro plus produkcijo, rtvslo in strankarsko Novo 24. Vse tri hiše lažejo</w:t>
      </w:r>
    </w:p>
    <w:p>
      <w:r>
        <w:rPr>
          <w:b/>
          <w:u w:val="single"/>
        </w:rPr>
        <w:t>732081</w:t>
      </w:r>
    </w:p>
    <w:p>
      <w:r>
        <w:t>#Mladina  #Pravica.... #Repovž -ev uvodnik kot zmeraj pronicljiv in odličen!  https://t.co/x8dnuVGrkU</w:t>
      </w:r>
    </w:p>
    <w:p>
      <w:r>
        <w:rPr>
          <w:b/>
          <w:u w:val="single"/>
        </w:rPr>
        <w:t>732082</w:t>
      </w:r>
    </w:p>
    <w:p>
      <w:r>
        <w:t>@risinja @lucijausaj Ampak Virant je bil minister v SDS.</w:t>
        <w:br/>
        <w:t>Človek ne pomisli, da bi se ta kretenski Virant spečal s komunistom.</w:t>
      </w:r>
    </w:p>
    <w:p>
      <w:r>
        <w:rPr>
          <w:b/>
          <w:u w:val="single"/>
        </w:rPr>
        <w:t>732083</w:t>
      </w:r>
    </w:p>
    <w:p>
      <w:r>
        <w:t>@alesstimec @MartaStimec @LaraTasev A veš, kugá, s'm lih prehle vrgu pulen na wogn (sam moj kiperbuš je na plin)</w:t>
      </w:r>
    </w:p>
    <w:p>
      <w:r>
        <w:rPr>
          <w:b/>
          <w:u w:val="single"/>
        </w:rPr>
        <w:t>732084</w:t>
      </w:r>
    </w:p>
    <w:p>
      <w:r>
        <w:t>@dovtamatej @bogjak smreka je avtohotona nad 800mnv, s sajenjem v nižjih predelih so uničili njeno dopornost</w:t>
      </w:r>
    </w:p>
    <w:p>
      <w:r>
        <w:rPr>
          <w:b/>
          <w:u w:val="single"/>
        </w:rPr>
        <w:t>732085</w:t>
      </w:r>
    </w:p>
    <w:p>
      <w:r>
        <w:t>Politični nacizem - politiki so vsak dan v medijih, ne glede na to, kaj počnejo ali rečejo. So estradniki in od tega lahko živijo.   #19skoj</w:t>
      </w:r>
    </w:p>
    <w:p>
      <w:r>
        <w:rPr>
          <w:b/>
          <w:u w:val="single"/>
        </w:rPr>
        <w:t>732086</w:t>
      </w:r>
    </w:p>
    <w:p>
      <w:r>
        <w:t>@peterjancic kot bi jaz rekel da nehajmo brat knjige ker je v kakšni svoje neumnosti trosil tudi janez janša</w:t>
      </w:r>
    </w:p>
    <w:p>
      <w:r>
        <w:rPr>
          <w:b/>
          <w:u w:val="single"/>
        </w:rPr>
        <w:t>732087</w:t>
      </w:r>
    </w:p>
    <w:p>
      <w:r>
        <w:t>Bolj nestabilno od zadnje vladavine Janše ne more bit, ko so ga z demonstracijamo odklopl od vladanja. https://t.co/vgb05cZo6j</w:t>
      </w:r>
    </w:p>
    <w:p>
      <w:r>
        <w:rPr>
          <w:b/>
          <w:u w:val="single"/>
        </w:rPr>
        <w:t>732088</w:t>
      </w:r>
    </w:p>
    <w:p>
      <w:r>
        <w:t>@matjaz 450eur, gre za model z FHD ekranom. Ko pridem domov ti lahko modelno cifro napišem, če te zanima.</w:t>
      </w:r>
    </w:p>
    <w:p>
      <w:r>
        <w:rPr>
          <w:b/>
          <w:u w:val="single"/>
        </w:rPr>
        <w:t>732089</w:t>
      </w:r>
    </w:p>
    <w:p>
      <w:r>
        <w:t>@SlovenijaVsrcu Levi volilci razmišljajo tako:</w:t>
        <w:br/>
        <w:t>"Naši so okradli in pobili njihove zato, da mi, lenuhi in paraziti, živimo bolje."</w:t>
      </w:r>
    </w:p>
    <w:p>
      <w:r>
        <w:rPr>
          <w:b/>
          <w:u w:val="single"/>
        </w:rPr>
        <w:t>732090</w:t>
      </w:r>
    </w:p>
    <w:p>
      <w:r>
        <w:t>@MeksiBramak Trmarjenje in izzivanje ter preizkušanje mej kako daleč še lahko gredo...</w:t>
      </w:r>
    </w:p>
    <w:p>
      <w:r>
        <w:rPr>
          <w:b/>
          <w:u w:val="single"/>
        </w:rPr>
        <w:t>732091</w:t>
      </w:r>
    </w:p>
    <w:p>
      <w:r>
        <w:t>@RT_russian z granato rajsi kot bi ga zivega zajeli ISIS teroristi. Njegova hrabrost je Srbe prevzela, je dejal Vucic Lavrovu. 2/2</w:t>
      </w:r>
    </w:p>
    <w:p>
      <w:r>
        <w:rPr>
          <w:b/>
          <w:u w:val="single"/>
        </w:rPr>
        <w:t>732092</w:t>
      </w:r>
    </w:p>
    <w:p>
      <w:r>
        <w:t>@ProfAljosa Pa saj ideja v osnovi ni tko slaba, samo dol do Pule naj črto za skupno ribolovno morje potegnejo, pa majo moj glas</w:t>
      </w:r>
    </w:p>
    <w:p>
      <w:r>
        <w:rPr>
          <w:b/>
          <w:u w:val="single"/>
        </w:rPr>
        <w:t>732093</w:t>
      </w:r>
    </w:p>
    <w:p>
      <w:r>
        <w:t>@JJansaSDS @rtztim @vladaRS Ali se bo ga. Fajon zganila. Slišala, da se zbirajo pri njej.</w:t>
      </w:r>
    </w:p>
    <w:p>
      <w:r>
        <w:rPr>
          <w:b/>
          <w:u w:val="single"/>
        </w:rPr>
        <w:t>732094</w:t>
      </w:r>
    </w:p>
    <w:p>
      <w:r>
        <w:t>Bukov: Danes si bukov, če nisi malo čez les. Avtor: espantajo https://t.co/4s1NytBs3Z</w:t>
      </w:r>
    </w:p>
    <w:p>
      <w:r>
        <w:rPr>
          <w:b/>
          <w:u w:val="single"/>
        </w:rPr>
        <w:t>732095</w:t>
      </w:r>
    </w:p>
    <w:p>
      <w:r>
        <w:t>@nejkom @kostinmozeg pizda moram si zastavo umislt. evo jo mam. https://t.co/VvXUI9VL9U</w:t>
      </w:r>
    </w:p>
    <w:p>
      <w:r>
        <w:rPr>
          <w:b/>
          <w:u w:val="single"/>
        </w:rPr>
        <w:t>732096</w:t>
      </w:r>
    </w:p>
    <w:p>
      <w:r>
        <w:t>@VeraKozmik Deregulacijo vseh gostinskih poklicev je 2005 uvedla Janševa vlada. #samPovem @bota112</w:t>
      </w:r>
    </w:p>
    <w:p>
      <w:r>
        <w:rPr>
          <w:b/>
          <w:u w:val="single"/>
        </w:rPr>
        <w:t>732097</w:t>
      </w:r>
    </w:p>
    <w:p>
      <w:r>
        <w:t>Pregled dogajanja: Dve nesreči s telesnimi poškodbami, dve z materialno škodo. Prijave o uporabi pirotehnike. https://t.co/Tm7vCFE5z2</w:t>
      </w:r>
    </w:p>
    <w:p>
      <w:r>
        <w:rPr>
          <w:b/>
          <w:u w:val="single"/>
        </w:rPr>
        <w:t>732098</w:t>
      </w:r>
    </w:p>
    <w:p>
      <w:r>
        <w:t>#NaDanasnjiDan</w:t>
        <w:br/>
        <w:br/>
        <w:t>Leta 2005 je bila z dokončanjem predora Trojane je bila dokončno zgrajena avtocesta A1 Šentilj - Ljubljana – Koper.</w:t>
      </w:r>
    </w:p>
    <w:p>
      <w:r>
        <w:rPr>
          <w:b/>
          <w:u w:val="single"/>
        </w:rPr>
        <w:t>732099</w:t>
      </w:r>
    </w:p>
    <w:p>
      <w:r>
        <w:t>@petra_jansa @vinkovasle1 A mu je tud' noge umil? Verjetno...Prav nič čudnega ne bi bilo, če bi mu še rit...</w:t>
      </w:r>
    </w:p>
    <w:p>
      <w:r>
        <w:rPr>
          <w:b/>
          <w:u w:val="single"/>
        </w:rPr>
        <w:t>732100</w:t>
      </w:r>
    </w:p>
    <w:p>
      <w:r>
        <w:t>Eno glupo vprašanje. Kam je idealno, da pade tableta za pomivanje posode? Na dno pomivalnega stroja al med posodo v spodnji košari?</w:t>
      </w:r>
    </w:p>
    <w:p>
      <w:r>
        <w:rPr>
          <w:b/>
          <w:u w:val="single"/>
        </w:rPr>
        <w:t>732101</w:t>
      </w:r>
    </w:p>
    <w:p>
      <w:r>
        <w:t>@Urskitka Jaz je ne, ker se mi zdi manj vlazilna od dnevne kreme/seruma. Obcutek imam, da je to bolj marketinska fora.</w:t>
      </w:r>
    </w:p>
    <w:p>
      <w:r>
        <w:rPr>
          <w:b/>
          <w:u w:val="single"/>
        </w:rPr>
        <w:t>732102</w:t>
      </w:r>
    </w:p>
    <w:p>
      <w:r>
        <w:t>Hahahahahahaha premožni idioti, ki hočejo, da bi jim šlo slabše, zato da bi revežem šlo boljše ahahaahahahaaahaha https://t.co/j4qAO4MR1h</w:t>
      </w:r>
    </w:p>
    <w:p>
      <w:r>
        <w:rPr>
          <w:b/>
          <w:u w:val="single"/>
        </w:rPr>
        <w:t>732103</w:t>
      </w:r>
    </w:p>
    <w:p>
      <w:r>
        <w:t>@MissPiggy2373 V povprečju sedijo med 1,5 do 2,5 - 3 ure. Zaenkrat se še niso pritožile, da jih je vroče.</w:t>
      </w:r>
    </w:p>
    <w:p>
      <w:r>
        <w:rPr>
          <w:b/>
          <w:u w:val="single"/>
        </w:rPr>
        <w:t>732104</w:t>
      </w:r>
    </w:p>
    <w:p>
      <w:r>
        <w:t>@si_supervizor Ej Balkanće, zakaj žališ našo državo?</w:t>
        <w:br/>
        <w:t>Če bi šel od koder si se privlekel, bi bilo za vse najbolje.</w:t>
      </w:r>
    </w:p>
    <w:p>
      <w:r>
        <w:rPr>
          <w:b/>
          <w:u w:val="single"/>
        </w:rPr>
        <w:t>732105</w:t>
      </w:r>
    </w:p>
    <w:p>
      <w:r>
        <w:t>@Bodem43 @MazzoVanKlein tam lakirnica, če ne bi trošili denarja za nerazvite, bi v medvodah proizvajali rakete.</w:t>
      </w:r>
    </w:p>
    <w:p>
      <w:r>
        <w:rPr>
          <w:b/>
          <w:u w:val="single"/>
        </w:rPr>
        <w:t>732106</w:t>
      </w:r>
    </w:p>
    <w:p>
      <w:r>
        <w:t>Metal Klavnica v murskosoboškem MIKK-u - https://t.co/H7JwaUC0rV https://t.co/egoL8pMFi0</w:t>
      </w:r>
    </w:p>
    <w:p>
      <w:r>
        <w:rPr>
          <w:b/>
          <w:u w:val="single"/>
        </w:rPr>
        <w:t>732107</w:t>
      </w:r>
    </w:p>
    <w:p>
      <w:r>
        <w:t>Policija opozarja: v tem avtomobilu se vozijo vlomilci! #foto https://t.co/H79faHMHsU via @SiolNEWS</w:t>
      </w:r>
    </w:p>
    <w:p>
      <w:r>
        <w:rPr>
          <w:b/>
          <w:u w:val="single"/>
        </w:rPr>
        <w:t>732108</w:t>
      </w:r>
    </w:p>
    <w:p>
      <w:r>
        <w:t>@Libertarec @1nekorektna Ob tem, da so posilstva potekala s pravim spolnim organom, vardisti pa vadijo z igračkami.</w:t>
      </w:r>
    </w:p>
    <w:p>
      <w:r>
        <w:rPr>
          <w:b/>
          <w:u w:val="single"/>
        </w:rPr>
        <w:t>732109</w:t>
      </w:r>
    </w:p>
    <w:p>
      <w:r>
        <w:t>Grem z vlakom: Slovenske železnice, ponosni sponzor košarkarske reprezentance, vas na sprejem peljemo BREZPLAČNO!... https://t.co/yxaL6Q8fkz</w:t>
      </w:r>
    </w:p>
    <w:p>
      <w:r>
        <w:rPr>
          <w:b/>
          <w:u w:val="single"/>
        </w:rPr>
        <w:t>732110</w:t>
      </w:r>
    </w:p>
    <w:p>
      <w:r>
        <w:t>Mogoče sem res kvaternica, ampak a na @24ur_com nimajo niti enega frizerja, ki bi Petri Krčmar znal narediti  normalno frizuro ?</w:t>
      </w:r>
    </w:p>
    <w:p>
      <w:r>
        <w:rPr>
          <w:b/>
          <w:u w:val="single"/>
        </w:rPr>
        <w:t>732111</w:t>
      </w:r>
    </w:p>
    <w:p>
      <w:r>
        <w:t>@Matino667 očitno most čez obvoznico na podutiški pa spet ne. to je za popizdit.</w:t>
      </w:r>
    </w:p>
    <w:p>
      <w:r>
        <w:rPr>
          <w:b/>
          <w:u w:val="single"/>
        </w:rPr>
        <w:t>732112</w:t>
      </w:r>
    </w:p>
    <w:p>
      <w:r>
        <w:t>Evo, dekleta so v akciji. #planica #fotoprikolica #velikimalitrenutki https://t.co/RqAkbirbMg</w:t>
      </w:r>
    </w:p>
    <w:p>
      <w:r>
        <w:rPr>
          <w:b/>
          <w:u w:val="single"/>
        </w:rPr>
        <w:t>732113</w:t>
      </w:r>
    </w:p>
    <w:p>
      <w:r>
        <w:t>@m_bostjan Za arabske raketne inženirje je dovolj prostora v Sloveniji, jim bodo levičarji kaj našli...</w:t>
      </w:r>
    </w:p>
    <w:p>
      <w:r>
        <w:rPr>
          <w:b/>
          <w:u w:val="single"/>
        </w:rPr>
        <w:t>732114</w:t>
      </w:r>
    </w:p>
    <w:p>
      <w:r>
        <w:t>Igre so bile nore, zdaj sledijo žemlje iz državne pekarne https://t.co/ze704wK0yb</w:t>
      </w:r>
    </w:p>
    <w:p>
      <w:r>
        <w:rPr>
          <w:b/>
          <w:u w:val="single"/>
        </w:rPr>
        <w:t>732115</w:t>
      </w:r>
    </w:p>
    <w:p>
      <w:r>
        <w:t>@Bojana61654450 Bravo Barstič. Ne pfiega na domobransko sodrgo. Hkrati povzroča nesluten revolt pražencev v 2w.</w:t>
      </w:r>
    </w:p>
    <w:p>
      <w:r>
        <w:rPr>
          <w:b/>
          <w:u w:val="single"/>
        </w:rPr>
        <w:t>732116</w:t>
      </w:r>
    </w:p>
    <w:p>
      <w:r>
        <w:t>Volilna napoved: Napoveduje se hud boj med Šarcem, Janšo in Židanom https://t.co/YL7wVPErTn via @Dnevnik_si</w:t>
      </w:r>
    </w:p>
    <w:p>
      <w:r>
        <w:rPr>
          <w:b/>
          <w:u w:val="single"/>
        </w:rPr>
        <w:t>732117</w:t>
      </w:r>
    </w:p>
    <w:p>
      <w:r>
        <w:t>@Agathung Najprej so z desne prišle zebre, sledili so jim gnuji, nato so pristopicljali noji. Levi so k mlakuži prišli zadnji. 😉</w:t>
      </w:r>
    </w:p>
    <w:p>
      <w:r>
        <w:rPr>
          <w:b/>
          <w:u w:val="single"/>
        </w:rPr>
        <w:t>732118</w:t>
      </w:r>
    </w:p>
    <w:p>
      <w:r>
        <w:t>@BineTraven 👍 To, kar mi že delamo.</w:t>
        <w:br/>
        <w:t>Bo pa še potrebno to nadgraditi na državni ravni, vendar se mi zdi, da tega komunisti niso sposobni</w:t>
      </w:r>
    </w:p>
    <w:p>
      <w:r>
        <w:rPr>
          <w:b/>
          <w:u w:val="single"/>
        </w:rPr>
        <w:t>732119</w:t>
      </w:r>
    </w:p>
    <w:p>
      <w:r>
        <w:t>@JanezMeznarec @sarecmarjan A misliš, da naj poslušam tole partijsko propagando?</w:t>
      </w:r>
    </w:p>
    <w:p>
      <w:r>
        <w:rPr>
          <w:b/>
          <w:u w:val="single"/>
        </w:rPr>
        <w:t>732120</w:t>
      </w:r>
    </w:p>
    <w:p>
      <w:r>
        <w:t>Hišne preiskave: našli 182 kosov nabojev, del orožja, kokain, heroin, ... https://t.co/f8ZwOjZfBb</w:t>
      </w:r>
    </w:p>
    <w:p>
      <w:r>
        <w:rPr>
          <w:b/>
          <w:u w:val="single"/>
        </w:rPr>
        <w:t>732121</w:t>
      </w:r>
    </w:p>
    <w:p>
      <w:r>
        <w:t>@PStendler @JanezMeznarec Ne omenji mi @JanezMeznarec pa @MajaBentura murgeljsih piškotarjev. Kar bruhnem.</w:t>
      </w:r>
    </w:p>
    <w:p>
      <w:r>
        <w:rPr>
          <w:b/>
          <w:u w:val="single"/>
        </w:rPr>
        <w:t>732122</w:t>
      </w:r>
    </w:p>
    <w:p>
      <w:r>
        <w:t>Fan360: blockchainovska platforma za športne navdušence, ki nagrajuje https://t.co/hFcShexf0P</w:t>
      </w:r>
    </w:p>
    <w:p>
      <w:r>
        <w:rPr>
          <w:b/>
          <w:u w:val="single"/>
        </w:rPr>
        <w:t>732123</w:t>
      </w:r>
    </w:p>
    <w:p>
      <w:r>
        <w:t>@altSaulin Kar naj si jo zapolnejo, saj so jih kar nekaj pripeljali...nikoli več se jih ne rešijo...</w:t>
      </w:r>
    </w:p>
    <w:p>
      <w:r>
        <w:rPr>
          <w:b/>
          <w:u w:val="single"/>
        </w:rPr>
        <w:t>732124</w:t>
      </w:r>
    </w:p>
    <w:p>
      <w:r>
        <w:t>@Pizama Arbiter elegantiarum pravi, da tebi ne-kravata bolje pristoji kot Borutu</w:t>
      </w:r>
    </w:p>
    <w:p>
      <w:r>
        <w:rPr>
          <w:b/>
          <w:u w:val="single"/>
        </w:rPr>
        <w:t>732125</w:t>
      </w:r>
    </w:p>
    <w:p>
      <w:r>
        <w:t>Ko smo že pri lunah: (kilavo pofotkana) super luna in običajen sončni zahod na isti lokaciji. https://t.co/J4cW7OWdIl</w:t>
      </w:r>
    </w:p>
    <w:p>
      <w:r>
        <w:rPr>
          <w:b/>
          <w:u w:val="single"/>
        </w:rPr>
        <w:t>732126</w:t>
      </w:r>
    </w:p>
    <w:p>
      <w:r>
        <w:t>@tamara80s Ja, ti tuji lastniki bodo uničili vse, kar so gradile generacije pred nami.</w:t>
      </w:r>
    </w:p>
    <w:p>
      <w:r>
        <w:rPr>
          <w:b/>
          <w:u w:val="single"/>
        </w:rPr>
        <w:t>732127</w:t>
      </w:r>
    </w:p>
    <w:p>
      <w:r>
        <w:t>@mitja_luksina Po sramotnem nastopu predsednikov vladnih strank v #tarča je pozornost treba preusmeriti v kravato @JJansaSDS</w:t>
      </w:r>
    </w:p>
    <w:p>
      <w:r>
        <w:rPr>
          <w:b/>
          <w:u w:val="single"/>
        </w:rPr>
        <w:t>732128</w:t>
      </w:r>
    </w:p>
    <w:p>
      <w:r>
        <w:t>@MatevzNovak On dela za ameriko ne pa za eno komi Slovenijo , Melanija pa vzgaja otroka in je šla ravno zarad tega ven iz te jebe komijevske</w:t>
      </w:r>
    </w:p>
    <w:p>
      <w:r>
        <w:rPr>
          <w:b/>
          <w:u w:val="single"/>
        </w:rPr>
        <w:t>732129</w:t>
      </w:r>
    </w:p>
    <w:p>
      <w:r>
        <w:t>Američani so uspeli v 2018 izpust ogljika dvigniti za 3,4%. Ni slabo za eno leto.</w:t>
      </w:r>
    </w:p>
    <w:p>
      <w:r>
        <w:rPr>
          <w:b/>
          <w:u w:val="single"/>
        </w:rPr>
        <w:t>732130</w:t>
      </w:r>
    </w:p>
    <w:p>
      <w:r>
        <w:t>Primitivizem je še vedno primitivizem, pa če piha z leve ali z desne.</w:t>
        <w:br/>
        <w:br/>
        <w:t>*se gre skrit na sredino*</w:t>
      </w:r>
    </w:p>
    <w:p>
      <w:r>
        <w:rPr>
          <w:b/>
          <w:u w:val="single"/>
        </w:rPr>
        <w:t>732131</w:t>
      </w:r>
    </w:p>
    <w:p>
      <w:r>
        <w:t>Izguba nadzora nad brisačo, medtem ko si preoblačiš kopalke na plaži javnega kopališca. #shorthorrorstory</w:t>
      </w:r>
    </w:p>
    <w:p>
      <w:r>
        <w:rPr>
          <w:b/>
          <w:u w:val="single"/>
        </w:rPr>
        <w:t>732132</w:t>
      </w:r>
    </w:p>
    <w:p>
      <w:r>
        <w:t>@UdbiEtOrbi @stanovnikzemlje Podret mejo, pa narest eno državo, fore so jim maltene slične.</w:t>
      </w:r>
    </w:p>
    <w:p>
      <w:r>
        <w:rPr>
          <w:b/>
          <w:u w:val="single"/>
        </w:rPr>
        <w:t>732133</w:t>
      </w:r>
    </w:p>
    <w:p>
      <w:r>
        <w:t>@LajnarEU @petracj Jaz se ne bodem z nobenim. Gledam od daleč in se mi ene stvari malce gabijo.</w:t>
      </w:r>
    </w:p>
    <w:p>
      <w:r>
        <w:rPr>
          <w:b/>
          <w:u w:val="single"/>
        </w:rPr>
        <w:t>732134</w:t>
      </w:r>
    </w:p>
    <w:p>
      <w:r>
        <w:t>@mojcaskrinjar Desnicarji nimamo kaj volit ker v SLO sploh ni desne stranke  in desnica se dolgo ne bo zmagala ker je ni</w:t>
      </w:r>
    </w:p>
    <w:p>
      <w:r>
        <w:rPr>
          <w:b/>
          <w:u w:val="single"/>
        </w:rPr>
        <w:t>732135</w:t>
      </w:r>
    </w:p>
    <w:p>
      <w:r>
        <w:t>Tako notranja kot zunanja politika Slovenije je nesposobna, ...! https://t.co/EqqFBmIXp4</w:t>
      </w:r>
    </w:p>
    <w:p>
      <w:r>
        <w:rPr>
          <w:b/>
          <w:u w:val="single"/>
        </w:rPr>
        <w:t>732136</w:t>
      </w:r>
    </w:p>
    <w:p>
      <w:r>
        <w:t>Preberite si, koliko delodajalca stane delo prek študentske napotnice: https://t.co/KFY79EUIT2 https://t.co/8WqVSZosaO</w:t>
      </w:r>
    </w:p>
    <w:p>
      <w:r>
        <w:rPr>
          <w:b/>
          <w:u w:val="single"/>
        </w:rPr>
        <w:t>732137</w:t>
      </w:r>
    </w:p>
    <w:p>
      <w:r>
        <w:t>Na POP soočenju Židan ni bil židane volje in namesto v parlament bo bolje,da gre delat na polje.</w:t>
      </w:r>
    </w:p>
    <w:p>
      <w:r>
        <w:rPr>
          <w:b/>
          <w:u w:val="single"/>
        </w:rPr>
        <w:t>732138</w:t>
      </w:r>
    </w:p>
    <w:p>
      <w:r>
        <w:t>Mah ... skoda. Res skoda. Ampak mentalna moc Noleta je nekaj se nevidenega ... #wimbledon</w:t>
      </w:r>
    </w:p>
    <w:p>
      <w:r>
        <w:rPr>
          <w:b/>
          <w:u w:val="single"/>
        </w:rPr>
        <w:t>732139</w:t>
      </w:r>
    </w:p>
    <w:p>
      <w:r>
        <w:t>@petra_cj Jup. In pri vseh banalijah, ki jih pokrivajo.. se śe najdejo oćitki, ko kakšno spustijo ...</w:t>
      </w:r>
    </w:p>
    <w:p>
      <w:r>
        <w:rPr>
          <w:b/>
          <w:u w:val="single"/>
        </w:rPr>
        <w:t>732140</w:t>
      </w:r>
    </w:p>
    <w:p>
      <w:r>
        <w:t>Predlagam, da protestno prečkajo cesto ob rdeči silhueti. https://t.co/CFktfP6PxL</w:t>
      </w:r>
    </w:p>
    <w:p>
      <w:r>
        <w:rPr>
          <w:b/>
          <w:u w:val="single"/>
        </w:rPr>
        <w:t>732141</w:t>
      </w:r>
    </w:p>
    <w:p>
      <w:r>
        <w:t>Mladinke z novima dvema zmagama na treh tekmah še naprej v igri za final4! #gremopunce #TEAM https://t.co/nJZnAQ97gy</w:t>
      </w:r>
    </w:p>
    <w:p>
      <w:r>
        <w:rPr>
          <w:b/>
          <w:u w:val="single"/>
        </w:rPr>
        <w:t>732142</w:t>
      </w:r>
    </w:p>
    <w:p>
      <w:r>
        <w:t>@CeljskiGlasnik Na ladji norcev se je že namnožilo preveč podgan; požro vse..Pametni mornarji zapuščajo ladjo..</w:t>
      </w:r>
    </w:p>
    <w:p>
      <w:r>
        <w:rPr>
          <w:b/>
          <w:u w:val="single"/>
        </w:rPr>
        <w:t>732143</w:t>
      </w:r>
    </w:p>
    <w:p>
      <w:r>
        <w:t>@PetraSlanic Ja :( al pa ravno gledam doma paket mleka. Kot da je tak problem naredit celo kartonasto skatlo, namesto te plastike okoli.</w:t>
      </w:r>
    </w:p>
    <w:p>
      <w:r>
        <w:rPr>
          <w:b/>
          <w:u w:val="single"/>
        </w:rPr>
        <w:t>732144</w:t>
      </w:r>
    </w:p>
    <w:p>
      <w:r>
        <w:t>Tihotapci migrantov služijo na različne načine s cunjami in obuvali z rdečega križa in Humane... https://t.co/7BYRb32kEu</w:t>
      </w:r>
    </w:p>
    <w:p>
      <w:r>
        <w:rPr>
          <w:b/>
          <w:u w:val="single"/>
        </w:rPr>
        <w:t>732145</w:t>
      </w:r>
    </w:p>
    <w:p>
      <w:r>
        <w:t>Idlib tarča silovitih sirskih in ruskih letalskih napadov https://t.co/exIP68F3Pk</w:t>
      </w:r>
    </w:p>
    <w:p>
      <w:r>
        <w:rPr>
          <w:b/>
          <w:u w:val="single"/>
        </w:rPr>
        <w:t>732146</w:t>
      </w:r>
    </w:p>
    <w:p>
      <w:r>
        <w:t>Danes srečam botra in mi pravi...v tej Žusterni so pa lepo sranje naredili...</w:t>
      </w:r>
    </w:p>
    <w:p>
      <w:r>
        <w:rPr>
          <w:b/>
          <w:u w:val="single"/>
        </w:rPr>
        <w:t>732147</w:t>
      </w:r>
    </w:p>
    <w:p>
      <w:r>
        <w:t>☆OPANKARJU☆krivosodje odpisalo 16 miljonov €, uničilo dokaze posilstva in zlorabe položaja.Sedaj bi morda"milostno"kandiral na volitvah😂🤣</w:t>
      </w:r>
    </w:p>
    <w:p>
      <w:r>
        <w:rPr>
          <w:b/>
          <w:u w:val="single"/>
        </w:rPr>
        <w:t>732148</w:t>
      </w:r>
    </w:p>
    <w:p>
      <w:r>
        <w:t>Če se sredi ceste po Ljubljani fjakaš z @BoostedBoards še ne pomeni, da si @CaseyNeistat</w:t>
      </w:r>
    </w:p>
    <w:p>
      <w:r>
        <w:rPr>
          <w:b/>
          <w:u w:val="single"/>
        </w:rPr>
        <w:t>732149</w:t>
      </w:r>
    </w:p>
    <w:p>
      <w:r>
        <w:t>@PetraGreiner @timurbanya @NjamiSushi Jap, pa svercanje skoz luknjo v ograji, pa hot dogi, pa opekline :D</w:t>
      </w:r>
    </w:p>
    <w:p>
      <w:r>
        <w:rPr>
          <w:b/>
          <w:u w:val="single"/>
        </w:rPr>
        <w:t>732150</w:t>
      </w:r>
    </w:p>
    <w:p>
      <w:r>
        <w:t>@vinkovasle1 Doslej se mu ni bilo treba umakniti iz sojenja in lagati, medtem ko si je Acetto z lažjo sam nataknil zanko.</w:t>
      </w:r>
    </w:p>
    <w:p>
      <w:r>
        <w:rPr>
          <w:b/>
          <w:u w:val="single"/>
        </w:rPr>
        <w:t>732151</w:t>
      </w:r>
    </w:p>
    <w:p>
      <w:r>
        <w:t>@BrankoGrims1 za predsednika! Nudil nam bo varnost in manj beguncev.Otok Vis si je pa že ogledal.</w:t>
      </w:r>
    </w:p>
    <w:p>
      <w:r>
        <w:rPr>
          <w:b/>
          <w:u w:val="single"/>
        </w:rPr>
        <w:t>732152</w:t>
      </w:r>
    </w:p>
    <w:p>
      <w:r>
        <w:t>@TatjanaPirc Grem v soboto na Dunaj in ne bom bečkevineršnicle ampak dimljeno vešalico.</w:t>
      </w:r>
    </w:p>
    <w:p>
      <w:r>
        <w:rPr>
          <w:b/>
          <w:u w:val="single"/>
        </w:rPr>
        <w:t>732153</w:t>
      </w:r>
    </w:p>
    <w:p>
      <w:r>
        <w:t>Pripadniki posadke večnamenske ladje Triglav 11, dobrodošli doma. https://t.co/rVFMcSQa3h</w:t>
      </w:r>
    </w:p>
    <w:p>
      <w:r>
        <w:rPr>
          <w:b/>
          <w:u w:val="single"/>
        </w:rPr>
        <w:t>732154</w:t>
      </w:r>
    </w:p>
    <w:p>
      <w:r>
        <w:t>@BorutPahor dej mal se odpri v svet ne samo na Balkan....</w:t>
        <w:br/>
        <w:t>Na Zahodu naredi kakšen biznis za državo.....</w:t>
        <w:br/>
        <w:t>jebala te klopca...</w:t>
      </w:r>
    </w:p>
    <w:p>
      <w:r>
        <w:rPr>
          <w:b/>
          <w:u w:val="single"/>
        </w:rPr>
        <w:t>732155</w:t>
      </w:r>
    </w:p>
    <w:p>
      <w:r>
        <w:t>Pohvala na dan pa sicer šteje in tokrat gre @Nomago_EU za kul CS experience. Kličejo nazaj, če jih koj ne dobiš. Velik lajk. 👍</w:t>
      </w:r>
    </w:p>
    <w:p>
      <w:r>
        <w:rPr>
          <w:b/>
          <w:u w:val="single"/>
        </w:rPr>
        <w:t>732156</w:t>
      </w:r>
    </w:p>
    <w:p>
      <w:r>
        <w:t>@Miha_Sch Vi nimate pojma. Ampak vam je dovoljeno lagati, zavajati. Idealni za kaksno sekto. Po moje pa niti kakega drustva se niste vodili.</w:t>
      </w:r>
    </w:p>
    <w:p>
      <w:r>
        <w:rPr>
          <w:b/>
          <w:u w:val="single"/>
        </w:rPr>
        <w:t>732157</w:t>
      </w:r>
    </w:p>
    <w:p>
      <w:r>
        <w:t>@AfneGunca16 Sicer se pa lahko tudi ti opogumi in udariš en kravel po desni. 😉</w:t>
      </w:r>
    </w:p>
    <w:p>
      <w:r>
        <w:rPr>
          <w:b/>
          <w:u w:val="single"/>
        </w:rPr>
        <w:t>732158</w:t>
      </w:r>
    </w:p>
    <w:p>
      <w:r>
        <w:t>@shyam2001 @DMPband Ti....ampak logo lokala ....madona, še jaz bi šla...:))))#KGB</w:t>
      </w:r>
    </w:p>
    <w:p>
      <w:r>
        <w:rPr>
          <w:b/>
          <w:u w:val="single"/>
        </w:rPr>
        <w:t>732159</w:t>
      </w:r>
    </w:p>
    <w:p>
      <w:r>
        <w:t>Komentar na novico: Ministrica vztraja pri dvigu minimalne plače za 4,7 odstotka ... https://t.co/wQzcw58PXj</w:t>
      </w:r>
    </w:p>
    <w:p>
      <w:r>
        <w:rPr>
          <w:b/>
          <w:u w:val="single"/>
        </w:rPr>
        <w:t>732160</w:t>
      </w:r>
    </w:p>
    <w:p>
      <w:r>
        <w:t>Vsak, ki ga je že imel priložnost poskusiti, pravi da je res adrenalinska bomba!😉👍 https://t.co/RgvmwiV612</w:t>
      </w:r>
    </w:p>
    <w:p>
      <w:r>
        <w:rPr>
          <w:b/>
          <w:u w:val="single"/>
        </w:rPr>
        <w:t>732161</w:t>
      </w:r>
    </w:p>
    <w:p>
      <w:r>
        <w:t>@Matino667 @kvadratek Ja, ne morejo početi takih reči. Saj si videl, da niti brati ne znajo!</w:t>
      </w:r>
    </w:p>
    <w:p>
      <w:r>
        <w:rPr>
          <w:b/>
          <w:u w:val="single"/>
        </w:rPr>
        <w:t>732162</w:t>
      </w:r>
    </w:p>
    <w:p>
      <w:r>
        <w:t>@MatevzNovak Primerjate jabolka in banane. Danci imajo največ vetrnic offshore in bedno pokrajino. Zato pa radi hodijo k nam na dopust.</w:t>
      </w:r>
    </w:p>
    <w:p>
      <w:r>
        <w:rPr>
          <w:b/>
          <w:u w:val="single"/>
        </w:rPr>
        <w:t>732163</w:t>
      </w:r>
    </w:p>
    <w:p>
      <w:r>
        <w:t>@andrejkaroli @jamesblake A je bil mišljen? :) men ss zdi bolj za kozarec dobrega rdečega vina pa cigaret.</w:t>
      </w:r>
    </w:p>
    <w:p>
      <w:r>
        <w:rPr>
          <w:b/>
          <w:u w:val="single"/>
        </w:rPr>
        <w:t>732164</w:t>
      </w:r>
    </w:p>
    <w:p>
      <w:r>
        <w:t>Tržna niša:</w:t>
        <w:br/>
        <w:t xml:space="preserve">Mačke bom začela posojat. </w:t>
        <w:br/>
        <w:t>Rent-a-cat d.o.o., posojevalni servis domačih živali.</w:t>
      </w:r>
    </w:p>
    <w:p>
      <w:r>
        <w:rPr>
          <w:b/>
          <w:u w:val="single"/>
        </w:rPr>
        <w:t>732165</w:t>
      </w:r>
    </w:p>
    <w:p>
      <w:r>
        <w:t>@DanielKalan bon za kakšno masažo, frizerja... sicer si pa velik fant, ziher boš kej pametnega naumil :)</w:t>
      </w:r>
    </w:p>
    <w:p>
      <w:r>
        <w:rPr>
          <w:b/>
          <w:u w:val="single"/>
        </w:rPr>
        <w:t>732166</w:t>
      </w:r>
    </w:p>
    <w:p>
      <w:r>
        <w:t>@tasosedova @___aenir @had @magrateja Zakaj bi kdo hotu na žur brez telefona? Kaj če ti rata dolgcajt? Maske pa itak nosimo vsi skoz.</w:t>
      </w:r>
    </w:p>
    <w:p>
      <w:r>
        <w:rPr>
          <w:b/>
          <w:u w:val="single"/>
        </w:rPr>
        <w:t>732167</w:t>
      </w:r>
    </w:p>
    <w:p>
      <w:r>
        <w:t>Podjetje MANDATUM d.o.o. išče sodelavca, ki je potrpežljiv, zna predstavljati, prepričati in prodati: http://t.co/1YcQdirsjp #Zaposlitev</w:t>
      </w:r>
    </w:p>
    <w:p>
      <w:r>
        <w:rPr>
          <w:b/>
          <w:u w:val="single"/>
        </w:rPr>
        <w:t>732168</w:t>
      </w:r>
    </w:p>
    <w:p>
      <w:r>
        <w:t>@NovakBozidar @DomovinskaLiga V dveh strankah bo še nekaj dni trajalo, da se raven adrenalina spusti na običajno vrednost</w:t>
      </w:r>
    </w:p>
    <w:p>
      <w:r>
        <w:rPr>
          <w:b/>
          <w:u w:val="single"/>
        </w:rPr>
        <w:t>732169</w:t>
      </w:r>
    </w:p>
    <w:p>
      <w:r>
        <w:t>@MatejKmatej42 @zaslovenijo2 To sicer lahko verjamem, ampak, ko mi to sporoča Biščak v svojem skret papirju me mine...</w:t>
      </w:r>
    </w:p>
    <w:p>
      <w:r>
        <w:rPr>
          <w:b/>
          <w:u w:val="single"/>
        </w:rPr>
        <w:t>732170</w:t>
      </w:r>
    </w:p>
    <w:p>
      <w:r>
        <w:t>@powersmoothie Na bolšjaku mu strojček kupi. Rezanci narejeni v dvoje so še boljši. Vesel Božič.</w:t>
      </w:r>
    </w:p>
    <w:p>
      <w:r>
        <w:rPr>
          <w:b/>
          <w:u w:val="single"/>
        </w:rPr>
        <w:t>732171</w:t>
      </w:r>
    </w:p>
    <w:p>
      <w:r>
        <w:t>Desus-ovci so znoreli......pozivam vse normalne clane, da izstopijo iz te gnojnice https://t.co/1tDVzfC0YA</w:t>
      </w:r>
    </w:p>
    <w:p>
      <w:r>
        <w:rPr>
          <w:b/>
          <w:u w:val="single"/>
        </w:rPr>
        <w:t>732172</w:t>
      </w:r>
    </w:p>
    <w:p>
      <w:r>
        <w:t>@Matino667 @Moj_ca Ker je #ženska. Po možnosti pa je zdaj še #moški kriv, ker je zapeljal čez.</w:t>
      </w:r>
    </w:p>
    <w:p>
      <w:r>
        <w:rPr>
          <w:b/>
          <w:u w:val="single"/>
        </w:rPr>
        <w:t>732173</w:t>
      </w:r>
    </w:p>
    <w:p>
      <w:r>
        <w:t>@vinkovasle1 @JJansaSDS Ni pa novica ko neznanci svinjajo po krščanskih spomenikih...</w:t>
      </w:r>
    </w:p>
    <w:p>
      <w:r>
        <w:rPr>
          <w:b/>
          <w:u w:val="single"/>
        </w:rPr>
        <w:t>732174</w:t>
      </w:r>
    </w:p>
    <w:p>
      <w:r>
        <w:t>@u2boy2005 @vrhovno @Mpravosodje Moj klient ni “čudežno” zbolel, ampak si je zlomil nogo.</w:t>
      </w:r>
    </w:p>
    <w:p>
      <w:r>
        <w:rPr>
          <w:b/>
          <w:u w:val="single"/>
        </w:rPr>
        <w:t>732175</w:t>
      </w:r>
    </w:p>
    <w:p>
      <w:r>
        <w:t>@ijanko55 Ti begunski frizerji ne strizejo samo lase, vcasih tudi celotne glave !</w:t>
      </w:r>
    </w:p>
    <w:p>
      <w:r>
        <w:rPr>
          <w:b/>
          <w:u w:val="single"/>
        </w:rPr>
        <w:t>732176</w:t>
      </w:r>
    </w:p>
    <w:p>
      <w:r>
        <w:t xml:space="preserve">@Matej_Klaric Denarja od TEŠ-a ni več. </w:t>
        <w:br/>
        <w:t>Lahko pa se borite proti 2. tiru. In proti temu, da bi predor preplačali za 15M. Tu še ni prepozno.</w:t>
      </w:r>
    </w:p>
    <w:p>
      <w:r>
        <w:rPr>
          <w:b/>
          <w:u w:val="single"/>
        </w:rPr>
        <w:t>732177</w:t>
      </w:r>
    </w:p>
    <w:p>
      <w:r>
        <w:t>@alespoltikis @slavkoarh8 @frelih_igor @Blaz_88 @Japreva @PreglArjan Kaj si pa tako obseden z menstruacijo? Trump je pa itak stable genius.</w:t>
      </w:r>
    </w:p>
    <w:p>
      <w:r>
        <w:rPr>
          <w:b/>
          <w:u w:val="single"/>
        </w:rPr>
        <w:t>732178</w:t>
      </w:r>
    </w:p>
    <w:p>
      <w:r>
        <w:t>Ameriška vlada uradno priznala, da kanabis uničuje rakaste celice https://t.co/QOOIC22hEq</w:t>
      </w:r>
    </w:p>
    <w:p>
      <w:r>
        <w:rPr>
          <w:b/>
          <w:u w:val="single"/>
        </w:rPr>
        <w:t>732179</w:t>
      </w:r>
    </w:p>
    <w:p>
      <w:r>
        <w:t>@ModernaKmetica Kekčeva združba (Kekec, Mojca, Rožle... mama pa ata pa Pehta in Bedanec</w:t>
      </w:r>
    </w:p>
    <w:p>
      <w:r>
        <w:rPr>
          <w:b/>
          <w:u w:val="single"/>
        </w:rPr>
        <w:t>732180</w:t>
      </w:r>
    </w:p>
    <w:p>
      <w:r>
        <w:t>Kmet z otrokom prvič na morju. Mimo pripelje gliser:</w:t>
        <w:br/>
        <w:t>-Poglej, ati, stric pa orje morje.</w:t>
      </w:r>
    </w:p>
    <w:p>
      <w:r>
        <w:rPr>
          <w:b/>
          <w:u w:val="single"/>
        </w:rPr>
        <w:t>732181</w:t>
      </w:r>
    </w:p>
    <w:p>
      <w:r>
        <w:t>če si pa full obseden z janšo, povrhu pa še kriminalec, se ti ni treba bati sodišč, ker boš pravnomočno nedolžen! https://t.co/i74VLxrs7r</w:t>
      </w:r>
    </w:p>
    <w:p>
      <w:r>
        <w:rPr>
          <w:b/>
          <w:u w:val="single"/>
        </w:rPr>
        <w:t>732182</w:t>
      </w:r>
    </w:p>
    <w:p>
      <w:r>
        <w:t>Včeraj smo do polnoči pili cuba libre, nato pa rum kolo. Po polnoči standardi padejo...</w:t>
      </w:r>
    </w:p>
    <w:p>
      <w:r>
        <w:rPr>
          <w:b/>
          <w:u w:val="single"/>
        </w:rPr>
        <w:t>732183</w:t>
      </w:r>
    </w:p>
    <w:p>
      <w:r>
        <w:t>Čutna Eleganca - unikaten nakit za izbrane priložnosti https://t.co/7QurWcd8tK via @YouTube</w:t>
      </w:r>
    </w:p>
    <w:p>
      <w:r>
        <w:rPr>
          <w:b/>
          <w:u w:val="single"/>
        </w:rPr>
        <w:t>732184</w:t>
      </w:r>
    </w:p>
    <w:p>
      <w:r>
        <w:t>Prebrala sem, da se vodnarji bojimo resnice. Kako fuckedup je pa to, pa tud če je včasih res.</w:t>
      </w:r>
    </w:p>
    <w:p>
      <w:r>
        <w:rPr>
          <w:b/>
          <w:u w:val="single"/>
        </w:rPr>
        <w:t>732185</w:t>
      </w:r>
    </w:p>
    <w:p>
      <w:r>
        <w:t>Vaša fensi kilerska ubernevihta bo k nam prišla kot en zeh oblak. Nič ne smemo met. Še subvencij ne!</w:t>
      </w:r>
    </w:p>
    <w:p>
      <w:r>
        <w:rPr>
          <w:b/>
          <w:u w:val="single"/>
        </w:rPr>
        <w:t>732186</w:t>
      </w:r>
    </w:p>
    <w:p>
      <w:r>
        <w:t>@Mauhlerca Balerinke pašejo tistim dečvam, ki majo res majhna in ozka stopala. Vse ostale meni zgledajo kot da bi hodile v plavutkah.</w:t>
      </w:r>
    </w:p>
    <w:p>
      <w:r>
        <w:rPr>
          <w:b/>
          <w:u w:val="single"/>
        </w:rPr>
        <w:t>732187</w:t>
      </w:r>
    </w:p>
    <w:p>
      <w:r>
        <w:t>@eemalui Tut mi smo šli v trenirkah. Sej bi šel na supu. sam ga nimam. Kakršni kandiat taki volilci...</w:t>
      </w:r>
    </w:p>
    <w:p>
      <w:r>
        <w:rPr>
          <w:b/>
          <w:u w:val="single"/>
        </w:rPr>
        <w:t>732188</w:t>
      </w:r>
    </w:p>
    <w:p>
      <w:r>
        <w:t>Ne skrbite, če spodleti nastop domnevno vinjeni novinarki, bolj me je strah tistih, ki jih v domnevni treznosti klatijo na polno!</w:t>
      </w:r>
    </w:p>
    <w:p>
      <w:r>
        <w:rPr>
          <w:b/>
          <w:u w:val="single"/>
        </w:rPr>
        <w:t>732189</w:t>
      </w:r>
    </w:p>
    <w:p>
      <w:r>
        <w:t>@leaathenatabako Pa tudi snezak uziva v taksnem snegcu. Vsaj moja je od veselja ponorela.</w:t>
      </w:r>
    </w:p>
    <w:p>
      <w:r>
        <w:rPr>
          <w:b/>
          <w:u w:val="single"/>
        </w:rPr>
        <w:t>732190</w:t>
      </w:r>
    </w:p>
    <w:p>
      <w:r>
        <w:t>Kako le! Saj so izpričane in dokazane prestitutke. Lahko žalijo, ne morejo pa se novinarji afne guncat z RESNICO! https://t.co/ZNeTroAL8l</w:t>
      </w:r>
    </w:p>
    <w:p>
      <w:r>
        <w:rPr>
          <w:b/>
          <w:u w:val="single"/>
        </w:rPr>
        <w:t>732191</w:t>
      </w:r>
    </w:p>
    <w:p>
      <w:r>
        <w:t>Tole neumnost pa lahko razumejo le pravniški možgani.  https://t.co/ddjltu5Z50</w:t>
      </w:r>
    </w:p>
    <w:p>
      <w:r>
        <w:rPr>
          <w:b/>
          <w:u w:val="single"/>
        </w:rPr>
        <w:t>732192</w:t>
      </w:r>
    </w:p>
    <w:p>
      <w:r>
        <w:t>@MiranZore Ampak zakaj ga gre sploh menjat, če pa itak zapušča klub? No, sej ne, da si ženem k srcu 😁</w:t>
      </w:r>
    </w:p>
    <w:p>
      <w:r>
        <w:rPr>
          <w:b/>
          <w:u w:val="single"/>
        </w:rPr>
        <w:t>732193</w:t>
      </w:r>
    </w:p>
    <w:p>
      <w:r>
        <w:t>@ZanMahnic @JurePoglajen Lepo jih zapeči Pa kako zelenjavco daj zraven, za vzorec✌️</w:t>
      </w:r>
    </w:p>
    <w:p>
      <w:r>
        <w:rPr>
          <w:b/>
          <w:u w:val="single"/>
        </w:rPr>
        <w:t>732194</w:t>
      </w:r>
    </w:p>
    <w:p>
      <w:r>
        <w:t>@miro5ek @RTV_Slovenija Mogoče zato, ker ni nekontrolirano vpil in zganjal kravala?</w:t>
      </w:r>
    </w:p>
    <w:p>
      <w:r>
        <w:rPr>
          <w:b/>
          <w:u w:val="single"/>
        </w:rPr>
        <w:t>732195</w:t>
      </w:r>
    </w:p>
    <w:p>
      <w:r>
        <w:t>@megafotr Kaj ti bo it in papirček če pa hod folk v mercator delat iz ambulant</w:t>
      </w:r>
    </w:p>
    <w:p>
      <w:r>
        <w:rPr>
          <w:b/>
          <w:u w:val="single"/>
        </w:rPr>
        <w:t>732196</w:t>
      </w:r>
    </w:p>
    <w:p>
      <w:r>
        <w:t>@strankaNLS Tako daleč smo že, da lahko komedijanti izsiljujejo in ustrahujejo cel Maribor...</w:t>
      </w:r>
    </w:p>
    <w:p>
      <w:r>
        <w:rPr>
          <w:b/>
          <w:u w:val="single"/>
        </w:rPr>
        <w:t>732197</w:t>
      </w:r>
    </w:p>
    <w:p>
      <w:r>
        <w:t>V avtopralnici je taka gužva, da še twittat ne morem v miru, ker nas po centimetre prekladajo naprej</w:t>
      </w:r>
    </w:p>
    <w:p>
      <w:r>
        <w:rPr>
          <w:b/>
          <w:u w:val="single"/>
        </w:rPr>
        <w:t>732198</w:t>
      </w:r>
    </w:p>
    <w:p>
      <w:r>
        <w:t>@KorsikaB Požarjev stric iz ozadja JJ ne dovoli .Prijatelja v žlahtni trgovini  !</w:t>
      </w:r>
    </w:p>
    <w:p>
      <w:r>
        <w:rPr>
          <w:b/>
          <w:u w:val="single"/>
        </w:rPr>
        <w:t>732199</w:t>
      </w:r>
    </w:p>
    <w:p>
      <w:r>
        <w:t>Erjavec, Bratuškova, Möderndorfer, Katičeva, Škoberne in mnogi drugi ostali pred vrati parlamenta https://t.co/iNI3st9WSM via @Nova24TV</w:t>
      </w:r>
    </w:p>
    <w:p>
      <w:r>
        <w:rPr>
          <w:b/>
          <w:u w:val="single"/>
        </w:rPr>
        <w:t>732200</w:t>
      </w:r>
    </w:p>
    <w:p>
      <w:r>
        <w:t>@kokochannel12 @MiranStajerc @KatarinaJenko @tamck87 @pengovsky S tamalo sva morali v ZDA h kirurgu zaradi vraščene dlake. Kar zoprno.</w:t>
      </w:r>
    </w:p>
    <w:p>
      <w:r>
        <w:rPr>
          <w:b/>
          <w:u w:val="single"/>
        </w:rPr>
        <w:t>732201</w:t>
      </w:r>
    </w:p>
    <w:p>
      <w:r>
        <w:t>@tomltoml @sarecmarjan To bo pa čista jeba,moten poslanec!</w:t>
        <w:br/>
        <w:t>Na deleč zgleda »normalen«❗️😀</w:t>
      </w:r>
    </w:p>
    <w:p>
      <w:r>
        <w:rPr>
          <w:b/>
          <w:u w:val="single"/>
        </w:rPr>
        <w:t>732202</w:t>
      </w:r>
    </w:p>
    <w:p>
      <w:r>
        <w:t>Sežigajo oblačila, ker jih ne prodajo. Včasih so samo žito metali v morje. #uspehikapitalizma</w:t>
      </w:r>
    </w:p>
    <w:p>
      <w:r>
        <w:rPr>
          <w:b/>
          <w:u w:val="single"/>
        </w:rPr>
        <w:t>732203</w:t>
      </w:r>
    </w:p>
    <w:p>
      <w:r>
        <w:t>@Centrifuzija Naredi si uslugo in se ne smeši več. Večina je drekaško "umetnost" razkrinkala kot otrok cesarjeva nova oblačila.</w:t>
      </w:r>
    </w:p>
    <w:p>
      <w:r>
        <w:rPr>
          <w:b/>
          <w:u w:val="single"/>
        </w:rPr>
        <w:t>732204</w:t>
      </w:r>
    </w:p>
    <w:p>
      <w:r>
        <w:t>@Fitzroy1985 U Šmarci imaš bazen z visoko betonsko ograjo...zna bit prazen...se boš pa sončil.</w:t>
      </w:r>
    </w:p>
    <w:p>
      <w:r>
        <w:rPr>
          <w:b/>
          <w:u w:val="single"/>
        </w:rPr>
        <w:t>732205</w:t>
      </w:r>
    </w:p>
    <w:p>
      <w:r>
        <w:t>Petek.</w:t>
        <w:br/>
        <w:t>5.50 budika.</w:t>
        <w:br/>
        <w:t xml:space="preserve">7.45 radiološki konzilij v temnici in tujem jeziku. </w:t>
        <w:br/>
        <w:t>Pol se pa pjt pa ostan buden.</w:t>
      </w:r>
    </w:p>
    <w:p>
      <w:r>
        <w:rPr>
          <w:b/>
          <w:u w:val="single"/>
        </w:rPr>
        <w:t>732206</w:t>
      </w:r>
    </w:p>
    <w:p>
      <w:r>
        <w:t>@JakaDolinar2 @VaneGosnik @alfonskracek Da ne bo to kako hujskanje k nasilni spremembi ustavne ureditve...!!!🤔🤪</w:t>
      </w:r>
    </w:p>
    <w:p>
      <w:r>
        <w:rPr>
          <w:b/>
          <w:u w:val="single"/>
        </w:rPr>
        <w:t>732207</w:t>
      </w:r>
    </w:p>
    <w:p>
      <w:r>
        <w:t>Na voljo so uhančki v obliki tačk, s kristalčki. 1. srebrni, 2. črni, 3. črno-rdeči. 7€ par https://t.co/54vHaVzLgK</w:t>
      </w:r>
    </w:p>
    <w:p>
      <w:r>
        <w:rPr>
          <w:b/>
          <w:u w:val="single"/>
        </w:rPr>
        <w:t>732208</w:t>
      </w:r>
    </w:p>
    <w:p>
      <w:r>
        <w:t>@errudit @surfon Ne vem. Vem pa, da se brez strojnice ne da streljati s strojnico.</w:t>
      </w:r>
    </w:p>
    <w:p>
      <w:r>
        <w:rPr>
          <w:b/>
          <w:u w:val="single"/>
        </w:rPr>
        <w:t>732209</w:t>
      </w:r>
    </w:p>
    <w:p>
      <w:r>
        <w:t>To o izvolitvi Šarca pravi Janša https://t.co/Erv7KVVB0z   Luzer Kalimero spet jamra.</w:t>
      </w:r>
    </w:p>
    <w:p>
      <w:r>
        <w:rPr>
          <w:b/>
          <w:u w:val="single"/>
        </w:rPr>
        <w:t>732210</w:t>
      </w:r>
    </w:p>
    <w:p>
      <w:r>
        <w:t>#drazba Stanovanje (96,4m2), Kunaverjeva 14, Ljubljana. Izklicna cena = 164.000€. https://t.co/2VXa55WYU5 https://t.co/cGW2VLrq1i</w:t>
      </w:r>
    </w:p>
    <w:p>
      <w:r>
        <w:rPr>
          <w:b/>
          <w:u w:val="single"/>
        </w:rPr>
        <w:t>732211</w:t>
      </w:r>
    </w:p>
    <w:p>
      <w:r>
        <w:t>Okrogla miza: Strah pred pametno umetno inteligenco je zaenkrat odveč https://t.co/ckVwgVLbdo #druzba</w:t>
      </w:r>
    </w:p>
    <w:p>
      <w:r>
        <w:rPr>
          <w:b/>
          <w:u w:val="single"/>
        </w:rPr>
        <w:t>732212</w:t>
      </w:r>
    </w:p>
    <w:p>
      <w:r>
        <w:t>@ajitamxy @nadkaku ...pa če ne bo kakšne nizkočelne granitolučalske akcije !!!!!</w:t>
      </w:r>
    </w:p>
    <w:p>
      <w:r>
        <w:rPr>
          <w:b/>
          <w:u w:val="single"/>
        </w:rPr>
        <w:t>732213</w:t>
      </w:r>
    </w:p>
    <w:p>
      <w:r>
        <w:t>@Centrifuzija Padel je najboljši. Hvalabogu je živel dovolj dolgo, da nas je vsaj rešil   butastih Dothrakijev. https://t.co/DsKXvmuGqI</w:t>
      </w:r>
    </w:p>
    <w:p>
      <w:r>
        <w:rPr>
          <w:b/>
          <w:u w:val="single"/>
        </w:rPr>
        <w:t>732214</w:t>
      </w:r>
    </w:p>
    <w:p>
      <w:r>
        <w:t>Na Facebook so jezni tudi delničarji. To zna še boleti. Če bodo le dovolj vztrajni. https://t.co/FYg2zM99yk</w:t>
      </w:r>
    </w:p>
    <w:p>
      <w:r>
        <w:rPr>
          <w:b/>
          <w:u w:val="single"/>
        </w:rPr>
        <w:t>732215</w:t>
      </w:r>
    </w:p>
    <w:p>
      <w:r>
        <w:t>Policisti obravnavali poškodbi osebnih avtomobilov in tatvino mobilnega telefona - https://t.co/H7JwaUC0rV https://t.co/Nl4177L58e</w:t>
      </w:r>
    </w:p>
    <w:p>
      <w:r>
        <w:rPr>
          <w:b/>
          <w:u w:val="single"/>
        </w:rPr>
        <w:t>732216</w:t>
      </w:r>
    </w:p>
    <w:p>
      <w:r>
        <w:t>@Lara_TheCookie tle tut ribarim...obala kot obala..važn so borovci... nudl, dogi ok... pitbulka?</w:t>
      </w:r>
    </w:p>
    <w:p>
      <w:r>
        <w:rPr>
          <w:b/>
          <w:u w:val="single"/>
        </w:rPr>
        <w:t>732217</w:t>
      </w:r>
    </w:p>
    <w:p>
      <w:r>
        <w:t>@aleksandertusek ... pustimo ob strani propagando - stric ima pa le malo manj dela.</w:t>
      </w:r>
    </w:p>
    <w:p>
      <w:r>
        <w:rPr>
          <w:b/>
          <w:u w:val="single"/>
        </w:rPr>
        <w:t>732218</w:t>
      </w:r>
    </w:p>
    <w:p>
      <w:r>
        <w:t>@VGrasic @surfon @vladislavbajec Ne molčijo vsi iz strahu. Večina je bila za držanje štange dobro plačana.</w:t>
      </w:r>
    </w:p>
    <w:p>
      <w:r>
        <w:rPr>
          <w:b/>
          <w:u w:val="single"/>
        </w:rPr>
        <w:t>732219</w:t>
      </w:r>
    </w:p>
    <w:p>
      <w:r>
        <w:t>@Jo_AnnaOfArt Še en samooklicani politični analitik vreden pol pizde mrzle vode.</w:t>
      </w:r>
    </w:p>
    <w:p>
      <w:r>
        <w:rPr>
          <w:b/>
          <w:u w:val="single"/>
        </w:rPr>
        <w:t>732220</w:t>
      </w:r>
    </w:p>
    <w:p>
      <w:r>
        <w:t>@lucijausaj Nam pa propadajo slike v moderni ker ni denarja. Umetniki si sami plačajo kataloge itd.</w:t>
      </w:r>
    </w:p>
    <w:p>
      <w:r>
        <w:rPr>
          <w:b/>
          <w:u w:val="single"/>
        </w:rPr>
        <w:t>732221</w:t>
      </w:r>
    </w:p>
    <w:p>
      <w:r>
        <w:t>@AlanOrlic Motorji v kolesih po mojem niso dobra ideja - masa, menjave gum, udarjanje v luknje in pločnike, ...</w:t>
      </w:r>
    </w:p>
    <w:p>
      <w:r>
        <w:rPr>
          <w:b/>
          <w:u w:val="single"/>
        </w:rPr>
        <w:t>732222</w:t>
      </w:r>
    </w:p>
    <w:p>
      <w:r>
        <w:t>Kateri hobiji spodbujajo naše možgane? Hobi številka pet vas bo presenetil. #podjetništvo #hobi</w:t>
        <w:br/>
        <w:t>https://t.co/A6XdxMrLM4</w:t>
      </w:r>
    </w:p>
    <w:p>
      <w:r>
        <w:rPr>
          <w:b/>
          <w:u w:val="single"/>
        </w:rPr>
        <w:t>732223</w:t>
      </w:r>
    </w:p>
    <w:p>
      <w:r>
        <w:t>@GloomyGregster @borutmekina @FranciKek @RTV_Slovenija @strankaSDS Kako si pa izračunal to večino? SS zaupa 13% volilnega telesa.</w:t>
      </w:r>
    </w:p>
    <w:p>
      <w:r>
        <w:rPr>
          <w:b/>
          <w:u w:val="single"/>
        </w:rPr>
        <w:t>732224</w:t>
      </w:r>
    </w:p>
    <w:p>
      <w:r>
        <w:t>Kdor ne zna pozdraviti varnostnika pri vratih, ni primeren za katerokoli službo. #oholost #zobec</w:t>
      </w:r>
    </w:p>
    <w:p>
      <w:r>
        <w:rPr>
          <w:b/>
          <w:u w:val="single"/>
        </w:rPr>
        <w:t>732225</w:t>
      </w:r>
    </w:p>
    <w:p>
      <w:r>
        <w:t>Cooler Master MasterAir MA610P z RGB LED hladilnik za procesor prihaja z vgrajenim RGB LED kontrolerjem. Namenjen... https://t.co/1kWU9JkdQH</w:t>
      </w:r>
    </w:p>
    <w:p>
      <w:r>
        <w:rPr>
          <w:b/>
          <w:u w:val="single"/>
        </w:rPr>
        <w:t>732226</w:t>
      </w:r>
    </w:p>
    <w:p>
      <w:r>
        <w:t>Moderndorfer ščiti mafijo, ne dopušča razširitev preiskovalne komisije v zadevi Kangler.</w:t>
      </w:r>
    </w:p>
    <w:p>
      <w:r>
        <w:rPr>
          <w:b/>
          <w:u w:val="single"/>
        </w:rPr>
        <w:t>732227</w:t>
      </w:r>
    </w:p>
    <w:p>
      <w:r>
        <w:t>@leaathenatabako A po 78.reformi penzij misliš, ko boš v 102.letu brez težav zjutraj dvignil rit za na šiht?</w:t>
      </w:r>
    </w:p>
    <w:p>
      <w:r>
        <w:rPr>
          <w:b/>
          <w:u w:val="single"/>
        </w:rPr>
        <w:t>732228</w:t>
      </w:r>
    </w:p>
    <w:p>
      <w:r>
        <w:t>@lajnar_EU Socialisticna zadrtost, samo smejkam se. Zakaj Tini smucarska zveza leta ni dala nagrade.Ubogi revcki, so bili pred stecajem...</w:t>
      </w:r>
    </w:p>
    <w:p>
      <w:r>
        <w:rPr>
          <w:b/>
          <w:u w:val="single"/>
        </w:rPr>
        <w:t>732229</w:t>
      </w:r>
    </w:p>
    <w:p>
      <w:r>
        <w:t>VIDEO: Zmeraj, ko se oglasi Kučan, sledijo tektonski premiki v slovenski politiki: dr. Aleš Maver v Sredi v sredo https://t.co/IyDzYNudRC</w:t>
      </w:r>
    </w:p>
    <w:p>
      <w:r>
        <w:rPr>
          <w:b/>
          <w:u w:val="single"/>
        </w:rPr>
        <w:t>732230</w:t>
      </w:r>
    </w:p>
    <w:p>
      <w:r>
        <w:t>@orkaa Fyi drgac jih lahk neses v H&amp;amp;M jih reciklirajo. Sam jaz sem (se) sprasevala bolj zaradi tega ker folk hodi z balami cunj iz trgovine.</w:t>
      </w:r>
    </w:p>
    <w:p>
      <w:r>
        <w:rPr>
          <w:b/>
          <w:u w:val="single"/>
        </w:rPr>
        <w:t>732231</w:t>
      </w:r>
    </w:p>
    <w:p>
      <w:r>
        <w:t xml:space="preserve">Nepopisna škoda ker je moral na silo zlesti med noge? Pes garjavi! </w:t>
        <w:br/>
        <w:t>Nova ovadba v zadevi farmacevtka https://t.co/RdUZKfX78f</w:t>
      </w:r>
    </w:p>
    <w:p>
      <w:r>
        <w:rPr>
          <w:b/>
          <w:u w:val="single"/>
        </w:rPr>
        <w:t>732232</w:t>
      </w:r>
    </w:p>
    <w:p>
      <w:r>
        <w:t>@prisrcna1 @mrevlje @Ziebane Ne bo držalo. Tip je iz Levice, traktor pozna samo kot simbol kapitalističnega izkoriščanja!</w:t>
      </w:r>
    </w:p>
    <w:p>
      <w:r>
        <w:rPr>
          <w:b/>
          <w:u w:val="single"/>
        </w:rPr>
        <w:t>732233</w:t>
      </w:r>
    </w:p>
    <w:p>
      <w:r>
        <w:t>@MazzoVanKlein @DarjaTomanic @simicev_matej Dej @DrMatoR nehi s temi kanibalizmi: “za na štedilnik”. Tud za v pečico niso.</w:t>
      </w:r>
    </w:p>
    <w:p>
      <w:r>
        <w:rPr>
          <w:b/>
          <w:u w:val="single"/>
        </w:rPr>
        <w:t>732234</w:t>
      </w:r>
    </w:p>
    <w:p>
      <w:r>
        <w:t>@janeztu @GregorVirant1 a ni že izraz "levi in desni sodniki" katastrofalen,sploh v kontekstu sojenja</w:t>
      </w:r>
    </w:p>
    <w:p>
      <w:r>
        <w:rPr>
          <w:b/>
          <w:u w:val="single"/>
        </w:rPr>
        <w:t>732235</w:t>
      </w:r>
    </w:p>
    <w:p>
      <w:r>
        <w:t>@toplovodar vprasanje za G. Stareta: ima tezave z grlom da se vedno odkasljuje? #spetek</w:t>
      </w:r>
    </w:p>
    <w:p>
      <w:r>
        <w:rPr>
          <w:b/>
          <w:u w:val="single"/>
        </w:rPr>
        <w:t>732236</w:t>
      </w:r>
    </w:p>
    <w:p>
      <w:r>
        <w:t>Šarčevo gostobesedno recikliranje občih mest je kot improvizacija nepripravljenega študenta na izpitu. Pahorizmi so vsaj odiozni.</w:t>
      </w:r>
    </w:p>
    <w:p>
      <w:r>
        <w:rPr>
          <w:b/>
          <w:u w:val="single"/>
        </w:rPr>
        <w:t>732237</w:t>
      </w:r>
    </w:p>
    <w:p>
      <w:r>
        <w:t>@SamoGlavan @tradicijaslo In kaj si ti resil s svojo paranojo in hujskanjem? Nic</w:t>
      </w:r>
    </w:p>
    <w:p>
      <w:r>
        <w:rPr>
          <w:b/>
          <w:u w:val="single"/>
        </w:rPr>
        <w:t>732238</w:t>
      </w:r>
    </w:p>
    <w:p>
      <w:r>
        <w:t>@petrasovdat Ja, res je. Vsi ostali so pa potuhnjene riti. Meni se zdijo pač še malo slabši. Ni pa tu nobenega pozitivca.</w:t>
      </w:r>
    </w:p>
    <w:p>
      <w:r>
        <w:rPr>
          <w:b/>
          <w:u w:val="single"/>
        </w:rPr>
        <w:t>732239</w:t>
      </w:r>
    </w:p>
    <w:p>
      <w:r>
        <w:t>@sergejvarakin @PolonaFijavz Neumnost. Nas ni nikogar strah. Razen, ko se prodaja infrastruktura, ki sama po sebi ne dopušča konkurence.</w:t>
      </w:r>
    </w:p>
    <w:p>
      <w:r>
        <w:rPr>
          <w:b/>
          <w:u w:val="single"/>
        </w:rPr>
        <w:t>732240</w:t>
      </w:r>
    </w:p>
    <w:p>
      <w:r>
        <w:t>Prispevek o Antoloviču na @RTV_Slovenija . To ni resna televizija. To ni vredno tlake, ki jo plačujemo. To je 💩. #ogabno</w:t>
      </w:r>
    </w:p>
    <w:p>
      <w:r>
        <w:rPr>
          <w:b/>
          <w:u w:val="single"/>
        </w:rPr>
        <w:t>732241</w:t>
      </w:r>
    </w:p>
    <w:p>
      <w:r>
        <w:t>@vinkovasle1 Evropa bo pričela zidati plinske celice za šoferje avtobusov. #BussfahrerRaus</w:t>
      </w:r>
    </w:p>
    <w:p>
      <w:r>
        <w:rPr>
          <w:b/>
          <w:u w:val="single"/>
        </w:rPr>
        <w:t>732242</w:t>
      </w:r>
    </w:p>
    <w:p>
      <w:r>
        <w:t>Menim da je bila stavka šolnikov neupravičena. Kdor je sposoben, naj si najde službo na prostem trgu. Nesposobni pa naj učijo vaše otroke :)</w:t>
      </w:r>
    </w:p>
    <w:p>
      <w:r>
        <w:rPr>
          <w:b/>
          <w:u w:val="single"/>
        </w:rPr>
        <w:t>732243</w:t>
      </w:r>
    </w:p>
    <w:p>
      <w:r>
        <w:t>@Nova24TV Stare komunjarske fore.sam ni opazila da jih je zgodovina xy-krat postavila na laž</w:t>
      </w:r>
    </w:p>
    <w:p>
      <w:r>
        <w:rPr>
          <w:b/>
          <w:u w:val="single"/>
        </w:rPr>
        <w:t>732244</w:t>
      </w:r>
    </w:p>
    <w:p>
      <w:r>
        <w:t>@Primoz_Kovacic Ni za pojest, ti pa ga v vsakodnevni prehrani brezplačno servirajo.</w:t>
      </w:r>
    </w:p>
    <w:p>
      <w:r>
        <w:rPr>
          <w:b/>
          <w:u w:val="single"/>
        </w:rPr>
        <w:t>732245</w:t>
      </w:r>
    </w:p>
    <w:p>
      <w:r>
        <w:t>@BRajgelj Haha, absurdno je kaj? Vsa korita na katera so prisesani paraziti bi bilo pozrebno prodati ze 25 let nazaj.</w:t>
      </w:r>
    </w:p>
    <w:p>
      <w:r>
        <w:rPr>
          <w:b/>
          <w:u w:val="single"/>
        </w:rPr>
        <w:t>732246</w:t>
      </w:r>
    </w:p>
    <w:p>
      <w:r>
        <w:t>A lahko @Val202 izplača Hofer, da mi ne bo več potrebno poslušati ta "dizgrejs" od đingla?</w:t>
      </w:r>
    </w:p>
    <w:p>
      <w:r>
        <w:rPr>
          <w:b/>
          <w:u w:val="single"/>
        </w:rPr>
        <w:t>732247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732248</w:t>
      </w:r>
    </w:p>
    <w:p>
      <w:r>
        <w:t>@KilgoreSH5 @JozeBiscak @Nova24TV To je za take otroke kot ste vi, ki ponavljajo laži kot mladi papagaji.</w:t>
      </w:r>
    </w:p>
    <w:p>
      <w:r>
        <w:rPr>
          <w:b/>
          <w:u w:val="single"/>
        </w:rPr>
        <w:t>732249</w:t>
      </w:r>
    </w:p>
    <w:p>
      <w:r>
        <w:t>Nč, grem žgat kitaro.</w:t>
        <w:br/>
        <w:t>Promises, by The Cranberries.</w:t>
        <w:br/>
        <w:t>To bo #žganica za danes.</w:t>
      </w:r>
    </w:p>
    <w:p>
      <w:r>
        <w:rPr>
          <w:b/>
          <w:u w:val="single"/>
        </w:rPr>
        <w:t>732250</w:t>
      </w:r>
    </w:p>
    <w:p>
      <w:r>
        <w:t>gasilskega tekmovanja: »Tako dobri ste, in to ne od okupatorja, ampak od komunistov partizanov.</w:t>
      </w:r>
    </w:p>
    <w:p>
      <w:r>
        <w:rPr>
          <w:b/>
          <w:u w:val="single"/>
        </w:rPr>
        <w:t>732251</w:t>
      </w:r>
    </w:p>
    <w:p>
      <w:r>
        <w:t>#IzborMMeseca: Cornyjeva prva komunikacijska akcija v Sloveniji</w:t>
        <w:br/>
        <w:t>@ENKIagencija</w:t>
        <w:br/>
        <w:t>https://t.co/mz4NN6QoXt</w:t>
      </w:r>
    </w:p>
    <w:p>
      <w:r>
        <w:rPr>
          <w:b/>
          <w:u w:val="single"/>
        </w:rPr>
        <w:t>732252</w:t>
      </w:r>
    </w:p>
    <w:p>
      <w:r>
        <w:t>Ne razumem, zakaj tak gnev, ko je Janša blokiral Šarca, ko pa je pred davnimi časi blokiral mene, pa "niko ništa"!? https://t.co/Q2cmEwS6Z7</w:t>
      </w:r>
    </w:p>
    <w:p>
      <w:r>
        <w:rPr>
          <w:b/>
          <w:u w:val="single"/>
        </w:rPr>
        <w:t>732253</w:t>
      </w:r>
    </w:p>
    <w:p>
      <w:r>
        <w:t>@tyschew Dodaj pizdenje čez lanski "whitewashed" Ghost in the Shell, ker pa ja ne more zahodnjakinja igrati v remaku japonskega animeja!</w:t>
      </w:r>
    </w:p>
    <w:p>
      <w:r>
        <w:rPr>
          <w:b/>
          <w:u w:val="single"/>
        </w:rPr>
        <w:t>732254</w:t>
      </w:r>
    </w:p>
    <w:p>
      <w:r>
        <w:t>@JohanesvonFelde ker pri njih mora biti po dogovoru, sicer sploh ne bi mogli sodelovati. Mi smo pa kot telički, ki volku odpremo vrata.</w:t>
      </w:r>
    </w:p>
    <w:p>
      <w:r>
        <w:rPr>
          <w:b/>
          <w:u w:val="single"/>
        </w:rPr>
        <w:t>732255</w:t>
      </w:r>
    </w:p>
    <w:p>
      <w:r>
        <w:t>Siol:S fotografijo Grete Thunberg zaposlene odvračajo od uporabe plastike   ..ja no.. jst pa z njeno sliko mularijo odvračam od hladilnika..</w:t>
      </w:r>
    </w:p>
    <w:p>
      <w:r>
        <w:rPr>
          <w:b/>
          <w:u w:val="single"/>
        </w:rPr>
        <w:t>732256</w:t>
      </w:r>
    </w:p>
    <w:p>
      <w:r>
        <w:t>@surfon tu sem ga lakiral. ne. maš padec, talni odtok, talno gretje, ni fug, ne more nč rast</w:t>
      </w:r>
    </w:p>
    <w:p>
      <w:r>
        <w:rPr>
          <w:b/>
          <w:u w:val="single"/>
        </w:rPr>
        <w:t>732257</w:t>
      </w:r>
    </w:p>
    <w:p>
      <w:r>
        <w:t>Ljudje se odzivajo, kot da so ravnokar zvedl, da je policija nasilna.</w:t>
        <w:br/>
        <w:t>Newsflash: nasilje je cel point policije.</w:t>
      </w:r>
    </w:p>
    <w:p>
      <w:r>
        <w:rPr>
          <w:b/>
          <w:u w:val="single"/>
        </w:rPr>
        <w:t>732258</w:t>
      </w:r>
    </w:p>
    <w:p>
      <w:r>
        <w:t>@borisvoncina @JansaRetweets Dokažite, pa boste lahko trdili, vse drugo je nakladanje.</w:t>
      </w:r>
    </w:p>
    <w:p>
      <w:r>
        <w:rPr>
          <w:b/>
          <w:u w:val="single"/>
        </w:rPr>
        <w:t>732259</w:t>
      </w:r>
    </w:p>
    <w:p>
      <w:r>
        <w:t>Drobtinice so preveč hranljive..</w:t>
        <w:br/>
        <w:br/>
        <w:t>Čas je za demokratično dieto!</w:t>
        <w:br/>
        <w:br/>
        <w:t>Proč z socialističnim špehom!</w:t>
      </w:r>
    </w:p>
    <w:p>
      <w:r>
        <w:rPr>
          <w:b/>
          <w:u w:val="single"/>
        </w:rPr>
        <w:t>732260</w:t>
      </w:r>
    </w:p>
    <w:p>
      <w:r>
        <w:t>@FrancBreznikSDS @drVinkoGorenak Preden blebetas si oglej novice na vasem tv podnu</w:t>
      </w:r>
    </w:p>
    <w:p>
      <w:r>
        <w:rPr>
          <w:b/>
          <w:u w:val="single"/>
        </w:rPr>
        <w:t>732261</w:t>
      </w:r>
    </w:p>
    <w:p>
      <w:r>
        <w:t>Protipravne skrivalnice z Magnino pogodbo ... amaterji. https://t.co/iGkNF7UU0g via @Dnevnik_si</w:t>
      </w:r>
    </w:p>
    <w:p>
      <w:r>
        <w:rPr>
          <w:b/>
          <w:u w:val="single"/>
        </w:rPr>
        <w:t>732262</w:t>
      </w:r>
    </w:p>
    <w:p>
      <w:r>
        <w:t>@MarjeticaM @janponiz Pospravi se svoje nagnite možganske vijuge razkazovat komu, ki ga zanimajo.</w:t>
      </w:r>
    </w:p>
    <w:p>
      <w:r>
        <w:rPr>
          <w:b/>
          <w:u w:val="single"/>
        </w:rPr>
        <w:t>732263</w:t>
      </w:r>
    </w:p>
    <w:p>
      <w:r>
        <w:t>@RenskeSvetlin @katoliskacerkev Pod reflektorji je zelo vroče...sicer pa kako pa je redovnica oblečena v plavalnem bazenu?</w:t>
      </w:r>
    </w:p>
    <w:p>
      <w:r>
        <w:rPr>
          <w:b/>
          <w:u w:val="single"/>
        </w:rPr>
        <w:t>732264</w:t>
      </w:r>
    </w:p>
    <w:p>
      <w:r>
        <w:t>Zakaj mladi zapuščajo Slovenijo in odhajajo na Novo Zelandijo - @Planetsiolnet http://t.co/gIXOHDayeP</w:t>
      </w:r>
    </w:p>
    <w:p>
      <w:r>
        <w:rPr>
          <w:b/>
          <w:u w:val="single"/>
        </w:rPr>
        <w:t>732265</w:t>
      </w:r>
    </w:p>
    <w:p>
      <w:r>
        <w:t>@KatarinaDbr @uporabnastran Bolj teleta, se mi zdi. Pa kuram se bodo spet s soncem riti odpirale al neki.</w:t>
      </w:r>
    </w:p>
    <w:p>
      <w:r>
        <w:rPr>
          <w:b/>
          <w:u w:val="single"/>
        </w:rPr>
        <w:t>732266</w:t>
      </w:r>
    </w:p>
    <w:p>
      <w:r>
        <w:t>Čez 20 minut v Linhartovi dvorani: Zoran, moj nečak idiot (Zoran, il mio nipote scemo). Nekaj mest je še prostih :) http://t.co/T7jibPVUrW</w:t>
      </w:r>
    </w:p>
    <w:p>
      <w:r>
        <w:rPr>
          <w:b/>
          <w:u w:val="single"/>
        </w:rPr>
        <w:t>732267</w:t>
      </w:r>
    </w:p>
    <w:p>
      <w:r>
        <w:t>Pameten človek naredi napake!!! Se iz njih nekaj nauči in jih potem več ne ponovi!!!</w:t>
        <w:br/>
        <w:t>Moder človek pa poišče... https://t.co/US9jT9f7TB</w:t>
      </w:r>
    </w:p>
    <w:p>
      <w:r>
        <w:rPr>
          <w:b/>
          <w:u w:val="single"/>
        </w:rPr>
        <w:t>732268</w:t>
      </w:r>
    </w:p>
    <w:p>
      <w:r>
        <w:t>Unikatna torbica iz žakarda, z verižico in kovinskim zapiranjem. #bag #handmade #torbica #unikat https://t.co/pfX5xiuah0</w:t>
      </w:r>
    </w:p>
    <w:p>
      <w:r>
        <w:rPr>
          <w:b/>
          <w:u w:val="single"/>
        </w:rPr>
        <w:t>732269</w:t>
      </w:r>
    </w:p>
    <w:p>
      <w:r>
        <w:t>Po 10 letih se vrača Afganistan #fuzbal #nogomet #ligaprvakov - http://t.co/ZNj7e9HxQQ</w:t>
      </w:r>
    </w:p>
    <w:p>
      <w:r>
        <w:rPr>
          <w:b/>
          <w:u w:val="single"/>
        </w:rPr>
        <w:t>732270</w:t>
      </w:r>
    </w:p>
    <w:p>
      <w:r>
        <w:t>@lucijausaj RTV je rdeca greznica in Jadranka Rebernik je samo iztrošena roba, ki se jo po upirabi zavrže. Želim ji čimveč ponižanj in muk.</w:t>
      </w:r>
    </w:p>
    <w:p>
      <w:r>
        <w:rPr>
          <w:b/>
          <w:u w:val="single"/>
        </w:rPr>
        <w:t>732271</w:t>
      </w:r>
    </w:p>
    <w:p>
      <w:r>
        <w:t>Brrrdan</w:t>
        <w:br/>
        <w:t>sva sla gledat soncni zahod sam sva prezgodi vstala pa ce mate kej briketov</w:t>
        <w:br/>
        <w:br/>
        <w:t>#matekejbriketov https://t.co/5r1hhgKSaE</w:t>
      </w:r>
    </w:p>
    <w:p>
      <w:r>
        <w:rPr>
          <w:b/>
          <w:u w:val="single"/>
        </w:rPr>
        <w:t>732272</w:t>
      </w:r>
    </w:p>
    <w:p>
      <w:r>
        <w:t>@Skravzlana p.s a si viiidla luskane kuzkeee :)  za snemat je bla to ena bolj pomirjujocih oddaj haha</w:t>
      </w:r>
    </w:p>
    <w:p>
      <w:r>
        <w:rPr>
          <w:b/>
          <w:u w:val="single"/>
        </w:rPr>
        <w:t>732273</w:t>
      </w:r>
    </w:p>
    <w:p>
      <w:r>
        <w:t>Z organiziranjem rehabilitacijskih centrov v okviru bolnišnic želijo razširiti program na nacionalno raven https://t.co/u9wHnF1aHC</w:t>
      </w:r>
    </w:p>
    <w:p>
      <w:r>
        <w:rPr>
          <w:b/>
          <w:u w:val="single"/>
        </w:rPr>
        <w:t>732274</w:t>
      </w:r>
    </w:p>
    <w:p>
      <w:r>
        <w:t>@PetraGreiner @kosir @breki74 @YanchMb @Lena4dva @multikultivator Čakaj, kdaj je pa golaž pa pir? 😃</w:t>
      </w:r>
    </w:p>
    <w:p>
      <w:r>
        <w:rPr>
          <w:b/>
          <w:u w:val="single"/>
        </w:rPr>
        <w:t>732275</w:t>
      </w:r>
    </w:p>
    <w:p>
      <w:r>
        <w:t>@caplcapinski @zaslovenijo2 Boris, če je tip pezde, zakaj pizdiš zaradi blokade? Delo ti je prištedil :)</w:t>
        <w:br/>
        <w:br/>
        <w:t>Kako ti je pa uspelo?</w:t>
      </w:r>
    </w:p>
    <w:p>
      <w:r>
        <w:rPr>
          <w:b/>
          <w:u w:val="single"/>
        </w:rPr>
        <w:t>732276</w:t>
      </w:r>
    </w:p>
    <w:p>
      <w:r>
        <w:t>@Andershow8 @RLewangoalski Glory hunter si ti s Francijo Belgijo Portugalsko pa Kolumbijo.</w:t>
      </w:r>
    </w:p>
    <w:p>
      <w:r>
        <w:rPr>
          <w:b/>
          <w:u w:val="single"/>
        </w:rPr>
        <w:t>732277</w:t>
      </w:r>
    </w:p>
    <w:p>
      <w:r>
        <w:t>Sem mislil,da so komunisti slabi pa vidim, da so peglarji sedežnih še slabši #2</w:t>
      </w:r>
    </w:p>
    <w:p>
      <w:r>
        <w:rPr>
          <w:b/>
          <w:u w:val="single"/>
        </w:rPr>
        <w:t>732278</w:t>
      </w:r>
    </w:p>
    <w:p>
      <w:r>
        <w:t>@IvanSimi3 jp jeba na kvadrat...ne razumem za kaj slovenci ne zmoremo podpreti iskrenih, poštenih ljudi...žal</w:t>
      </w:r>
    </w:p>
    <w:p>
      <w:r>
        <w:rPr>
          <w:b/>
          <w:u w:val="single"/>
        </w:rPr>
        <w:t>732279</w:t>
      </w:r>
    </w:p>
    <w:p>
      <w:r>
        <w:t>@novax81 Če bi imela organ, bi bil že ultra prisesan gor..</w:t>
        <w:br/>
        <w:t>Ne, saj ne, krasne fotke so, uživaj še naprej, kar se da! 🛵🌄😃</w:t>
      </w:r>
    </w:p>
    <w:p>
      <w:r>
        <w:rPr>
          <w:b/>
          <w:u w:val="single"/>
        </w:rPr>
        <w:t>732280</w:t>
      </w:r>
    </w:p>
    <w:p>
      <w:r>
        <w:t>@matjazg @cesenj Ampak najprej, pa je prav fino nategnil svojo stranko in vse, ki so ga podprli-genov nemoreš zatajit.</w:t>
      </w:r>
    </w:p>
    <w:p>
      <w:r>
        <w:rPr>
          <w:b/>
          <w:u w:val="single"/>
        </w:rPr>
        <w:t>732281</w:t>
      </w:r>
    </w:p>
    <w:p>
      <w:r>
        <w:t>Vem,da davkoplacevalci delajo!!! in ce kaj zaserejo se pozna... 15 ali 20% MANJ pri placi!!! https://t.co/TR1O7wJJq7</w:t>
      </w:r>
    </w:p>
    <w:p>
      <w:r>
        <w:rPr>
          <w:b/>
          <w:u w:val="single"/>
        </w:rPr>
        <w:t>732282</w:t>
      </w:r>
    </w:p>
    <w:p>
      <w:r>
        <w:t>@hrejzi @butalskipolicaj Morilec naj ne bi bil islamski skrajnež, saj je streljal v mestu, kjer je 85% priseljencev.</w:t>
        <w:br/>
        <w:t>85%? 85%? 85%?</w:t>
      </w:r>
    </w:p>
    <w:p>
      <w:r>
        <w:rPr>
          <w:b/>
          <w:u w:val="single"/>
        </w:rPr>
        <w:t>732283</w:t>
      </w:r>
    </w:p>
    <w:p>
      <w:r>
        <w:t xml:space="preserve">Bolje kot da kje ustavlja. </w:t>
        <w:br/>
        <w:t xml:space="preserve">Za tako plačo bi še marsikdo. </w:t>
        <w:br/>
        <w:t>https://t.co/ZgvfpHMYim</w:t>
      </w:r>
    </w:p>
    <w:p>
      <w:r>
        <w:rPr>
          <w:b/>
          <w:u w:val="single"/>
        </w:rPr>
        <w:t>732284</w:t>
      </w:r>
    </w:p>
    <w:p>
      <w:r>
        <w:t>Turbulenca o jezi je dragocena.</w:t>
        <w:br/>
        <w:t>Je nalezljiva.</w:t>
        <w:br/>
        <w:t>Je neumna (kri z možgan v telo).</w:t>
        <w:br/>
        <w:t>Kronična ubija (žile-&amp;gt;kap, kislina-&amp;gt;tumor).</w:t>
      </w:r>
    </w:p>
    <w:p>
      <w:r>
        <w:rPr>
          <w:b/>
          <w:u w:val="single"/>
        </w:rPr>
        <w:t>732285</w:t>
      </w:r>
    </w:p>
    <w:p>
      <w:r>
        <w:t>stojim v koloni na primorski AC in smo se tolk lepo razvrstili, da so se mi orosile oči, ko je šel rešilec mimo...</w:t>
      </w:r>
    </w:p>
    <w:p>
      <w:r>
        <w:rPr>
          <w:b/>
          <w:u w:val="single"/>
        </w:rPr>
        <w:t>732286</w:t>
      </w:r>
    </w:p>
    <w:p>
      <w:r>
        <w:t>Tale je šel totalno v kur*c. And don't forget: v parlamentu ga mamo... Zahvaljujoč splošni volilni pravici... https://t.co/7PTeIG7Whe</w:t>
      </w:r>
    </w:p>
    <w:p>
      <w:r>
        <w:rPr>
          <w:b/>
          <w:u w:val="single"/>
        </w:rPr>
        <w:t>732287</w:t>
      </w:r>
    </w:p>
    <w:p>
      <w:r>
        <w:t>@toplovodar @Val202 Vsaj kakšne hudo grde rdeče, težko odstranljive nalepke na avto prilepit. Na novem BMW-ju bi to zgledalo čudovito 😂.</w:t>
      </w:r>
    </w:p>
    <w:p>
      <w:r>
        <w:rPr>
          <w:b/>
          <w:u w:val="single"/>
        </w:rPr>
        <w:t>732288</w:t>
      </w:r>
    </w:p>
    <w:p>
      <w:r>
        <w:t>Solat, hladnih predjedi in drugih dobrot te dni na mizi ne manjka: pripravite si okusen in zdrav preliv, s... https://t.co/ijcutclJEQ</w:t>
      </w:r>
    </w:p>
    <w:p>
      <w:r>
        <w:rPr>
          <w:b/>
          <w:u w:val="single"/>
        </w:rPr>
        <w:t>732289</w:t>
      </w:r>
    </w:p>
    <w:p>
      <w:r>
        <w:t>@MatejZZ @mrevlje "Kjer so izpitni roki, bo presoja prepuščena posamezniku, ne bodo pa odpovedovali že dolgo napovedanih izpitov."</w:t>
      </w:r>
    </w:p>
    <w:p>
      <w:r>
        <w:rPr>
          <w:b/>
          <w:u w:val="single"/>
        </w:rPr>
        <w:t>732290</w:t>
      </w:r>
    </w:p>
    <w:p>
      <w:r>
        <w:t>@NuckinFutsSlo Uno pisanje clankov bi lahko bilo za Nora24ur ali demonkracija. Domoljupi zahtevajo neuporabo slovnice.</w:t>
      </w:r>
    </w:p>
    <w:p>
      <w:r>
        <w:rPr>
          <w:b/>
          <w:u w:val="single"/>
        </w:rPr>
        <w:t>732291</w:t>
      </w:r>
    </w:p>
    <w:p>
      <w:r>
        <w:t>Otrok se nauči sam gungat &amp;gt; otrok shodi</w:t>
        <w:br/>
        <w:br/>
        <w:t>(Končno bom na igriščih imela čas viset na mobitelu!🍾)</w:t>
      </w:r>
    </w:p>
    <w:p>
      <w:r>
        <w:rPr>
          <w:b/>
          <w:u w:val="single"/>
        </w:rPr>
        <w:t>732292</w:t>
      </w:r>
    </w:p>
    <w:p>
      <w:r>
        <w:t>@sarecmarjan Blagor tistim,ki ničesar ne pričakujejo,saj ne bodo nikdar razočarani  -ALEKSANDER POPE</w:t>
      </w:r>
    </w:p>
    <w:p>
      <w:r>
        <w:rPr>
          <w:b/>
          <w:u w:val="single"/>
        </w:rPr>
        <w:t>732293</w:t>
      </w:r>
    </w:p>
    <w:p>
      <w:r>
        <w:t>Gasilci v Hrastniku člane nagovarjajo, koga naj volijo https://t.co/kl7fTxV5kk</w:t>
      </w:r>
    </w:p>
    <w:p>
      <w:r>
        <w:rPr>
          <w:b/>
          <w:u w:val="single"/>
        </w:rPr>
        <w:t>732294</w:t>
      </w:r>
    </w:p>
    <w:p>
      <w:r>
        <w:t>Cubus ponedeljek: zrezek v gobovi omaki, carbonara, solatni krožnik s slanino - https://t.co/6ytVNmA1yu</w:t>
      </w:r>
    </w:p>
    <w:p>
      <w:r>
        <w:rPr>
          <w:b/>
          <w:u w:val="single"/>
        </w:rPr>
        <w:t>732295</w:t>
      </w:r>
    </w:p>
    <w:p>
      <w:r>
        <w:t>Adijo božiček, adijo darila, prišel je poračun za elektriko in vodo. 400€...FML</w:t>
      </w:r>
    </w:p>
    <w:p>
      <w:r>
        <w:rPr>
          <w:b/>
          <w:u w:val="single"/>
        </w:rPr>
        <w:t>732296</w:t>
      </w:r>
    </w:p>
    <w:p>
      <w:r>
        <w:t>Tako neodvisen kandidat ta @sarecmarjan, da mu na oblast pomaga paramilitarna organizacija @Zvezaborcev_NOB. https://t.co/xwaIWr0ZdO</w:t>
      </w:r>
    </w:p>
    <w:p>
      <w:r>
        <w:rPr>
          <w:b/>
          <w:u w:val="single"/>
        </w:rPr>
        <w:t>732297</w:t>
      </w:r>
    </w:p>
    <w:p>
      <w:r>
        <w:t>Od neskončnega brisanja nosu imam take rdeče Hitler brke. In ja, @juregodler in @anzet sta kriva, da mi je to kapnl v glavo :D #Opazovalnica</w:t>
      </w:r>
    </w:p>
    <w:p>
      <w:r>
        <w:rPr>
          <w:b/>
          <w:u w:val="single"/>
        </w:rPr>
        <w:t>732298</w:t>
      </w:r>
    </w:p>
    <w:p>
      <w:r>
        <w:t>@dtadejd @fzagorc Seveda ne. Da so modela "skrivali" 10 dni je prvi pokazatelj tega. Pa še pujsolog jih ne pozna več.</w:t>
      </w:r>
    </w:p>
    <w:p>
      <w:r>
        <w:rPr>
          <w:b/>
          <w:u w:val="single"/>
        </w:rPr>
        <w:t>732299</w:t>
      </w:r>
    </w:p>
    <w:p>
      <w:r>
        <w:t xml:space="preserve">Da bi slovensko sodišče to obsodilo? </w:t>
        <w:br/>
        <w:t>Bolje bi bilo, če bi jih res fasal od pjebov.  https://t.co/6dmNPkxEbw via @Nova24TV</w:t>
      </w:r>
    </w:p>
    <w:p>
      <w:r>
        <w:rPr>
          <w:b/>
          <w:u w:val="single"/>
        </w:rPr>
        <w:t>732300</w:t>
      </w:r>
    </w:p>
    <w:p>
      <w:r>
        <w:t>Prizori za zgodovino: Kdor ne skače (sredi Pariza), ni Sloven'c! #video https://t.co/osyLY3xxM1</w:t>
      </w:r>
    </w:p>
    <w:p>
      <w:r>
        <w:rPr>
          <w:b/>
          <w:u w:val="single"/>
        </w:rPr>
        <w:t>732301</w:t>
      </w:r>
    </w:p>
    <w:p>
      <w:r>
        <w:t>@alojztetickovi3 @LahovnikMatej Prav bi bilo, da ga slečejo do gat in nagnat; pa ne pozabit na čevlje....</w:t>
      </w:r>
    </w:p>
    <w:p>
      <w:r>
        <w:rPr>
          <w:b/>
          <w:u w:val="single"/>
        </w:rPr>
        <w:t>732302</w:t>
      </w:r>
    </w:p>
    <w:p>
      <w:r>
        <w:t>Ukradli in ob tem še krepko priskutili so nam jo točno takšni kot je ta nesrečna Klara! https://t.co/FcYAWqm1iR</w:t>
      </w:r>
    </w:p>
    <w:p>
      <w:r>
        <w:rPr>
          <w:b/>
          <w:u w:val="single"/>
        </w:rPr>
        <w:t>732303</w:t>
      </w:r>
    </w:p>
    <w:p>
      <w:r>
        <w:t>Pulover s kapuco, kapucar ali hoodie. Ne boste verjeli z nami je že 3000 let. V promociji je že vrsto let met... https://t.co/7nj9IALeI5</w:t>
      </w:r>
    </w:p>
    <w:p>
      <w:r>
        <w:rPr>
          <w:b/>
          <w:u w:val="single"/>
        </w:rPr>
        <w:t>732304</w:t>
      </w:r>
    </w:p>
    <w:p>
      <w:r>
        <w:t>A zdej ste pa na električne avtomobile navalili? Le glejte, da ne boste tople vode izumili. 😄</w:t>
      </w:r>
    </w:p>
    <w:p>
      <w:r>
        <w:rPr>
          <w:b/>
          <w:u w:val="single"/>
        </w:rPr>
        <w:t>732305</w:t>
      </w:r>
    </w:p>
    <w:p>
      <w:r>
        <w:t>Njegov dedek je pobil na tisoče ljudi in ta perverznez govori o pobojih. To je konec sveta no https://t.co/gYiF0fcUFP</w:t>
      </w:r>
    </w:p>
    <w:p>
      <w:r>
        <w:rPr>
          <w:b/>
          <w:u w:val="single"/>
        </w:rPr>
        <w:t>732306</w:t>
      </w:r>
    </w:p>
    <w:p>
      <w:r>
        <w:t>@5RA75226708 @UrosUrbanija Ti bogeca! A res ni sam eden na obeh slikah? #neverjetno</w:t>
      </w:r>
    </w:p>
    <w:p>
      <w:r>
        <w:rPr>
          <w:b/>
          <w:u w:val="single"/>
        </w:rPr>
        <w:t>732307</w:t>
      </w:r>
    </w:p>
    <w:p>
      <w:r>
        <w:t>@DKosir7 Škoda branja. Nič ne pišeta o gurmanskih duelih, ki te dni potekajo v Centru vesoljskih tehnologij. Oba sta v stresu.</w:t>
      </w:r>
    </w:p>
    <w:p>
      <w:r>
        <w:rPr>
          <w:b/>
          <w:u w:val="single"/>
        </w:rPr>
        <w:t>732308</w:t>
      </w:r>
    </w:p>
    <w:p>
      <w:r>
        <w:t>Otroka, no, hmmmm, saj sta stara 28 in 26 let, sta samoiniciativno obesila zastavo. #ponosen</w:t>
      </w:r>
    </w:p>
    <w:p>
      <w:r>
        <w:rPr>
          <w:b/>
          <w:u w:val="single"/>
        </w:rPr>
        <w:t>732309</w:t>
      </w:r>
    </w:p>
    <w:p>
      <w:r>
        <w:t>Bitcoin preko 10.000€....tudi če gre na 1mio€... samo da ne bodo potem ko bo balon počil špekulanti začeli ustanavljati društev....#frank</w:t>
      </w:r>
    </w:p>
    <w:p>
      <w:r>
        <w:rPr>
          <w:b/>
          <w:u w:val="single"/>
        </w:rPr>
        <w:t>732310</w:t>
      </w:r>
    </w:p>
    <w:p>
      <w:r>
        <w:t>Sem zjutraj pogledal termometer ...</w:t>
        <w:br/>
        <w:br/>
        <w:t>In zdi se mi, da je še živo srebro od mraza umrlo. :P</w:t>
      </w:r>
    </w:p>
    <w:p>
      <w:r>
        <w:rPr>
          <w:b/>
          <w:u w:val="single"/>
        </w:rPr>
        <w:t>732311</w:t>
      </w:r>
    </w:p>
    <w:p>
      <w:r>
        <w:t>Če si si od nekega pesnika "reviral" zapomnit samo to, da je bil v partizanih, si, majster muj, grozno kratke pameti.</w:t>
        <w:br/>
        <w:t>Govoril sem. #Hough!</w:t>
      </w:r>
    </w:p>
    <w:p>
      <w:r>
        <w:rPr>
          <w:b/>
          <w:u w:val="single"/>
        </w:rPr>
        <w:t>732312</w:t>
      </w:r>
    </w:p>
    <w:p>
      <w:r>
        <w:t>tista fora...ko se komunistični podtaknjenec na West Pointu sam razkrije.. https://t.co/Lp8BhDOio0</w:t>
      </w:r>
    </w:p>
    <w:p>
      <w:r>
        <w:rPr>
          <w:b/>
          <w:u w:val="single"/>
        </w:rPr>
        <w:t>732313</w:t>
      </w:r>
    </w:p>
    <w:p>
      <w:r>
        <w:t>@vinkovasle1 @DominikaSvarc @JJansaSDS Celotna familija po vertikali je komunistični pedigre</w:t>
      </w:r>
    </w:p>
    <w:p>
      <w:r>
        <w:rPr>
          <w:b/>
          <w:u w:val="single"/>
        </w:rPr>
        <w:t>732314</w:t>
      </w:r>
    </w:p>
    <w:p>
      <w:r>
        <w:t>Danes so se vsi pripadniki @Slovenskavojska nabasali v pet Toyot Landcruiser in šli na Kočevsko medvede štet.</w:t>
      </w:r>
    </w:p>
    <w:p>
      <w:r>
        <w:rPr>
          <w:b/>
          <w:u w:val="single"/>
        </w:rPr>
        <w:t>732315</w:t>
      </w:r>
    </w:p>
    <w:p>
      <w:r>
        <w:t>@rokjarc To je maščevanje zaradi njegovega sodelovanja pri zažigu Kurčanove knjige.</w:t>
      </w:r>
    </w:p>
    <w:p>
      <w:r>
        <w:rPr>
          <w:b/>
          <w:u w:val="single"/>
        </w:rPr>
        <w:t>732316</w:t>
      </w:r>
    </w:p>
    <w:p>
      <w:r>
        <w:t>@iamAnej Dej še enkrat preberi moj tvit :) morale bi biti v obliki, so pa navadne pravokotne.</w:t>
      </w:r>
    </w:p>
    <w:p>
      <w:r>
        <w:rPr>
          <w:b/>
          <w:u w:val="single"/>
        </w:rPr>
        <w:t>732317</w:t>
      </w:r>
    </w:p>
    <w:p>
      <w:r>
        <w:t>@opica Kaj pa z njo preganjajo ta cas? Poskodbe z maratona? Dejansko sem jo mogla fotru s Kitajske vlect, sam on to za vse nuca</w:t>
      </w:r>
    </w:p>
    <w:p>
      <w:r>
        <w:rPr>
          <w:b/>
          <w:u w:val="single"/>
        </w:rPr>
        <w:t>732318</w:t>
      </w:r>
    </w:p>
    <w:p>
      <w:r>
        <w:t xml:space="preserve">Skuhala sm si kavo, pogledam levo, da jo primem in začnem pit, a šalca prazna. </w:t>
        <w:br/>
        <w:br/>
        <w:t>*ni mi čist jasno kaj se je zgodilo</w:t>
      </w:r>
    </w:p>
    <w:p>
      <w:r>
        <w:rPr>
          <w:b/>
          <w:u w:val="single"/>
        </w:rPr>
        <w:t>732319</w:t>
      </w:r>
    </w:p>
    <w:p>
      <w:r>
        <w:t>@MatejTonin @JJansaSDS A sta se tusirala z vso to vodo. Pejta raje na pir bo bolj produktivno.</w:t>
      </w:r>
    </w:p>
    <w:p>
      <w:r>
        <w:rPr>
          <w:b/>
          <w:u w:val="single"/>
        </w:rPr>
        <w:t>732320</w:t>
      </w:r>
    </w:p>
    <w:p>
      <w:r>
        <w:t>Angleška kraljica prvič tvitne in nemudoma dobi 2600 fejvoritov in več kot 3000 RT-jev. Pa nič posebnega ne napiše... http://t.co/qpR1pyrDVm</w:t>
      </w:r>
    </w:p>
    <w:p>
      <w:r>
        <w:rPr>
          <w:b/>
          <w:u w:val="single"/>
        </w:rPr>
        <w:t>732321</w:t>
      </w:r>
    </w:p>
    <w:p>
      <w:r>
        <w:t>@jure_mastnak Rusijo bom verjetno spustil. Drag špas je to ratalo pa še Gabona ni na prvenstvu. No Gabon, no party</w:t>
      </w:r>
    </w:p>
    <w:p>
      <w:r>
        <w:rPr>
          <w:b/>
          <w:u w:val="single"/>
        </w:rPr>
        <w:t>732322</w:t>
      </w:r>
    </w:p>
    <w:p>
      <w:r>
        <w:t>Boter sreča soseda in ta..jebi ga..kaj jebi ga vpraša boter..ja to..kaj to.......to da ti odpadki niso okolju in ljudem nevarni...</w:t>
      </w:r>
    </w:p>
    <w:p>
      <w:r>
        <w:rPr>
          <w:b/>
          <w:u w:val="single"/>
        </w:rPr>
        <w:t>732323</w:t>
      </w:r>
    </w:p>
    <w:p>
      <w:r>
        <w:t xml:space="preserve">@MORiS4ever Tako usmiljen pa tudi ni, no...   </w:t>
        <w:br/>
        <w:t>Kakorkoli že, njegovo rdeče ozadje me nekam spominja na Leninov mavzolej.</w:t>
      </w:r>
    </w:p>
    <w:p>
      <w:r>
        <w:rPr>
          <w:b/>
          <w:u w:val="single"/>
        </w:rPr>
        <w:t>732324</w:t>
      </w:r>
    </w:p>
    <w:p>
      <w:r>
        <w:t>Kdorkoli se gre bombni napad zdajle v šiški naj mu tisto bombo razgoni v faco... ni ga škoda...</w:t>
      </w:r>
    </w:p>
    <w:p>
      <w:r>
        <w:rPr>
          <w:b/>
          <w:u w:val="single"/>
        </w:rPr>
        <w:t>732325</w:t>
      </w:r>
    </w:p>
    <w:p>
      <w:r>
        <w:t>pacek me je obtožu skozi zaprta vrata,da sekiram novinarco.poserem se na tako.</w:t>
      </w:r>
    </w:p>
    <w:p>
      <w:r>
        <w:rPr>
          <w:b/>
          <w:u w:val="single"/>
        </w:rPr>
        <w:t>732326</w:t>
      </w:r>
    </w:p>
    <w:p>
      <w:r>
        <w:t>@MatevzNovak Mogoče bi bilo bolje, da bi še naprej tvital. Pri tem pomaga blok.</w:t>
      </w:r>
    </w:p>
    <w:p>
      <w:r>
        <w:rPr>
          <w:b/>
          <w:u w:val="single"/>
        </w:rPr>
        <w:t>732327</w:t>
      </w:r>
    </w:p>
    <w:p>
      <w:r>
        <w:t>@JakaKotnik1 Ma nimam pojma, sam je pač že smešn, kaj dela ta free agency. Kot, da bi se matral razfukat vse ekipe :)</w:t>
      </w:r>
    </w:p>
    <w:p>
      <w:r>
        <w:rPr>
          <w:b/>
          <w:u w:val="single"/>
        </w:rPr>
        <w:t>732328</w:t>
      </w:r>
    </w:p>
    <w:p>
      <w:r>
        <w:t>@RLjubljana Ista situacija danes zjutraj, Izraleci (mal so nagnjeni k temu kot nacija), dodatna oseba + taksa. Tudi jebi se Jure. :)</w:t>
      </w:r>
    </w:p>
    <w:p>
      <w:r>
        <w:rPr>
          <w:b/>
          <w:u w:val="single"/>
        </w:rPr>
        <w:t>732329</w:t>
      </w:r>
    </w:p>
    <w:p>
      <w:r>
        <w:t>Slab zrak v zaprtih prostorih vpliva na vaše zdravje in počutje - https://t.co/H7JwaUC0rV https://t.co/R38zk4iz0k</w:t>
      </w:r>
    </w:p>
    <w:p>
      <w:r>
        <w:rPr>
          <w:b/>
          <w:u w:val="single"/>
        </w:rPr>
        <w:t>732330</w:t>
      </w:r>
    </w:p>
    <w:p>
      <w:r>
        <w:t>@BRajgelj @tfajon @ABratusek @JernejPikalo @DominikaSvarc @MiroCerar @AnjaKopacMrak V udobnih foteljih se ne tolče po roki, ki te hrani.</w:t>
      </w:r>
    </w:p>
    <w:p>
      <w:r>
        <w:rPr>
          <w:b/>
          <w:u w:val="single"/>
        </w:rPr>
        <w:t>732331</w:t>
      </w:r>
    </w:p>
    <w:p>
      <w:r>
        <w:t>Že 12 leto  pice iz krušne peči samo za vas. Najboljše sestavine, sveže in izbrane. Dobrodošli Ob železnici.... https://t.co/GgR1xHAG6y</w:t>
      </w:r>
    </w:p>
    <w:p>
      <w:r>
        <w:rPr>
          <w:b/>
          <w:u w:val="single"/>
        </w:rPr>
        <w:t>732332</w:t>
      </w:r>
    </w:p>
    <w:p>
      <w:r>
        <w:t>Tako se dela z lažnivimi novinarji!</w:t>
        <w:br/>
        <w:br/>
        <w:t xml:space="preserve">Tako moramo delati z rdečimi presstituti tudi v Sloveniji! </w:t>
        <w:br/>
        <w:br/>
        <w:t>https://t.co/0Z8mpxIGkZ</w:t>
      </w:r>
    </w:p>
    <w:p>
      <w:r>
        <w:rPr>
          <w:b/>
          <w:u w:val="single"/>
        </w:rPr>
        <w:t>732333</w:t>
      </w:r>
    </w:p>
    <w:p>
      <w:r>
        <w:t>Mali @nkolimpija spet svinja. Draga moja frendica, daj ga spravi ze v red. #derbi</w:t>
      </w:r>
    </w:p>
    <w:p>
      <w:r>
        <w:rPr>
          <w:b/>
          <w:u w:val="single"/>
        </w:rPr>
        <w:t>732334</w:t>
      </w:r>
    </w:p>
    <w:p>
      <w:r>
        <w:t>@MisaVugrinec Konec leta se hodo pa pohvalili z dobičkom, nadpovprečjimi plačami, bożičnicami.....</w:t>
      </w:r>
    </w:p>
    <w:p>
      <w:r>
        <w:rPr>
          <w:b/>
          <w:u w:val="single"/>
        </w:rPr>
        <w:t>732335</w:t>
      </w:r>
    </w:p>
    <w:p>
      <w:r>
        <w:t>@donadaljnjega @Val202 @toplovodar Jaz jim rečem, naj se ne napovejo, ker se mi ne da pucat.</w:t>
      </w:r>
    </w:p>
    <w:p>
      <w:r>
        <w:rPr>
          <w:b/>
          <w:u w:val="single"/>
        </w:rPr>
        <w:t>732336</w:t>
      </w:r>
    </w:p>
    <w:p>
      <w:r>
        <w:t>Jaz že dolgo jamravce kar brez dodatnih vprašanj napotim na vlado! https://t.co/OQsyWOVoUR</w:t>
      </w:r>
    </w:p>
    <w:p>
      <w:r>
        <w:rPr>
          <w:b/>
          <w:u w:val="single"/>
        </w:rPr>
        <w:t>732337</w:t>
      </w:r>
    </w:p>
    <w:p>
      <w:r>
        <w:t>Kako dela ta ljubiteljica črnih lulckov če ni prometa ni naročil kako dela #barplanet</w:t>
      </w:r>
    </w:p>
    <w:p>
      <w:r>
        <w:rPr>
          <w:b/>
          <w:u w:val="single"/>
        </w:rPr>
        <w:t>732338</w:t>
      </w:r>
    </w:p>
    <w:p>
      <w:r>
        <w:t>socializem je, ko se serijski morilci okličejo za avantgardo delavskega razreda https://t.co/pkkIV3XmbJ</w:t>
      </w:r>
    </w:p>
    <w:p>
      <w:r>
        <w:rPr>
          <w:b/>
          <w:u w:val="single"/>
        </w:rPr>
        <w:t>732339</w:t>
      </w:r>
    </w:p>
    <w:p>
      <w:r>
        <w:t>FESTIVAL EXIT polni trdnjavo: Od grammy nagrajencev do mojstrov nalezljivih uspešnic! - overdose.si https://t.co/uKQAN8CzX8</w:t>
      </w:r>
    </w:p>
    <w:p>
      <w:r>
        <w:rPr>
          <w:b/>
          <w:u w:val="single"/>
        </w:rPr>
        <w:t>732340</w:t>
      </w:r>
    </w:p>
    <w:p>
      <w:r>
        <w:t>Kako preprosto je vladati Slovencem! Vse kar rabiš je, da si za partizane in proti fašistom! https://t.co/WAIhBmmqso</w:t>
      </w:r>
    </w:p>
    <w:p>
      <w:r>
        <w:rPr>
          <w:b/>
          <w:u w:val="single"/>
        </w:rPr>
        <w:t>732341</w:t>
      </w:r>
    </w:p>
    <w:p>
      <w:r>
        <w:t>@termie1 Hvala. Izvedla sem najstarejši trik: pojej, kar si skuhal, hočem reči kupil. Vsi v organizaciji smo jedli umešana jajca. 💁🏽</w:t>
      </w:r>
    </w:p>
    <w:p>
      <w:r>
        <w:rPr>
          <w:b/>
          <w:u w:val="single"/>
        </w:rPr>
        <w:t>732342</w:t>
      </w:r>
    </w:p>
    <w:p>
      <w:r>
        <w:t>@iztokgartner Razumem. Popoldan bo večji mir... in jutri bo že manj bolelo! Srečno!</w:t>
      </w:r>
    </w:p>
    <w:p>
      <w:r>
        <w:rPr>
          <w:b/>
          <w:u w:val="single"/>
        </w:rPr>
        <w:t>732343</w:t>
      </w:r>
    </w:p>
    <w:p>
      <w:r>
        <w:t>@PrometejDD @AlanOrlic vrjetno .. vem pa da je folk tezil ker jim je muska zginla s telefona.</w:t>
      </w:r>
    </w:p>
    <w:p>
      <w:r>
        <w:rPr>
          <w:b/>
          <w:u w:val="single"/>
        </w:rPr>
        <w:t>732344</w:t>
      </w:r>
    </w:p>
    <w:p>
      <w:r>
        <w:t>7 nočitev v mobilni hišici Victoria na otoku Rab za 420€ https://t.co/pHRrSceTYj https://t.co/0vsmOLnPhE</w:t>
      </w:r>
    </w:p>
    <w:p>
      <w:r>
        <w:rPr>
          <w:b/>
          <w:u w:val="single"/>
        </w:rPr>
        <w:t>732345</w:t>
      </w:r>
    </w:p>
    <w:p>
      <w:r>
        <w:t>@MazzoVanKlein @Istrianer Najprej zavret na štedilniku, potem v pečico. Direkt v pečico traja kar dolgo.</w:t>
      </w:r>
    </w:p>
    <w:p>
      <w:r>
        <w:rPr>
          <w:b/>
          <w:u w:val="single"/>
        </w:rPr>
        <w:t>732346</w:t>
      </w:r>
    </w:p>
    <w:p>
      <w:r>
        <w:t>Discipliniranje zaradi poročanja medijev https://t.co/aZh3vpDQ3i https://t.co/PXfkV8hRyd</w:t>
      </w:r>
    </w:p>
    <w:p>
      <w:r>
        <w:rPr>
          <w:b/>
          <w:u w:val="single"/>
        </w:rPr>
        <w:t>732347</w:t>
      </w:r>
    </w:p>
    <w:p>
      <w:r>
        <w:t>@JJansaSDS @Delo Pa še to zaradi favoriziranega @sarecmarjan , ki ga režimska lažniva trobila nagnusno vsiljujejo do obisti.</w:t>
      </w:r>
    </w:p>
    <w:p>
      <w:r>
        <w:rPr>
          <w:b/>
          <w:u w:val="single"/>
        </w:rPr>
        <w:t>732348</w:t>
      </w:r>
    </w:p>
    <w:p>
      <w:r>
        <w:t>Normalno. Uporabi glavo v prometu, saj prehod za pešce še ne pomeni, da je varen oz. varnosti...</w:t>
        <w:br/>
        <w:t>#PrometnaVarnost https://t.co/XobOcSJiC0</w:t>
      </w:r>
    </w:p>
    <w:p>
      <w:r>
        <w:rPr>
          <w:b/>
          <w:u w:val="single"/>
        </w:rPr>
        <w:t>732349</w:t>
      </w:r>
    </w:p>
    <w:p>
      <w:r>
        <w:t xml:space="preserve">Muslimi ovce, kristjani  otroke, vsi pa izprijeni do skrajnosti. </w:t>
        <w:br/>
        <w:t>https://t.co/ZacHywiKSe</w:t>
      </w:r>
    </w:p>
    <w:p>
      <w:r>
        <w:rPr>
          <w:b/>
          <w:u w:val="single"/>
        </w:rPr>
        <w:t>732350</w:t>
      </w:r>
    </w:p>
    <w:p>
      <w:r>
        <w:t>Euroskeptikom bodo prihranili trud. Tole bo samo razpadlo kot stara šajtrga na haloškem klancu.</w:t>
        <w:br/>
        <w:br/>
        <w:t>https://t.co/qLuYepuHK8</w:t>
      </w:r>
    </w:p>
    <w:p>
      <w:r>
        <w:rPr>
          <w:b/>
          <w:u w:val="single"/>
        </w:rPr>
        <w:t>732351</w:t>
      </w:r>
    </w:p>
    <w:p>
      <w:r>
        <w:t>@Nova24TV To samo potrjuje, da levičarji še kako radi spremljajo @Nova24TV čeprav sami po pionirsko prisegajo, da tega nikoli ne počnejo.</w:t>
      </w:r>
    </w:p>
    <w:p>
      <w:r>
        <w:rPr>
          <w:b/>
          <w:u w:val="single"/>
        </w:rPr>
        <w:t>732352</w:t>
      </w:r>
    </w:p>
    <w:p>
      <w:r>
        <w:t>@KilgoreSH5 Tako je rekel ameriški klovn Trump. In seveda naše desne ovčice brez dokazov pritrdijo klovnu. Nimaš kaj. Desni credni nagon...</w:t>
      </w:r>
    </w:p>
    <w:p>
      <w:r>
        <w:rPr>
          <w:b/>
          <w:u w:val="single"/>
        </w:rPr>
        <w:t>732353</w:t>
      </w:r>
    </w:p>
    <w:p>
      <w:r>
        <w:t>@ZmajLj @TinoMamic @Delo Dobro, da vem, ni več kaujarn, zdaj celo vrabček tvita!</w:t>
      </w:r>
    </w:p>
    <w:p>
      <w:r>
        <w:rPr>
          <w:b/>
          <w:u w:val="single"/>
        </w:rPr>
        <w:t>732354</w:t>
      </w:r>
    </w:p>
    <w:p>
      <w:r>
        <w:t>kaj je tole danes v DZju? Ustanovitev nove zaveze komunistične zveze Slovenije? DA JIH NI SRAM?</w:t>
      </w:r>
    </w:p>
    <w:p>
      <w:r>
        <w:rPr>
          <w:b/>
          <w:u w:val="single"/>
        </w:rPr>
        <w:t>732355</w:t>
      </w:r>
    </w:p>
    <w:p>
      <w:r>
        <w:t>Rdeči komunisti,rdeče kravatniki so ukradli državo, poleg tega pa jo prezadolžili, samo letos 4 mlrd;kriminal,kraja,pranje,laži,poniževanje!</w:t>
      </w:r>
    </w:p>
    <w:p>
      <w:r>
        <w:rPr>
          <w:b/>
          <w:u w:val="single"/>
        </w:rPr>
        <w:t>732356</w:t>
      </w:r>
    </w:p>
    <w:p>
      <w:r>
        <w:t>Porića in njegove kozojebce obveščam, da je bila pri gradnji njihovega ljubljanskega hleva v malto vmešana gorenjska zaseka.</w:t>
      </w:r>
    </w:p>
    <w:p>
      <w:r>
        <w:rPr>
          <w:b/>
          <w:u w:val="single"/>
        </w:rPr>
        <w:t>732357</w:t>
      </w:r>
    </w:p>
    <w:p>
      <w:r>
        <w:t>Erjavec še vedno razmišlja tako, kot slovenski komunisti v letu 1941: Slovenija, sovjetska republika bodeš ti. Vendar CCCP ni več.</w:t>
      </w:r>
    </w:p>
    <w:p>
      <w:r>
        <w:rPr>
          <w:b/>
          <w:u w:val="single"/>
        </w:rPr>
        <w:t>732358</w:t>
      </w:r>
    </w:p>
    <w:p>
      <w:r>
        <w:t>A weš tist, ko prideš kuči pjevajuči pa se popraskaš po riti, ker šoferji ne delajo več...</w:t>
        <w:br/>
        <w:t>https://t.co/ubk1pdWrOB</w:t>
      </w:r>
    </w:p>
    <w:p>
      <w:r>
        <w:rPr>
          <w:b/>
          <w:u w:val="single"/>
        </w:rPr>
        <w:t>732359</w:t>
      </w:r>
    </w:p>
    <w:p>
      <w:r>
        <w:t>@multikultivator @HZlatko To je resnična vsebina pisma v arhivu v Moskvi.</w:t>
        <w:br/>
        <w:t>Po tem so Stalina našli mrtvega!</w:t>
        <w:br/>
        <w:br/>
        <w:t>Bong</w:t>
      </w:r>
    </w:p>
    <w:p>
      <w:r>
        <w:rPr>
          <w:b/>
          <w:u w:val="single"/>
        </w:rPr>
        <w:t>732360</w:t>
      </w:r>
    </w:p>
    <w:p>
      <w:r>
        <w:t>@DMShinratensei Mlakar je iz dobrega pisca besedil postal ena navadna komunistična mona</w:t>
      </w:r>
    </w:p>
    <w:p>
      <w:r>
        <w:rPr>
          <w:b/>
          <w:u w:val="single"/>
        </w:rPr>
        <w:t>732361</w:t>
      </w:r>
    </w:p>
    <w:p>
      <w:r>
        <w:t>Za cigav zacetek solskega leta pa je to? #haha #sola #reklama https://t.co/iFJLJpDH6U</w:t>
      </w:r>
    </w:p>
    <w:p>
      <w:r>
        <w:rPr>
          <w:b/>
          <w:u w:val="single"/>
        </w:rPr>
        <w:t>732362</w:t>
      </w:r>
    </w:p>
    <w:p>
      <w:r>
        <w:t>@NikolaSilic @gfajdi Iz tistega materiala so si potem Bosanci sezidali svojo piramido. 😂</w:t>
      </w:r>
    </w:p>
    <w:p>
      <w:r>
        <w:rPr>
          <w:b/>
          <w:u w:val="single"/>
        </w:rPr>
        <w:t>732363</w:t>
      </w:r>
    </w:p>
    <w:p>
      <w:r>
        <w:t>@FrenkMate @sarecmarjan brez komunistov bi bil on še vedno srpentinšek #kva_je_dej_babe_zoprne</w:t>
      </w:r>
    </w:p>
    <w:p>
      <w:r>
        <w:rPr>
          <w:b/>
          <w:u w:val="single"/>
        </w:rPr>
        <w:t>732364</w:t>
      </w:r>
    </w:p>
    <w:p>
      <w:r>
        <w:t>Eden pomembnih zakljuckov: krepiti mentorstvo in medgeneracijsko sodelovanje #SLOdelujem</w:t>
      </w:r>
    </w:p>
    <w:p>
      <w:r>
        <w:rPr>
          <w:b/>
          <w:u w:val="single"/>
        </w:rPr>
        <w:t>732365</w:t>
      </w:r>
    </w:p>
    <w:p>
      <w:r>
        <w:t>@MiranStajerc ...jebi ga...v tvojem primeri so mamile nujno zlo...s tem živiš in tak to je....nimaš kaj...samo, da ti pomaga....👍</w:t>
      </w:r>
    </w:p>
    <w:p>
      <w:r>
        <w:rPr>
          <w:b/>
          <w:u w:val="single"/>
        </w:rPr>
        <w:t>732366</w:t>
      </w:r>
    </w:p>
    <w:p>
      <w:r>
        <w:t>@schelker_maja @Medeja_7 Pod Janšatom bi imeli gonorejo, sifilis in sramne uši...#babje teslo</w:t>
      </w:r>
    </w:p>
    <w:p>
      <w:r>
        <w:rPr>
          <w:b/>
          <w:u w:val="single"/>
        </w:rPr>
        <w:t>732367</w:t>
      </w:r>
    </w:p>
    <w:p>
      <w:r>
        <w:t>@RomanVodeb Vaša levuharska oblast je tako nesposobna. Da vas v trenutku ne bo!</w:t>
      </w:r>
    </w:p>
    <w:p>
      <w:r>
        <w:rPr>
          <w:b/>
          <w:u w:val="single"/>
        </w:rPr>
        <w:t>732368</w:t>
      </w:r>
    </w:p>
    <w:p>
      <w:r>
        <w:t>Spiralni čistilec ušes s 16 nastavki + brezplačna poštnina. https://t.co/4eU4Punc4O</w:t>
      </w:r>
    </w:p>
    <w:p>
      <w:r>
        <w:rPr>
          <w:b/>
          <w:u w:val="single"/>
        </w:rPr>
        <w:t>732369</w:t>
      </w:r>
    </w:p>
    <w:p>
      <w:r>
        <w:t>@LazarjevPolzek @GloriaPorcupine Aja Goldiji odlično prinašajo in odnašajo copate, če slučajno rabte hišno pomočnico</w:t>
      </w:r>
    </w:p>
    <w:p>
      <w:r>
        <w:rPr>
          <w:b/>
          <w:u w:val="single"/>
        </w:rPr>
        <w:t>732370</w:t>
      </w:r>
    </w:p>
    <w:p>
      <w:r>
        <w:t>@STA_novice Tole je pa za na wikipedio. To so čisti intelektualni presežki najlepšega predcednika na svetu.</w:t>
        <w:br/>
        <w:t>#vatabjutifuldei</w:t>
      </w:r>
    </w:p>
    <w:p>
      <w:r>
        <w:rPr>
          <w:b/>
          <w:u w:val="single"/>
        </w:rPr>
        <w:t>732371</w:t>
      </w:r>
    </w:p>
    <w:p>
      <w:r>
        <w:t>@lukavalas Če lastniki niso perle, je treba kafiče takoj nacionalizirati in postaviti tja preverjen vodstveni kader!</w:t>
      </w:r>
    </w:p>
    <w:p>
      <w:r>
        <w:rPr>
          <w:b/>
          <w:u w:val="single"/>
        </w:rPr>
        <w:t>732372</w:t>
      </w:r>
    </w:p>
    <w:p>
      <w:r>
        <w:t>@JiriKocica @vinkovasle1 Torej je zakljucek enostaven- tudi ti visokoizobrazeni so NORI.  Bast</w:t>
      </w:r>
    </w:p>
    <w:p>
      <w:r>
        <w:rPr>
          <w:b/>
          <w:u w:val="single"/>
        </w:rPr>
        <w:t>732373</w:t>
      </w:r>
    </w:p>
    <w:p>
      <w:r>
        <w:t>Vabljeni!</w:t>
        <w:br/>
        <w:t>Pivnica Paviljon, GR, Ljubljana.</w:t>
        <w:br/>
        <w:t>Bluesteam LIVE! https://t.co/K9PY3Poruo</w:t>
      </w:r>
    </w:p>
    <w:p>
      <w:r>
        <w:rPr>
          <w:b/>
          <w:u w:val="single"/>
        </w:rPr>
        <w:t>732374</w:t>
      </w:r>
    </w:p>
    <w:p>
      <w:r>
        <w:t>Prvi trije ali štirje komadi so bili kar obetavni, potem je ratalo bedno, no ampak zdaj gre pa samo še na slabše... #evrovizija</w:t>
      </w:r>
    </w:p>
    <w:p>
      <w:r>
        <w:rPr>
          <w:b/>
          <w:u w:val="single"/>
        </w:rPr>
        <w:t>732375</w:t>
      </w:r>
    </w:p>
    <w:p>
      <w:r>
        <w:t>@SabrinaStrnisa za eno Obamovo svetovalko je tvitnila... da je kokr otrok muslimanske bratovščine in planeta opic :)</w:t>
      </w:r>
    </w:p>
    <w:p>
      <w:r>
        <w:rPr>
          <w:b/>
          <w:u w:val="single"/>
        </w:rPr>
        <w:t>732376</w:t>
      </w:r>
    </w:p>
    <w:p>
      <w:r>
        <w:t>Nov teden, nov stil za navdušenke nad laki za nohte: Mojito Ombre 😍 Celoten video vodnik si oglej tukaj: https://t.co/OpLZwFfzvH</w:t>
      </w:r>
    </w:p>
    <w:p>
      <w:r>
        <w:rPr>
          <w:b/>
          <w:u w:val="single"/>
        </w:rPr>
        <w:t>732377</w:t>
      </w:r>
    </w:p>
    <w:p>
      <w:r>
        <w:t>Ko si bolan in izgledaš tako slabo, da ti je nerodno naročit dostavo ... 😪😅 #lajf</w:t>
      </w:r>
    </w:p>
    <w:p>
      <w:r>
        <w:rPr>
          <w:b/>
          <w:u w:val="single"/>
        </w:rPr>
        <w:t>732378</w:t>
      </w:r>
    </w:p>
    <w:p>
      <w:r>
        <w:t>@zelenilka @siskaberry Ne, tega še nismo naslavljali. Me je pa dotični objel.</w:t>
      </w:r>
    </w:p>
    <w:p>
      <w:r>
        <w:rPr>
          <w:b/>
          <w:u w:val="single"/>
        </w:rPr>
        <w:t>732379</w:t>
      </w:r>
    </w:p>
    <w:p>
      <w:r>
        <w:t>@IgorZavrsnik @Nova24TV A bodo brozarski tifusarji iz trenutne vlade tudi nastopal?</w:t>
      </w:r>
    </w:p>
    <w:p>
      <w:r>
        <w:rPr>
          <w:b/>
          <w:u w:val="single"/>
        </w:rPr>
        <w:t>732380</w:t>
      </w:r>
    </w:p>
    <w:p>
      <w:r>
        <w:t>FOTO: Pri tihotapljenju čez mejo ujelo vinsko kraljico! Večkrat je bila videna z Židanom - https://t.co/iobm2Y71qh https://t.co/QLVKeJKEJE</w:t>
      </w:r>
    </w:p>
    <w:p>
      <w:r>
        <w:rPr>
          <w:b/>
          <w:u w:val="single"/>
        </w:rPr>
        <w:t>732381</w:t>
      </w:r>
    </w:p>
    <w:p>
      <w:r>
        <w:t>@GombocJanja Kaj pa: "... in če naročite zdaj, dobite še zobno ščetko za čiščenje fug v kopalnici..."?</w:t>
      </w:r>
    </w:p>
    <w:p>
      <w:r>
        <w:rPr>
          <w:b/>
          <w:u w:val="single"/>
        </w:rPr>
        <w:t>732382</w:t>
      </w:r>
    </w:p>
    <w:p>
      <w:r>
        <w:t>Fak no @radinja a lahko eno leto ne rabim tezit, da se snezni top za naso hiso ponoci ugasa?!</w:t>
      </w:r>
    </w:p>
    <w:p>
      <w:r>
        <w:rPr>
          <w:b/>
          <w:u w:val="single"/>
        </w:rPr>
        <w:t>732383</w:t>
      </w:r>
    </w:p>
    <w:p>
      <w:r>
        <w:t>@JJansaSDS @EvaIrglL Neokusno, ker so še svojo rdečo  zatajili in so sedaj kao fletni.</w:t>
      </w:r>
    </w:p>
    <w:p>
      <w:r>
        <w:rPr>
          <w:b/>
          <w:u w:val="single"/>
        </w:rPr>
        <w:t>732384</w:t>
      </w:r>
    </w:p>
    <w:p>
      <w:r>
        <w:t xml:space="preserve">Dizel odslej malenkost dražji, 95-oktanski bencin cenejši </w:t>
        <w:br/>
        <w:br/>
        <w:t>https://t.co/dqysFdTJA5</w:t>
      </w:r>
    </w:p>
    <w:p>
      <w:r>
        <w:rPr>
          <w:b/>
          <w:u w:val="single"/>
        </w:rPr>
        <w:t>732385</w:t>
      </w:r>
    </w:p>
    <w:p>
      <w:r>
        <w:t>@zaslovenijo2 @GregorVirant1 @Max970 To velja za vas. Iščete samo dlake v jajcu, ker to  seveda ni naporno.</w:t>
      </w:r>
    </w:p>
    <w:p>
      <w:r>
        <w:rPr>
          <w:b/>
          <w:u w:val="single"/>
        </w:rPr>
        <w:t>732386</w:t>
      </w:r>
    </w:p>
    <w:p>
      <w:r>
        <w:t>Če je več ginekoloških ambulant na kupu in te sestra vpraša, čugava pacientka si, je to skoraj tako, kot na sodišču, kdo je tvoj odvetnik.</w:t>
      </w:r>
    </w:p>
    <w:p>
      <w:r>
        <w:rPr>
          <w:b/>
          <w:u w:val="single"/>
        </w:rPr>
        <w:t>732387</w:t>
      </w:r>
    </w:p>
    <w:p>
      <w:r>
        <w:t>Pri rasti turističnih kapacitet na temelju EPK se pozablja, da so večino nočitev ustvarili povabljen (plačani) izvajalci programa! #jao</w:t>
      </w:r>
    </w:p>
    <w:p>
      <w:r>
        <w:rPr>
          <w:b/>
          <w:u w:val="single"/>
        </w:rPr>
        <w:t>732388</w:t>
      </w:r>
    </w:p>
    <w:p>
      <w:r>
        <w:t>Samo še režimske butle spustijo na RTVSLO program. Alternativna politika ima totalno medijsko blokado v Sloveniji. https://t.co/EzKVeS40Fw</w:t>
      </w:r>
    </w:p>
    <w:p>
      <w:r>
        <w:rPr>
          <w:b/>
          <w:u w:val="single"/>
        </w:rPr>
        <w:t>732389</w:t>
      </w:r>
    </w:p>
    <w:p>
      <w:r>
        <w:t>Ampak nocoj  bo pa Serpentinšek pohvaljen od ostarelih “ intelektualcev”. Vprašanja vnaprej poznal...</w:t>
      </w:r>
    </w:p>
    <w:p>
      <w:r>
        <w:rPr>
          <w:b/>
          <w:u w:val="single"/>
        </w:rPr>
        <w:t>732390</w:t>
      </w:r>
    </w:p>
    <w:p>
      <w:r>
        <w:t>Pesticidi v Braziliji: v 3 mesecih umrlo 500 milijonov čebel https://t.co/hLMXoTEJuy</w:t>
      </w:r>
    </w:p>
    <w:p>
      <w:r>
        <w:rPr>
          <w:b/>
          <w:u w:val="single"/>
        </w:rPr>
        <w:t>732391</w:t>
      </w:r>
    </w:p>
    <w:p>
      <w:r>
        <w:t>@MatejTonin @BuschEbba Je pa reklc zapeu in roko iz žepa potegnu. Galantnež. Iz tega fanta še nekaj bo...</w:t>
      </w:r>
    </w:p>
    <w:p>
      <w:r>
        <w:rPr>
          <w:b/>
          <w:u w:val="single"/>
        </w:rPr>
        <w:t>732392</w:t>
      </w:r>
    </w:p>
    <w:p>
      <w:r>
        <w:t>@cwajer @KARANTANEC @BRajgelj Tako govori skrajna parazitska omejena levičarka!!!</w:t>
      </w:r>
    </w:p>
    <w:p>
      <w:r>
        <w:rPr>
          <w:b/>
          <w:u w:val="single"/>
        </w:rPr>
        <w:t>732393</w:t>
      </w:r>
    </w:p>
    <w:p>
      <w:r>
        <w:t>Dve razlicni nogavicki v podporo vsem sonckom, ki se lahko te dni odpravijo po nova ocala k Urška Vincek! https://t.co/cDCf1KZq9S</w:t>
      </w:r>
    </w:p>
    <w:p>
      <w:r>
        <w:rPr>
          <w:b/>
          <w:u w:val="single"/>
        </w:rPr>
        <w:t>732394</w:t>
      </w:r>
    </w:p>
    <w:p>
      <w:r>
        <w:t>Totti: Zemanov odhod pomeni poraz za vse nas #fuzbal #nogomet #ligaprvakov - http://t.co/BCkdOHwy</w:t>
      </w:r>
    </w:p>
    <w:p>
      <w:r>
        <w:rPr>
          <w:b/>
          <w:u w:val="single"/>
        </w:rPr>
        <w:t>732395</w:t>
      </w:r>
    </w:p>
    <w:p>
      <w:r>
        <w:t>KRIMIČ 'IRAČANA', zagrešila teroristična</w:t>
        <w:br/>
        <w:t>☆VladaRS,SD in Levica☆. Skratka LEVIČARJI.!</w:t>
        <w:br/>
        <w:t>VAŠ multikulti, VAŠ-a diverzija, VAŠ TEROR.!!</w:t>
      </w:r>
    </w:p>
    <w:p>
      <w:r>
        <w:rPr>
          <w:b/>
          <w:u w:val="single"/>
        </w:rPr>
        <w:t>732396</w:t>
      </w:r>
    </w:p>
    <w:p>
      <w:r>
        <w:t>@cricek14 To se mi je zgodilo na posestvu Pule par let nazaj. Držimo pesti za vse :)</w:t>
      </w:r>
    </w:p>
    <w:p>
      <w:r>
        <w:rPr>
          <w:b/>
          <w:u w:val="single"/>
        </w:rPr>
        <w:t>732397</w:t>
      </w:r>
    </w:p>
    <w:p>
      <w:r>
        <w:t>@WinstonMiniluv še malo boš drezal, pa bom začel verjeti, da si neki novodobni zahodni skrajnež. #sampovem</w:t>
      </w:r>
    </w:p>
    <w:p>
      <w:r>
        <w:rPr>
          <w:b/>
          <w:u w:val="single"/>
        </w:rPr>
        <w:t>732398</w:t>
      </w:r>
    </w:p>
    <w:p>
      <w:r>
        <w:t>@MladenPrajdic a še nisi mel dost te nesnage v lublan? https://t.co/1yDiAlu0x0</w:t>
      </w:r>
    </w:p>
    <w:p>
      <w:r>
        <w:rPr>
          <w:b/>
          <w:u w:val="single"/>
        </w:rPr>
        <w:t>732399</w:t>
      </w:r>
    </w:p>
    <w:p>
      <w:r>
        <w:t>[Video] Množični pretep migrantov v zbirnem centru, 50 ilegalcev aretiranih, več težje ranjenih! | Nova24TV https://t.co/Y51ISYvpOI</w:t>
      </w:r>
    </w:p>
    <w:p>
      <w:r>
        <w:rPr>
          <w:b/>
          <w:u w:val="single"/>
        </w:rPr>
        <w:t>732400</w:t>
      </w:r>
    </w:p>
    <w:p>
      <w:r>
        <w:t>@ateityje Pasticio- njihova različica lazanje pa tatziki omaka pa še ena omaka pa solata... 😉</w:t>
      </w:r>
    </w:p>
    <w:p>
      <w:r>
        <w:rPr>
          <w:b/>
          <w:u w:val="single"/>
        </w:rPr>
        <w:t>732401</w:t>
      </w:r>
    </w:p>
    <w:p>
      <w:r>
        <w:t>@zaspanko @andrejLac @vmatijevec Eni imate prazne glave, zato vam gre 30 cm lažje v mozak.</w:t>
      </w:r>
    </w:p>
    <w:p>
      <w:r>
        <w:rPr>
          <w:b/>
          <w:u w:val="single"/>
        </w:rPr>
        <w:t>732402</w:t>
      </w:r>
    </w:p>
    <w:p>
      <w:r>
        <w:t>@BSkelaSavic @ZigaTurk Kaj pomaga doktorat, če v glavi niso razpucani temeljni postulati.</w:t>
      </w:r>
    </w:p>
    <w:p>
      <w:r>
        <w:rPr>
          <w:b/>
          <w:u w:val="single"/>
        </w:rPr>
        <w:t>732403</w:t>
      </w:r>
    </w:p>
    <w:p>
      <w:r>
        <w:t>Pred štirimi leti je bila cela panika zaradi virtualno/računalniško simuliranih pasjih dirk.</w:t>
      </w:r>
    </w:p>
    <w:p>
      <w:r>
        <w:rPr>
          <w:b/>
          <w:u w:val="single"/>
        </w:rPr>
        <w:t>732404</w:t>
      </w:r>
    </w:p>
    <w:p>
      <w:r>
        <w:t>@vecer idioti če obijaš razredne nasprotnike si pa človekoljub...sram vas bodi</w:t>
      </w:r>
    </w:p>
    <w:p>
      <w:r>
        <w:rPr>
          <w:b/>
          <w:u w:val="single"/>
        </w:rPr>
        <w:t>732405</w:t>
      </w:r>
    </w:p>
    <w:p>
      <w:r>
        <w:t>Končno aperitiv; mi reče: “Za vas bo verjetno teranov liker, k ste ženska.”</w:t>
        <w:br/>
        <w:t>Zdaj mu dokazujem, kolk šnopca nesem. Sej ne, ampak skoraj.</w:t>
      </w:r>
    </w:p>
    <w:p>
      <w:r>
        <w:rPr>
          <w:b/>
          <w:u w:val="single"/>
        </w:rPr>
        <w:t>732406</w:t>
      </w:r>
    </w:p>
    <w:p>
      <w:r>
        <w:t>Živeti komunistični sen: Castrov vnuk uživa v razkošnem življenju, medtem ko Kubanci trpijo v revščini https://t.co/jc0T4MWltc via @Nova24TV</w:t>
      </w:r>
    </w:p>
    <w:p>
      <w:r>
        <w:rPr>
          <w:b/>
          <w:u w:val="single"/>
        </w:rPr>
        <w:t>732407</w:t>
      </w:r>
    </w:p>
    <w:p>
      <w:r>
        <w:t>američani so nam 15 let pošiljali pšenico. da smo potem lahko s polnimi ritkami 50 let srali po njih https://t.co/ruFqu7IuqV</w:t>
      </w:r>
    </w:p>
    <w:p>
      <w:r>
        <w:rPr>
          <w:b/>
          <w:u w:val="single"/>
        </w:rPr>
        <w:t>732408</w:t>
      </w:r>
    </w:p>
    <w:p>
      <w:r>
        <w:t>@ThisIsAndreaF Na Tokku ne smemnč saturacije uporabit ker ma že na outpitu in pol sam brni. Mu bom DI iz grla potegnu :)</w:t>
      </w:r>
    </w:p>
    <w:p>
      <w:r>
        <w:rPr>
          <w:b/>
          <w:u w:val="single"/>
        </w:rPr>
        <w:t>732409</w:t>
      </w:r>
    </w:p>
    <w:p>
      <w:r>
        <w:t>Razlika med gledanjem istega fuzbala na dveh kanalih je v tem, da lahko v tekmi ful uživaš (via HTV) ali pa lahko (via IvoM) v obupu zaspiš.</w:t>
      </w:r>
    </w:p>
    <w:p>
      <w:r>
        <w:rPr>
          <w:b/>
          <w:u w:val="single"/>
        </w:rPr>
        <w:t>732410</w:t>
      </w:r>
    </w:p>
    <w:p>
      <w:r>
        <w:t>Preveri poletne popuste - #Slušalke in #mikrofoni v spletni trgovini #MEGABITE - #računalniki in računalniška oprema https://t.co/rnCt3P7O0G</w:t>
      </w:r>
    </w:p>
    <w:p>
      <w:r>
        <w:rPr>
          <w:b/>
          <w:u w:val="single"/>
        </w:rPr>
        <w:t>732411</w:t>
      </w:r>
    </w:p>
    <w:p>
      <w:r>
        <w:t>No, sicer pa je tudi streha v dežju precej neuporabna, tako da je to nekako rdeča nit postajališč.</w:t>
      </w:r>
    </w:p>
    <w:p>
      <w:r>
        <w:rPr>
          <w:b/>
          <w:u w:val="single"/>
        </w:rPr>
        <w:t>732412</w:t>
      </w:r>
    </w:p>
    <w:p>
      <w:r>
        <w:t>@dreychee @HZlatko Prepakirano, polno antibiotikov, cepiv in groze. Dober tek?</w:t>
      </w:r>
    </w:p>
    <w:p>
      <w:r>
        <w:rPr>
          <w:b/>
          <w:u w:val="single"/>
        </w:rPr>
        <w:t>732413</w:t>
      </w:r>
    </w:p>
    <w:p>
      <w:r>
        <w:t>Po njavečjemu kipu diktatorja v EU in volilcih BBC #Velenje dobiva še migrantski... https://t.co/84jvsGgJ4K by #petra_jansa via @c0nvey</w:t>
      </w:r>
    </w:p>
    <w:p>
      <w:r>
        <w:rPr>
          <w:b/>
          <w:u w:val="single"/>
        </w:rPr>
        <w:t>732414</w:t>
      </w:r>
    </w:p>
    <w:p>
      <w:r>
        <w:t>@FranciKek Saj s tisto kulturniško pokojnino imaš pa skupaj skoraj za en borčevski penzjon. Ampak ne spomeničarski.</w:t>
      </w:r>
    </w:p>
    <w:p>
      <w:r>
        <w:rPr>
          <w:b/>
          <w:u w:val="single"/>
        </w:rPr>
        <w:t>732415</w:t>
      </w:r>
    </w:p>
    <w:p>
      <w:r>
        <w:t>@surfon @petrasovdat @Onkraj_ @notaneffigy @NavadniNimda tale ma še mlečkote</w:t>
      </w:r>
    </w:p>
    <w:p>
      <w:r>
        <w:rPr>
          <w:b/>
          <w:u w:val="single"/>
        </w:rPr>
        <w:t>732416</w:t>
      </w:r>
    </w:p>
    <w:p>
      <w:r>
        <w:t>Tako ogabnega oklepanja stolčka pa od zdravnikov nisem pričakoval. Fuj, Hojker!</w:t>
        <w:br/>
        <w:t>Hojker: Ministrica sesuva UKC http://t.co/mbf0CRFtLY</w:t>
      </w:r>
    </w:p>
    <w:p>
      <w:r>
        <w:rPr>
          <w:b/>
          <w:u w:val="single"/>
        </w:rPr>
        <w:t>732417</w:t>
      </w:r>
    </w:p>
    <w:p>
      <w:r>
        <w:t>Matic Črnic iz Maribora v Aluminij #fuzbal #nogomet #ligaprvakov - http://t.co/sAYF5D4R</w:t>
      </w:r>
    </w:p>
    <w:p>
      <w:r>
        <w:rPr>
          <w:b/>
          <w:u w:val="single"/>
        </w:rPr>
        <w:t>732418</w:t>
      </w:r>
    </w:p>
    <w:p>
      <w:r>
        <w:t>@SiolNEWS pa seveda vestno vsak post na fb prenese v svoje medije...mal za reklamo pa to... https://t.co/rIfXlgAITY</w:t>
      </w:r>
    </w:p>
    <w:p>
      <w:r>
        <w:rPr>
          <w:b/>
          <w:u w:val="single"/>
        </w:rPr>
        <w:t>732419</w:t>
      </w:r>
    </w:p>
    <w:p>
      <w:r>
        <w:t>Upam, da bom mel vnuke, da jim bom lahko povedal, kako je 14. 9. 2017 Slovenija premagala Španijo za 20 pik. #mojtim</w:t>
      </w:r>
    </w:p>
    <w:p>
      <w:r>
        <w:rPr>
          <w:b/>
          <w:u w:val="single"/>
        </w:rPr>
        <w:t>732420</w:t>
      </w:r>
    </w:p>
    <w:p>
      <w:r>
        <w:t>@ModernaKmetica @EffeV @ninasft Sam ne mu povedat, da se vodni/secni kamen v wcju ful enostavno scisti z neznim smirgl papirjem :)</w:t>
      </w:r>
    </w:p>
    <w:p>
      <w:r>
        <w:rPr>
          <w:b/>
          <w:u w:val="single"/>
        </w:rPr>
        <w:t>732421</w:t>
      </w:r>
    </w:p>
    <w:p>
      <w:r>
        <w:t>komunizem zažrt v zadnjo celico telesa. kozina, sramota, zrel za osamitev https://t.co/hsxtiqKQ40</w:t>
      </w:r>
    </w:p>
    <w:p>
      <w:r>
        <w:rPr>
          <w:b/>
          <w:u w:val="single"/>
        </w:rPr>
        <w:t>732422</w:t>
      </w:r>
    </w:p>
    <w:p>
      <w:r>
        <w:t>BLACK FRIDAY akcija: Samo ta vikend lahko kupiš darilni bon za katerikoli fotografski tečaj Fotomedie Maribor po... https://t.co/5Owp0o6pOX</w:t>
      </w:r>
    </w:p>
    <w:p>
      <w:r>
        <w:rPr>
          <w:b/>
          <w:u w:val="single"/>
        </w:rPr>
        <w:t>732423</w:t>
      </w:r>
    </w:p>
    <w:p>
      <w:r>
        <w:t>@GPreac Saj prihodnost Slovenije, kot jo propagirajo levičarji, sloni na JU in penzijonistih. Nisi vedel tega?</w:t>
      </w:r>
    </w:p>
    <w:p>
      <w:r>
        <w:rPr>
          <w:b/>
          <w:u w:val="single"/>
        </w:rPr>
        <w:t>732424</w:t>
      </w:r>
    </w:p>
    <w:p>
      <w:r>
        <w:t>Bravo slovenske odbojkarice @SloVolley! Jutri pa tako kot #mojtim po zlato medaljo!👏👍</w:t>
      </w:r>
    </w:p>
    <w:p>
      <w:r>
        <w:rPr>
          <w:b/>
          <w:u w:val="single"/>
        </w:rPr>
        <w:t>732425</w:t>
      </w:r>
    </w:p>
    <w:p>
      <w:r>
        <w:t>@peterleandrej @AlexNotfake @David70446655 Še do možganov mu ni prišlo, gledal je kot bik v nova vrata, tako pravijo pri nas</w:t>
      </w:r>
    </w:p>
    <w:p>
      <w:r>
        <w:rPr>
          <w:b/>
          <w:u w:val="single"/>
        </w:rPr>
        <w:t>732426</w:t>
      </w:r>
    </w:p>
    <w:p>
      <w:r>
        <w:t>Prečka! Marcelinho iz kilometra od gola, mojstrski strel, ampak prečka rešuje Maribor!</w:t>
      </w:r>
    </w:p>
    <w:p>
      <w:r>
        <w:rPr>
          <w:b/>
          <w:u w:val="single"/>
        </w:rPr>
        <w:t>732427</w:t>
      </w:r>
    </w:p>
    <w:p>
      <w:r>
        <w:t>Če ste danes poslušali Junckerja glede Rvacke, ste lahko videli, kako je Slovenija dobila prst v rit. Me je kar malo zapeklo.</w:t>
      </w:r>
    </w:p>
    <w:p>
      <w:r>
        <w:rPr>
          <w:b/>
          <w:u w:val="single"/>
        </w:rPr>
        <w:t>732428</w:t>
      </w:r>
    </w:p>
    <w:p>
      <w:r>
        <w:t>A zakaj imam otroke? Zato, da je lahko pire krompir naliman na vsaj 3 stikala v hiši. Zato.</w:t>
      </w:r>
    </w:p>
    <w:p>
      <w:r>
        <w:rPr>
          <w:b/>
          <w:u w:val="single"/>
        </w:rPr>
        <w:t>732429</w:t>
      </w:r>
    </w:p>
    <w:p>
      <w:r>
        <w:t>po 15 minutah sem si uspela razumsko razlozit to kokodajsanje na zelezniski. studentje so nazaj. jeeej.</w:t>
      </w:r>
    </w:p>
    <w:p>
      <w:r>
        <w:rPr>
          <w:b/>
          <w:u w:val="single"/>
        </w:rPr>
        <w:t>732430</w:t>
      </w:r>
    </w:p>
    <w:p>
      <w:r>
        <w:t>@RevijaReporter @NenadGlucks Pa saj je ne bo on vodil. Cetudi bi bil izvoljen.</w:t>
      </w:r>
    </w:p>
    <w:p>
      <w:r>
        <w:rPr>
          <w:b/>
          <w:u w:val="single"/>
        </w:rPr>
        <w:t>732431</w:t>
      </w:r>
    </w:p>
    <w:p>
      <w:r>
        <w:t>V petek se v Ljubljani obeta nekaj posebnega! Pripravite svoje brbončice! @visitljubljana #gourmetlj</w:t>
        <w:br/>
        <w:t>https://t.co/mMf95lB6Gf</w:t>
      </w:r>
    </w:p>
    <w:p>
      <w:r>
        <w:rPr>
          <w:b/>
          <w:u w:val="single"/>
        </w:rPr>
        <w:t>732432</w:t>
      </w:r>
    </w:p>
    <w:p>
      <w:r>
        <w:t>Biščaki so predvsem posledica zanikrne zakonodaje, šele potem ničvrednih mater.</w:t>
      </w:r>
    </w:p>
    <w:p>
      <w:r>
        <w:rPr>
          <w:b/>
          <w:u w:val="single"/>
        </w:rPr>
        <w:t>732433</w:t>
      </w:r>
    </w:p>
    <w:p>
      <w:r>
        <w:t>Ko  režim začne z "vesoljskimi" anketami, takrat veš da jim prekleto slabo kaže! https://t.co/hGgxa7V2pd</w:t>
      </w:r>
    </w:p>
    <w:p>
      <w:r>
        <w:rPr>
          <w:b/>
          <w:u w:val="single"/>
        </w:rPr>
        <w:t>732434</w:t>
      </w:r>
    </w:p>
    <w:p>
      <w:r>
        <w:t>@MiroCerar nas obrača 100/uro. Karkoli napiše na profil, je tolk &amp;lt;&amp;gt; realnosti, da vsak podvomi vase, ker tolk butast pa ja menda ni.</w:t>
      </w:r>
    </w:p>
    <w:p>
      <w:r>
        <w:rPr>
          <w:b/>
          <w:u w:val="single"/>
        </w:rPr>
        <w:t>732435</w:t>
      </w:r>
    </w:p>
    <w:p>
      <w:r>
        <w:t>@AlanOrlic Med drugim se premakne celotna plačna piramida, na koncu je to lahko velika obremenitev za delodajalca.</w:t>
      </w:r>
    </w:p>
    <w:p>
      <w:r>
        <w:rPr>
          <w:b/>
          <w:u w:val="single"/>
        </w:rPr>
        <w:t>732436</w:t>
      </w:r>
    </w:p>
    <w:p>
      <w:r>
        <w:t>@motobrane spraznili bodo pokojninsko blagajno za mohamedance nam pa suh kruh</w:t>
      </w:r>
    </w:p>
    <w:p>
      <w:r>
        <w:rPr>
          <w:b/>
          <w:u w:val="single"/>
        </w:rPr>
        <w:t>732437</w:t>
      </w:r>
    </w:p>
    <w:p>
      <w:r>
        <w:t>@NeMaramButlov @Medeja_7 Mislem, da cel partizanski arsenal ni premogel 12000 nabojev:)</w:t>
      </w:r>
    </w:p>
    <w:p>
      <w:r>
        <w:rPr>
          <w:b/>
          <w:u w:val="single"/>
        </w:rPr>
        <w:t>732438</w:t>
      </w:r>
    </w:p>
    <w:p>
      <w:r>
        <w:t>Saj ni res, pa je! V Mariboru v pregretem avtomobilu pustili 3letnika in dojenčka?! | Nova24TV https://t.co/xxAwZspzJf</w:t>
      </w:r>
    </w:p>
    <w:p>
      <w:r>
        <w:rPr>
          <w:b/>
          <w:u w:val="single"/>
        </w:rPr>
        <w:t>732439</w:t>
      </w:r>
    </w:p>
    <w:p>
      <w:r>
        <w:t>@_aney Najbrž si vmes že prišla do pice, ampak pri B2 majo dobre, pa ful izbire :)</w:t>
      </w:r>
    </w:p>
    <w:p>
      <w:r>
        <w:rPr>
          <w:b/>
          <w:u w:val="single"/>
        </w:rPr>
        <w:t>732440</w:t>
      </w:r>
    </w:p>
    <w:p>
      <w:r>
        <w:t>Pravkar igram igro Ski Jump Mania Penguins. Pridruži se in me poskusi premagati! https://t.co/vkZB4KEiZN</w:t>
      </w:r>
    </w:p>
    <w:p>
      <w:r>
        <w:rPr>
          <w:b/>
          <w:u w:val="single"/>
        </w:rPr>
        <w:t>732441</w:t>
      </w:r>
    </w:p>
    <w:p>
      <w:r>
        <w:t>@BenjaminNatanja @FrancHimelrajh In v znak protesta vas komunajzarji prikrajšam za vsaj eno vejico!</w:t>
      </w:r>
    </w:p>
    <w:p>
      <w:r>
        <w:rPr>
          <w:b/>
          <w:u w:val="single"/>
        </w:rPr>
        <w:t>732442</w:t>
      </w:r>
    </w:p>
    <w:p>
      <w:r>
        <w:t>POLETNA NOČ Z GLASBENIKI IZ LOŠKE DOLINE https://t.co/cuA3fqITRG https://t.co/WIXF1rZLtD</w:t>
      </w:r>
    </w:p>
    <w:p>
      <w:r>
        <w:rPr>
          <w:b/>
          <w:u w:val="single"/>
        </w:rPr>
        <w:t>732443</w:t>
      </w:r>
    </w:p>
    <w:p>
      <w:r>
        <w:t>@petrasovdat Spet so pošiljko za podmladek SDS dostavili na napačen naslov. Beli noski, pa to.</w:t>
      </w:r>
    </w:p>
    <w:p>
      <w:r>
        <w:rPr>
          <w:b/>
          <w:u w:val="single"/>
        </w:rPr>
        <w:t>732444</w:t>
      </w:r>
    </w:p>
    <w:p>
      <w:r>
        <w:t>@megafotr Loool verzija 3 namest ocvirkov mečejo v regrat saljat huskey edišn</w:t>
      </w:r>
    </w:p>
    <w:p>
      <w:r>
        <w:rPr>
          <w:b/>
          <w:u w:val="single"/>
        </w:rPr>
        <w:t>732445</w:t>
      </w:r>
    </w:p>
    <w:p>
      <w:r>
        <w:t>@sivanosoroginja @adria_airways Joj, obup, sla v Skopje in nazaj, obakrat Carpathair in Fokker. Pomoje bom sla zdaj rajs z busom res</w:t>
      </w:r>
    </w:p>
    <w:p>
      <w:r>
        <w:rPr>
          <w:b/>
          <w:u w:val="single"/>
        </w:rPr>
        <w:t>732446</w:t>
      </w:r>
    </w:p>
    <w:p>
      <w:r>
        <w:t>@JernejVlasic Portaventura če sprašuješ za zabaviščni park. Slike so mi pa po msnju poslali 😁</w:t>
      </w:r>
    </w:p>
    <w:p>
      <w:r>
        <w:rPr>
          <w:b/>
          <w:u w:val="single"/>
        </w:rPr>
        <w:t>732447</w:t>
      </w:r>
    </w:p>
    <w:p>
      <w:r>
        <w:t>@MatevzTomsic @butalskipolicaj A ni SDS poslala vabila vsem strankam, torej tudi Levici?</w:t>
      </w:r>
    </w:p>
    <w:p>
      <w:r>
        <w:rPr>
          <w:b/>
          <w:u w:val="single"/>
        </w:rPr>
        <w:t>732448</w:t>
      </w:r>
    </w:p>
    <w:p>
      <w:r>
        <w:t>@BojanPozar POOPTV 24ur je že zihr v nizkem štartu in čaka točno uro preiskave. Baje bojo kr v živo prenašal.</w:t>
      </w:r>
    </w:p>
    <w:p>
      <w:r>
        <w:rPr>
          <w:b/>
          <w:u w:val="single"/>
        </w:rPr>
        <w:t>732449</w:t>
      </w:r>
    </w:p>
    <w:p>
      <w:r>
        <w:t>@toplovodar @opica Bil je car in velika skoda da je tako hudo "ranjen" https://t.co/F5McwlZZy6</w:t>
      </w:r>
    </w:p>
    <w:p>
      <w:r>
        <w:rPr>
          <w:b/>
          <w:u w:val="single"/>
        </w:rPr>
        <w:t>732450</w:t>
      </w:r>
    </w:p>
    <w:p>
      <w:r>
        <w:t>@Nova24TV Nič bat udba ga bo ustavila z svojimi sodniki.Žirovnik je zadolžen za to...</w:t>
      </w:r>
    </w:p>
    <w:p>
      <w:r>
        <w:rPr>
          <w:b/>
          <w:u w:val="single"/>
        </w:rPr>
        <w:t>732451</w:t>
      </w:r>
    </w:p>
    <w:p>
      <w:r>
        <w:t>Nemec sicer ni nemec, a on bi priključeval Primorsko, tako kot so jo italijani k sebi l. 1918. #butale https://t.co/6YMGGZadb8</w:t>
      </w:r>
    </w:p>
    <w:p>
      <w:r>
        <w:rPr>
          <w:b/>
          <w:u w:val="single"/>
        </w:rPr>
        <w:t>732452</w:t>
      </w:r>
    </w:p>
    <w:p>
      <w:r>
        <w:t>@MatevzNovak Pa to si jih prjatli med sabo talajo: https://t.co/u8uoR1fh2W</w:t>
        <w:br/>
        <w:br/>
        <w:t>Nočem vedt, kaj vse si še delijo.</w:t>
      </w:r>
    </w:p>
    <w:p>
      <w:r>
        <w:rPr>
          <w:b/>
          <w:u w:val="single"/>
        </w:rPr>
        <w:t>732453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732454</w:t>
      </w:r>
    </w:p>
    <w:p>
      <w:r>
        <w:t>@RevijaReporter Retardiranci, ker še vedno mečete partizanski, osvobodilni boj v isti koš, kot komunizem oz. povojne poboje...</w:t>
      </w:r>
    </w:p>
    <w:p>
      <w:r>
        <w:rPr>
          <w:b/>
          <w:u w:val="single"/>
        </w:rPr>
        <w:t>732455</w:t>
      </w:r>
    </w:p>
    <w:p>
      <w:r>
        <w:t>@StrankaLMS in kaj je tle narobe, saj plačujemo zavarovanje in zavarovalnica pač plačuje po relazaciji storitev, sorry v komunizmu ni tako</w:t>
      </w:r>
    </w:p>
    <w:p>
      <w:r>
        <w:rPr>
          <w:b/>
          <w:u w:val="single"/>
        </w:rPr>
        <w:t>732456</w:t>
      </w:r>
    </w:p>
    <w:p>
      <w:r>
        <w:t>.@sirlance03 s sireno z ogromne razdalje! Po prvi četrtini proti Hopsom vodimo z 22:18! 🐯 #dejmotigri #liganovakbm https://t.co/p54B9XxoNr</w:t>
      </w:r>
    </w:p>
    <w:p>
      <w:r>
        <w:rPr>
          <w:b/>
          <w:u w:val="single"/>
        </w:rPr>
        <w:t>732457</w:t>
      </w:r>
    </w:p>
    <w:p>
      <w:r>
        <w:t>@SLOSpy Ne vem zakaj imam občutek, da bo to bolj mrtva črka na papirju, kot realnost.</w:t>
      </w:r>
    </w:p>
    <w:p>
      <w:r>
        <w:rPr>
          <w:b/>
          <w:u w:val="single"/>
        </w:rPr>
        <w:t>732458</w:t>
      </w:r>
    </w:p>
    <w:p>
      <w:r>
        <w:t>@pengovsky @lobnikar #Razmere so katastrofalne; ampak niso še zaskrbljujoče! Bi rekel #Marx.</w:t>
      </w:r>
    </w:p>
    <w:p>
      <w:r>
        <w:rPr>
          <w:b/>
          <w:u w:val="single"/>
        </w:rPr>
        <w:t>732459</w:t>
      </w:r>
    </w:p>
    <w:p>
      <w:r>
        <w:t>@JozeBiscak Klemenčič bo imel sedaj dovolj časa, da 10x pogleda video, ki govori o njegovem umazanem delu in nam odgovori kaj ni resnica.</w:t>
      </w:r>
    </w:p>
    <w:p>
      <w:r>
        <w:rPr>
          <w:b/>
          <w:u w:val="single"/>
        </w:rPr>
        <w:t>732460</w:t>
      </w:r>
    </w:p>
    <w:p>
      <w:r>
        <w:t>Intelovi procesorji ranljivi zaradi skrivnega operacijskega sistema https://t.co/bcD0ufaGGd</w:t>
      </w:r>
    </w:p>
    <w:p>
      <w:r>
        <w:rPr>
          <w:b/>
          <w:u w:val="single"/>
        </w:rPr>
        <w:t>732461</w:t>
      </w:r>
    </w:p>
    <w:p>
      <w:r>
        <w:t>PREHRANA: Inšpekcija na Poljskem presenečena, saj so v govejih lazanjah našli goveje meso.</w:t>
      </w:r>
    </w:p>
    <w:p>
      <w:r>
        <w:rPr>
          <w:b/>
          <w:u w:val="single"/>
        </w:rPr>
        <w:t>732462</w:t>
      </w:r>
    </w:p>
    <w:p>
      <w:r>
        <w:t>@StrankaSMC Res. A lepo bi bilo, če bi se mladi po tej globalni izkušnji vrnili domov..   #braindrain #begmozganov</w:t>
      </w:r>
    </w:p>
    <w:p>
      <w:r>
        <w:rPr>
          <w:b/>
          <w:u w:val="single"/>
        </w:rPr>
        <w:t>732463</w:t>
      </w:r>
    </w:p>
    <w:p>
      <w:r>
        <w:t>V Slovenijo prihajajo nove oblike radikalizma - odprt pogovor o pranju denarja v NLB #SDizem #zidanizem #butale</w:t>
      </w:r>
    </w:p>
    <w:p>
      <w:r>
        <w:rPr>
          <w:b/>
          <w:u w:val="single"/>
        </w:rPr>
        <w:t>732464</w:t>
      </w:r>
    </w:p>
    <w:p>
      <w:r>
        <w:t>@AllBriefs Precej zanimivo, da imajo z integracijo v normalno družbo problem radikalni levičarji in islamisti. 🤔</w:t>
      </w:r>
    </w:p>
    <w:p>
      <w:r>
        <w:rPr>
          <w:b/>
          <w:u w:val="single"/>
        </w:rPr>
        <w:t>732465</w:t>
      </w:r>
    </w:p>
    <w:p>
      <w:r>
        <w:t>@JozeBizjak Zato imam na vikendu raje solarni panel za luči in polnilce ter agregat za pogon strojev.</w:t>
      </w:r>
    </w:p>
    <w:p>
      <w:r>
        <w:rPr>
          <w:b/>
          <w:u w:val="single"/>
        </w:rPr>
        <w:t>732466</w:t>
      </w:r>
    </w:p>
    <w:p>
      <w:r>
        <w:t>Mene predvsem zanima, zakaj je dežurni psihiater @UKCMaribor Kanglo spustil domov. https://t.co/Fgvhb6ltXC</w:t>
      </w:r>
    </w:p>
    <w:p>
      <w:r>
        <w:rPr>
          <w:b/>
          <w:u w:val="single"/>
        </w:rPr>
        <w:t>732467</w:t>
      </w:r>
    </w:p>
    <w:p>
      <w:r>
        <w:t xml:space="preserve">LoL. </w:t>
        <w:br/>
        <w:t>Sej bi kakšno prfuknjeno rekel. A že izdelek sam po sebi zmaga. https://t.co/ZSetu3G6q4</w:t>
      </w:r>
    </w:p>
    <w:p>
      <w:r>
        <w:rPr>
          <w:b/>
          <w:u w:val="single"/>
        </w:rPr>
        <w:t>732468</w:t>
      </w:r>
    </w:p>
    <w:p>
      <w:r>
        <w:t>OMNITRONIC PAS-151A PRO-DSP aktivni Subwoofer zvočnik | OMNITRONIC | STUDIO G.I.R.S. - glasbila in glasbena oprema https://t.co/zt7JHGLLGA</w:t>
      </w:r>
    </w:p>
    <w:p>
      <w:r>
        <w:rPr>
          <w:b/>
          <w:u w:val="single"/>
        </w:rPr>
        <w:t>732469</w:t>
      </w:r>
    </w:p>
    <w:p>
      <w:r>
        <w:t>Otroška srčna kirurgija porihtana, zdaj pa naprej, zrihtat celotno zdravstvo!</w:t>
      </w:r>
    </w:p>
    <w:p>
      <w:r>
        <w:rPr>
          <w:b/>
          <w:u w:val="single"/>
        </w:rPr>
        <w:t>732470</w:t>
      </w:r>
    </w:p>
    <w:p>
      <w:r>
        <w:t>Tale nagradna igra bi mi morala še telefon obljubit, da bi jo upošteval https://t.co/zGbzUq7MRH</w:t>
      </w:r>
    </w:p>
    <w:p>
      <w:r>
        <w:rPr>
          <w:b/>
          <w:u w:val="single"/>
        </w:rPr>
        <w:t>732471</w:t>
      </w:r>
    </w:p>
    <w:p>
      <w:r>
        <w:t>@KorsikaB @BojanPozar Država, ki ima tako podmornico, jo bo prej poslala tudi Ciganom, kot pa Cmerar - Erjavcu!</w:t>
      </w:r>
    </w:p>
    <w:p>
      <w:r>
        <w:rPr>
          <w:b/>
          <w:u w:val="single"/>
        </w:rPr>
        <w:t>732472</w:t>
      </w:r>
    </w:p>
    <w:p>
      <w:r>
        <w:t>@jAKA_v @Bigimut Miha, do meje z Italijo je očiščena, na italijanski strani konec prejšnjega tedna žal še ni bila urejena (pesek).</w:t>
      </w:r>
    </w:p>
    <w:p>
      <w:r>
        <w:rPr>
          <w:b/>
          <w:u w:val="single"/>
        </w:rPr>
        <w:t>732473</w:t>
      </w:r>
    </w:p>
    <w:p>
      <w:r>
        <w:t>@lucijausaj dvomim da ima jajac, mene je po par twitih bloknil ker mu nisem prikimaval, #komunistična_reva</w:t>
      </w:r>
    </w:p>
    <w:p>
      <w:r>
        <w:rPr>
          <w:b/>
          <w:u w:val="single"/>
        </w:rPr>
        <w:t>732474</w:t>
      </w:r>
    </w:p>
    <w:p>
      <w:r>
        <w:t>@Libertarec Mah, balkanci kot balkanci,se ne zavedajo ,da s podporo levici škodujejo tudi sami sebi in omogočajo  islamizacijo samih sebe.</w:t>
      </w:r>
    </w:p>
    <w:p>
      <w:r>
        <w:rPr>
          <w:b/>
          <w:u w:val="single"/>
        </w:rPr>
        <w:t>732475</w:t>
      </w:r>
    </w:p>
    <w:p>
      <w:r>
        <w:t>Bahrajnska princesa navdušena nad zapuščeno vasico Slapnik #video https://t.co/Ng99vB5Tw8</w:t>
      </w:r>
    </w:p>
    <w:p>
      <w:r>
        <w:rPr>
          <w:b/>
          <w:u w:val="single"/>
        </w:rPr>
        <w:t>732476</w:t>
      </w:r>
    </w:p>
    <w:p>
      <w:r>
        <w:t>Diž se zemljo da legnem! Danes štarta prevajalski simpozij in videli boste vampirčke iz čumnat! V nedelo gremo spet spat, brace yerselves.</w:t>
      </w:r>
    </w:p>
    <w:p>
      <w:r>
        <w:rPr>
          <w:b/>
          <w:u w:val="single"/>
        </w:rPr>
        <w:t>732477</w:t>
      </w:r>
    </w:p>
    <w:p>
      <w:r>
        <w:t>@PerfidiaDonat +1 lahko ze ustanovimo sindikat "ze od prej kreditno nesposobnih" .. ime pa nekaj v stilu "jebe se nam" ali "jebite se"</w:t>
      </w:r>
    </w:p>
    <w:p>
      <w:r>
        <w:rPr>
          <w:b/>
          <w:u w:val="single"/>
        </w:rPr>
        <w:t>732478</w:t>
      </w:r>
    </w:p>
    <w:p>
      <w:r>
        <w:t>Naredite si letošnje Gregorjevo bolj zanimivo.Presenetite sodelavce z gregorčki iz kruha :) https://t.co/7G40hoeEUi https://t.co/nzWL3QFSYm</w:t>
      </w:r>
    </w:p>
    <w:p>
      <w:r>
        <w:rPr>
          <w:b/>
          <w:u w:val="single"/>
        </w:rPr>
        <w:t>732479</w:t>
      </w:r>
    </w:p>
    <w:p>
      <w:r>
        <w:t>@Stanisl15592752 @zasledovalec70 @JoAnnaOfArT Potem pa tja posadit šmarnico 😊</w:t>
      </w:r>
    </w:p>
    <w:p>
      <w:r>
        <w:rPr>
          <w:b/>
          <w:u w:val="single"/>
        </w:rPr>
        <w:t>732480</w:t>
      </w:r>
    </w:p>
    <w:p>
      <w:r>
        <w:t>Grem stavit. Ker če ne bi že trobili po vseh medijih. Tako pa tišina. Ja, tako je, ko imaš vso oblast in medije v lasti.</w:t>
      </w:r>
    </w:p>
    <w:p>
      <w:r>
        <w:rPr>
          <w:b/>
          <w:u w:val="single"/>
        </w:rPr>
        <w:t>732481</w:t>
      </w:r>
    </w:p>
    <w:p>
      <w:r>
        <w:t>@siskaberry @zelenilka Če še kot tretji glas dodamo bas,</w:t>
        <w:br/>
        <w:t>potem res znal bi biti špas!</w:t>
      </w:r>
    </w:p>
    <w:p>
      <w:r>
        <w:rPr>
          <w:b/>
          <w:u w:val="single"/>
        </w:rPr>
        <w:t>732482</w:t>
      </w:r>
    </w:p>
    <w:p>
      <w:r>
        <w:t>@AnaStruc Z dedekom bi se midva vreji razumela! #pravided Ne pa toti, ko išejo hajzl papir s kamilco, da jih nebi peklo.</w:t>
      </w:r>
    </w:p>
    <w:p>
      <w:r>
        <w:rPr>
          <w:b/>
          <w:u w:val="single"/>
        </w:rPr>
        <w:t>732483</w:t>
      </w:r>
    </w:p>
    <w:p>
      <w:r>
        <w:t>@majsanom @cikibucka @BojanPozar Helena @majsanom , prestavi tarčo, streljaš se v koleno.</w:t>
      </w:r>
    </w:p>
    <w:p>
      <w:r>
        <w:rPr>
          <w:b/>
          <w:u w:val="single"/>
        </w:rPr>
        <w:t>732484</w:t>
      </w:r>
    </w:p>
    <w:p>
      <w:r>
        <w:t>@madub19 @Skandal_24 Ne, tam ni več neposlušnih novinarjev. Samo fajk news hlapci.</w:t>
      </w:r>
    </w:p>
    <w:p>
      <w:r>
        <w:rPr>
          <w:b/>
          <w:u w:val="single"/>
        </w:rPr>
        <w:t>732485</w:t>
      </w:r>
    </w:p>
    <w:p>
      <w:r>
        <w:t>Iranska vlada in voditelji tvitajo. Za iranski narod pa sta Twitter in Facebook blokirana.</w:t>
      </w:r>
    </w:p>
    <w:p>
      <w:r>
        <w:rPr>
          <w:b/>
          <w:u w:val="single"/>
        </w:rPr>
        <w:t>732486</w:t>
      </w:r>
    </w:p>
    <w:p>
      <w:r>
        <w:t>@TaS4213 Levji delež krivde za stanja v državi nosijo novinarji, ki za drobtine prodajo svojo dušo.</w:t>
      </w:r>
    </w:p>
    <w:p>
      <w:r>
        <w:rPr>
          <w:b/>
          <w:u w:val="single"/>
        </w:rPr>
        <w:t>732487</w:t>
      </w:r>
    </w:p>
    <w:p>
      <w:r>
        <w:t>Banda, si lasti in uporablja kdo kakšnega izmed teh novodobnih električnih skirojev? https://t.co/5RJ4RtpfXP</w:t>
      </w:r>
    </w:p>
    <w:p>
      <w:r>
        <w:rPr>
          <w:b/>
          <w:u w:val="single"/>
        </w:rPr>
        <w:t>732488</w:t>
      </w:r>
    </w:p>
    <w:p>
      <w:r>
        <w:t>@SasaSirca @luka_omladic Napaka. Prave klimatologe, ki se ukvarjajo z ohlajanjem planeta zanimajo samo črni panterji.</w:t>
      </w:r>
    </w:p>
    <w:p>
      <w:r>
        <w:rPr>
          <w:b/>
          <w:u w:val="single"/>
        </w:rPr>
        <w:t>732489</w:t>
      </w:r>
    </w:p>
    <w:p>
      <w:r>
        <w:t>@Nova24TV Ravno nasprotno. Če jih ne bi ujeli (predvsem tihotapcev), bi bil razpad sistema.</w:t>
      </w:r>
    </w:p>
    <w:p>
      <w:r>
        <w:rPr>
          <w:b/>
          <w:u w:val="single"/>
        </w:rPr>
        <w:t>732490</w:t>
      </w:r>
    </w:p>
    <w:p>
      <w:r>
        <w:t>- Zmikavt ne kradi! Zmikavt ne kradi! Zmikavt ne kradi!</w:t>
        <w:br/>
        <w:t>- Šmeeeent!</w:t>
        <w:br/>
        <w:t>https://t.co/NDbhTz4URE via @thr</w:t>
      </w:r>
    </w:p>
    <w:p>
      <w:r>
        <w:rPr>
          <w:b/>
          <w:u w:val="single"/>
        </w:rPr>
        <w:t>732491</w:t>
      </w:r>
    </w:p>
    <w:p>
      <w:r>
        <w:t>@martinvalic @Margu501 Ko je #betonelli stopil v politiko se je šele pokazalo kak #barabelli zna bit...cc</w:t>
      </w:r>
    </w:p>
    <w:p>
      <w:r>
        <w:rPr>
          <w:b/>
          <w:u w:val="single"/>
        </w:rPr>
        <w:t>732492</w:t>
      </w:r>
    </w:p>
    <w:p>
      <w:r>
        <w:t>@Bojana61654450 Bebec sebe na ogled postavi</w:t>
        <w:br/>
        <w:t>ker laž mu služi kot resnica</w:t>
        <w:br/>
        <w:t>ovit s simbolom tujerodnim</w:t>
        <w:br/>
        <w:t>dobiva peneze - od strica</w:t>
      </w:r>
    </w:p>
    <w:p>
      <w:r>
        <w:rPr>
          <w:b/>
          <w:u w:val="single"/>
        </w:rPr>
        <w:t>732493</w:t>
      </w:r>
    </w:p>
    <w:p>
      <w:r>
        <w:t>@UZaletelj @JsSmRenton @Val202 Tako ja😀 Predvsem je pa top, za ob živce, kake paranoične sosede spravljat😈</w:t>
      </w:r>
    </w:p>
    <w:p>
      <w:r>
        <w:rPr>
          <w:b/>
          <w:u w:val="single"/>
        </w:rPr>
        <w:t>732494</w:t>
      </w:r>
    </w:p>
    <w:p>
      <w:r>
        <w:t>@Bodem43 Kdo ura...ma žežgi jo fkout naj se ti ne smili 😀😛..  še de ti ropotala pa parala živfce vjutro</w:t>
      </w:r>
    </w:p>
    <w:p>
      <w:r>
        <w:rPr>
          <w:b/>
          <w:u w:val="single"/>
        </w:rPr>
        <w:t>732495</w:t>
      </w:r>
    </w:p>
    <w:p>
      <w:r>
        <w:t>@vinkovasle1 @MarkoFratnik @IvanSimi3 Kakšen bedak! Samo hud bedak lahko izjavi, da : je večji zagovornik kapitalizma, kot socializma ! 🐮🐵🐷</w:t>
      </w:r>
    </w:p>
    <w:p>
      <w:r>
        <w:rPr>
          <w:b/>
          <w:u w:val="single"/>
        </w:rPr>
        <w:t>732496</w:t>
      </w:r>
    </w:p>
    <w:p>
      <w:r>
        <w:t>Sprejemanje nezakonitih muslimanskih emigrantov bi morali končno prepoznati kot zločin nad Slovenci! https://t.co/DIIXe3RPqe</w:t>
      </w:r>
    </w:p>
    <w:p>
      <w:r>
        <w:rPr>
          <w:b/>
          <w:u w:val="single"/>
        </w:rPr>
        <w:t>732497</w:t>
      </w:r>
    </w:p>
    <w:p>
      <w:r>
        <w:t>😂😂 Dezurni meteorolog? Al sam v rit gospodarici leze? Ker gospodarjeva je ze polna. https://t.co/bwW0NfLMm1</w:t>
      </w:r>
    </w:p>
    <w:p>
      <w:r>
        <w:rPr>
          <w:b/>
          <w:u w:val="single"/>
        </w:rPr>
        <w:t>732498</w:t>
      </w:r>
    </w:p>
    <w:p>
      <w:r>
        <w:t>@miran_lipovec @ciro_ciril @branka25153603 mah,komunisti so v bistvu islamisti brez "jajc"......</w:t>
      </w:r>
    </w:p>
    <w:p>
      <w:r>
        <w:rPr>
          <w:b/>
          <w:u w:val="single"/>
        </w:rPr>
        <w:t>732499</w:t>
      </w:r>
    </w:p>
    <w:p>
      <w:r>
        <w:t>@karmenca1 @AfneGunca16 @nejkom @rokschuster Čudn, povsod drugje je to krap. 🤣</w:t>
      </w:r>
    </w:p>
    <w:p>
      <w:r>
        <w:rPr>
          <w:b/>
          <w:u w:val="single"/>
        </w:rPr>
        <w:t>732500</w:t>
      </w:r>
    </w:p>
    <w:p>
      <w:r>
        <w:t>@AlanOrlic @milijonar @ZigaTurk No, kje so rasistične opazke? Precej glasen si bil.</w:t>
      </w:r>
    </w:p>
    <w:p>
      <w:r>
        <w:rPr>
          <w:b/>
          <w:u w:val="single"/>
        </w:rPr>
        <w:t>732501</w:t>
      </w:r>
    </w:p>
    <w:p>
      <w:r>
        <w:t>100 počepov z 20kg utežjo kasneje...gremo delat.</w:t>
        <w:br/>
        <w:t>Also: ful je motivacijsko ko ti tip reče, da maš močne noge! #thatsafirst</w:t>
      </w:r>
    </w:p>
    <w:p>
      <w:r>
        <w:rPr>
          <w:b/>
          <w:u w:val="single"/>
        </w:rPr>
        <w:t>732502</w:t>
      </w:r>
    </w:p>
    <w:p>
      <w:r>
        <w:t>jebene faking Bluetooth slusalke, vedno ampak res vedno majo prazno baterijo ko jih hoces ponucat</w:t>
      </w:r>
    </w:p>
    <w:p>
      <w:r>
        <w:rPr>
          <w:b/>
          <w:u w:val="single"/>
        </w:rPr>
        <w:t>732503</w:t>
      </w:r>
    </w:p>
    <w:p>
      <w:r>
        <w:t>@andrazk @KatarinaJenko Zelo čudno je že to, da so možgani  presenetljivo blizu ust. 🤣</w:t>
      </w:r>
    </w:p>
    <w:p>
      <w:r>
        <w:rPr>
          <w:b/>
          <w:u w:val="single"/>
        </w:rPr>
        <w:t>732504</w:t>
      </w:r>
    </w:p>
    <w:p>
      <w:r>
        <w:t>Tole. Pa paradajzevi češnjevci (slaba ideja) in paprike na črno. Ni vse na sliki. Njama. Kao. https://t.co/EgttTSMV0m</w:t>
      </w:r>
    </w:p>
    <w:p>
      <w:r>
        <w:rPr>
          <w:b/>
          <w:u w:val="single"/>
        </w:rPr>
        <w:t>732505</w:t>
      </w:r>
    </w:p>
    <w:p>
      <w:r>
        <w:t>@HDobrovoljc @ZrcSazu "kupka" kot "peška". Oh. Pa še "pesjanar" v daljavi. Oh. Oh.0</w:t>
      </w:r>
    </w:p>
    <w:p>
      <w:r>
        <w:rPr>
          <w:b/>
          <w:u w:val="single"/>
        </w:rPr>
        <w:t>732506</w:t>
      </w:r>
    </w:p>
    <w:p>
      <w:r>
        <w:t>Ta tip je resno bolan! @strankaSDS in desnica bo toliko časa poraženec dokler bo JJ zraven. https://t.co/tgig4ug0G6</w:t>
      </w:r>
    </w:p>
    <w:p>
      <w:r>
        <w:rPr>
          <w:b/>
          <w:u w:val="single"/>
        </w:rPr>
        <w:t>732507</w:t>
      </w:r>
    </w:p>
    <w:p>
      <w:r>
        <w:t>Toplo priporočam vsem anti vaxxerjem. Volk sit - ovca cela. Glupa isto k prej, ampak cela. https://t.co/2gcEjdciFC</w:t>
      </w:r>
    </w:p>
    <w:p>
      <w:r>
        <w:rPr>
          <w:b/>
          <w:u w:val="single"/>
        </w:rPr>
        <w:t>732508</w:t>
      </w:r>
    </w:p>
    <w:p>
      <w:r>
        <w:t>Peščica jih še glas dviguje. Tudi @borisvasev. Ponosni.</w:t>
        <w:br/>
        <w:t>https://t.co/UyuzjBAlXd</w:t>
      </w:r>
    </w:p>
    <w:p>
      <w:r>
        <w:rPr>
          <w:b/>
          <w:u w:val="single"/>
        </w:rPr>
        <w:t>732509</w:t>
      </w:r>
    </w:p>
    <w:p>
      <w:r>
        <w:t>@EPameten @MengesSDS Prirejene zrezirane in se kaj a na koncu vseeno v parlamentu sedijo....</w:t>
      </w:r>
    </w:p>
    <w:p>
      <w:r>
        <w:rPr>
          <w:b/>
          <w:u w:val="single"/>
        </w:rPr>
        <w:t>732510</w:t>
      </w:r>
    </w:p>
    <w:p>
      <w:r>
        <w:t>Ekshibicionist, ki kaže svojo papigo. Tud na plaži. #krk https://t.co/b9NsoteQzs</w:t>
      </w:r>
    </w:p>
    <w:p>
      <w:r>
        <w:rPr>
          <w:b/>
          <w:u w:val="single"/>
        </w:rPr>
        <w:t>732511</w:t>
      </w:r>
    </w:p>
    <w:p>
      <w:r>
        <w:t>Kaj je bilo pa to zaeno sranje na "Popevki"!? "Slovenska popevka, itak ...", je bevsknil moj Butalc ...</w:t>
      </w:r>
    </w:p>
    <w:p>
      <w:r>
        <w:rPr>
          <w:b/>
          <w:u w:val="single"/>
        </w:rPr>
        <w:t>732512</w:t>
      </w:r>
    </w:p>
    <w:p>
      <w:r>
        <w:t>@petrasovdat Rajs se ukvarjajo z lobiranjem za svojo rit k da bi delal za firmo.</w:t>
      </w:r>
    </w:p>
    <w:p>
      <w:r>
        <w:rPr>
          <w:b/>
          <w:u w:val="single"/>
        </w:rPr>
        <w:t>732513</w:t>
      </w:r>
    </w:p>
    <w:p>
      <w:r>
        <w:t>Borat se izmotava Slaku češ,da ne bo dal mnenja glede protekcije politikov levega pola.Tako,kot enkrat ni upal imenovati "stricev".</w:t>
        <w:br/>
        <w:t>Šleva!</w:t>
        <w:br/>
        <w:t>😠</w:t>
      </w:r>
    </w:p>
    <w:p>
      <w:r>
        <w:rPr>
          <w:b/>
          <w:u w:val="single"/>
        </w:rPr>
        <w:t>732514</w:t>
      </w:r>
    </w:p>
    <w:p>
      <w:r>
        <w:t>Najprej komunajzar, potem vsi križi dol, zdaj pa še Gašperšič pri @LidlSLO. To je vse manj trgovina in vse bolj politična propaganda. #2tir</w:t>
      </w:r>
    </w:p>
    <w:p>
      <w:r>
        <w:rPr>
          <w:b/>
          <w:u w:val="single"/>
        </w:rPr>
        <w:t>732515</w:t>
      </w:r>
    </w:p>
    <w:p>
      <w:r>
        <w:t>@AnaOstricki jaz pa perilo kar skrivam pred UV, sem opazil, da pocasnej propada</w:t>
      </w:r>
    </w:p>
    <w:p>
      <w:r>
        <w:rPr>
          <w:b/>
          <w:u w:val="single"/>
        </w:rPr>
        <w:t>732516</w:t>
      </w:r>
    </w:p>
    <w:p>
      <w:r>
        <w:t>@mihamiha2323 Jaz sem zadnjič brez problema spucala zažgano posodo, ki sem jo mislila zavreči. Mind-blowing.</w:t>
      </w:r>
    </w:p>
    <w:p>
      <w:r>
        <w:rPr>
          <w:b/>
          <w:u w:val="single"/>
        </w:rPr>
        <w:t>732517</w:t>
      </w:r>
    </w:p>
    <w:p>
      <w:r>
        <w:t>@RenskeSvetlin kretenska analogija. zakaj je potem nemoralno otroke z motnjami v razvoju prepustiti "naravi"? evgenika je demode.</w:t>
      </w:r>
    </w:p>
    <w:p>
      <w:r>
        <w:rPr>
          <w:b/>
          <w:u w:val="single"/>
        </w:rPr>
        <w:t>732518</w:t>
      </w:r>
    </w:p>
    <w:p>
      <w:r>
        <w:t>@blagovestGB Potrditve si ne želimo....</w:t>
        <w:br/>
        <w:t>Odgovorni ne bodo te informacije potrdili.</w:t>
        <w:br/>
        <w:t>Potrdili jo bodo prizadeti....</w:t>
      </w:r>
    </w:p>
    <w:p>
      <w:r>
        <w:rPr>
          <w:b/>
          <w:u w:val="single"/>
        </w:rPr>
        <w:t>732519</w:t>
      </w:r>
    </w:p>
    <w:p>
      <w:r>
        <w:t>Alkaloid išče sodelavca z izkušnjami na področju regulative zdravil, vključno s farmakovigilanco zdravil. Več &amp;gt;&amp;gt; http://t.co/zKj63nXTQd</w:t>
      </w:r>
    </w:p>
    <w:p>
      <w:r>
        <w:rPr>
          <w:b/>
          <w:u w:val="single"/>
        </w:rPr>
        <w:t>732520</w:t>
      </w:r>
    </w:p>
    <w:p>
      <w:r>
        <w:t>V prometni nesreči na Goriškem umrl kolesar, na Štajerskem pa huje ranjena 13-letna kolesarka               https://t.co/phR64exOy2</w:t>
      </w:r>
    </w:p>
    <w:p>
      <w:r>
        <w:rPr>
          <w:b/>
          <w:u w:val="single"/>
        </w:rPr>
        <w:t>732521</w:t>
      </w:r>
    </w:p>
    <w:p>
      <w:r>
        <w:t>@UrosBrezan @ARSO_potresi a, ja, kaj delaš paniko, sem že mislil,m da poročaš o tresenju, ja butnilo je ko prasica</w:t>
      </w:r>
    </w:p>
    <w:p>
      <w:r>
        <w:rPr>
          <w:b/>
          <w:u w:val="single"/>
        </w:rPr>
        <w:t>732522</w:t>
      </w:r>
    </w:p>
    <w:p>
      <w:r>
        <w:t>Skoraj vikend ;-) dajmo se razvajat vse kar vam srce poželi. Sladice, pice, rižote, pašte, steaki ali pravi... https://t.co/OP5QL7Edbk</w:t>
      </w:r>
    </w:p>
    <w:p>
      <w:r>
        <w:rPr>
          <w:b/>
          <w:u w:val="single"/>
        </w:rPr>
        <w:t>732523</w:t>
      </w:r>
    </w:p>
    <w:p>
      <w:r>
        <w:t>Ujeti Črnogorec vpraša Bosanca:</w:t>
        <w:br/>
        <w:t>-Kam nas peljejo Nemci?</w:t>
        <w:br/>
        <w:t>-Ustrelili nas bodo.</w:t>
        <w:br/>
        <w:t>-Še dobro, sem se že ustrašil, da na prisilno delo.</w:t>
      </w:r>
    </w:p>
    <w:p>
      <w:r>
        <w:rPr>
          <w:b/>
          <w:u w:val="single"/>
        </w:rPr>
        <w:t>732524</w:t>
      </w:r>
    </w:p>
    <w:p>
      <w:r>
        <w:t>KAteri cerftifikat moram narediti, da pridem do pooblaščenca za infromacijsko varnost v pokoju ?</w:t>
        <w:br/>
        <w:t>https://t.co/9z0nSddChH</w:t>
      </w:r>
    </w:p>
    <w:p>
      <w:r>
        <w:rPr>
          <w:b/>
          <w:u w:val="single"/>
        </w:rPr>
        <w:t>732525</w:t>
      </w:r>
    </w:p>
    <w:p>
      <w:r>
        <w:t>Tale mulo si lahko še tablice na avto zamenja  pa da gor TT-JŠ-1(Titovo tele, J an Škoberne 1) https://t.co/o8Wg35kLta</w:t>
      </w:r>
    </w:p>
    <w:p>
      <w:r>
        <w:rPr>
          <w:b/>
          <w:u w:val="single"/>
        </w:rPr>
        <w:t>732526</w:t>
      </w:r>
    </w:p>
    <w:p>
      <w:r>
        <w:t>Gledam izvržbo enega parkirnega prekrška. Tekst isti kot v obdolžitvi! Kriminal! #konstrukt #patria #sodba</w:t>
      </w:r>
    </w:p>
    <w:p>
      <w:r>
        <w:rPr>
          <w:b/>
          <w:u w:val="single"/>
        </w:rPr>
        <w:t>732527</w:t>
      </w:r>
    </w:p>
    <w:p>
      <w:r>
        <w:t>"Čakaj da ti čopek naredim, da ti ne bo vetrček nagajal z laski."</w:t>
        <w:br/>
        <w:t>Foterček 21. stoletja.</w:t>
      </w:r>
    </w:p>
    <w:p>
      <w:r>
        <w:rPr>
          <w:b/>
          <w:u w:val="single"/>
        </w:rPr>
        <w:t>732528</w:t>
      </w:r>
    </w:p>
    <w:p>
      <w:r>
        <w:t>Revše bogo je vso noč pri miru spalo, ker se je balo, da jo bo katera pohodila, ne po svoji krivdi #kuža</w:t>
      </w:r>
    </w:p>
    <w:p>
      <w:r>
        <w:rPr>
          <w:b/>
          <w:u w:val="single"/>
        </w:rPr>
        <w:t>732529</w:t>
      </w:r>
    </w:p>
    <w:p>
      <w:r>
        <w:t>Za milijon srebrnikov so prodali svoj narod!</w:t>
        <w:br/>
        <w:t>Izdajalci naroda, ki bi jim morali soditi na ljudskem sodišču.</w:t>
        <w:br/>
        <w:br/>
        <w:t>Bong https://t.co/DXUlgELqrc</w:t>
      </w:r>
    </w:p>
    <w:p>
      <w:r>
        <w:rPr>
          <w:b/>
          <w:u w:val="single"/>
        </w:rPr>
        <w:t>732530</w:t>
      </w:r>
    </w:p>
    <w:p>
      <w:r>
        <w:t>@gnila_slovenija @lukavalas miklavž je iz JZ današnje Turčije ne pa iz puščave. #jaofolk</w:t>
      </w:r>
    </w:p>
    <w:p>
      <w:r>
        <w:rPr>
          <w:b/>
          <w:u w:val="single"/>
        </w:rPr>
        <w:t>732531</w:t>
      </w:r>
    </w:p>
    <w:p>
      <w:r>
        <w:t>@MervicVanda @JernejPikalo Če @JernejPikalo podpira LGBT vrtce, kaj se pa zamudi pri tej zlorabi!</w:t>
      </w:r>
    </w:p>
    <w:p>
      <w:r>
        <w:rPr>
          <w:b/>
          <w:u w:val="single"/>
        </w:rPr>
        <w:t>732532</w:t>
      </w:r>
    </w:p>
    <w:p>
      <w:r>
        <w:t>@deanvasiljevic @BCestnik Ti imaš pa dobro spran mozek. Kaj ti dajejo za jesti?</w:t>
      </w:r>
    </w:p>
    <w:p>
      <w:r>
        <w:rPr>
          <w:b/>
          <w:u w:val="single"/>
        </w:rPr>
        <w:t>732533</w:t>
      </w:r>
    </w:p>
    <w:p>
      <w:r>
        <w:t>@metkav1 @vinkovasle1 Gnida od babnice. Šiptarjem se vdinja. Sicer pa , ni kaj ni pričakovati od take packe.</w:t>
      </w:r>
    </w:p>
    <w:p>
      <w:r>
        <w:rPr>
          <w:b/>
          <w:u w:val="single"/>
        </w:rPr>
        <w:t>732534</w:t>
      </w:r>
    </w:p>
    <w:p>
      <w:r>
        <w:t>@lucijausaj Seveda vemo, da je pokvarjen koristni idiot režiserjev von hinten....</w:t>
      </w:r>
    </w:p>
    <w:p>
      <w:r>
        <w:rPr>
          <w:b/>
          <w:u w:val="single"/>
        </w:rPr>
        <w:t>732535</w:t>
      </w:r>
    </w:p>
    <w:p>
      <w:r>
        <w:t>Erjavec se po štirih ali petih ministrstvih še ni izkazal za predsednika vlade #NovZacetek 😂😂😂</w:t>
      </w:r>
    </w:p>
    <w:p>
      <w:r>
        <w:rPr>
          <w:b/>
          <w:u w:val="single"/>
        </w:rPr>
        <w:t>732536</w:t>
      </w:r>
    </w:p>
    <w:p>
      <w:r>
        <w:t>Naši ministri radi hodijo na morje. Katičeva v zapor, Leben pa v Jernejev kanal.</w:t>
      </w:r>
    </w:p>
    <w:p>
      <w:r>
        <w:rPr>
          <w:b/>
          <w:u w:val="single"/>
        </w:rPr>
        <w:t>732537</w:t>
      </w:r>
    </w:p>
    <w:p>
      <w:r>
        <w:t>Peklenski ritem v februarju se nadaljuje. Po zmagi na Finskem nas jutri čaka nova, pomembna tekma v državnem... https://t.co/3By8hOU2jv</w:t>
      </w:r>
    </w:p>
    <w:p>
      <w:r>
        <w:rPr>
          <w:b/>
          <w:u w:val="single"/>
        </w:rPr>
        <w:t>732538</w:t>
      </w:r>
    </w:p>
    <w:p>
      <w:r>
        <w:t>@stanka_d S tem bolnim in zamegljenim umom je pa Žanči enkratno opiisal sebe</w:t>
      </w:r>
    </w:p>
    <w:p>
      <w:r>
        <w:rPr>
          <w:b/>
          <w:u w:val="single"/>
        </w:rPr>
        <w:t>732539</w:t>
      </w:r>
    </w:p>
    <w:p>
      <w:r>
        <w:t>Objavili smo nagrajene zgodbe nagradne ogre Spravi skupaj zgodbo. Vabljeni k zanimivemu branju! http://bit.ly/2cS4bz</w:t>
      </w:r>
    </w:p>
    <w:p>
      <w:r>
        <w:rPr>
          <w:b/>
          <w:u w:val="single"/>
        </w:rPr>
        <w:t>732540</w:t>
      </w:r>
    </w:p>
    <w:p>
      <w:r>
        <w:t xml:space="preserve">Cel teden so rabil, da so postekal da pase hdmi kabel v tv in skatlo in ne oba hdmi lulcka v tv. </w:t>
        <w:br/>
        <w:t>In cel teden sem se jim hihitala😹🙈</w:t>
      </w:r>
    </w:p>
    <w:p>
      <w:r>
        <w:rPr>
          <w:b/>
          <w:u w:val="single"/>
        </w:rPr>
        <w:t>732541</w:t>
      </w:r>
    </w:p>
    <w:p>
      <w:r>
        <w:t>V danasnjih novicah: Nataši se je stanje močno poslabšalo. Njeni snapchati lahko škodujejo vam in ljudem okoli vas. http://t.co/jzu2rkv96b</w:t>
      </w:r>
    </w:p>
    <w:p>
      <w:r>
        <w:rPr>
          <w:b/>
          <w:u w:val="single"/>
        </w:rPr>
        <w:t>732542</w:t>
      </w:r>
    </w:p>
    <w:p>
      <w:r>
        <w:t>Tek za začetnike, Šamanski trening, Tantrična masaža, o cepivih in bretarjancih - http://t.co/RSoY0JLTcj</w:t>
      </w:r>
    </w:p>
    <w:p>
      <w:r>
        <w:rPr>
          <w:b/>
          <w:u w:val="single"/>
        </w:rPr>
        <w:t>732543</w:t>
      </w:r>
    </w:p>
    <w:p>
      <w:r>
        <w:t>Koliko komunistov/udbasev ima doma ukradena dela postenih ljudi? #Franta #NOB</w:t>
      </w:r>
    </w:p>
    <w:p>
      <w:r>
        <w:rPr>
          <w:b/>
          <w:u w:val="single"/>
        </w:rPr>
        <w:t>732544</w:t>
      </w:r>
    </w:p>
    <w:p>
      <w:r>
        <w:t>V mestih so ostanki in integrirani Rusi in priviligiranci bivšega komunističnega sistema https://t.co/b7KmdrpJdu</w:t>
      </w:r>
    </w:p>
    <w:p>
      <w:r>
        <w:rPr>
          <w:b/>
          <w:u w:val="single"/>
        </w:rPr>
        <w:t>732545</w:t>
      </w:r>
    </w:p>
    <w:p>
      <w:r>
        <w:t>@leaathenatabako @Mojca84655391 @drfilomena @MarjeticaM @KeyserSozeSi @IsmeTsHorjuLa Pa sem sinoč popravil, majke mu twitterske  🤬</w:t>
      </w:r>
    </w:p>
    <w:p>
      <w:r>
        <w:rPr>
          <w:b/>
          <w:u w:val="single"/>
        </w:rPr>
        <w:t>732546</w:t>
      </w:r>
    </w:p>
    <w:p>
      <w:r>
        <w:t>@leaathenatabako Potem bi morali imeti vsi medicinke, ki pa imajo tudi bujna oprsja in izklesane ritke</w:t>
      </w:r>
    </w:p>
    <w:p>
      <w:r>
        <w:rPr>
          <w:b/>
          <w:u w:val="single"/>
        </w:rPr>
        <w:t>732547</w:t>
      </w:r>
    </w:p>
    <w:p>
      <w:r>
        <w:t>@AnaOstricki Tale mamica pa najverjetneje ni ravno navajena, da ji rečejo ne.</w:t>
      </w:r>
    </w:p>
    <w:p>
      <w:r>
        <w:rPr>
          <w:b/>
          <w:u w:val="single"/>
        </w:rPr>
        <w:t>732548</w:t>
      </w:r>
    </w:p>
    <w:p>
      <w:r>
        <w:t>@JozeJos @strankaSDS @NovaSlovenija dej preber, no. kar ti govoriš, je enako populizem in neustavno</w:t>
      </w:r>
    </w:p>
    <w:p>
      <w:r>
        <w:rPr>
          <w:b/>
          <w:u w:val="single"/>
        </w:rPr>
        <w:t>732549</w:t>
      </w:r>
    </w:p>
    <w:p>
      <w:r>
        <w:t>@tednikTVS Neizmerni užitek ob nakupu nove vileda gobice in po novoletnem ročnem pranju posode.</w:t>
      </w:r>
    </w:p>
    <w:p>
      <w:r>
        <w:rPr>
          <w:b/>
          <w:u w:val="single"/>
        </w:rPr>
        <w:t>732550</w:t>
      </w:r>
    </w:p>
    <w:p>
      <w:r>
        <w:t>Največji pedofili so v homomafiji, bodisi v LGBT ali RKC https://t.co/F4cfTZSztk</w:t>
      </w:r>
    </w:p>
    <w:p>
      <w:r>
        <w:rPr>
          <w:b/>
          <w:u w:val="single"/>
        </w:rPr>
        <w:t>732551</w:t>
      </w:r>
    </w:p>
    <w:p>
      <w:r>
        <w:t>@PSlajnar Od volivcev partije ne pričakujte kakšnega znanja. Partija za delovanje rabi idiote...</w:t>
      </w:r>
    </w:p>
    <w:p>
      <w:r>
        <w:rPr>
          <w:b/>
          <w:u w:val="single"/>
        </w:rPr>
        <w:t>732552</w:t>
      </w:r>
    </w:p>
    <w:p>
      <w:r>
        <w:t>Če bi me kdo prisilil, da moram izbirati med temi tremi nesrečami, bi se brez pomisleka odločil za Orbana. https://t.co/rO2KVkPrdC</w:t>
      </w:r>
    </w:p>
    <w:p>
      <w:r>
        <w:rPr>
          <w:b/>
          <w:u w:val="single"/>
        </w:rPr>
        <w:t>732553</w:t>
      </w:r>
    </w:p>
    <w:p>
      <w:r>
        <w:t>neverjetno SLOVENIJA JE EVROPSKI PRVAK!!! #mojtim #EuroBasket2017  https://t.co/DAcjXK2uuS</w:t>
      </w:r>
    </w:p>
    <w:p>
      <w:r>
        <w:rPr>
          <w:b/>
          <w:u w:val="single"/>
        </w:rPr>
        <w:t>732554</w:t>
      </w:r>
    </w:p>
    <w:p>
      <w:r>
        <w:t>To nam obljubljajo #desni #desnica #volitve #nasilje #SDS #grožnje #bolniki https://t.co/bVHonD19gj</w:t>
      </w:r>
    </w:p>
    <w:p>
      <w:r>
        <w:rPr>
          <w:b/>
          <w:u w:val="single"/>
        </w:rPr>
        <w:t>732555</w:t>
      </w:r>
    </w:p>
    <w:p>
      <w:r>
        <w:t>Tudi mi smo poskusili s tem nasvetom in pečica je dejansko sijoča kot nova :) https://t.co/wElkMlEpNA</w:t>
      </w:r>
    </w:p>
    <w:p>
      <w:r>
        <w:rPr>
          <w:b/>
          <w:u w:val="single"/>
        </w:rPr>
        <w:t>732556</w:t>
      </w:r>
    </w:p>
    <w:p>
      <w:r>
        <w:t>@RevijaReporter Kaj pa naj se zgodi režimskim prvorazrednim??? Še nagrajena bo.</w:t>
      </w:r>
    </w:p>
    <w:p>
      <w:r>
        <w:rPr>
          <w:b/>
          <w:u w:val="single"/>
        </w:rPr>
        <w:t>732557</w:t>
      </w:r>
    </w:p>
    <w:p>
      <w:r>
        <w:t>@badabumbadabum Skinovska scena: zgledaš kot en drogeraš, mi te bomo pa spravili v red. :(</w:t>
      </w:r>
    </w:p>
    <w:p>
      <w:r>
        <w:rPr>
          <w:b/>
          <w:u w:val="single"/>
        </w:rPr>
        <w:t>732558</w:t>
      </w:r>
    </w:p>
    <w:p>
      <w:r>
        <w:t>Policija je spet ravnala, kot bi bila to totalitarna policijska država https://t.co/3dlcBFp7AK</w:t>
      </w:r>
    </w:p>
    <w:p>
      <w:r>
        <w:rPr>
          <w:b/>
          <w:u w:val="single"/>
        </w:rPr>
        <w:t>732559</w:t>
      </w:r>
    </w:p>
    <w:p>
      <w:r>
        <w:t>Včasih so znali narediti neuničljiva otroška oblačila. Klinični center ima pižamice od Jutranjke! #oldtimer</w:t>
      </w:r>
    </w:p>
    <w:p>
      <w:r>
        <w:rPr>
          <w:b/>
          <w:u w:val="single"/>
        </w:rPr>
        <w:t>732560</w:t>
      </w:r>
    </w:p>
    <w:p>
      <w:r>
        <w:t>Mitja Kunstelj @mikstone1 se je razjezil. To mi je všeč. Naj pride resnica na dan, pa je kaka je, jebiga.</w:t>
      </w:r>
    </w:p>
    <w:p>
      <w:r>
        <w:rPr>
          <w:b/>
          <w:u w:val="single"/>
        </w:rPr>
        <w:t>732561</w:t>
      </w:r>
    </w:p>
    <w:p>
      <w:r>
        <w:t>V Petišovcih dogajalo potekal je namreč Tepih na paleti 8 https://t.co/p6coJQilYM Kmalu Tepih na paleti 9   Se vidimo ?</w:t>
      </w:r>
    </w:p>
    <w:p>
      <w:r>
        <w:rPr>
          <w:b/>
          <w:u w:val="single"/>
        </w:rPr>
        <w:t>732562</w:t>
      </w:r>
    </w:p>
    <w:p>
      <w:r>
        <w:t>@BrezStrahu @DominikaSvarc Rdečuhi sami polimajo plakate, takoj najdejo povezavo z JJ in udri. Rahlo dolgočasno in že videno.</w:t>
      </w:r>
    </w:p>
    <w:p>
      <w:r>
        <w:rPr>
          <w:b/>
          <w:u w:val="single"/>
        </w:rPr>
        <w:t>732563</w:t>
      </w:r>
    </w:p>
    <w:p>
      <w:r>
        <w:t>@rejnina @megafotr No, pri škofjeloškem izbruhu ošpic so po poročanju medijev zboleli izključno necepljeni.</w:t>
      </w:r>
    </w:p>
    <w:p>
      <w:r>
        <w:rPr>
          <w:b/>
          <w:u w:val="single"/>
        </w:rPr>
        <w:t>732564</w:t>
      </w:r>
    </w:p>
    <w:p>
      <w:r>
        <w:t>@Thomismus @KatarinaJenko Prvo te dajo na listi. Mene pa moji postrani gledajo. Do daj, stisni blok.</w:t>
      </w:r>
    </w:p>
    <w:p>
      <w:r>
        <w:rPr>
          <w:b/>
          <w:u w:val="single"/>
        </w:rPr>
        <w:t>732565</w:t>
      </w:r>
    </w:p>
    <w:p>
      <w:r>
        <w:t>Tale Kozina je pa en voluhar...brani Furlana,obtožuje pa prvo vlado JJ,češ da je zaradi nje nastala bančna luknja</w:t>
      </w:r>
    </w:p>
    <w:p>
      <w:r>
        <w:rPr>
          <w:b/>
          <w:u w:val="single"/>
        </w:rPr>
        <w:t>732566</w:t>
      </w:r>
    </w:p>
    <w:p>
      <w:r>
        <w:t>@phr3core @dreychee Mogoce pa bi bilo manj bolniskih, ce bi prehlajeni ljudje san, dva doma ostali in virusov ne okol trosili.</w:t>
      </w:r>
    </w:p>
    <w:p>
      <w:r>
        <w:rPr>
          <w:b/>
          <w:u w:val="single"/>
        </w:rPr>
        <w:t>732567</w:t>
      </w:r>
    </w:p>
    <w:p>
      <w:r>
        <w:t>@DamjanTo Oblast je servilna. Za nekaj fičnikov, sklade in mir pred pregonom, so prodali državo.</w:t>
      </w:r>
    </w:p>
    <w:p>
      <w:r>
        <w:rPr>
          <w:b/>
          <w:u w:val="single"/>
        </w:rPr>
        <w:t>732568</w:t>
      </w:r>
    </w:p>
    <w:p>
      <w:r>
        <w:t>@errudit To je zato, ker imajo vcepljeno prepričanje, da se lahko le levi kurbajo...</w:t>
      </w:r>
    </w:p>
    <w:p>
      <w:r>
        <w:rPr>
          <w:b/>
          <w:u w:val="single"/>
        </w:rPr>
        <w:t>732569</w:t>
      </w:r>
    </w:p>
    <w:p>
      <w:r>
        <w:t>@llisjak Naciklerofašistično??😂 Se vidi, da je bil pisec razburjen. Če trezno razmišljal, bi stavek opremil še z ‘radikalno’😂</w:t>
      </w:r>
    </w:p>
    <w:p>
      <w:r>
        <w:rPr>
          <w:b/>
          <w:u w:val="single"/>
        </w:rPr>
        <w:t>732570</w:t>
      </w:r>
    </w:p>
    <w:p>
      <w:r>
        <w:t>Hahahaha njavečjo uslugo naredi Miro ,da sam skoči z vlaka! https://t.co/pdV8MK3sGx</w:t>
      </w:r>
    </w:p>
    <w:p>
      <w:r>
        <w:rPr>
          <w:b/>
          <w:u w:val="single"/>
        </w:rPr>
        <w:t>732571</w:t>
      </w:r>
    </w:p>
    <w:p>
      <w:r>
        <w:t>Po ogledu večernih oddaj lahko rečem samo-nekulturni arogantnež in vaški čudak.</w:t>
      </w:r>
    </w:p>
    <w:p>
      <w:r>
        <w:rPr>
          <w:b/>
          <w:u w:val="single"/>
        </w:rPr>
        <w:t>732572</w:t>
      </w:r>
    </w:p>
    <w:p>
      <w:r>
        <w:t>@MorskaKvacka Ampak saj se je potem tudi strinjal, da pride v Istro tudi zavidljivo število njihovih debilov.</w:t>
      </w:r>
    </w:p>
    <w:p>
      <w:r>
        <w:rPr>
          <w:b/>
          <w:u w:val="single"/>
        </w:rPr>
        <w:t>732573</w:t>
      </w:r>
    </w:p>
    <w:p>
      <w:r>
        <w:t>.@petrasovdat, pojdi nazaj na dopust, skor me je kap. https://t.co/5SF1AgUF8D</w:t>
      </w:r>
    </w:p>
    <w:p>
      <w:r>
        <w:rPr>
          <w:b/>
          <w:u w:val="single"/>
        </w:rPr>
        <w:t>732574</w:t>
      </w:r>
    </w:p>
    <w:p>
      <w:r>
        <w:t>Resna opozorila VZMD organom upravljanja SDH, pred danes napovedano prodajo NKBM pod sramotnimi in škodljivimi pogoji http://t.co/raXdyHyAKB</w:t>
      </w:r>
    </w:p>
    <w:p>
      <w:r>
        <w:rPr>
          <w:b/>
          <w:u w:val="single"/>
        </w:rPr>
        <w:t>732575</w:t>
      </w:r>
    </w:p>
    <w:p>
      <w:r>
        <w:t>@vladaRS @sarecmarjan ...klovn je nakladal  tako lepo,da so mnogi zajokali - od besa &amp;amp; sramote ! (dume Avgust Šarec ) press....</w:t>
      </w:r>
    </w:p>
    <w:p>
      <w:r>
        <w:rPr>
          <w:b/>
          <w:u w:val="single"/>
        </w:rPr>
        <w:t>732576</w:t>
      </w:r>
    </w:p>
    <w:p>
      <w:r>
        <w:t>@vinkovasle1 @StrankaLMS @strankalevica @strankaSD Trčeni Franc z roza »rekelcem«❗️😀</w:t>
      </w:r>
    </w:p>
    <w:p>
      <w:r>
        <w:rPr>
          <w:b/>
          <w:u w:val="single"/>
        </w:rPr>
        <w:t>732577</w:t>
      </w:r>
    </w:p>
    <w:p>
      <w:r>
        <w:t>@Fitzroy1985 Jap. Samo izbrat si moraš pravi razgled, da ne pridejo kakšne grde stvari v objektiv.</w:t>
      </w:r>
    </w:p>
    <w:p>
      <w:r>
        <w:rPr>
          <w:b/>
          <w:u w:val="single"/>
        </w:rPr>
        <w:t>732578</w:t>
      </w:r>
    </w:p>
    <w:p>
      <w:r>
        <w:t>Mejni prehod Obrežje je zaradi domnevnega bombnega preplaha zaprt v obe smeri.</w:t>
      </w:r>
    </w:p>
    <w:p>
      <w:r>
        <w:rPr>
          <w:b/>
          <w:u w:val="single"/>
        </w:rPr>
        <w:t>732579</w:t>
      </w:r>
    </w:p>
    <w:p>
      <w:r>
        <w:t>@PStendler Sedaj pa vlečete surlo. Sami ste se izdali kakšen tip "podjetnika" ste. Balkanska posla vam dišijo, resno delo v EU pa ne.</w:t>
      </w:r>
    </w:p>
    <w:p>
      <w:r>
        <w:rPr>
          <w:b/>
          <w:u w:val="single"/>
        </w:rPr>
        <w:t>732580</w:t>
      </w:r>
    </w:p>
    <w:p>
      <w:r>
        <w:t>Bogi moški! Po tej statistiki dosti večje žrtve kot ženske. https://t.co/dlfhXXy264</w:t>
      </w:r>
    </w:p>
    <w:p>
      <w:r>
        <w:rPr>
          <w:b/>
          <w:u w:val="single"/>
        </w:rPr>
        <w:t>732581</w:t>
      </w:r>
    </w:p>
    <w:p>
      <w:r>
        <w:t>Bolj skromen odziv na poziv za prijavo oddajanja nepremičnin turistom https://t.co/cnwQLOpUsw</w:t>
      </w:r>
    </w:p>
    <w:p>
      <w:r>
        <w:rPr>
          <w:b/>
          <w:u w:val="single"/>
        </w:rPr>
        <w:t>732582</w:t>
      </w:r>
    </w:p>
    <w:p>
      <w:r>
        <w:t>@mamin_lan Da ne bo pomote, zdi se super dečko; kanček preveč bogaboječ sicer, ampak za kvaliteten fuzbal je pa le že malo v letih ...</w:t>
      </w:r>
    </w:p>
    <w:p>
      <w:r>
        <w:rPr>
          <w:b/>
          <w:u w:val="single"/>
        </w:rPr>
        <w:t>732583</w:t>
      </w:r>
    </w:p>
    <w:p>
      <w:r>
        <w:t>Viktor Orban ima raje Madžarsko kot EU, zato ga sorošoidni multikulti globalisti izganjajo iz EPP.</w:t>
      </w:r>
    </w:p>
    <w:p>
      <w:r>
        <w:rPr>
          <w:b/>
          <w:u w:val="single"/>
        </w:rPr>
        <w:t>732584</w:t>
      </w:r>
    </w:p>
    <w:p>
      <w:r>
        <w:t>Slovenski alpinist: "Največja zahvala gre čudoviti gospe, ki mi jo je Bog dal pred 40 leti" https://t.co/hvNmB2p3XC</w:t>
      </w:r>
    </w:p>
    <w:p>
      <w:r>
        <w:rPr>
          <w:b/>
          <w:u w:val="single"/>
        </w:rPr>
        <w:t>732585</w:t>
      </w:r>
    </w:p>
    <w:p>
      <w:r>
        <w:t>Izdajalec vedno dobi po riti. Ce bi bil Brglez nacelen bi vrnil mandat ,ker je castihlepen ga ne bo! https://t.co/o0esZczlOp</w:t>
      </w:r>
    </w:p>
    <w:p>
      <w:r>
        <w:rPr>
          <w:b/>
          <w:u w:val="single"/>
        </w:rPr>
        <w:t>732586</w:t>
      </w:r>
    </w:p>
    <w:p>
      <w:r>
        <w:t>A obstajajo intimni/za rit brisat vlazni robcki pakirani po en komad? Za frenda sprasujem.</w:t>
      </w:r>
    </w:p>
    <w:p>
      <w:r>
        <w:rPr>
          <w:b/>
          <w:u w:val="single"/>
        </w:rPr>
        <w:t>732587</w:t>
      </w:r>
    </w:p>
    <w:p>
      <w:r>
        <w:t>Edina prava varnostna politika je nič migrantov na slovenskih tleh. Zakon o tujcih ne prinaša nič novega.</w:t>
      </w:r>
    </w:p>
    <w:p>
      <w:r>
        <w:rPr>
          <w:b/>
          <w:u w:val="single"/>
        </w:rPr>
        <w:t>732588</w:t>
      </w:r>
    </w:p>
    <w:p>
      <w:r>
        <w:t>Boscarol naredil križ nad Slovenijo: Noče se v gozdu skrivati pred nekom s "titovko na glavi in nabito puško" https://t.co/r3QaRPRoEz</w:t>
      </w:r>
    </w:p>
    <w:p>
      <w:r>
        <w:rPr>
          <w:b/>
          <w:u w:val="single"/>
        </w:rPr>
        <w:t>732589</w:t>
      </w:r>
    </w:p>
    <w:p>
      <w:r>
        <w:t>Normalni si brišemo rit s papirjem, musliji z roko, Šarec pa s plastiko @misamolk.</w:t>
      </w:r>
    </w:p>
    <w:p>
      <w:r>
        <w:rPr>
          <w:b/>
          <w:u w:val="single"/>
        </w:rPr>
        <w:t>732590</w:t>
      </w:r>
    </w:p>
    <w:p>
      <w:r>
        <w:t>@KatarinaDbr @illegall_blonde samo še malo peperminta bi dodali in bi bil še odličen osvežilec daha :) 👍</w:t>
      </w:r>
    </w:p>
    <w:p>
      <w:r>
        <w:rPr>
          <w:b/>
          <w:u w:val="single"/>
        </w:rPr>
        <w:t>732591</w:t>
      </w:r>
    </w:p>
    <w:p>
      <w:r>
        <w:t>@RosvitaP @JJansaSDS @JaniModern @TVOdmevi Rdečehlapčevska tv rosvito pa je lahko sram!</w:t>
      </w:r>
    </w:p>
    <w:p>
      <w:r>
        <w:rPr>
          <w:b/>
          <w:u w:val="single"/>
        </w:rPr>
        <w:t>732592</w:t>
      </w:r>
    </w:p>
    <w:p>
      <w:r>
        <w:t>@strankaSD Komunist ni nikoli gospod! Komunist je kriminalec, izdajalec, uničevalec....</w:t>
      </w:r>
    </w:p>
    <w:p>
      <w:r>
        <w:rPr>
          <w:b/>
          <w:u w:val="single"/>
        </w:rPr>
        <w:t>732593</w:t>
      </w:r>
    </w:p>
    <w:p>
      <w:r>
        <w:t>MLJASK! 🥞V #evinakuhna v tiskani izdaji #novitednik tokrat recept za ameriške palačinke! :)</w:t>
      </w:r>
    </w:p>
    <w:p>
      <w:r>
        <w:rPr>
          <w:b/>
          <w:u w:val="single"/>
        </w:rPr>
        <w:t>732594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732595</w:t>
      </w:r>
    </w:p>
    <w:p>
      <w:r>
        <w:t>Kam smo prišli. Avstrija nabije Slovenijo v fucbalu. Slovenija pa Avstrijo v hokeju.</w:t>
      </w:r>
    </w:p>
    <w:p>
      <w:r>
        <w:rPr>
          <w:b/>
          <w:u w:val="single"/>
        </w:rPr>
        <w:t>732596</w:t>
      </w:r>
    </w:p>
    <w:p>
      <w:r>
        <w:t>Janša je že zapustil prizorišče, ljudje pa še vztrajajo. Ogorčeni nad pravosodjem, komunisti, levičarji, udbo, ex yu http://t.co/NhgotBJBDB</w:t>
      </w:r>
    </w:p>
    <w:p>
      <w:r>
        <w:rPr>
          <w:b/>
          <w:u w:val="single"/>
        </w:rPr>
        <w:t>732597</w:t>
      </w:r>
    </w:p>
    <w:p>
      <w:r>
        <w:t>Se še spomnimo vseslovenskega samoprispevka. Na modernejši način zgrajene tudi Stožice. https://t.co/U3e7sv5BvA</w:t>
      </w:r>
    </w:p>
    <w:p>
      <w:r>
        <w:rPr>
          <w:b/>
          <w:u w:val="single"/>
        </w:rPr>
        <w:t>732598</w:t>
      </w:r>
    </w:p>
    <w:p>
      <w:r>
        <w:t>Pahor ugotavlja, da se politična kultura v SLO dviguje! Torej cirkus postaja pri nas standard!</w:t>
      </w:r>
    </w:p>
    <w:p>
      <w:r>
        <w:rPr>
          <w:b/>
          <w:u w:val="single"/>
        </w:rPr>
        <w:t>732599</w:t>
      </w:r>
    </w:p>
    <w:p>
      <w:r>
        <w:t>@SabrinaStrnisa @Nova24TV @vinkovasle1 To je pred eksikucijo?</w:t>
        <w:br/>
        <w:t>bog se jih usmili...</w:t>
      </w:r>
    </w:p>
    <w:p>
      <w:r>
        <w:rPr>
          <w:b/>
          <w:u w:val="single"/>
        </w:rPr>
        <w:t>732600</w:t>
      </w:r>
    </w:p>
    <w:p>
      <w:r>
        <w:t>@petrasovdat @MazzoVanKlein @peropan1 Ah, saj je že dolgo nazaj. Pa če jim zgoraj kuha, kakor je meni, jo znajo še nazaj poslat.</w:t>
      </w:r>
    </w:p>
    <w:p>
      <w:r>
        <w:rPr>
          <w:b/>
          <w:u w:val="single"/>
        </w:rPr>
        <w:t>732601</w:t>
      </w:r>
    </w:p>
    <w:p>
      <w:r>
        <w:t>@TomySkyblue @JJansaSDS Zakaj že? Milijoni za mafijo, zamaške za rajo. #butl</w:t>
      </w:r>
    </w:p>
    <w:p>
      <w:r>
        <w:rPr>
          <w:b/>
          <w:u w:val="single"/>
        </w:rPr>
        <w:t>732602</w:t>
      </w:r>
    </w:p>
    <w:p>
      <w:r>
        <w:t>zdaj 9515 podpisov PROTI</w:t>
        <w:br/>
        <w:t>odstrelitvi medvedov in volkov 🔥🐝🔥🐝🔥</w:t>
        <w:br/>
        <w:t>podpisniki si zasluzijo 🐝</w:t>
      </w:r>
    </w:p>
    <w:p>
      <w:r>
        <w:rPr>
          <w:b/>
          <w:u w:val="single"/>
        </w:rPr>
        <w:t>732603</w:t>
      </w:r>
    </w:p>
    <w:p>
      <w:r>
        <w:t>od kdaj pa je Prosinečki postal super trener..?</w:t>
        <w:br/>
        <w:t>baje,da ga hočejo vse države v regionu..</w:t>
        <w:br/>
        <w:t>kaj pimeni..imeti dobrega managerja in novinarje..</w:t>
      </w:r>
    </w:p>
    <w:p>
      <w:r>
        <w:rPr>
          <w:b/>
          <w:u w:val="single"/>
        </w:rPr>
        <w:t>732604</w:t>
      </w:r>
    </w:p>
    <w:p>
      <w:r>
        <w:t>Če ste se spraševali, kaj pomeni +P v kratici LGBT+P, vam ta degeneriranec pojasni vse. Pedofilija. 🤮 https://t.co/1xYEv9Bu0p</w:t>
      </w:r>
    </w:p>
    <w:p>
      <w:r>
        <w:rPr>
          <w:b/>
          <w:u w:val="single"/>
        </w:rPr>
        <w:t>732605</w:t>
      </w:r>
    </w:p>
    <w:p>
      <w:r>
        <w:t>Super maska s spirulino za popolno kožo https://t.co/wmH4BwkdEd https://t.co/3HBqu0CNm7</w:t>
      </w:r>
    </w:p>
    <w:p>
      <w:r>
        <w:rPr>
          <w:b/>
          <w:u w:val="single"/>
        </w:rPr>
        <w:t>732606</w:t>
      </w:r>
    </w:p>
    <w:p>
      <w:r>
        <w:t>@_wupe Lohk se pa ti odpneš in slečeš :) prodajalci delajo že tko v težkih pogojih, morda grejejo zaradi njih.</w:t>
        <w:br/>
        <w:t>#drugaperspektiva</w:t>
      </w:r>
    </w:p>
    <w:p>
      <w:r>
        <w:rPr>
          <w:b/>
          <w:u w:val="single"/>
        </w:rPr>
        <w:t>732607</w:t>
      </w:r>
    </w:p>
    <w:p>
      <w:r>
        <w:t>@BojanZemljic @petrasovdat @jozevolf @vladarsi Ogrožanje požarne varnosti s skladiščenjem vnetljivih snovi. ☝️</w:t>
      </w:r>
    </w:p>
    <w:p>
      <w:r>
        <w:rPr>
          <w:b/>
          <w:u w:val="single"/>
        </w:rPr>
        <w:t>732608</w:t>
      </w:r>
    </w:p>
    <w:p>
      <w:r>
        <w:t>@had Ne me jebat ... kok hudo! Samo ne velja na strehco pa brez selfiesticka :D</w:t>
      </w:r>
    </w:p>
    <w:p>
      <w:r>
        <w:rPr>
          <w:b/>
          <w:u w:val="single"/>
        </w:rPr>
        <w:t>732609</w:t>
      </w:r>
    </w:p>
    <w:p>
      <w:r>
        <w:t>Čudovite in razposajene garra rufa oz. doktor riba grickajo našega akvarista.</w:t>
        <w:br/>
        <w:t>Občutek 'ribje manikure'... http://t.co/P9busEWBXJ</w:t>
      </w:r>
    </w:p>
    <w:p>
      <w:r>
        <w:rPr>
          <w:b/>
          <w:u w:val="single"/>
        </w:rPr>
        <w:t>732610</w:t>
      </w:r>
    </w:p>
    <w:p>
      <w:r>
        <w:t>@RomanVodeb Težava v tožilcu. Ni bilo nobenih dokazov. Kar ti psihoanalitik morda vidiš, ni materialni dokaz.</w:t>
      </w:r>
    </w:p>
    <w:p>
      <w:r>
        <w:rPr>
          <w:b/>
          <w:u w:val="single"/>
        </w:rPr>
        <w:t>732611</w:t>
      </w:r>
    </w:p>
    <w:p>
      <w:r>
        <w:t>To bo, kot kaže, še en nadvse "transparenten" posel. @studiocity_ #Natopakt #nenasjebat</w:t>
      </w:r>
    </w:p>
    <w:p>
      <w:r>
        <w:rPr>
          <w:b/>
          <w:u w:val="single"/>
        </w:rPr>
        <w:t>732612</w:t>
      </w:r>
    </w:p>
    <w:p>
      <w:r>
        <w:t>@motobrane Fajonka je prestara in brkata(da je neumna je zaželeno), vendar za njo ne bi dal nobeden kamelji porivač niti ene švoh kamele.</w:t>
      </w:r>
    </w:p>
    <w:p>
      <w:r>
        <w:rPr>
          <w:b/>
          <w:u w:val="single"/>
        </w:rPr>
        <w:t>732613</w:t>
      </w:r>
    </w:p>
    <w:p>
      <w:r>
        <w:t>Policija: Preiskava suma pranja denarja v NLB še odprta | Žurnal24 https://t.co/QQOwvJcFyS https://t.co/vF7w1Mq6kX</w:t>
      </w:r>
    </w:p>
    <w:p>
      <w:r>
        <w:rPr>
          <w:b/>
          <w:u w:val="single"/>
        </w:rPr>
        <w:t>732614</w:t>
      </w:r>
    </w:p>
    <w:p>
      <w:r>
        <w:t>S prispevki za te izdelke zbirava za nakup živolovke, saj bi radi kastrirali/ sterilizirali še kar nekaj muck in... https://t.co/rfvBgkH9mj</w:t>
      </w:r>
    </w:p>
    <w:p>
      <w:r>
        <w:rPr>
          <w:b/>
          <w:u w:val="single"/>
        </w:rPr>
        <w:t>732615</w:t>
      </w:r>
    </w:p>
    <w:p>
      <w:r>
        <w:t>@ZigaTurk @KogojSlavko ....in Turk še vedno propagira Mladino...😔</w:t>
        <w:br/>
        <w:br/>
        <w:t>Dajte prosim partijski uradni list na “ignore”, pa bo počasi usahnil!</w:t>
      </w:r>
    </w:p>
    <w:p>
      <w:r>
        <w:rPr>
          <w:b/>
          <w:u w:val="single"/>
        </w:rPr>
        <w:t>732616</w:t>
      </w:r>
    </w:p>
    <w:p>
      <w:r>
        <w:t>#Nebuloze na @Val202 : Ali so vardisti, vahtarji in vaški stražarji kaj več od materiala za vice?</w:t>
      </w:r>
    </w:p>
    <w:p>
      <w:r>
        <w:rPr>
          <w:b/>
          <w:u w:val="single"/>
        </w:rPr>
        <w:t>732617</w:t>
      </w:r>
    </w:p>
    <w:p>
      <w:r>
        <w:t>@Casnik Na kakršenkoli način bi vas morali l. 1945 do zadnjega sterati v jame in rove. Golazen izdajalska, a eni še dihate al kaj? ☠</w:t>
      </w:r>
    </w:p>
    <w:p>
      <w:r>
        <w:rPr>
          <w:b/>
          <w:u w:val="single"/>
        </w:rPr>
        <w:t>732618</w:t>
      </w:r>
    </w:p>
    <w:p>
      <w:r>
        <w:t>@zeljko_novak @BesenKotPes Takim ne pomaga nič več. Mati narava in dobri Bog bosta že pošlihtala.</w:t>
      </w:r>
    </w:p>
    <w:p>
      <w:r>
        <w:rPr>
          <w:b/>
          <w:u w:val="single"/>
        </w:rPr>
        <w:t>732619</w:t>
      </w:r>
    </w:p>
    <w:p>
      <w:r>
        <w:t>Ne rinite mi tega vnuka od klavca Slovencev več pred oči. Raje preverite, s kakšno prevaro je prišel v EP.</w:t>
      </w:r>
    </w:p>
    <w:p>
      <w:r>
        <w:rPr>
          <w:b/>
          <w:u w:val="single"/>
        </w:rPr>
        <w:t>732620</w:t>
      </w:r>
    </w:p>
    <w:p>
      <w:r>
        <w:t>@Z3MQP Nekdo jim mora razložiti, da je to propagandni film, samo malo bolje narejen kot filmski obzorniki.</w:t>
      </w:r>
    </w:p>
    <w:p>
      <w:r>
        <w:rPr>
          <w:b/>
          <w:u w:val="single"/>
        </w:rPr>
        <w:t>732621</w:t>
      </w:r>
    </w:p>
    <w:p>
      <w:r>
        <w:t>@RevijaReporter Izdajalec ostaja izdajalec, pa s katerokoli barko  pluje in po kateri poti že.</w:t>
      </w:r>
    </w:p>
    <w:p>
      <w:r>
        <w:rPr>
          <w:b/>
          <w:u w:val="single"/>
        </w:rPr>
        <w:t>732622</w:t>
      </w:r>
    </w:p>
    <w:p>
      <w:r>
        <w:t>Opankarja z Lj. Rožnika naj „ njegovi " in tudi tisti brez svoje identitete povprašajo za koliko jih je v teh letih opeharil .</w:t>
      </w:r>
    </w:p>
    <w:p>
      <w:r>
        <w:rPr>
          <w:b/>
          <w:u w:val="single"/>
        </w:rPr>
        <w:t>732623</w:t>
      </w:r>
    </w:p>
    <w:p>
      <w:r>
        <w:t>Licitacija za ljubko Srno še poteka, do nedelje! Poglejte artikle, donirajte in poskrbite za mladičke! https://t.co/QcCYF3ZARt</w:t>
      </w:r>
    </w:p>
    <w:p>
      <w:r>
        <w:rPr>
          <w:b/>
          <w:u w:val="single"/>
        </w:rPr>
        <w:t>732624</w:t>
      </w:r>
    </w:p>
    <w:p>
      <w:r>
        <w:t>@petrasovdat Prav vidim ga, kako poleti s temi ušeski in mu je repek za propeler. Superkjut.</w:t>
      </w:r>
    </w:p>
    <w:p>
      <w:r>
        <w:rPr>
          <w:b/>
          <w:u w:val="single"/>
        </w:rPr>
        <w:t>732625</w:t>
      </w:r>
    </w:p>
    <w:p>
      <w:r>
        <w:t>Snežinke se mešajo z dežjem?! Končno je program na Diva TV dobil smisel. https://t.co/ZONMNIL6So</w:t>
      </w:r>
    </w:p>
    <w:p>
      <w:r>
        <w:rPr>
          <w:b/>
          <w:u w:val="single"/>
        </w:rPr>
        <w:t>732626</w:t>
      </w:r>
    </w:p>
    <w:p>
      <w:r>
        <w:t>Zadaj grba, spredaj bunka, spodaj rep... Kdo je to?</w:t>
        <w:br/>
        <w:t>Ja, jaz vendar, ko v pižami pod bundo peljem #kuža prebrat novičko 😊</w:t>
      </w:r>
    </w:p>
    <w:p>
      <w:r>
        <w:rPr>
          <w:b/>
          <w:u w:val="single"/>
        </w:rPr>
        <w:t>732627</w:t>
      </w:r>
    </w:p>
    <w:p>
      <w:r>
        <w:t>@ZigaTurk @Rok_Novak @k3k3tz Točn tko! Kdor ne opazi razlike med enim in drugim tipom užaljenosti, je kreten!</w:t>
      </w:r>
    </w:p>
    <w:p>
      <w:r>
        <w:rPr>
          <w:b/>
          <w:u w:val="single"/>
        </w:rPr>
        <w:t>732628</w:t>
      </w:r>
    </w:p>
    <w:p>
      <w:r>
        <w:t>Najbolje, da se ne uvrstimo na nobeno prvenstvo, ker bo potem več denarja za butalce na ministrstvih!!!</w:t>
        <w:br/>
        <w:t>https://t.co/6HsAHPCSV7</w:t>
      </w:r>
    </w:p>
    <w:p>
      <w:r>
        <w:rPr>
          <w:b/>
          <w:u w:val="single"/>
        </w:rPr>
        <w:t>732629</w:t>
      </w:r>
    </w:p>
    <w:p>
      <w:r>
        <w:t>Lovci od konca junija do četrtka odstrelili že 62 medvedov https://t.co/uHzeMorAX2 https://t.co/NKWQENxsVb</w:t>
      </w:r>
    </w:p>
    <w:p>
      <w:r>
        <w:rPr>
          <w:b/>
          <w:u w:val="single"/>
        </w:rPr>
        <w:t>732630</w:t>
      </w:r>
    </w:p>
    <w:p>
      <w:r>
        <w:t>@ninasft @AnitaPuksic Srčka si pozabla pa mojga batmana pa mojo mandalo pa najino sosedovo kravo, ker je z mano v bolnci.:D</w:t>
      </w:r>
    </w:p>
    <w:p>
      <w:r>
        <w:rPr>
          <w:b/>
          <w:u w:val="single"/>
        </w:rPr>
        <w:t>732631</w:t>
      </w:r>
    </w:p>
    <w:p>
      <w:r>
        <w:t>V Barceloni po opozorilu ZDA poostrena varnost https://t.co/RtyCyswKkj via @SiolNEWS</w:t>
        <w:br/>
        <w:t>Fajonska multikultura rešitev za Evropo</w:t>
      </w:r>
    </w:p>
    <w:p>
      <w:r>
        <w:rPr>
          <w:b/>
          <w:u w:val="single"/>
        </w:rPr>
        <w:t>732632</w:t>
      </w:r>
    </w:p>
    <w:p>
      <w:r>
        <w:t>twitter se umiri, ko ima javna uprava malco in ko se uradniki začnejo pripravljati na odhod domov</w:t>
      </w:r>
    </w:p>
    <w:p>
      <w:r>
        <w:rPr>
          <w:b/>
          <w:u w:val="single"/>
        </w:rPr>
        <w:t>732633</w:t>
      </w:r>
    </w:p>
    <w:p>
      <w:r>
        <w:t>@Libertarec Zastava dessno je enaka, kot pri štajerski vardi. Morda so se infiltrirali v samo jedro slovenske politike.😊</w:t>
      </w:r>
    </w:p>
    <w:p>
      <w:r>
        <w:rPr>
          <w:b/>
          <w:u w:val="single"/>
        </w:rPr>
        <w:t>732634</w:t>
      </w:r>
    </w:p>
    <w:p>
      <w:r>
        <w:t>Jaz bi že zdajle spala. Pa se bodo baje nečaki in nečakinje prišli dol. https://t.co/PiatptVTyn</w:t>
      </w:r>
    </w:p>
    <w:p>
      <w:r>
        <w:rPr>
          <w:b/>
          <w:u w:val="single"/>
        </w:rPr>
        <w:t>732635</w:t>
      </w:r>
    </w:p>
    <w:p>
      <w:r>
        <w:t>Tako to gre... odpadki pa ostajajo in pronicajo v tla https://t.co/TAz1NeShM9</w:t>
      </w:r>
    </w:p>
    <w:p>
      <w:r>
        <w:rPr>
          <w:b/>
          <w:u w:val="single"/>
        </w:rPr>
        <w:t>732636</w:t>
      </w:r>
    </w:p>
    <w:p>
      <w:r>
        <w:t>@dusankocevar1 Drugac sm, sam dons sm za rdece, pa jutri tud za rdece, ce bojo Anglezi imeli rdece drese😄</w:t>
      </w:r>
    </w:p>
    <w:p>
      <w:r>
        <w:rPr>
          <w:b/>
          <w:u w:val="single"/>
        </w:rPr>
        <w:t>732637</w:t>
      </w:r>
    </w:p>
    <w:p>
      <w:r>
        <w:t>@had a to je bil organiziran skupinski migratski pobeg v zahodno evropo iz vzhodne.</w:t>
      </w:r>
    </w:p>
    <w:p>
      <w:r>
        <w:rPr>
          <w:b/>
          <w:u w:val="single"/>
        </w:rPr>
        <w:t>732638</w:t>
      </w:r>
    </w:p>
    <w:p>
      <w:r>
        <w:t>#kolumna #film #nebomvečluzerka</w:t>
        <w:br/>
        <w:t>Film: Ne bom več luzerka</w:t>
        <w:br/>
        <w:t>https://t.co/Eh5xqsBMCt</w:t>
      </w:r>
    </w:p>
    <w:p>
      <w:r>
        <w:rPr>
          <w:b/>
          <w:u w:val="single"/>
        </w:rPr>
        <w:t>732639</w:t>
      </w:r>
    </w:p>
    <w:p>
      <w:r>
        <w:t>FOTO: Poznate moškega, ki so ga potegnili iz Ljubljanice (občutljivim ogled odsvetujemo)</w:t>
        <w:br/>
        <w:t>https://t.co/6kbl90Jz3w https://t.co/9qugrX7bOk</w:t>
      </w:r>
    </w:p>
    <w:p>
      <w:r>
        <w:rPr>
          <w:b/>
          <w:u w:val="single"/>
        </w:rPr>
        <w:t>732640</w:t>
      </w:r>
    </w:p>
    <w:p>
      <w:r>
        <w:t>končno vidim, kaj ima pod haubo - kovček, 2 buzdovana, beštek in krožnike. na ta pogon mora letet ko raketa https://t.co/3AC0rBYr2y</w:t>
      </w:r>
    </w:p>
    <w:p>
      <w:r>
        <w:rPr>
          <w:b/>
          <w:u w:val="single"/>
        </w:rPr>
        <w:t>732641</w:t>
      </w:r>
    </w:p>
    <w:p>
      <w:r>
        <w:t>@tilen On pa je sedaj čist dtugi in bo trgal gate in travco za sveti dres. 🤣🤣</w:t>
      </w:r>
    </w:p>
    <w:p>
      <w:r>
        <w:rPr>
          <w:b/>
          <w:u w:val="single"/>
        </w:rPr>
        <w:t>732642</w:t>
      </w:r>
    </w:p>
    <w:p>
      <w:r>
        <w:t>@jelka_godec Nemčijo so ob koncu vojne zradirali v nulo, pa imajo danes spet več kot mi. to je krivica zares. Komunisti pa v jok.</w:t>
      </w:r>
    </w:p>
    <w:p>
      <w:r>
        <w:rPr>
          <w:b/>
          <w:u w:val="single"/>
        </w:rPr>
        <w:t>732643</w:t>
      </w:r>
    </w:p>
    <w:p>
      <w:r>
        <w:t>#sirikt @majavk : Vsi imamo korenine v e-šolstvu, ZRSŠ pa resnično deluje kot povezovalen element. Pohvala svetovalcem ZRSŠ (Simona Granfol)</w:t>
      </w:r>
    </w:p>
    <w:p>
      <w:r>
        <w:rPr>
          <w:b/>
          <w:u w:val="single"/>
        </w:rPr>
        <w:t>732644</w:t>
      </w:r>
    </w:p>
    <w:p>
      <w:r>
        <w:t>A ima še kdo posla s taki bedaki. Pošlje mi email in potem pokliče, če sem ga dobil. In to že več kot 5 let.. Jaz ga bom nagnal</w:t>
      </w:r>
    </w:p>
    <w:p>
      <w:r>
        <w:rPr>
          <w:b/>
          <w:u w:val="single"/>
        </w:rPr>
        <w:t>732645</w:t>
      </w:r>
    </w:p>
    <w:p>
      <w:r>
        <w:t>💔ODNOSI</w:t>
        <w:br/>
        <w:br/>
        <w:t>Nezreli moški monogamije ne jemljejo resno, ampak k njej pristopajo kot nečemer, česar se lahko držijo... https://t.co/ivoODqnzW0</w:t>
      </w:r>
    </w:p>
    <w:p>
      <w:r>
        <w:rPr>
          <w:b/>
          <w:u w:val="single"/>
        </w:rPr>
        <w:t>732646</w:t>
      </w:r>
    </w:p>
    <w:p>
      <w:r>
        <w:t>Denarja niso prali, kreditov niso dajali svojim.... je pa ta ista banda spisala 3kg težak arhiv obtožbe o JJ neupravičenem "bogatenju"#beda</w:t>
      </w:r>
    </w:p>
    <w:p>
      <w:r>
        <w:rPr>
          <w:b/>
          <w:u w:val="single"/>
        </w:rPr>
        <w:t>732647</w:t>
      </w:r>
    </w:p>
    <w:p>
      <w:r>
        <w:t>Spet trte so rodile kozarec zase vzdignimo Prost ko je bil očakov naprej naj bo Slovencev dom; da rojak prost bo vsak sinov sloveče matere</w:t>
      </w:r>
    </w:p>
    <w:p>
      <w:r>
        <w:rPr>
          <w:b/>
          <w:u w:val="single"/>
        </w:rPr>
        <w:t>732648</w:t>
      </w:r>
    </w:p>
    <w:p>
      <w:r>
        <w:t>Ko daš osemenjevalcu prašičev voditi kmetijsko politiko dobiš najboljšega soseda HR.</w:t>
      </w:r>
    </w:p>
    <w:p>
      <w:r>
        <w:rPr>
          <w:b/>
          <w:u w:val="single"/>
        </w:rPr>
        <w:t>732649</w:t>
      </w:r>
    </w:p>
    <w:p>
      <w:r>
        <w:t>Dobra je ta Maruša iz klana Cerarjevega,želim ji še nadaljnega  okrevanja na psihiatriji.</w:t>
      </w:r>
    </w:p>
    <w:p>
      <w:r>
        <w:rPr>
          <w:b/>
          <w:u w:val="single"/>
        </w:rPr>
        <w:t>732650</w:t>
      </w:r>
    </w:p>
    <w:p>
      <w:r>
        <w:t>@Urskitka Nobena krava te ne sme tolk zmatrat, da se ne bi bila zmožna mal izštekat!</w:t>
      </w:r>
    </w:p>
    <w:p>
      <w:r>
        <w:rPr>
          <w:b/>
          <w:u w:val="single"/>
        </w:rPr>
        <w:t>732651</w:t>
      </w:r>
    </w:p>
    <w:p>
      <w:r>
        <w:t>@JJansaSDS @Delo @vrhovno AKanalizacija oz. AKanalje to širijo danes pri poročilih!</w:t>
      </w:r>
    </w:p>
    <w:p>
      <w:r>
        <w:rPr>
          <w:b/>
          <w:u w:val="single"/>
        </w:rPr>
        <w:t>732652</w:t>
      </w:r>
    </w:p>
    <w:p>
      <w:r>
        <w:t>@kokochannel12 @Fitzroy1985 @BRajgelj @strankaSDS V balkanski ritni luknji torej!</w:t>
      </w:r>
    </w:p>
    <w:p>
      <w:r>
        <w:rPr>
          <w:b/>
          <w:u w:val="single"/>
        </w:rPr>
        <w:t>732653</w:t>
      </w:r>
    </w:p>
    <w:p>
      <w:r>
        <w:t>@MajdaSirca Resnica je od nekdaj največji sovražnik, vas levičarjev! Resnica izniči potrebo po vašem obstoju!</w:t>
      </w:r>
    </w:p>
    <w:p>
      <w:r>
        <w:rPr>
          <w:b/>
          <w:u w:val="single"/>
        </w:rPr>
        <w:t>732654</w:t>
      </w:r>
    </w:p>
    <w:p>
      <w:r>
        <w:t>Mes na SŽ ni dal očistit metra žledu na elektriki na železnicah, 32 mio naj bi to stalo, ni niti prekršek. https://t.co/gMpa0tv8Hw</w:t>
      </w:r>
    </w:p>
    <w:p>
      <w:r>
        <w:rPr>
          <w:b/>
          <w:u w:val="single"/>
        </w:rPr>
        <w:t>732655</w:t>
      </w:r>
    </w:p>
    <w:p>
      <w:r>
        <w:t>Samo zavarovalnica (#generali) si lahko privošči reklamo dolgo minuto in pol v elitnem terminu. Dvakrat!</w:t>
      </w:r>
    </w:p>
    <w:p>
      <w:r>
        <w:rPr>
          <w:b/>
          <w:u w:val="single"/>
        </w:rPr>
        <w:t>732656</w:t>
      </w:r>
    </w:p>
    <w:p>
      <w:r>
        <w:t>Pravkar igram igro Biathlon Mania. Pridruži se in me poskusi premagati! http://t.co/pLg4OmC31Q</w:t>
      </w:r>
    </w:p>
    <w:p>
      <w:r>
        <w:rPr>
          <w:b/>
          <w:u w:val="single"/>
        </w:rPr>
        <w:t>732657</w:t>
      </w:r>
    </w:p>
    <w:p>
      <w:r>
        <w:t>Prijeli štiri posiljevalce poljske turistke v Riminiju. So iz Nigerije, Maroka in Konga. Trije od teh mladoletni. Otroci brez spremstva!?</w:t>
      </w:r>
    </w:p>
    <w:p>
      <w:r>
        <w:rPr>
          <w:b/>
          <w:u w:val="single"/>
        </w:rPr>
        <w:t>732658</w:t>
      </w:r>
    </w:p>
    <w:p>
      <w:r>
        <w:t>@VeraG_KR @PESJAKZdenc @davorvrban @RTV_Slovenija Blokiral sem oba parazita. Nimata možganov. Lp</w:t>
      </w:r>
    </w:p>
    <w:p>
      <w:r>
        <w:rPr>
          <w:b/>
          <w:u w:val="single"/>
        </w:rPr>
        <w:t>732659</w:t>
      </w:r>
    </w:p>
    <w:p>
      <w:r>
        <w:t>@Libertarec Kaj metali iz služb, oni bi spet jame polnili, razviti po marsu letajo, nas pa v hosto rinejo. https://t.co/K29KCZUznK</w:t>
      </w:r>
    </w:p>
    <w:p>
      <w:r>
        <w:rPr>
          <w:b/>
          <w:u w:val="single"/>
        </w:rPr>
        <w:t>732660</w:t>
      </w:r>
    </w:p>
    <w:p>
      <w:r>
        <w:t>Pri svinjereji težav s slovnico ne bi imel...kaj se pa spušča v politiko... https://t.co/NiZqo9o4k0</w:t>
      </w:r>
    </w:p>
    <w:p>
      <w:r>
        <w:rPr>
          <w:b/>
          <w:u w:val="single"/>
        </w:rPr>
        <w:t>732661</w:t>
      </w:r>
    </w:p>
    <w:p>
      <w:r>
        <w:t>@TarcaRTVSLO Samo jokanje. Vlada levakov. Pripravljajo pa že novega imitatorja.</w:t>
      </w:r>
    </w:p>
    <w:p>
      <w:r>
        <w:rPr>
          <w:b/>
          <w:u w:val="single"/>
        </w:rPr>
        <w:t>732662</w:t>
      </w:r>
    </w:p>
    <w:p>
      <w:r>
        <w:t>@siskaberry @Primoz_Kovacic Če tudi izseljensko jamstvo šteje, lahko našpičim peresce. #šenigdarniblutulkubistrcepointernetihpress</w:t>
      </w:r>
    </w:p>
    <w:p>
      <w:r>
        <w:rPr>
          <w:b/>
          <w:u w:val="single"/>
        </w:rPr>
        <w:t>732663</w:t>
      </w:r>
    </w:p>
    <w:p>
      <w:r>
        <w:t>@TooBigEgo Glede jebenga premika ure se ne mormo zmenit, ti bi se šel pa v to not mešat? :D</w:t>
      </w:r>
    </w:p>
    <w:p>
      <w:r>
        <w:rPr>
          <w:b/>
          <w:u w:val="single"/>
        </w:rPr>
        <w:t>732664</w:t>
      </w:r>
    </w:p>
    <w:p>
      <w:r>
        <w:t>@SpletnaMladina Desničarji imate pripravljeno gnojnico? Zdaj pa hitro polivat, da nebi kakšno vedro ostalo. ;)</w:t>
      </w:r>
    </w:p>
    <w:p>
      <w:r>
        <w:rPr>
          <w:b/>
          <w:u w:val="single"/>
        </w:rPr>
        <w:t>732665</w:t>
      </w:r>
    </w:p>
    <w:p>
      <w:r>
        <w:t>@NeMaramButlov @Nova24TV O tej (in takih) anketah, pa Požar ne twitta danes. Aja Nova24TV je za razliko od Dela "strankarska".</w:t>
      </w:r>
    </w:p>
    <w:p>
      <w:r>
        <w:rPr>
          <w:b/>
          <w:u w:val="single"/>
        </w:rPr>
        <w:t>732666</w:t>
      </w:r>
    </w:p>
    <w:p>
      <w:r>
        <w:t>Danes po 20. uri bo na Nova24TV soočenje, kjer bom, kot predsednik Slovenske nacionalne stranke, navzoč tudi jaz!</w:t>
        <w:br/>
        <w:br/>
        <w:t>Vabljeni k ogledu!</w:t>
      </w:r>
    </w:p>
    <w:p>
      <w:r>
        <w:rPr>
          <w:b/>
          <w:u w:val="single"/>
        </w:rPr>
        <w:t>732667</w:t>
      </w:r>
    </w:p>
    <w:p>
      <w:r>
        <w:t>@KatarinaDbr @petrasovdat @petra_cj Dej #lajfizskatle piš, da bomo tvoje trpljenje spremljali.</w:t>
      </w:r>
    </w:p>
    <w:p>
      <w:r>
        <w:rPr>
          <w:b/>
          <w:u w:val="single"/>
        </w:rPr>
        <w:t>732668</w:t>
      </w:r>
    </w:p>
    <w:p>
      <w:r>
        <w:t>@ZaSrce @stavenskovrhsk1 @TanjaPorcnik @LajnarEU @policija_si @JureBrankovic Ti si pa nažgan</w:t>
      </w:r>
    </w:p>
    <w:p>
      <w:r>
        <w:rPr>
          <w:b/>
          <w:u w:val="single"/>
        </w:rPr>
        <w:t>732669</w:t>
      </w:r>
    </w:p>
    <w:p>
      <w:r>
        <w:t>@Mark0Stor @PevcPeter Mesoreznice, če imaš potrpljenje in kondicijo ti zna celo ratat 😄</w:t>
      </w:r>
    </w:p>
    <w:p>
      <w:r>
        <w:rPr>
          <w:b/>
          <w:u w:val="single"/>
        </w:rPr>
        <w:t>732670</w:t>
      </w:r>
    </w:p>
    <w:p>
      <w:r>
        <w:t>@JozeBiscak @DKopse @SlanaZagar Napad s skrivnim orožjem. To je najstrašnejša grožnja.😎</w:t>
      </w:r>
    </w:p>
    <w:p>
      <w:r>
        <w:rPr>
          <w:b/>
          <w:u w:val="single"/>
        </w:rPr>
        <w:t>732671</w:t>
      </w:r>
    </w:p>
    <w:p>
      <w:r>
        <w:t>kako pa danes sodniki kradejo @petrol_olimpija je pa ze cist adijo, pljunek v obraz, pa ce se ne motim je en slovenc</w:t>
      </w:r>
    </w:p>
    <w:p>
      <w:r>
        <w:rPr>
          <w:b/>
          <w:u w:val="single"/>
        </w:rPr>
        <w:t>732672</w:t>
      </w:r>
    </w:p>
    <w:p>
      <w:r>
        <w:t>Ha ha ha, Štuhec ugotavlja, da več ne diši po pomladi.... da puklastemu vse skupaj smrdi! Gnoj farški!</w:t>
      </w:r>
    </w:p>
    <w:p>
      <w:r>
        <w:rPr>
          <w:b/>
          <w:u w:val="single"/>
        </w:rPr>
        <w:t>732673</w:t>
      </w:r>
    </w:p>
    <w:p>
      <w:r>
        <w:t>Bi blo pa fajn, če bi obdrži tale občutek še nekaj časa in se ne začeli kuj jutri spet deliti na potomce partizanov in domobrancev</w:t>
      </w:r>
    </w:p>
    <w:p>
      <w:r>
        <w:rPr>
          <w:b/>
          <w:u w:val="single"/>
        </w:rPr>
        <w:t>732674</w:t>
      </w:r>
    </w:p>
    <w:p>
      <w:r>
        <w:t>@dvladar @jkmcnk @PerfidiaDonat @barjanski Bi ti maskara vse zapackala, ker takih, ki ne packajo - desetletjem obljub navkljub - pač ni.</w:t>
      </w:r>
    </w:p>
    <w:p>
      <w:r>
        <w:rPr>
          <w:b/>
          <w:u w:val="single"/>
        </w:rPr>
        <w:t>732675</w:t>
      </w:r>
    </w:p>
    <w:p>
      <w:r>
        <w:t>Nisem šel na izobraževanje, bom pogledal ppt.</w:t>
        <w:br/>
        <w:t>Odprem ppt - 125 prosojnic.</w:t>
        <w:br/>
        <w:t>Zaprem ppt.</w:t>
        <w:br/>
        <w:t>Ostal bom neizobražen.</w:t>
      </w:r>
    </w:p>
    <w:p>
      <w:r>
        <w:rPr>
          <w:b/>
          <w:u w:val="single"/>
        </w:rPr>
        <w:t>732676</w:t>
      </w:r>
    </w:p>
    <w:p>
      <w:r>
        <w:t>🛁🔝</w:t>
        <w:br/>
        <w:t>Detajli v kopalnicah bloka MAROF 👍</w:t>
        <w:br/>
        <w:t>#nepremicnine #ptuj #nepremicnineptuj #kopalnica #stanovanje @ Ptuj https://t.co/pxemvjTqip</w:t>
      </w:r>
    </w:p>
    <w:p>
      <w:r>
        <w:rPr>
          <w:b/>
          <w:u w:val="single"/>
        </w:rPr>
        <w:t>732677</w:t>
      </w:r>
    </w:p>
    <w:p>
      <w:r>
        <w:t>8.1.2014 bo na dražbi Peč za kebab Potis. Izklicna cena je 133,33 € http://t.co/yX9DyYihT4</w:t>
        <w:br/>
        <w:t>#drazba #peč #kebab</w:t>
      </w:r>
    </w:p>
    <w:p>
      <w:r>
        <w:rPr>
          <w:b/>
          <w:u w:val="single"/>
        </w:rPr>
        <w:t>732678</w:t>
      </w:r>
    </w:p>
    <w:p>
      <w:r>
        <w:t>@Skolobrinski Zagovornik mešanja legebitrovske megle. Ti hočejo odločati, kaj naj kdo praznuje! 🤢</w:t>
      </w:r>
    </w:p>
    <w:p>
      <w:r>
        <w:rPr>
          <w:b/>
          <w:u w:val="single"/>
        </w:rPr>
        <w:t>732679</w:t>
      </w:r>
    </w:p>
    <w:p>
      <w:r>
        <w:t>@maceklj @dreychee @FranciKek @zaslovenijo2 In kje je razlika med Jankovičem in zgoraj omenjenim krimnilacem z SDS miljeja?</w:t>
      </w:r>
    </w:p>
    <w:p>
      <w:r>
        <w:rPr>
          <w:b/>
          <w:u w:val="single"/>
        </w:rPr>
        <w:t>732680</w:t>
      </w:r>
    </w:p>
    <w:p>
      <w:r>
        <w:t>Glede na to, da sta z Božičkom praktično soseda, ne bo težav s še eno ekpresno pošiljko z mogočne gore Korvatunturi. https://t.co/wyDhoVeM79</w:t>
      </w:r>
    </w:p>
    <w:p>
      <w:r>
        <w:rPr>
          <w:b/>
          <w:u w:val="single"/>
        </w:rPr>
        <w:t>732681</w:t>
      </w:r>
    </w:p>
    <w:p>
      <w:r>
        <w:t>V okolici ginekoloških klinik tudi v VB ne bo več dovoljeno nadlegovati žensk. Eppur si muove! https://t.co/nps6cnEevs</w:t>
      </w:r>
    </w:p>
    <w:p>
      <w:r>
        <w:rPr>
          <w:b/>
          <w:u w:val="single"/>
        </w:rPr>
        <w:t>732682</w:t>
      </w:r>
    </w:p>
    <w:p>
      <w:r>
        <w:t>@DragoZad @Rok_Novak Obesijo??? A si predstavljaš, da bi to kdo rekel za Janšo???</w:t>
      </w:r>
    </w:p>
    <w:p>
      <w:r>
        <w:rPr>
          <w:b/>
          <w:u w:val="single"/>
        </w:rPr>
        <w:t>732683</w:t>
      </w:r>
    </w:p>
    <w:p>
      <w:r>
        <w:t>Naj živi spanec...in da ne bi čez pol ure scrolal po telefonu ker ne bi mogel spat...</w:t>
      </w:r>
    </w:p>
    <w:p>
      <w:r>
        <w:rPr>
          <w:b/>
          <w:u w:val="single"/>
        </w:rPr>
        <w:t>732684</w:t>
      </w:r>
    </w:p>
    <w:p>
      <w:r>
        <w:t>.@BrankoGrims1: Kriminal migrantov ponovno odpira vprašanja varnosti v Sloveniji. Več na: https://t.co/QpTfxJ5ISN https://t.co/AzDw6ZdJ2T</w:t>
      </w:r>
    </w:p>
    <w:p>
      <w:r>
        <w:rPr>
          <w:b/>
          <w:u w:val="single"/>
        </w:rPr>
        <w:t>732685</w:t>
      </w:r>
    </w:p>
    <w:p>
      <w:r>
        <w:t>@toplovodar @Val202 Ja, boljš je da visijo cel dan na računalniku in da se na kavču bašejo s krofi... #motoricni #debili</w:t>
      </w:r>
    </w:p>
    <w:p>
      <w:r>
        <w:rPr>
          <w:b/>
          <w:u w:val="single"/>
        </w:rPr>
        <w:t>732686</w:t>
      </w:r>
    </w:p>
    <w:p>
      <w:r>
        <w:t>Jutrišnji večerni spektakel med @sampdoria in @OfficialASRoma je prestavljen, saj se v Genovi pričakujejo nalivi. Nič novega.</w:t>
      </w:r>
    </w:p>
    <w:p>
      <w:r>
        <w:rPr>
          <w:b/>
          <w:u w:val="single"/>
        </w:rPr>
        <w:t>732687</w:t>
      </w:r>
    </w:p>
    <w:p>
      <w:r>
        <w:t>Ampak...v bistvu ni res, da v savdskih šolah učijo sovraštva...učijo samo Islam, ki je sovražen do vseh nevernikov.</w:t>
      </w:r>
    </w:p>
    <w:p>
      <w:r>
        <w:rPr>
          <w:b/>
          <w:u w:val="single"/>
        </w:rPr>
        <w:t>732688</w:t>
      </w:r>
    </w:p>
    <w:p>
      <w:r>
        <w:t>@AfneGunca16 Takalitak od tote mačke nega nikšega haska, naj se neke delat spravi ;)</w:t>
      </w:r>
    </w:p>
    <w:p>
      <w:r>
        <w:rPr>
          <w:b/>
          <w:u w:val="single"/>
        </w:rPr>
        <w:t>732689</w:t>
      </w:r>
    </w:p>
    <w:p>
      <w:r>
        <w:t>@osolnik70 @Alex4aleksandra Ni mogel zboleti, ker niti enega gledalca za tako sranje ni.</w:t>
      </w:r>
    </w:p>
    <w:p>
      <w:r>
        <w:rPr>
          <w:b/>
          <w:u w:val="single"/>
        </w:rPr>
        <w:t>732690</w:t>
      </w:r>
    </w:p>
    <w:p>
      <w:r>
        <w:t>marcipan</w:t>
        <w:br/>
        <w:t xml:space="preserve">ponedeljki </w:t>
        <w:br/>
        <w:t>goatmug</w:t>
        <w:br/>
        <w:t>daktari</w:t>
        <w:br/>
        <w:t xml:space="preserve">lučke v centru </w:t>
        <w:br/>
        <w:t>odprta kuhna</w:t>
        <w:br/>
        <w:t>moji tviti</w:t>
        <w:br/>
        <w:t>slovenske avtoceste https://t.co/HZElpfu7L6</w:t>
      </w:r>
    </w:p>
    <w:p>
      <w:r>
        <w:rPr>
          <w:b/>
          <w:u w:val="single"/>
        </w:rPr>
        <w:t>732691</w:t>
      </w:r>
    </w:p>
    <w:p>
      <w:r>
        <w:t>@JureMakovec a ni bolj to , sem vedel da ne bi smel vzeti najmanjsi disk na laptopu</w:t>
      </w:r>
    </w:p>
    <w:p>
      <w:r>
        <w:rPr>
          <w:b/>
          <w:u w:val="single"/>
        </w:rPr>
        <w:t>732692</w:t>
      </w:r>
    </w:p>
    <w:p>
      <w:r>
        <w:t>@SmiljanPurger Naredite referendum in nehajte jokcat! Se bojite ker bi padel ker ljudje pac ne bojo farovskih orgij placevali</w:t>
      </w:r>
    </w:p>
    <w:p>
      <w:r>
        <w:rPr>
          <w:b/>
          <w:u w:val="single"/>
        </w:rPr>
        <w:t>732693</w:t>
      </w:r>
    </w:p>
    <w:p>
      <w:r>
        <w:t>En dan si še mlad, naslednji dan te pa lastni mulci kličejo “stari” https://t.co/TxBq2wzA3E</w:t>
      </w:r>
    </w:p>
    <w:p>
      <w:r>
        <w:rPr>
          <w:b/>
          <w:u w:val="single"/>
        </w:rPr>
        <w:t>732694</w:t>
      </w:r>
    </w:p>
    <w:p>
      <w:r>
        <w:t>@petrasovdat Lahko zrihtam, če ponudiš več kot kolega, ki hoče imeti vesoljni potop, ker imajo v soboto dopoldne planiran družinski piknik.</w:t>
      </w:r>
    </w:p>
    <w:p>
      <w:r>
        <w:rPr>
          <w:b/>
          <w:u w:val="single"/>
        </w:rPr>
        <w:t>732695</w:t>
      </w:r>
    </w:p>
    <w:p>
      <w:r>
        <w:t>@IrenaUlcar @AlenkaKesar Brez dela, zato lohk tolk casa spi, verjetno bo cel lajf prespala, ce jo ne bojo budili tuji otroci</w:t>
      </w:r>
    </w:p>
    <w:p>
      <w:r>
        <w:rPr>
          <w:b/>
          <w:u w:val="single"/>
        </w:rPr>
        <w:t>732696</w:t>
      </w:r>
    </w:p>
    <w:p>
      <w:r>
        <w:t>To! Več dreves rabimo!</w:t>
        <w:br/>
        <w:t>Skrete pa totalka ukint. In ne mi zdaj začet še s kakšnim grmičevjem. Samo drevesa! https://t.co/XEJm3IHwXJ</w:t>
      </w:r>
    </w:p>
    <w:p>
      <w:r>
        <w:rPr>
          <w:b/>
          <w:u w:val="single"/>
        </w:rPr>
        <w:t>732697</w:t>
      </w:r>
    </w:p>
    <w:p>
      <w:r>
        <w:t xml:space="preserve">"@RevijaReporter: Prihaja novi Reporter, tu je naslovnica http://t.co/7dYvs8RpK0" joj ta streljanja na vse strani.. </w:t>
        <w:br/>
        <w:t>buhpomahej</w:t>
      </w:r>
    </w:p>
    <w:p>
      <w:r>
        <w:rPr>
          <w:b/>
          <w:u w:val="single"/>
        </w:rPr>
        <w:t>732698</w:t>
      </w:r>
    </w:p>
    <w:p>
      <w:r>
        <w:t>Spreten manever. Erjavec bo krivdo za svojo (solo) akcijo uspel naprtiti SMC https://t.co/sVTPRG7Hbq</w:t>
      </w:r>
    </w:p>
    <w:p>
      <w:r>
        <w:rPr>
          <w:b/>
          <w:u w:val="single"/>
        </w:rPr>
        <w:t>732699</w:t>
      </w:r>
    </w:p>
    <w:p>
      <w:r>
        <w:t>Saša je prepričan v zmago proti Španiji. Jst tud. Bravo pebi. Gremo po medaljo. #MiSlovenci #slolat</w:t>
      </w:r>
    </w:p>
    <w:p>
      <w:r>
        <w:rPr>
          <w:b/>
          <w:u w:val="single"/>
        </w:rPr>
        <w:t>732700</w:t>
      </w:r>
    </w:p>
    <w:p>
      <w:r>
        <w:t>@indijanec No to pa itak, pomankanje politik, ki jih želiš udejanit z davki je pa pri nas notorna. Še posebej dolgoročnih.</w:t>
      </w:r>
    </w:p>
    <w:p>
      <w:r>
        <w:rPr>
          <w:b/>
          <w:u w:val="single"/>
        </w:rPr>
        <w:t>732701</w:t>
      </w:r>
    </w:p>
    <w:p>
      <w:r>
        <w:t>Prvi neredi na tribunah. Navijači @nkolimpija med mariborske navijače vrgli baklo. Ti so jim jo vrnili. #derbi #PLTS https://t.co/MDCjN9zzGc</w:t>
      </w:r>
    </w:p>
    <w:p>
      <w:r>
        <w:rPr>
          <w:b/>
          <w:u w:val="single"/>
        </w:rPr>
        <w:t>732702</w:t>
      </w:r>
    </w:p>
    <w:p>
      <w:r>
        <w:t>Jutri v novi Mladini! Vabljeni k branju! #Mladina24 &amp;gt;&amp;gt; https://t.co/WaWbF8q1vi https://t.co/EP3z7tCs3b</w:t>
      </w:r>
    </w:p>
    <w:p>
      <w:r>
        <w:rPr>
          <w:b/>
          <w:u w:val="single"/>
        </w:rPr>
        <w:t>732703</w:t>
      </w:r>
    </w:p>
    <w:p>
      <w:r>
        <w:t>@tradicijaslo @Slovenskavojska Lahko se delaš butla, če hočeš. Ti pristoji. Normalni razumejo!</w:t>
      </w:r>
    </w:p>
    <w:p>
      <w:r>
        <w:rPr>
          <w:b/>
          <w:u w:val="single"/>
        </w:rPr>
        <w:t>732704</w:t>
      </w:r>
    </w:p>
    <w:p>
      <w:r>
        <w:t>@dreychee Podjetnikova žlahtnica je še dobro, zakonski zahtevi po slovenskih navodilih ponavadi zadostijo že z gugljem.</w:t>
      </w:r>
    </w:p>
    <w:p>
      <w:r>
        <w:rPr>
          <w:b/>
          <w:u w:val="single"/>
        </w:rPr>
        <w:t>732705</w:t>
      </w:r>
    </w:p>
    <w:p>
      <w:r>
        <w:t>@SpelaNovak Kaj pa če migrirajo zaradi chemtrailsov...Tudi Grims ni več to, kar je nekoč bil...</w:t>
      </w:r>
    </w:p>
    <w:p>
      <w:r>
        <w:rPr>
          <w:b/>
          <w:u w:val="single"/>
        </w:rPr>
        <w:t>732706</w:t>
      </w:r>
    </w:p>
    <w:p>
      <w:r>
        <w:t>Ne bojte se stavke v #lekarna imajo tudi avtomate! Eden je v Zupancicevi jami!</w:t>
      </w:r>
    </w:p>
    <w:p>
      <w:r>
        <w:rPr>
          <w:b/>
          <w:u w:val="single"/>
        </w:rPr>
        <w:t>732707</w:t>
      </w:r>
    </w:p>
    <w:p>
      <w:r>
        <w:t>Nabirate borovnice? Nizko rastje,kot je borovnicevje, je priljubljeno zatocisce za klope. Katera zascita res deluje? Inspektor nocoj v 24ur.</w:t>
      </w:r>
    </w:p>
    <w:p>
      <w:r>
        <w:rPr>
          <w:b/>
          <w:u w:val="single"/>
        </w:rPr>
        <w:t>732708</w:t>
      </w:r>
    </w:p>
    <w:p>
      <w:r>
        <w:t>@sZlatko Verjetno tolikokrat ponavljajo zaradi starejših ljudi, ki nimajo opcije ogleda za nazaj.</w:t>
      </w:r>
    </w:p>
    <w:p>
      <w:r>
        <w:rPr>
          <w:b/>
          <w:u w:val="single"/>
        </w:rPr>
        <w:t>732709</w:t>
      </w:r>
    </w:p>
    <w:p>
      <w:r>
        <w:t>@Libertarec @KARANTANEC Ma bejž bejž še tisto so bili zahodni turisti, so hotl vidit a je res Tito živ pa so pol razočarani šli raj na pizzo</w:t>
      </w:r>
    </w:p>
    <w:p>
      <w:r>
        <w:rPr>
          <w:b/>
          <w:u w:val="single"/>
        </w:rPr>
        <w:t>732710</w:t>
      </w:r>
    </w:p>
    <w:p>
      <w:r>
        <w:t>@MladenPrajdic @lisicamica to je pa to, ce sam v salomonovem oglasniku isces</w:t>
      </w:r>
    </w:p>
    <w:p>
      <w:r>
        <w:rPr>
          <w:b/>
          <w:u w:val="single"/>
        </w:rPr>
        <w:t>732711</w:t>
      </w:r>
    </w:p>
    <w:p>
      <w:r>
        <w:t>@ZigaTurk @metaprepadnik Minimalna plača se lahko dvigne tudi tako, da je država manj požrešna.</w:t>
      </w:r>
    </w:p>
    <w:p>
      <w:r>
        <w:rPr>
          <w:b/>
          <w:u w:val="single"/>
        </w:rPr>
        <w:t>732712</w:t>
      </w:r>
    </w:p>
    <w:p>
      <w:r>
        <w:t>@AllBriefs Baraba "fusbalerska"! #poden no on ne bo nikoli "prešvican" kvečjemu bo zaradi nedela zakrnel! #LEVATOR "Venezuelski"!</w:t>
      </w:r>
    </w:p>
    <w:p>
      <w:r>
        <w:rPr>
          <w:b/>
          <w:u w:val="single"/>
        </w:rPr>
        <w:t>732713</w:t>
      </w:r>
    </w:p>
    <w:p>
      <w:r>
        <w:t>Poseben krog pekla za tiste, ki ne ločijo šampanjca in penine.  #lavrenčič #veuveclicquot</w:t>
      </w:r>
    </w:p>
    <w:p>
      <w:r>
        <w:rPr>
          <w:b/>
          <w:u w:val="single"/>
        </w:rPr>
        <w:t>732714</w:t>
      </w:r>
    </w:p>
    <w:p>
      <w:r>
        <w:t>@markopotrc @rogla @vincenzonibali No, je pa res, da je prej potrebno še čez nekaj klancev prekolesarit... 🚴‍♀️</w:t>
      </w:r>
    </w:p>
    <w:p>
      <w:r>
        <w:rPr>
          <w:b/>
          <w:u w:val="single"/>
        </w:rPr>
        <w:t>732715</w:t>
      </w:r>
    </w:p>
    <w:p>
      <w:r>
        <w:t>@cashkee @meteoriterain @PreglArjan Ne,  hrbtenice nima. Ima pa kumrovško šolo inStalinove navade. Volk dlako menja...</w:t>
      </w:r>
    </w:p>
    <w:p>
      <w:r>
        <w:rPr>
          <w:b/>
          <w:u w:val="single"/>
        </w:rPr>
        <w:t>732716</w:t>
      </w:r>
    </w:p>
    <w:p>
      <w:r>
        <w:t>Dopoldan v Sezani, popoldan Sk. Loka... @Film_na_oko #filmskavzgoja #kosovelovdom #kinosora https://t.co/CfomgTOri6</w:t>
      </w:r>
    </w:p>
    <w:p>
      <w:r>
        <w:rPr>
          <w:b/>
          <w:u w:val="single"/>
        </w:rPr>
        <w:t>732717</w:t>
      </w:r>
    </w:p>
    <w:p>
      <w:r>
        <w:t>@Mateja_Rose Da nekaterim, domnevno, ne dela možganski navoj, ki preprečuje sranje kjerkoli in kadarkoli! Tud kure ga nimajo!</w:t>
      </w:r>
    </w:p>
    <w:p>
      <w:r>
        <w:rPr>
          <w:b/>
          <w:u w:val="single"/>
        </w:rPr>
        <w:t>732718</w:t>
      </w:r>
    </w:p>
    <w:p>
      <w:r>
        <w:t>@Thomismus + Kaj sem pa drugega pričakoval, bi mi moglo bit takoj jasno, v tem pedrožidovskoglobalističnem Hollywoodu so vsi debilni.</w:t>
      </w:r>
    </w:p>
    <w:p>
      <w:r>
        <w:rPr>
          <w:b/>
          <w:u w:val="single"/>
        </w:rPr>
        <w:t>732719</w:t>
      </w:r>
    </w:p>
    <w:p>
      <w:r>
        <w:t>Danes (12. 1.) ob 19.30 uri. Butalci. Vsi v gledališče na toplo! :) https://t.co/DNyJNbbjRE</w:t>
      </w:r>
    </w:p>
    <w:p>
      <w:r>
        <w:rPr>
          <w:b/>
          <w:u w:val="single"/>
        </w:rPr>
        <w:t>732720</w:t>
      </w:r>
    </w:p>
    <w:p>
      <w:r>
        <w:t>@norost_mnozic @FrenkMate @SCNR_SI @AValicZver Nič prej, kot bodo preimenovane vse ceste in trgi po komunističnih morilcih.</w:t>
      </w:r>
    </w:p>
    <w:p>
      <w:r>
        <w:rPr>
          <w:b/>
          <w:u w:val="single"/>
        </w:rPr>
        <w:t>732721</w:t>
      </w:r>
    </w:p>
    <w:p>
      <w:r>
        <w:t>modeli, ki si po garderobah med ritnici vzajemno vbrizgavajo neznane snovi, aka rekreativci</w:t>
        <w:br/>
        <w:t>#učassmotemudrgačrekl https://t.co/Tv1SBy9iqc</w:t>
      </w:r>
    </w:p>
    <w:p>
      <w:r>
        <w:rPr>
          <w:b/>
          <w:u w:val="single"/>
        </w:rPr>
        <w:t>732722</w:t>
      </w:r>
    </w:p>
    <w:p>
      <w:r>
        <w:t>Mater, ne slišim se jih spraševat, kje za vraga so vse Patrije! https://t.co/sTIs2tyy4I</w:t>
      </w:r>
    </w:p>
    <w:p>
      <w:r>
        <w:rPr>
          <w:b/>
          <w:u w:val="single"/>
        </w:rPr>
        <w:t>732723</w:t>
      </w:r>
    </w:p>
    <w:p>
      <w:r>
        <w:t>stari mački sd in desus so žal naivnega cerarja zopet peljali čez led, ovce pri nas pa ne spregledajo https://t.co/J1dcdBmkZu</w:t>
      </w:r>
    </w:p>
    <w:p>
      <w:r>
        <w:rPr>
          <w:b/>
          <w:u w:val="single"/>
        </w:rPr>
        <w:t>732724</w:t>
      </w:r>
    </w:p>
    <w:p>
      <w:r>
        <w:t>... Kreativo nagrajuje! Zadnji namig pred jutrišnjim žrebanjem! Se vam kaj bolj svita? :P https://t.co/4qIzbjxtqh</w:t>
      </w:r>
    </w:p>
    <w:p>
      <w:r>
        <w:rPr>
          <w:b/>
          <w:u w:val="single"/>
        </w:rPr>
        <w:t>732725</w:t>
      </w:r>
    </w:p>
    <w:p>
      <w:r>
        <w:t>@manicnipoet @AmazonUK Slej, ko prej se bo. @lencicalenca si je zaželela to prebrat v angleščini, jaz jo bom seveda iz firbca.</w:t>
      </w:r>
    </w:p>
    <w:p>
      <w:r>
        <w:rPr>
          <w:b/>
          <w:u w:val="single"/>
        </w:rPr>
        <w:t>732726</w:t>
      </w:r>
    </w:p>
    <w:p>
      <w:r>
        <w:t>@rok__klajnsek Tako je, ozadje je zmir isto, MURGL JUGOKOMUNISTIČNO nje. #Murglstan https://t.co/c32SRCosuU</w:t>
      </w:r>
    </w:p>
    <w:p>
      <w:r>
        <w:rPr>
          <w:b/>
          <w:u w:val="single"/>
        </w:rPr>
        <w:t>732727</w:t>
      </w:r>
    </w:p>
    <w:p>
      <w:r>
        <w:t>@MareAndi @dragnslyr_ds @andrejLac Breznik naklada, da je bil ranjen.</w:t>
        <w:br/>
        <w:t>Na pločniku si je nogo zvil, ali pa še je unreal ko je lupil krompir.</w:t>
      </w:r>
    </w:p>
    <w:p>
      <w:r>
        <w:rPr>
          <w:b/>
          <w:u w:val="single"/>
        </w:rPr>
        <w:t>732728</w:t>
      </w:r>
    </w:p>
    <w:p>
      <w:r>
        <w:t>@vesterrrr @cincamarinca00 @JanezPogorelec Malo poglej svoje tvite. Dobiš pa zagotovo veliko piškotkov.</w:t>
      </w:r>
    </w:p>
    <w:p>
      <w:r>
        <w:rPr>
          <w:b/>
          <w:u w:val="single"/>
        </w:rPr>
        <w:t>732729</w:t>
      </w:r>
    </w:p>
    <w:p>
      <w:r>
        <w:t>@MatejZZ @ZmagoPlemeniti Za kurac čevapčiče pečete, zdaj ga pa imate, domoljubca fuknjenega 😂</w:t>
      </w:r>
    </w:p>
    <w:p>
      <w:r>
        <w:rPr>
          <w:b/>
          <w:u w:val="single"/>
        </w:rPr>
        <w:t>732730</w:t>
      </w:r>
    </w:p>
    <w:p>
      <w:r>
        <w:t>"Moderni" Šarec bi funkciji PRS dodal pristojnost: blokade zakon. postopka, razrešitev parlamenta, večje pristojnosti nad vojsko. #Venezuela</w:t>
      </w:r>
    </w:p>
    <w:p>
      <w:r>
        <w:rPr>
          <w:b/>
          <w:u w:val="single"/>
        </w:rPr>
        <w:t>732731</w:t>
      </w:r>
    </w:p>
    <w:p>
      <w:r>
        <w:t>@ZmagoPlemeniti prodana domobranska duša, odstrani takoj Titov kip iz vrta ker ga nisi vreden!</w:t>
      </w:r>
    </w:p>
    <w:p>
      <w:r>
        <w:rPr>
          <w:b/>
          <w:u w:val="single"/>
        </w:rPr>
        <w:t>732732</w:t>
      </w:r>
    </w:p>
    <w:p>
      <w:r>
        <w:t>@ovtsa Poleti je pol bloka praznega in je kar kriza, ko se spet pouk začne in je vsa mularija nazaj. Hitro se razvadimo.</w:t>
      </w:r>
    </w:p>
    <w:p>
      <w:r>
        <w:rPr>
          <w:b/>
          <w:u w:val="single"/>
        </w:rPr>
        <w:t>732733</w:t>
      </w:r>
    </w:p>
    <w:p>
      <w:r>
        <w:t>@jozesket68 Najbrž je za to dobro plačana...Pač mahnjena na denar #kapitalistka...cc</w:t>
      </w:r>
    </w:p>
    <w:p>
      <w:r>
        <w:rPr>
          <w:b/>
          <w:u w:val="single"/>
        </w:rPr>
        <w:t>732734</w:t>
      </w:r>
    </w:p>
    <w:p>
      <w:r>
        <w:t>Dej dej snih zej!</w:t>
        <w:br/>
        <w:t>Jebeš pumlad dej zej snih!</w:t>
        <w:br/>
        <w:t>Kipn ga en metr zej snih snih snih snih!</w:t>
      </w:r>
    </w:p>
    <w:p>
      <w:r>
        <w:rPr>
          <w:b/>
          <w:u w:val="single"/>
        </w:rPr>
        <w:t>732735</w:t>
      </w:r>
    </w:p>
    <w:p>
      <w:r>
        <w:t>Kmetje so zgleda še zadnja bilka upanja, da vržejo to mafijsko državo s tečajev. Zadnja. #puntarji</w:t>
      </w:r>
    </w:p>
    <w:p>
      <w:r>
        <w:rPr>
          <w:b/>
          <w:u w:val="single"/>
        </w:rPr>
        <w:t>732736</w:t>
      </w:r>
    </w:p>
    <w:p>
      <w:r>
        <w:t>@ales_primc @mojcaskrinjar Aleš, prigurati moraš čez vse stopnje v Sloveniji, da prideš do Strassburga!</w:t>
      </w:r>
    </w:p>
    <w:p>
      <w:r>
        <w:rPr>
          <w:b/>
          <w:u w:val="single"/>
        </w:rPr>
        <w:t>732737</w:t>
      </w:r>
    </w:p>
    <w:p>
      <w:r>
        <w:t>@GPreac @AntonPeinkiher Kitajci bodo islamizirano Evropo zavzeli, ko bo obglavljena, ker potem bodo imeli  v Evropi poceni delovno silo.</w:t>
      </w:r>
    </w:p>
    <w:p>
      <w:r>
        <w:rPr>
          <w:b/>
          <w:u w:val="single"/>
        </w:rPr>
        <w:t>732738</w:t>
      </w:r>
    </w:p>
    <w:p>
      <w:r>
        <w:t>@Udba_med_nami @petra_jansa Udbaši niso naprodaj. Ni denarja za katerega bi izdali organizacijo.</w:t>
      </w:r>
    </w:p>
    <w:p>
      <w:r>
        <w:rPr>
          <w:b/>
          <w:u w:val="single"/>
        </w:rPr>
        <w:t>732739</w:t>
      </w:r>
    </w:p>
    <w:p>
      <w:r>
        <w:t>Že dolga leta je običaj, da gasilci PGD Homec svoje člane in članice, ki se podajo v zakonski stan, pospremijo na... https://t.co/cQ2g54zSaz</w:t>
      </w:r>
    </w:p>
    <w:p>
      <w:r>
        <w:rPr>
          <w:b/>
          <w:u w:val="single"/>
        </w:rPr>
        <w:t>732740</w:t>
      </w:r>
    </w:p>
    <w:p>
      <w:r>
        <w:t>ISIS so na terenu premagale enote levičarskih kurdskih sil, nihče drug. https://t.co/SuFqNivG8J</w:t>
      </w:r>
    </w:p>
    <w:p>
      <w:r>
        <w:rPr>
          <w:b/>
          <w:u w:val="single"/>
        </w:rPr>
        <w:t>732741</w:t>
      </w:r>
    </w:p>
    <w:p>
      <w:r>
        <w:t>@IgorGaberc Dan, ki je prazen dela. Zato je praznik, ki ni dela prost, po moje oksimoron.</w:t>
      </w:r>
    </w:p>
    <w:p>
      <w:r>
        <w:rPr>
          <w:b/>
          <w:u w:val="single"/>
        </w:rPr>
        <w:t>732742</w:t>
      </w:r>
    </w:p>
    <w:p>
      <w:r>
        <w:t>Zakaj bi plačeval v pokojninsko blagajno,če mi tile bedaki povedo,da bom lačen in bos? #tarča</w:t>
      </w:r>
    </w:p>
    <w:p>
      <w:r>
        <w:rPr>
          <w:b/>
          <w:u w:val="single"/>
        </w:rPr>
        <w:t>732743</w:t>
      </w:r>
    </w:p>
    <w:p>
      <w:r>
        <w:t>@MatevzNovak Mej mir še ti...A ne vidiš, da se jim je snelo, čisto...Norijo in spuščajo strup...cc</w:t>
      </w:r>
    </w:p>
    <w:p>
      <w:r>
        <w:rPr>
          <w:b/>
          <w:u w:val="single"/>
        </w:rPr>
        <w:t>732744</w:t>
      </w:r>
    </w:p>
    <w:p>
      <w:r>
        <w:t>kape-baretke od prvih redarjev MOL,rokavice iz Merkurja,simboli naštki iz bouvšjega ob ljubljanci,obleke druga roka https://t.co/wt5G1Ubwy9</w:t>
      </w:r>
    </w:p>
    <w:p>
      <w:r>
        <w:rPr>
          <w:b/>
          <w:u w:val="single"/>
        </w:rPr>
        <w:t>732745</w:t>
      </w:r>
    </w:p>
    <w:p>
      <w:r>
        <w:t>Sem sliśu, da so v Ljubljan  že lućke napeljal pa sem śe jaz .......... #praznikibodo https://t.co/Kc8y0qRRvo</w:t>
      </w:r>
    </w:p>
    <w:p>
      <w:r>
        <w:rPr>
          <w:b/>
          <w:u w:val="single"/>
        </w:rPr>
        <w:t>732746</w:t>
      </w:r>
    </w:p>
    <w:p>
      <w:r>
        <w:t>@SuzanaLovec Še dolgo boste rabili, da boste skapirali kdo sme delati na javni RTV. Žalostno a resnično, očitno ni stopila do strica!</w:t>
      </w:r>
    </w:p>
    <w:p>
      <w:r>
        <w:rPr>
          <w:b/>
          <w:u w:val="single"/>
        </w:rPr>
        <w:t>732747</w:t>
      </w:r>
    </w:p>
    <w:p>
      <w:r>
        <w:t>@MarkoSket In sam se nimam za libertarca. Ne me pa vprašat v ateri predal se bi vtaknil.</w:t>
      </w:r>
    </w:p>
    <w:p>
      <w:r>
        <w:rPr>
          <w:b/>
          <w:u w:val="single"/>
        </w:rPr>
        <w:t>732748</w:t>
      </w:r>
    </w:p>
    <w:p>
      <w:r>
        <w:t>@tradicijaslo @jozikreuh Me prav zanima,če nam bo, in kako, voščil naš "kurc".</w:t>
      </w:r>
    </w:p>
    <w:p>
      <w:r>
        <w:rPr>
          <w:b/>
          <w:u w:val="single"/>
        </w:rPr>
        <w:t>732749</w:t>
      </w:r>
    </w:p>
    <w:p>
      <w:r>
        <w:t>M - kolk je snega?</w:t>
        <w:br/>
        <w:t>D - štir rakije, dva pera, pa dve viljamovki!</w:t>
        <w:br/>
        <w:t>M - u pizdaa, a tolk.</w:t>
      </w:r>
    </w:p>
    <w:p>
      <w:r>
        <w:rPr>
          <w:b/>
          <w:u w:val="single"/>
        </w:rPr>
        <w:t>732750</w:t>
      </w:r>
    </w:p>
    <w:p>
      <w:r>
        <w:t>Ko digitalizacija zaposlene spreminja v robote @SpletnaMladina https://t.co/I8O8YbevEJ</w:t>
      </w:r>
    </w:p>
    <w:p>
      <w:r>
        <w:rPr>
          <w:b/>
          <w:u w:val="single"/>
        </w:rPr>
        <w:t>732751</w:t>
      </w:r>
    </w:p>
    <w:p>
      <w:r>
        <w:t>Viseča gugalnica v sodobnem dizajnu, ki bo izjemna v notranjosti in zunanjosti. Nosilnost viseči stol 100 kg https://t.co/m2eDXwfEa8</w:t>
      </w:r>
    </w:p>
    <w:p>
      <w:r>
        <w:rPr>
          <w:b/>
          <w:u w:val="single"/>
        </w:rPr>
        <w:t>732752</w:t>
      </w:r>
    </w:p>
    <w:p>
      <w:r>
        <w:t xml:space="preserve">Le nekdo, ki nima masla na glavi, lahko reče bobu bob. </w:t>
        <w:br/>
        <w:t>https://t.co/LgoTSLOdve</w:t>
      </w:r>
    </w:p>
    <w:p>
      <w:r>
        <w:rPr>
          <w:b/>
          <w:u w:val="single"/>
        </w:rPr>
        <w:t>732753</w:t>
      </w:r>
    </w:p>
    <w:p>
      <w:r>
        <w:t>Brez gesel danes več ne gre ... "SFSN!", je kot iz topa pribil moj Butalc ...</w:t>
      </w:r>
    </w:p>
    <w:p>
      <w:r>
        <w:rPr>
          <w:b/>
          <w:u w:val="single"/>
        </w:rPr>
        <w:t>732754</w:t>
      </w:r>
    </w:p>
    <w:p>
      <w:r>
        <w:t>Tisto ko veš da boš princeske objel,z ženo glaž spil,s fotrom dva verikal prsta JovoŠetač. #neprecenljivo</w:t>
      </w:r>
    </w:p>
    <w:p>
      <w:r>
        <w:rPr>
          <w:b/>
          <w:u w:val="single"/>
        </w:rPr>
        <w:t>732755</w:t>
      </w:r>
    </w:p>
    <w:p>
      <w:r>
        <w:t>@HRC_MotoGP in @marcmarquez93 z roko v roki: Katalonec napoveduje, da bo tako ostalo, razen če ... https://t.co/n7NAvzCBZm #MotoGP #pogodba</w:t>
      </w:r>
    </w:p>
    <w:p>
      <w:r>
        <w:rPr>
          <w:b/>
          <w:u w:val="single"/>
        </w:rPr>
        <w:t>732756</w:t>
      </w:r>
    </w:p>
    <w:p>
      <w:r>
        <w:t>@schoo666 @KatarinaDbr @Tomi__Ce @t_celestina Zdaj se bo začelo še kurjenje ostankov na vrtu.</w:t>
      </w:r>
    </w:p>
    <w:p>
      <w:r>
        <w:rPr>
          <w:b/>
          <w:u w:val="single"/>
        </w:rPr>
        <w:t>732757</w:t>
      </w:r>
    </w:p>
    <w:p>
      <w:r>
        <w:t>@zostko Leta 1946-1950 so ljudje v APAŠKI DOLINI ovajali ljudi,če so zakopali svinjsko mast v zemljo</w:t>
      </w:r>
    </w:p>
    <w:p>
      <w:r>
        <w:rPr>
          <w:b/>
          <w:u w:val="single"/>
        </w:rPr>
        <w:t>732758</w:t>
      </w:r>
    </w:p>
    <w:p>
      <w:r>
        <w:t>Radarska slika padavin pravi, da bi bilo zelo dobro, če se s #kuža podava na sprehod čim prej.</w:t>
      </w:r>
    </w:p>
    <w:p>
      <w:r>
        <w:rPr>
          <w:b/>
          <w:u w:val="single"/>
        </w:rPr>
        <w:t>732759</w:t>
      </w:r>
    </w:p>
    <w:p>
      <w:r>
        <w:t>@SonjaPalharting @Gaspercek Saj smo vsi komunisti ki drugače mislijo kot rumeni.</w:t>
      </w:r>
    </w:p>
    <w:p>
      <w:r>
        <w:rPr>
          <w:b/>
          <w:u w:val="single"/>
        </w:rPr>
        <w:t>732760</w:t>
      </w:r>
    </w:p>
    <w:p>
      <w:r>
        <w:t>Robotske opice imajo predstavo v Lutkovnem, pa še delavnica bo zraven. https://t.co/JzvdeM1nKf</w:t>
      </w:r>
    </w:p>
    <w:p>
      <w:r>
        <w:rPr>
          <w:b/>
          <w:u w:val="single"/>
        </w:rPr>
        <w:t>732761</w:t>
      </w:r>
    </w:p>
    <w:p>
      <w:r>
        <w:t>Zoran P. se je sam opisal, zato se ni za  čuditi: Pravijo, da sem režimski lakaj, opankar, plačanec, F571, po novem presstitut.</w:t>
      </w:r>
    </w:p>
    <w:p>
      <w:r>
        <w:rPr>
          <w:b/>
          <w:u w:val="single"/>
        </w:rPr>
        <w:t>732762</w:t>
      </w:r>
    </w:p>
    <w:p>
      <w:r>
        <w:t>@Tevilevi @cikibucka @JanLievJ @RGapari @ales_primc zdej so pokopali skofa rozmana belogardistu v katedralu fujjjj</w:t>
      </w:r>
    </w:p>
    <w:p>
      <w:r>
        <w:rPr>
          <w:b/>
          <w:u w:val="single"/>
        </w:rPr>
        <w:t>732763</w:t>
      </w:r>
    </w:p>
    <w:p>
      <w:r>
        <w:t>@TomazLisec Prav imaš Tomaž. Današnje ☆RdečeGarje☆, bi rade *SloRabijo*. Mladi pa tako bežijo(od bedakov) v tujino. Komislamisti pač.!</w:t>
      </w:r>
    </w:p>
    <w:p>
      <w:r>
        <w:rPr>
          <w:b/>
          <w:u w:val="single"/>
        </w:rPr>
        <w:t>732764</w:t>
      </w:r>
    </w:p>
    <w:p>
      <w:r>
        <w:t>@ZofiWitch @IrenaSirena @Matino667 A isti, kot je prodajal pred TIC na Stritarjevi že 30 let nazaj? Z očali, svetli lasje.</w:t>
      </w:r>
    </w:p>
    <w:p>
      <w:r>
        <w:rPr>
          <w:b/>
          <w:u w:val="single"/>
        </w:rPr>
        <w:t>732765</w:t>
      </w:r>
    </w:p>
    <w:p>
      <w:r>
        <w:t>Da so med prejemniki Nobelove nagrade za mir ljudje,ki so držali sprožilec na jederski bombi je absurd absurdov?</w:t>
      </w:r>
    </w:p>
    <w:p>
      <w:r>
        <w:rPr>
          <w:b/>
          <w:u w:val="single"/>
        </w:rPr>
        <w:t>732766</w:t>
      </w:r>
    </w:p>
    <w:p>
      <w:r>
        <w:t>@mcanzutti @Max970 ... rdeče in zelene in vse ostale komuniste poskrite po drugih strankah in sindikatih preprosto prepovedati</w:t>
      </w:r>
    </w:p>
    <w:p>
      <w:r>
        <w:rPr>
          <w:b/>
          <w:u w:val="single"/>
        </w:rPr>
        <w:t>732767</w:t>
      </w:r>
    </w:p>
    <w:p>
      <w:r>
        <w:t>Pet najpogostejših zablod o varčevanju z energijo v stanovanjih https://t.co/dU7D4oVwlf</w:t>
      </w:r>
    </w:p>
    <w:p>
      <w:r>
        <w:rPr>
          <w:b/>
          <w:u w:val="single"/>
        </w:rPr>
        <w:t>732768</w:t>
      </w:r>
    </w:p>
    <w:p>
      <w:r>
        <w:t>Psiholog Perko: Ko se ministri, poslanci in drugi opijajo na očeh vse Slovenije – zgodi se pa prav nič https://t.co/56iCP0rpSz via @Nova24TV</w:t>
      </w:r>
    </w:p>
    <w:p>
      <w:r>
        <w:rPr>
          <w:b/>
          <w:u w:val="single"/>
        </w:rPr>
        <w:t>732769</w:t>
      </w:r>
    </w:p>
    <w:p>
      <w:r>
        <w:t>@SpletnaMladina Ali je v #Venezueli premalo mrtvih - pri forsiranem #sistemu?</w:t>
      </w:r>
    </w:p>
    <w:p>
      <w:r>
        <w:rPr>
          <w:b/>
          <w:u w:val="single"/>
        </w:rPr>
        <w:t>732770</w:t>
      </w:r>
    </w:p>
    <w:p>
      <w:r>
        <w:t>@peterjancic KPK je inkarnacija tovariških razsodišč, ki smo jih imeli, ko je vladalo 7 % komunistov in smo imeli diktaturo proletariata.</w:t>
      </w:r>
    </w:p>
    <w:p>
      <w:r>
        <w:rPr>
          <w:b/>
          <w:u w:val="single"/>
        </w:rPr>
        <w:t>732771</w:t>
      </w:r>
    </w:p>
    <w:p>
      <w:r>
        <w:t>@MatevzNovak od telih otocanov ne more bit kaj pametnega..dobr da so jim vikingi mal poboljsal raso..ce ne bi bli se bolj neumni</w:t>
      </w:r>
    </w:p>
    <w:p>
      <w:r>
        <w:rPr>
          <w:b/>
          <w:u w:val="single"/>
        </w:rPr>
        <w:t>732772</w:t>
      </w:r>
    </w:p>
    <w:p>
      <w:r>
        <w:t>@raay47 @SamsungSLO @SiolNEWS Še en dokaz, da ni tako dobrega izdelka, ki ga napačna poslovna odločitev ne bi mogla uničiti.</w:t>
      </w:r>
    </w:p>
    <w:p>
      <w:r>
        <w:rPr>
          <w:b/>
          <w:u w:val="single"/>
        </w:rPr>
        <w:t>732773</w:t>
      </w:r>
    </w:p>
    <w:p>
      <w:r>
        <w:t>Lahovnik o tem, kako strici iz ozadja kurijo leve polutike. Njega niso skurili, je bil dovolj kooperativen. https://t.co/j0v40DGqmF</w:t>
      </w:r>
    </w:p>
    <w:p>
      <w:r>
        <w:rPr>
          <w:b/>
          <w:u w:val="single"/>
        </w:rPr>
        <w:t>732774</w:t>
      </w:r>
    </w:p>
    <w:p>
      <w:r>
        <w:t>@Mateja_Rose @JanLievJ Kako le bi vedela, ko pa civkanje vrabcev ne poslusa</w:t>
        <w:br/>
        <w:t>#pocitnikovanje</w:t>
      </w:r>
    </w:p>
    <w:p>
      <w:r>
        <w:rPr>
          <w:b/>
          <w:u w:val="single"/>
        </w:rPr>
        <w:t>732775</w:t>
      </w:r>
    </w:p>
    <w:p>
      <w:r>
        <w:t>@russhie Vinko Vasle je v preteklosti pošiljal tovrstno svinjarijo #pasjejebec</w:t>
      </w:r>
    </w:p>
    <w:p>
      <w:r>
        <w:rPr>
          <w:b/>
          <w:u w:val="single"/>
        </w:rPr>
        <w:t>732776</w:t>
      </w:r>
    </w:p>
    <w:p>
      <w:r>
        <w:t>Poslusajte, kaj se dogaja z vašim denarjem na banki: https://t.co/GsjbpK7P9I</w:t>
      </w:r>
    </w:p>
    <w:p>
      <w:r>
        <w:rPr>
          <w:b/>
          <w:u w:val="single"/>
        </w:rPr>
        <w:t>732777</w:t>
      </w:r>
    </w:p>
    <w:p>
      <w:r>
        <w:t>Golobi v Benetkah ti jedo iz roke, ko pa se dvignejo ti serjejo po glavi! https://t.co/7QAtwBf37v</w:t>
      </w:r>
    </w:p>
    <w:p>
      <w:r>
        <w:rPr>
          <w:b/>
          <w:u w:val="single"/>
        </w:rPr>
        <w:t>732778</w:t>
      </w:r>
    </w:p>
    <w:p>
      <w:r>
        <w:t>Fotoutrinki Poletne polente v Šmihelu!</w:t>
        <w:br/>
        <w:t>Foto: David Verlic / https://t.co/P3IFvRMFih https://t.co/rPpxlEoAUE</w:t>
      </w:r>
    </w:p>
    <w:p>
      <w:r>
        <w:rPr>
          <w:b/>
          <w:u w:val="single"/>
        </w:rPr>
        <w:t>732779</w:t>
      </w:r>
    </w:p>
    <w:p>
      <w:r>
        <w:t>@BozoPredalic @BineTraven @JanezPogorelec @RobertKase1 Pa mi navedite kakšno mojo pobalinsko...</w:t>
      </w:r>
    </w:p>
    <w:p>
      <w:r>
        <w:rPr>
          <w:b/>
          <w:u w:val="single"/>
        </w:rPr>
        <w:t>732780</w:t>
      </w:r>
    </w:p>
    <w:p>
      <w:r>
        <w:t>@vremenolovec Brrrrrr.... sam za čik pa še ni blo prehladno :) Kadilci so res najbl trpežna sorta 😂😂</w:t>
      </w:r>
    </w:p>
    <w:p>
      <w:r>
        <w:rPr>
          <w:b/>
          <w:u w:val="single"/>
        </w:rPr>
        <w:t>732781</w:t>
      </w:r>
    </w:p>
    <w:p>
      <w:r>
        <w:t>Ne zavidam. Sočustvujem. Tri dni se že sprejam z angalom v neslutene globine grla. #jaztudi @Val202 #spetek @toplovodar</w:t>
      </w:r>
    </w:p>
    <w:p>
      <w:r>
        <w:rPr>
          <w:b/>
          <w:u w:val="single"/>
        </w:rPr>
        <w:t>732782</w:t>
      </w:r>
    </w:p>
    <w:p>
      <w:r>
        <w:t>@megafotr Oz na tistih, ki potem triggerajo ta virus z mokrimi glavami in mrazom.</w:t>
      </w:r>
    </w:p>
    <w:p>
      <w:r>
        <w:rPr>
          <w:b/>
          <w:u w:val="single"/>
        </w:rPr>
        <w:t>732783</w:t>
      </w:r>
    </w:p>
    <w:p>
      <w:r>
        <w:t>Se psi navzamejo navad lastnikov, sem se vprašala na popoldanskem raziskovanju Budve.</w:t>
      </w:r>
    </w:p>
    <w:p>
      <w:r>
        <w:rPr>
          <w:b/>
          <w:u w:val="single"/>
        </w:rPr>
        <w:t>732784</w:t>
      </w:r>
    </w:p>
    <w:p>
      <w:r>
        <w:t>@cesenj @BernardaGrobler Me pa zanima , če si upa na Madžarsko , da si upa paradirati po Kotnikovi v Lj s sebi enakimi smo že videli.</w:t>
      </w:r>
    </w:p>
    <w:p>
      <w:r>
        <w:rPr>
          <w:b/>
          <w:u w:val="single"/>
        </w:rPr>
        <w:t>732785</w:t>
      </w:r>
    </w:p>
    <w:p>
      <w:r>
        <w:t>@vinkovasle1 @stanejagergmaio Visoke kazni naj bojo za zanemarjanje živali in naj grejo v fond za čipiranje.</w:t>
      </w:r>
    </w:p>
    <w:p>
      <w:r>
        <w:rPr>
          <w:b/>
          <w:u w:val="single"/>
        </w:rPr>
        <w:t>732786</w:t>
      </w:r>
    </w:p>
    <w:p>
      <w:r>
        <w:t>😂😂😂 Norca se delajo iz nas. Hodijo od vrat do vrat in kadrujejo/ustrahujejo. #Butale https://t.co/fVQ951GGFP</w:t>
      </w:r>
    </w:p>
    <w:p>
      <w:r>
        <w:rPr>
          <w:b/>
          <w:u w:val="single"/>
        </w:rPr>
        <w:t>732787</w:t>
      </w:r>
    </w:p>
    <w:p>
      <w:r>
        <w:t>Ekstremen šport je to, da se 10 ljudi zmeni, katera dva dni bodo šli skupaj plezat.</w:t>
      </w:r>
    </w:p>
    <w:p>
      <w:r>
        <w:rPr>
          <w:b/>
          <w:u w:val="single"/>
        </w:rPr>
        <w:t>732788</w:t>
      </w:r>
    </w:p>
    <w:p>
      <w:r>
        <w:t>@PrinasalkaZlata @BojanDobovsek Jernej je doktorat kupil. Ne more biti en tako neumen in ideološko zaplankan človek - doktor!!</w:t>
      </w:r>
    </w:p>
    <w:p>
      <w:r>
        <w:rPr>
          <w:b/>
          <w:u w:val="single"/>
        </w:rPr>
        <w:t>732789</w:t>
      </w:r>
    </w:p>
    <w:p>
      <w:r>
        <w:t>@Marko_Sket Vceraj na FB, da v ZDA ni bilo taksnih poplav.Vse fotomontaza.Za bruh ...</w:t>
      </w:r>
    </w:p>
    <w:p>
      <w:r>
        <w:rPr>
          <w:b/>
          <w:u w:val="single"/>
        </w:rPr>
        <w:t>732790</w:t>
      </w:r>
    </w:p>
    <w:p>
      <w:r>
        <w:t>Posode mi je zmanjkalo za pomivat, kuhinja je spucana v nulo, psa za šetat nimam! Kaj naj zdaj #mojtim https://t.co/FQo80Jnpx6</w:t>
      </w:r>
    </w:p>
    <w:p>
      <w:r>
        <w:rPr>
          <w:b/>
          <w:u w:val="single"/>
        </w:rPr>
        <w:t>732791</w:t>
      </w:r>
    </w:p>
    <w:p>
      <w:r>
        <w:t>@JakaDolinar2 @VeraG_KR @MarijaSoba @schelker_maja @yrennia1 To ni bilo tako mišljeno in tema je bila druga.Skrajno nesramno</w:t>
      </w:r>
    </w:p>
    <w:p>
      <w:r>
        <w:rPr>
          <w:b/>
          <w:u w:val="single"/>
        </w:rPr>
        <w:t>732792</w:t>
      </w:r>
    </w:p>
    <w:p>
      <w:r>
        <w:t>SREDA  27.  SEPTEMBER</w:t>
        <w:br/>
        <w:t xml:space="preserve">Luna  prehaja iz strelca v kozoroga    </w:t>
        <w:br/>
        <w:t>Povečala se nam bo potreba po druženju in zabavi.... https://t.co/UGLz6WJ3pW</w:t>
      </w:r>
    </w:p>
    <w:p>
      <w:r>
        <w:rPr>
          <w:b/>
          <w:u w:val="single"/>
        </w:rPr>
        <w:t>732793</w:t>
      </w:r>
    </w:p>
    <w:p>
      <w:r>
        <w:t>@pikapoka_jelen @ANJABAHZIBERT @policija_si Zloba lahko hitro poslabša ,že tako krhko zdravje ! Potem ni več vrnitve !</w:t>
      </w:r>
    </w:p>
    <w:p>
      <w:r>
        <w:rPr>
          <w:b/>
          <w:u w:val="single"/>
        </w:rPr>
        <w:t>732794</w:t>
      </w:r>
    </w:p>
    <w:p>
      <w:r>
        <w:t>Luči ugasnjene, ambientalna svetloba vklopljena, na TV pa Big Blue in David Attenborough. https://t.co/Zaolf6DX2m</w:t>
      </w:r>
    </w:p>
    <w:p>
      <w:r>
        <w:rPr>
          <w:b/>
          <w:u w:val="single"/>
        </w:rPr>
        <w:t>732795</w:t>
      </w:r>
    </w:p>
    <w:p>
      <w:r>
        <w:t>@JozeBiscak @bostjanperne @Zoran_Zaev @ivajgl Mene je blokiral. Se boji, da bi ga kaj o prvi ženi Meti vprašal. # gnoj</w:t>
      </w:r>
    </w:p>
    <w:p>
      <w:r>
        <w:rPr>
          <w:b/>
          <w:u w:val="single"/>
        </w:rPr>
        <w:t>732796</w:t>
      </w:r>
    </w:p>
    <w:p>
      <w:r>
        <w:t>@Mauhlerca Kupite jim jih pri @adria_airways. Nikoli več vas ne bodo prosili. 😉</w:t>
      </w:r>
    </w:p>
    <w:p>
      <w:r>
        <w:rPr>
          <w:b/>
          <w:u w:val="single"/>
        </w:rPr>
        <w:t>732797</w:t>
      </w:r>
    </w:p>
    <w:p>
      <w:r>
        <w:t>#prodam nizkoenergetsko #moderno #hiša okolici #celje - @acestates  https://t.co/FaUIUbEd7t @ Celje https://t.co/FkeDx1mlLF</w:t>
      </w:r>
    </w:p>
    <w:p>
      <w:r>
        <w:rPr>
          <w:b/>
          <w:u w:val="single"/>
        </w:rPr>
        <w:t>732798</w:t>
      </w:r>
    </w:p>
    <w:p>
      <w:r>
        <w:t>S kakšnim razlogom so trgovci tako močno podražili meso,čeprav so odkupne cene pri kmetu ostale iste?! Pohlep? Kartelni dogovor?</w:t>
      </w:r>
    </w:p>
    <w:p>
      <w:r>
        <w:rPr>
          <w:b/>
          <w:u w:val="single"/>
        </w:rPr>
        <w:t>732799</w:t>
      </w:r>
    </w:p>
    <w:p>
      <w:r>
        <w:t>Nove dogodivščine vas pričakujejo v labirintih! Nikar se ne izgubite! https://t.co/RPu9pTZCih https://t.co/HZg5nr2yXV</w:t>
      </w:r>
    </w:p>
    <w:p>
      <w:r>
        <w:rPr>
          <w:b/>
          <w:u w:val="single"/>
        </w:rPr>
        <w:t>732800</w:t>
      </w:r>
    </w:p>
    <w:p>
      <w:r>
        <w:t>Kaj pa teli 4je komunisti delajo tukaj, saj ne spadajo v EU, tam takih nemarajo. https://t.co/eQQVE5gnRz</w:t>
      </w:r>
    </w:p>
    <w:p>
      <w:r>
        <w:rPr>
          <w:b/>
          <w:u w:val="single"/>
        </w:rPr>
        <w:t>732801</w:t>
      </w:r>
    </w:p>
    <w:p>
      <w:r>
        <w:t>Litijska, Sostro, Urh okolica.....tega psa neumorno iščejo že od srede. Prosimo delite... https://t.co/AF6x0cguLF</w:t>
      </w:r>
    </w:p>
    <w:p>
      <w:r>
        <w:rPr>
          <w:b/>
          <w:u w:val="single"/>
        </w:rPr>
        <w:t>732802</w:t>
      </w:r>
    </w:p>
    <w:p>
      <w:r>
        <w:t>@petrasovdat @finance_si @policija_si No sej zdej bodo pa uni v elektro službah. Nekdo more zgleda skoz v tej državi stavkat.</w:t>
      </w:r>
    </w:p>
    <w:p>
      <w:r>
        <w:rPr>
          <w:b/>
          <w:u w:val="single"/>
        </w:rPr>
        <w:t>732803</w:t>
      </w:r>
    </w:p>
    <w:p>
      <w:r>
        <w:t>uleti v kuhno, odpre hladilnik, vzame kozarec in ga nonšalantno v sekundi odpre. vzame kumarco, zapre kozarec, pospravi in odide.</w:t>
      </w:r>
    </w:p>
    <w:p>
      <w:r>
        <w:rPr>
          <w:b/>
          <w:u w:val="single"/>
        </w:rPr>
        <w:t>732804</w:t>
      </w:r>
    </w:p>
    <w:p>
      <w:r>
        <w:t>Ogledalo, ki ga nastavljamo rdeči falangi je vedno rosno in ne vidijo svoje podobe v njem. https://t.co/TVkNOOryLL</w:t>
      </w:r>
    </w:p>
    <w:p>
      <w:r>
        <w:rPr>
          <w:b/>
          <w:u w:val="single"/>
        </w:rPr>
        <w:t>732805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732806</w:t>
      </w:r>
    </w:p>
    <w:p>
      <w:r>
        <w:t>Adrenalinsko pitje kave pod lesko, s katere letijo lešniki. https://t.co/PmD497J2xP</w:t>
      </w:r>
    </w:p>
    <w:p>
      <w:r>
        <w:rPr>
          <w:b/>
          <w:u w:val="single"/>
        </w:rPr>
        <w:t>732807</w:t>
      </w:r>
    </w:p>
    <w:p>
      <w:r>
        <w:t>@SpletnaMladina Kaj pa kej še bolj donosni in 10 krat večji posli z žilnimi opornicami?</w:t>
      </w:r>
    </w:p>
    <w:p>
      <w:r>
        <w:rPr>
          <w:b/>
          <w:u w:val="single"/>
        </w:rPr>
        <w:t>732808</w:t>
      </w:r>
    </w:p>
    <w:p>
      <w:r>
        <w:t>Odbojkarice @NKBM_Volley ugnale @OKCalcit in skočile na prvo mesto.🏐 https://t.co/LqbRhNbjzf</w:t>
      </w:r>
    </w:p>
    <w:p>
      <w:r>
        <w:rPr>
          <w:b/>
          <w:u w:val="single"/>
        </w:rPr>
        <w:t>732809</w:t>
      </w:r>
    </w:p>
    <w:p>
      <w:r>
        <w:t>@PStendler @AntonTomazic @NovaSlovenija Saj pravim, zrel za obisk Vodeba, kar na tv3</w:t>
      </w:r>
    </w:p>
    <w:p>
      <w:r>
        <w:rPr>
          <w:b/>
          <w:u w:val="single"/>
        </w:rPr>
        <w:t>732810</w:t>
      </w:r>
    </w:p>
    <w:p>
      <w:r>
        <w:t>@_Inja_ Jaz si jo pa ob taki uri sigurno ne, sem še u bufetu, prileti. https://t.co/KoxAxR06p1</w:t>
      </w:r>
    </w:p>
    <w:p>
      <w:r>
        <w:rPr>
          <w:b/>
          <w:u w:val="single"/>
        </w:rPr>
        <w:t>732811</w:t>
      </w:r>
    </w:p>
    <w:p>
      <w:r>
        <w:t>@JernejStromajer @LjubljanaPride @casjeZA @sem_ZA Paradirajo samo se geji in v Severni Koreji #ninakljucje</w:t>
      </w:r>
    </w:p>
    <w:p>
      <w:r>
        <w:rPr>
          <w:b/>
          <w:u w:val="single"/>
        </w:rPr>
        <w:t>732812</w:t>
      </w:r>
    </w:p>
    <w:p>
      <w:r>
        <w:t>@SpletnaMladina Ne znate drugače?  Prodali bi domovino in lastno mater za vaše anarhokomunistične ideale. Tik, tak...</w:t>
      </w:r>
    </w:p>
    <w:p>
      <w:r>
        <w:rPr>
          <w:b/>
          <w:u w:val="single"/>
        </w:rPr>
        <w:t>732813</w:t>
      </w:r>
    </w:p>
    <w:p>
      <w:r>
        <w:t>Gibanje, ki ga gre podpreti, Fajonovo pa na naslednjih volitvah izločiti iz EU parlamenta.</w:t>
        <w:br/>
        <w:br/>
        <w:t>https://t.co/eQ0tHKOjk6</w:t>
      </w:r>
    </w:p>
    <w:p>
      <w:r>
        <w:rPr>
          <w:b/>
          <w:u w:val="single"/>
        </w:rPr>
        <w:t>732814</w:t>
      </w:r>
    </w:p>
    <w:p>
      <w:r>
        <w:t>Trenutni rezultat zelo gravitira v korist tistih, ki jih je g. Janša blokiral. https://t.co/It7czrS1Gy</w:t>
      </w:r>
    </w:p>
    <w:p>
      <w:r>
        <w:rPr>
          <w:b/>
          <w:u w:val="single"/>
        </w:rPr>
        <w:t>732815</w:t>
      </w:r>
    </w:p>
    <w:p>
      <w:r>
        <w:t>Priporočam da podprete to folk. Delam veliko neumnosti ampak #PodpriPodCrto ni ena izmed njih. @Podcrto https://t.co/P43YHDJeIA</w:t>
      </w:r>
    </w:p>
    <w:p>
      <w:r>
        <w:rPr>
          <w:b/>
          <w:u w:val="single"/>
        </w:rPr>
        <w:t>732816</w:t>
      </w:r>
    </w:p>
    <w:p>
      <w:r>
        <w:t xml:space="preserve">DANES! od 17:00 - PANK PONG </w:t>
        <w:br/>
        <w:t>Dirty old punx playing ping pong :) Rekreacija za nešportnike. Ker je sonček, bomo pred Gromko.</w:t>
      </w:r>
    </w:p>
    <w:p>
      <w:r>
        <w:rPr>
          <w:b/>
          <w:u w:val="single"/>
        </w:rPr>
        <w:t>732817</w:t>
      </w:r>
    </w:p>
    <w:p>
      <w:r>
        <w:t>@Agathung Agata, zraven grem, če jih najdeš. Jim bova lojnate pogače nesli. Nujno!</w:t>
      </w:r>
    </w:p>
    <w:p>
      <w:r>
        <w:rPr>
          <w:b/>
          <w:u w:val="single"/>
        </w:rPr>
        <w:t>732818</w:t>
      </w:r>
    </w:p>
    <w:p>
      <w:r>
        <w:t>@EPameten Saj ne vem kako naj rečem ko pa si vse kar si srce tvoje poželi si bel metulj z roza  🎀 morda si lahko 🐯 z roza  🎀.</w:t>
      </w:r>
    </w:p>
    <w:p>
      <w:r>
        <w:rPr>
          <w:b/>
          <w:u w:val="single"/>
        </w:rPr>
        <w:t>732819</w:t>
      </w:r>
    </w:p>
    <w:p>
      <w:r>
        <w:t>@RibicTine @sarecmarjan odgovornost ima on in vsi ti okoli njega parkirano v goflji</w:t>
      </w:r>
    </w:p>
    <w:p>
      <w:r>
        <w:rPr>
          <w:b/>
          <w:u w:val="single"/>
        </w:rPr>
        <w:t>732820</w:t>
      </w:r>
    </w:p>
    <w:p>
      <w:r>
        <w:t>"Njegove fore so tko inteligentne kot rastline, ki proizvajajo fotosintezno".</w:t>
        <w:br/>
        <w:t>- Res inteligenten človek</w:t>
      </w:r>
    </w:p>
    <w:p>
      <w:r>
        <w:rPr>
          <w:b/>
          <w:u w:val="single"/>
        </w:rPr>
        <w:t>732821</w:t>
      </w:r>
    </w:p>
    <w:p>
      <w:r>
        <w:t>Ta govedar njemu bi morali z pištolo med zobe zastavit vprašanju šifre sefa v Švici potem rubit barona pa na dob! https://t.co/Fmgkj1GDPR</w:t>
      </w:r>
    </w:p>
    <w:p>
      <w:r>
        <w:rPr>
          <w:b/>
          <w:u w:val="single"/>
        </w:rPr>
        <w:t>732822</w:t>
      </w:r>
    </w:p>
    <w:p>
      <w:r>
        <w:t>@VojeNotFake A da ne bo vsega zblebetal in "pomočil" še Kučana? Zna biti! 🧐 #jugo_lopovi</w:t>
      </w:r>
    </w:p>
    <w:p>
      <w:r>
        <w:rPr>
          <w:b/>
          <w:u w:val="single"/>
        </w:rPr>
        <w:t>732823</w:t>
      </w:r>
    </w:p>
    <w:p>
      <w:r>
        <w:t>@Tevilevi @PStendler @PrimorskeNovice @BorisPopovicBP Pokvarjenost nekaterih politikov presega normalno pamet. FUJ!</w:t>
      </w:r>
    </w:p>
    <w:p>
      <w:r>
        <w:rPr>
          <w:b/>
          <w:u w:val="single"/>
        </w:rPr>
        <w:t>732824</w:t>
      </w:r>
    </w:p>
    <w:p>
      <w:r>
        <w:t>@lucijausaj Ta baba, Makarovička,  je rojena za paznico v taborišču. Takšen je po moji predstavi bil kapo v Aušvicu.</w:t>
      </w:r>
    </w:p>
    <w:p>
      <w:r>
        <w:rPr>
          <w:b/>
          <w:u w:val="single"/>
        </w:rPr>
        <w:t>732825</w:t>
      </w:r>
    </w:p>
    <w:p>
      <w:r>
        <w:t>@RichieKis Mam pred seboj za prehladno preventivo, domačo salamo, sir, čebulo.</w:t>
      </w:r>
    </w:p>
    <w:p>
      <w:r>
        <w:rPr>
          <w:b/>
          <w:u w:val="single"/>
        </w:rPr>
        <w:t>732826</w:t>
      </w:r>
    </w:p>
    <w:p>
      <w:r>
        <w:t>Komunistična propalica obiskuje katoličnega izdajaca katolicizma,a bosta sklenila udba-isis pakt? https://t.co/sAYeUEtSYE</w:t>
      </w:r>
    </w:p>
    <w:p>
      <w:r>
        <w:rPr>
          <w:b/>
          <w:u w:val="single"/>
        </w:rPr>
        <w:t>732827</w:t>
      </w:r>
    </w:p>
    <w:p>
      <w:r>
        <w:t>@MiranStajerc @petrasovdat Pri količini mojega sprehajanja po gozdu ye to čista neumnos 😁</w:t>
      </w:r>
    </w:p>
    <w:p>
      <w:r>
        <w:rPr>
          <w:b/>
          <w:u w:val="single"/>
        </w:rPr>
        <w:t>732828</w:t>
      </w:r>
    </w:p>
    <w:p>
      <w:r>
        <w:t>@nadkaku Jaz bi tvitala,pa signala nimam tam,kamor grem vrtnariti. Volila sem že,v nedeljo zvečer bom pa prilimana na tv ekran.</w:t>
      </w:r>
    </w:p>
    <w:p>
      <w:r>
        <w:rPr>
          <w:b/>
          <w:u w:val="single"/>
        </w:rPr>
        <w:t>732829</w:t>
      </w:r>
    </w:p>
    <w:p>
      <w:r>
        <w:t>@TurizemLJ To pa je škoda.. Sicer se pa Kamnik ne sliši slabo. Mogoče z vlakom pa je izlet. 👍</w:t>
      </w:r>
    </w:p>
    <w:p>
      <w:r>
        <w:rPr>
          <w:b/>
          <w:u w:val="single"/>
        </w:rPr>
        <w:t>732830</w:t>
      </w:r>
    </w:p>
    <w:p>
      <w:r>
        <w:t>Lastnik uničenega gospodarskega poslopja in njegova mama potrebujeta pomoč - https://t.co/H7JwaUC0rV https://t.co/WJjnkffDkq</w:t>
      </w:r>
    </w:p>
    <w:p>
      <w:r>
        <w:rPr>
          <w:b/>
          <w:u w:val="single"/>
        </w:rPr>
        <w:t>732831</w:t>
      </w:r>
    </w:p>
    <w:p>
      <w:r>
        <w:t>@Libertarec Je pa vsaj dal poslovno idejo za neprebojne jopiče narejene iz čutaric</w:t>
      </w:r>
    </w:p>
    <w:p>
      <w:r>
        <w:rPr>
          <w:b/>
          <w:u w:val="single"/>
        </w:rPr>
        <w:t>732832</w:t>
      </w:r>
    </w:p>
    <w:p>
      <w:r>
        <w:t xml:space="preserve">@rodnagruda84 @JJansaSDS @strankaSDS prevec ubadanja z eno skupino bucmanov. </w:t>
        <w:br/>
        <w:t>Drgac smo pa v demokraticni ureditvi. Naj hodjo ,ce imajo cas!</w:t>
      </w:r>
    </w:p>
    <w:p>
      <w:r>
        <w:rPr>
          <w:b/>
          <w:u w:val="single"/>
        </w:rPr>
        <w:t>732833</w:t>
      </w:r>
    </w:p>
    <w:p>
      <w:r>
        <w:t>Čudovito praznovanje obletnice ED Kurent Ptuj s prifarskimi muzikanti na Ptuju. https://t.co/nwEFOIRbos</w:t>
      </w:r>
    </w:p>
    <w:p>
      <w:r>
        <w:rPr>
          <w:b/>
          <w:u w:val="single"/>
        </w:rPr>
        <w:t>732834</w:t>
      </w:r>
    </w:p>
    <w:p>
      <w:r>
        <w:t>#novitednik je tokrat obiskal vrtec na Rečici ob Savinji! Reportaža v časopisu!</w:t>
      </w:r>
    </w:p>
    <w:p>
      <w:r>
        <w:rPr>
          <w:b/>
          <w:u w:val="single"/>
        </w:rPr>
        <w:t>732835</w:t>
      </w:r>
    </w:p>
    <w:p>
      <w:r>
        <w:t>@betmenka glih si mi pošlihtala vsa darila za 12 mescev za vse bliznje tnx 🎉</w:t>
      </w:r>
    </w:p>
    <w:p>
      <w:r>
        <w:rPr>
          <w:b/>
          <w:u w:val="single"/>
        </w:rPr>
        <w:t>732836</w:t>
      </w:r>
    </w:p>
    <w:p>
      <w:r>
        <w:t>@opica Lahko bi z Wernerjem in njegovim LCD ognjiscem naredila dvojno kičasto poslanico 😉</w:t>
      </w:r>
    </w:p>
    <w:p>
      <w:r>
        <w:rPr>
          <w:b/>
          <w:u w:val="single"/>
        </w:rPr>
        <w:t>732837</w:t>
      </w:r>
    </w:p>
    <w:p>
      <w:r>
        <w:t>@JoAnnaOfArc1 Ne morem mam še dva Moldavca tle jutr pa gresta nazaj</w:t>
        <w:br/>
        <w:t>v Moldavijo....pa še na večerjo ju moram pelat, pa hotel zrihtat...</w:t>
      </w:r>
    </w:p>
    <w:p>
      <w:r>
        <w:rPr>
          <w:b/>
          <w:u w:val="single"/>
        </w:rPr>
        <w:t>732838</w:t>
      </w:r>
    </w:p>
    <w:p>
      <w:r>
        <w:t>To bi bil lahko še en kronski dokaz, da partizani niso zmagali. 🥴 https://t.co/YoQ05jlTKv</w:t>
      </w:r>
    </w:p>
    <w:p>
      <w:r>
        <w:rPr>
          <w:b/>
          <w:u w:val="single"/>
        </w:rPr>
        <w:t>732839</w:t>
      </w:r>
    </w:p>
    <w:p>
      <w:r>
        <w:t>Tožilstvo bo napadalca v Utrechtu obtožilo terorizma https://t.co/mTjtd0IwqR</w:t>
      </w:r>
    </w:p>
    <w:p>
      <w:r>
        <w:rPr>
          <w:b/>
          <w:u w:val="single"/>
        </w:rPr>
        <w:t>732840</w:t>
      </w:r>
    </w:p>
    <w:p>
      <w:r>
        <w:t>@dusankocevar1 Slovenčki smo samo za denar pridni. Če je ta zagotovljen, ne glede na input truda, smo tahaupt lenuhi.</w:t>
      </w:r>
    </w:p>
    <w:p>
      <w:r>
        <w:rPr>
          <w:b/>
          <w:u w:val="single"/>
        </w:rPr>
        <w:t>732841</w:t>
      </w:r>
    </w:p>
    <w:p>
      <w:r>
        <w:t>@kizidor @Volkswagen jaz se odpovem tožbi, če mi dajo pr novmu golfu 3k popusta.</w:t>
      </w:r>
    </w:p>
    <w:p>
      <w:r>
        <w:rPr>
          <w:b/>
          <w:u w:val="single"/>
        </w:rPr>
        <w:t>732842</w:t>
      </w:r>
    </w:p>
    <w:p>
      <w:r>
        <w:t>Jutri skace 13 slovencev (vsi,ki imajo tocke in zupancic ter hvala) - prevc in tepes sta med 10 v poletih #planica http://t.co/ZuxegXlnPQ</w:t>
      </w:r>
    </w:p>
    <w:p>
      <w:r>
        <w:rPr>
          <w:b/>
          <w:u w:val="single"/>
        </w:rPr>
        <w:t>732843</w:t>
      </w:r>
    </w:p>
    <w:p>
      <w:r>
        <w:t>Javljanje iz konobe na Krku #5.</w:t>
        <w:br/>
        <w:br/>
        <w:t xml:space="preserve">Tole vzamem nazaj. Oglušela še na drugo uho. </w:t>
        <w:br/>
        <w:t>#fuzbal</w:t>
        <w:br/>
        <w:t>#WorldCupFinal https://t.co/dWMgZynrhN</w:t>
      </w:r>
    </w:p>
    <w:p>
      <w:r>
        <w:rPr>
          <w:b/>
          <w:u w:val="single"/>
        </w:rPr>
        <w:t>732844</w:t>
      </w:r>
    </w:p>
    <w:p>
      <w:r>
        <w:t>Žiga Stupica:"Totalni oboroženi udar slovenskih komunistov v ta narod se leta 1920 še ni posrečil. To jim je... https://t.co/jJSS9fIuPP</w:t>
      </w:r>
    </w:p>
    <w:p>
      <w:r>
        <w:rPr>
          <w:b/>
          <w:u w:val="single"/>
        </w:rPr>
        <w:t>732845</w:t>
      </w:r>
    </w:p>
    <w:p>
      <w:r>
        <w:t>@nadkaku Pojdi pred polnočjo odklopit akomulator in ga ob polnoči priklopi nazaj. Tako bo čas tekel od 00:00 😊🙈</w:t>
      </w:r>
    </w:p>
    <w:p>
      <w:r>
        <w:rPr>
          <w:b/>
          <w:u w:val="single"/>
        </w:rPr>
        <w:t>732846</w:t>
      </w:r>
    </w:p>
    <w:p>
      <w:r>
        <w:t>@JozeJos @xxx24241454 Hahaha dobra. Tebi se je veliki plešasti vodja v usta posral! 😂</w:t>
      </w:r>
    </w:p>
    <w:p>
      <w:r>
        <w:rPr>
          <w:b/>
          <w:u w:val="single"/>
        </w:rPr>
        <w:t>732847</w:t>
      </w:r>
    </w:p>
    <w:p>
      <w:r>
        <w:t>@SonjaPalharting @dreychee To bo Erjavec talal pred volitvami na USB pa program stranke.</w:t>
      </w:r>
    </w:p>
    <w:p>
      <w:r>
        <w:rPr>
          <w:b/>
          <w:u w:val="single"/>
        </w:rPr>
        <w:t>732848</w:t>
      </w:r>
    </w:p>
    <w:p>
      <w:r>
        <w:t>@Lena4dva LCHF-ovci so ziher orto Grki. Oni maju vüzem naslednji vikend. Posledično ocvirki - upravičeno ;)</w:t>
      </w:r>
    </w:p>
    <w:p>
      <w:r>
        <w:rPr>
          <w:b/>
          <w:u w:val="single"/>
        </w:rPr>
        <w:t>732849</w:t>
      </w:r>
    </w:p>
    <w:p>
      <w:r>
        <w:t>@peterjancic No,no g.Jančič,ne se izgovarjat na še druge sette bandiere.Veste,vsega se zelo dobro spomnim.</w:t>
      </w:r>
    </w:p>
    <w:p>
      <w:r>
        <w:rPr>
          <w:b/>
          <w:u w:val="single"/>
        </w:rPr>
        <w:t>732850</w:t>
      </w:r>
    </w:p>
    <w:p>
      <w:r>
        <w:t>@SamoGlavan @AlenkaJerajSDS v bistvu pa je smetenje slovenskega kultutnega, jezikovnega in mentalnega okolja!</w:t>
        <w:br/>
        <w:t>#DoKdaj?</w:t>
      </w:r>
    </w:p>
    <w:p>
      <w:r>
        <w:rPr>
          <w:b/>
          <w:u w:val="single"/>
        </w:rPr>
        <w:t>732851</w:t>
      </w:r>
    </w:p>
    <w:p>
      <w:r>
        <w:t xml:space="preserve">KUTINA JE SADEŽ. NEKAJ MED JABOLKOM IN HRUŠKO. </w:t>
        <w:br/>
        <w:br/>
        <w:t>POMAGAJTE MI NAJTI DRUGO IME ZA KUTINO. PROSIM!</w:t>
      </w:r>
    </w:p>
    <w:p>
      <w:r>
        <w:rPr>
          <w:b/>
          <w:u w:val="single"/>
        </w:rPr>
        <w:t>732852</w:t>
      </w:r>
    </w:p>
    <w:p>
      <w:r>
        <w:t>Kitajska tablica piši in briši. Že tako ali tako poceni, s kodo 1111NLSI039 pa samo 6,86 €. Fina reč za otroke. https://t.co/oGNOP9AWqn</w:t>
      </w:r>
    </w:p>
    <w:p>
      <w:r>
        <w:rPr>
          <w:b/>
          <w:u w:val="single"/>
        </w:rPr>
        <w:t>732853</w:t>
      </w:r>
    </w:p>
    <w:p>
      <w:r>
        <w:t>Resnica prišla na dan: Električni avtomobili 20% bolj škodljivi kot dizli! :O - Megasvet https://t.co/cFylPMeBu1</w:t>
      </w:r>
    </w:p>
    <w:p>
      <w:r>
        <w:rPr>
          <w:b/>
          <w:u w:val="single"/>
        </w:rPr>
        <w:t>732854</w:t>
      </w:r>
    </w:p>
    <w:p>
      <w:r>
        <w:t>Na plaži. Priteče random pes, ful razigran, s storžem v gobčku...se igramo 15min kot bi bil naš, potem pride ponj lastnik in pes odide 💙😊</w:t>
      </w:r>
    </w:p>
    <w:p>
      <w:r>
        <w:rPr>
          <w:b/>
          <w:u w:val="single"/>
        </w:rPr>
        <w:t>732855</w:t>
      </w:r>
    </w:p>
    <w:p>
      <w:r>
        <w:t>Potem je zapor Dob Hiša družbenih eksperimentov. Bavčar ni zastonj družboslovec. https://t.co/gBZu7Sz9zd</w:t>
      </w:r>
    </w:p>
    <w:p>
      <w:r>
        <w:rPr>
          <w:b/>
          <w:u w:val="single"/>
        </w:rPr>
        <w:t>732856</w:t>
      </w:r>
    </w:p>
    <w:p>
      <w:r>
        <w:t>Buča čajota brez bodic,čajota bodičasta-TRNOVSKA ZELIŠČA https://t.co/QllNGmN4qt</w:t>
      </w:r>
    </w:p>
    <w:p>
      <w:r>
        <w:rPr>
          <w:b/>
          <w:u w:val="single"/>
        </w:rPr>
        <w:t>732857</w:t>
      </w:r>
    </w:p>
    <w:p>
      <w:r>
        <w:t>@2pir_a @ZigaTurk Kateri domobranci naj bi se pa pokesali? A tisti živi zazidani ali tisti, ki so jih pobili s krampi? 🤔</w:t>
      </w:r>
    </w:p>
    <w:p>
      <w:r>
        <w:rPr>
          <w:b/>
          <w:u w:val="single"/>
        </w:rPr>
        <w:t>732858</w:t>
      </w:r>
    </w:p>
    <w:p>
      <w:r>
        <w:t>@Nika_Per sej sm za nagrajevanje malih korakov, sam mrščenje dela gube in odganja bejbe!</w:t>
      </w:r>
    </w:p>
    <w:p>
      <w:r>
        <w:rPr>
          <w:b/>
          <w:u w:val="single"/>
        </w:rPr>
        <w:t>732859</w:t>
      </w:r>
    </w:p>
    <w:p>
      <w:r>
        <w:t>@Dr_Eclectic @surfon Če je oče škodljiv pezde, odnos lahko prekine pristojni organ.</w:t>
      </w:r>
    </w:p>
    <w:p>
      <w:r>
        <w:rPr>
          <w:b/>
          <w:u w:val="single"/>
        </w:rPr>
        <w:t>732860</w:t>
      </w:r>
    </w:p>
    <w:p>
      <w:r>
        <w:t>@zanimiva Jaz, organizator nečesa pač, bi raje roki, podrejeno pač pecivo.</w:t>
        <w:br/>
        <w:t>Hvala! :-)</w:t>
      </w:r>
    </w:p>
    <w:p>
      <w:r>
        <w:rPr>
          <w:b/>
          <w:u w:val="single"/>
        </w:rPr>
        <w:t>732861</w:t>
      </w:r>
    </w:p>
    <w:p>
      <w:r>
        <w:t xml:space="preserve">Intergalaktični železniski prevozi </w:t>
        <w:br/>
        <w:t>Munchen - Berlin</w:t>
        <w:br/>
        <w:t>-  623km cca 5h/50€</w:t>
        <w:br/>
        <w:t xml:space="preserve">Ljubljana - Novo mesto </w:t>
        <w:br/>
        <w:t>- 65km cca 2h/7€ https://t.co/Pcnxa3lveq</w:t>
      </w:r>
    </w:p>
    <w:p>
      <w:r>
        <w:rPr>
          <w:b/>
          <w:u w:val="single"/>
        </w:rPr>
        <w:t>732862</w:t>
      </w:r>
    </w:p>
    <w:p>
      <w:r>
        <w:t>Ali šefi vlad kršijo ustavo za svojo koalicijo? | Nova24TV https://t.co/umvK4OVl87</w:t>
      </w:r>
    </w:p>
    <w:p>
      <w:r>
        <w:rPr>
          <w:b/>
          <w:u w:val="single"/>
        </w:rPr>
        <w:t>732863</w:t>
      </w:r>
    </w:p>
    <w:p>
      <w:r>
        <w:t>@BozoPredalic @strankaSDS Ne serite. SD se manj spreneveda od vas. Oni so odkriti socialisti. Vi pa prikriti.</w:t>
      </w:r>
    </w:p>
    <w:p>
      <w:r>
        <w:rPr>
          <w:b/>
          <w:u w:val="single"/>
        </w:rPr>
        <w:t>732864</w:t>
      </w:r>
    </w:p>
    <w:p>
      <w:r>
        <w:t>Ob cesti iz Cerknice proti Rakeku je ob partizanskem spomeniku razobešena zastava z rdečo #zvezda Naj jo kdo strga z droga, prosim.</w:t>
      </w:r>
    </w:p>
    <w:p>
      <w:r>
        <w:rPr>
          <w:b/>
          <w:u w:val="single"/>
        </w:rPr>
        <w:t>732865</w:t>
      </w:r>
    </w:p>
    <w:p>
      <w:r>
        <w:t>Če čakaš telefonski klic, pojdi pod tuš.</w:t>
        <w:br/>
        <w:t>Ko se namiliš, bo telefon zvonil.</w:t>
        <w:br/>
        <w:br/>
        <w:t>#preverjamzavas</w:t>
        <w:br/>
        <w:t>#protip</w:t>
      </w:r>
    </w:p>
    <w:p>
      <w:r>
        <w:rPr>
          <w:b/>
          <w:u w:val="single"/>
        </w:rPr>
        <w:t>732866</w:t>
      </w:r>
    </w:p>
    <w:p>
      <w:r>
        <w:t>Lunacije in mrki v astrologiji https://t.co/W2GU9ExsGG https://t.co/5bUA6hCh4Y</w:t>
      </w:r>
    </w:p>
    <w:p>
      <w:r>
        <w:rPr>
          <w:b/>
          <w:u w:val="single"/>
        </w:rPr>
        <w:t>732867</w:t>
      </w:r>
    </w:p>
    <w:p>
      <w:r>
        <w:t>@strankaSD Bedaki, o kakšni "slovesnosti" pa govorite smrekam in par ploščam na tleh?</w:t>
      </w:r>
    </w:p>
    <w:p>
      <w:r>
        <w:rPr>
          <w:b/>
          <w:u w:val="single"/>
        </w:rPr>
        <w:t>732868</w:t>
      </w:r>
    </w:p>
    <w:p>
      <w:r>
        <w:t>Levi mediji so se znašli pred zanimivim izzivom: hočejo ustvariti strah pred sosednjimi državami brez pomoči slovenskega nacionalizma.</w:t>
      </w:r>
    </w:p>
    <w:p>
      <w:r>
        <w:rPr>
          <w:b/>
          <w:u w:val="single"/>
        </w:rPr>
        <w:t>732869</w:t>
      </w:r>
    </w:p>
    <w:p>
      <w:r>
        <w:t>pizda eni ljudje res nimajo pojma...glihkar me je tip klicu pa reku da gre na 40 dnevno dieto od alkohola...svasta, pa sej ni 1 april..</w:t>
      </w:r>
    </w:p>
    <w:p>
      <w:r>
        <w:rPr>
          <w:b/>
          <w:u w:val="single"/>
        </w:rPr>
        <w:t>732870</w:t>
      </w:r>
    </w:p>
    <w:p>
      <w:r>
        <w:t>@altPaulin @mcanzutti @penzionist12 @KlemenZbacnik @irinkapan državni udar in a si vidla tud črni priseljenci pomagajo rušiti vlado</w:t>
      </w:r>
    </w:p>
    <w:p>
      <w:r>
        <w:rPr>
          <w:b/>
          <w:u w:val="single"/>
        </w:rPr>
        <w:t>732871</w:t>
      </w:r>
    </w:p>
    <w:p>
      <w:r>
        <w:t>@Maxova68 Pošiljke do vključno 22e (brez poštnine) so oproščene plačula vseh dajatev.</w:t>
      </w:r>
    </w:p>
    <w:p>
      <w:r>
        <w:rPr>
          <w:b/>
          <w:u w:val="single"/>
        </w:rPr>
        <w:t>732872</w:t>
      </w:r>
    </w:p>
    <w:p>
      <w:r>
        <w:t>@stanka_d ....večna "piramida" začinjena s kopiranjem Slakovih vodenjem Trenj na TV....grozno agresivno nastopaštvo!</w:t>
      </w:r>
    </w:p>
    <w:p>
      <w:r>
        <w:rPr>
          <w:b/>
          <w:u w:val="single"/>
        </w:rPr>
        <w:t>732873</w:t>
      </w:r>
    </w:p>
    <w:p>
      <w:r>
        <w:t>Bogastvo je stvar zavesti</w:t>
        <w:br/>
        <w:br/>
        <w:t>"Zgodba o zrnu zlata</w:t>
        <w:br/>
        <w:t>Siromak je šel po cesti in srečal popotnika.</w:t>
        <w:br/>
        <w:t>Ta ga je ustavil in... https://t.co/fw8Lq9JFBr</w:t>
      </w:r>
    </w:p>
    <w:p>
      <w:r>
        <w:rPr>
          <w:b/>
          <w:u w:val="single"/>
        </w:rPr>
        <w:t>732874</w:t>
      </w:r>
    </w:p>
    <w:p>
      <w:r>
        <w:t>@vinkovasle1 @InfoTVSLO Jaz sem ga poslušala, ko je govoril 1. brigadi. Za bruhat.</w:t>
      </w:r>
    </w:p>
    <w:p>
      <w:r>
        <w:rPr>
          <w:b/>
          <w:u w:val="single"/>
        </w:rPr>
        <w:t>732875</w:t>
      </w:r>
    </w:p>
    <w:p>
      <w:r>
        <w:t>Tole je pa prvovrstna provokacija oziroma lekcija iz hibridnrga vojskovanja. Bodite pozorni na uniforme.</w:t>
        <w:br/>
        <w:t>https://t.co/FuOGZvVwH2</w:t>
      </w:r>
    </w:p>
    <w:p>
      <w:r>
        <w:rPr>
          <w:b/>
          <w:u w:val="single"/>
        </w:rPr>
        <w:t>732876</w:t>
      </w:r>
    </w:p>
    <w:p>
      <w:r>
        <w:t>Tega Sulerja gnilga pa Vilerja gledast ne morem vec gnilobe . Maribor bi lahko sam S Trojan gledala</w:t>
      </w:r>
    </w:p>
    <w:p>
      <w:r>
        <w:rPr>
          <w:b/>
          <w:u w:val="single"/>
        </w:rPr>
        <w:t>732877</w:t>
      </w:r>
    </w:p>
    <w:p>
      <w:r>
        <w:t>@KilgoreSH5 Vedno je bil “nevtralen”....pa točen kot ura(r)...🕰 analogen, ne digitalen...</w:t>
      </w:r>
    </w:p>
    <w:p>
      <w:r>
        <w:rPr>
          <w:b/>
          <w:u w:val="single"/>
        </w:rPr>
        <w:t>732878</w:t>
      </w:r>
    </w:p>
    <w:p>
      <w:r>
        <w:t>@suklje @smolnikar Ma kaj ne zdej bom avto prodal da bom lahko nov telefon kupil 😬</w:t>
      </w:r>
    </w:p>
    <w:p>
      <w:r>
        <w:rPr>
          <w:b/>
          <w:u w:val="single"/>
        </w:rPr>
        <w:t>732879</w:t>
      </w:r>
    </w:p>
    <w:p>
      <w:r>
        <w:t>@danesjenovdan na podlagi cesa je rasist in ksenofob? naj en veleum to razlozi</w:t>
      </w:r>
    </w:p>
    <w:p>
      <w:r>
        <w:rPr>
          <w:b/>
          <w:u w:val="single"/>
        </w:rPr>
        <w:t>732880</w:t>
      </w:r>
    </w:p>
    <w:p>
      <w:r>
        <w:t>@sivanosoroginja Meni izgleda kot gosenica. Mogoče se spremeni v metulja. Zihr nisem prva s to idejo.</w:t>
      </w:r>
    </w:p>
    <w:p>
      <w:r>
        <w:rPr>
          <w:b/>
          <w:u w:val="single"/>
        </w:rPr>
        <w:t>732881</w:t>
      </w:r>
    </w:p>
    <w:p>
      <w:r>
        <w:t>sprašujeta dva.korejca kje  jacuzzi</w:t>
        <w:br/>
        <w:t>arabci samo gledajo-en jih zvleče v molilnico-No jacuzzi.</w:t>
        <w:br/>
        <w:t>Poskuša v kuhinjo-no jacuzzi...cepam od smeha</w:t>
      </w:r>
    </w:p>
    <w:p>
      <w:r>
        <w:rPr>
          <w:b/>
          <w:u w:val="single"/>
        </w:rPr>
        <w:t>732882</w:t>
      </w:r>
    </w:p>
    <w:p>
      <w:r>
        <w:t>@petrasovdat Zakaj vedno o politikih? Na tem avijonu se je prefuralo tolk svetovnega jetseta, vi pa samo o nasih bebavih politikih.... 🤪</w:t>
      </w:r>
    </w:p>
    <w:p>
      <w:r>
        <w:rPr>
          <w:b/>
          <w:u w:val="single"/>
        </w:rPr>
        <w:t>732883</w:t>
      </w:r>
    </w:p>
    <w:p>
      <w:r>
        <w:t>drugi tir je dražji celo od copat Luke Dončića - tir stane 15.000 ojrof na vsakih 29 cm, copat Luke Dončića je pa tam čez pol metra</w:t>
      </w:r>
    </w:p>
    <w:p>
      <w:r>
        <w:rPr>
          <w:b/>
          <w:u w:val="single"/>
        </w:rPr>
        <w:t>732884</w:t>
      </w:r>
    </w:p>
    <w:p>
      <w:r>
        <w:t>Za zajtrk pojejte banano in zgodilo se bo to! https://t.co/8hkd0jeRYF (via @zadovoljna)</w:t>
      </w:r>
    </w:p>
    <w:p>
      <w:r>
        <w:rPr>
          <w:b/>
          <w:u w:val="single"/>
        </w:rPr>
        <w:t>732885</w:t>
      </w:r>
    </w:p>
    <w:p>
      <w:r>
        <w:t>@KatarinaDbr @petrasovdat Defensive? Sploh ne. Kaviar levičarji šampanijo in kaviarijo na tvoj, naš in proračunski račun...</w:t>
      </w:r>
    </w:p>
    <w:p>
      <w:r>
        <w:rPr>
          <w:b/>
          <w:u w:val="single"/>
        </w:rPr>
        <w:t>732886</w:t>
      </w:r>
    </w:p>
    <w:p>
      <w:r>
        <w:t>@RLjubljana Nekje ga zahakla karma, ker mu že možganske celice omejujejo normalno življenje, drugače nebi tega naredil ...</w:t>
      </w:r>
    </w:p>
    <w:p>
      <w:r>
        <w:rPr>
          <w:b/>
          <w:u w:val="single"/>
        </w:rPr>
        <w:t>732887</w:t>
      </w:r>
    </w:p>
    <w:p>
      <w:r>
        <w:t>@vesnam16 @jelka_godec @JJansaSDS Naj si pogleda taborišče Rab in se razjoka</w:t>
      </w:r>
    </w:p>
    <w:p>
      <w:r>
        <w:rPr>
          <w:b/>
          <w:u w:val="single"/>
        </w:rPr>
        <w:t>732888</w:t>
      </w:r>
    </w:p>
    <w:p>
      <w:r>
        <w:t>@Libertarec @drVinkoGorenak Izdajalka Novakova, ki je izdala svoje volilce,kar se jim bo sigurno "obrestovalo"</w:t>
      </w:r>
    </w:p>
    <w:p>
      <w:r>
        <w:rPr>
          <w:b/>
          <w:u w:val="single"/>
        </w:rPr>
        <w:t>732889</w:t>
      </w:r>
    </w:p>
    <w:p>
      <w:r>
        <w:t>@freeeky Rabi se še ena rjuha, če je pretoplo za povšter, da se ga lahko zbrca na tla in se lahko ledja pokrijejo z rjuho.</w:t>
      </w:r>
    </w:p>
    <w:p>
      <w:r>
        <w:rPr>
          <w:b/>
          <w:u w:val="single"/>
        </w:rPr>
        <w:t>732890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732891</w:t>
      </w:r>
    </w:p>
    <w:p>
      <w:r>
        <w:t>@karfjolca @SumAndreja @AljosaSore @risinja @tallshorty84 To so že vnuki prvobitnih izdajalcev iz Deklaracije za mir l.90 ali 91.</w:t>
      </w:r>
    </w:p>
    <w:p>
      <w:r>
        <w:rPr>
          <w:b/>
          <w:u w:val="single"/>
        </w:rPr>
        <w:t>732892</w:t>
      </w:r>
    </w:p>
    <w:p>
      <w:r>
        <w:t>Der Herminator seka... po papirju... z ogljem. Priporočam https://t.co/dqF1PCKG7p</w:t>
      </w:r>
    </w:p>
    <w:p>
      <w:r>
        <w:rPr>
          <w:b/>
          <w:u w:val="single"/>
        </w:rPr>
        <w:t>732893</w:t>
      </w:r>
    </w:p>
    <w:p>
      <w:r>
        <w:t>#prvastran tudi na Motoroli RAZRi končno urejena. Android 4.0.4. lišpa se lepo. http://t.co/bSxEQx9Y</w:t>
      </w:r>
    </w:p>
    <w:p>
      <w:r>
        <w:rPr>
          <w:b/>
          <w:u w:val="single"/>
        </w:rPr>
        <w:t>732894</w:t>
      </w:r>
    </w:p>
    <w:p>
      <w:r>
        <w:t>@jozevolf @KeyserSozeSi Da se dotakne mojega telefona, ji zlomim roko, pa ne samo ženski.</w:t>
      </w:r>
    </w:p>
    <w:p>
      <w:r>
        <w:rPr>
          <w:b/>
          <w:u w:val="single"/>
        </w:rPr>
        <w:t>732895</w:t>
      </w:r>
    </w:p>
    <w:p>
      <w:r>
        <w:t>@VaneGosnik Cerar: dezinformacije so nova velika grožnja....Fino, bom vidu če bo res nehal .</w:t>
      </w:r>
    </w:p>
    <w:p>
      <w:r>
        <w:rPr>
          <w:b/>
          <w:u w:val="single"/>
        </w:rPr>
        <w:t>732896</w:t>
      </w:r>
    </w:p>
    <w:p>
      <w:r>
        <w:t>@surfon @Adornoisdead in leta 1991 smo prešli v nov totalitarizem. #kapitalizem</w:t>
      </w:r>
    </w:p>
    <w:p>
      <w:r>
        <w:rPr>
          <w:b/>
          <w:u w:val="single"/>
        </w:rPr>
        <w:t>732897</w:t>
      </w:r>
    </w:p>
    <w:p>
      <w:r>
        <w:t>@SabinaZonta @AllBriefs @MiroCerar @InfoTVSLO To pa verjamem, osebno ne morem in ga ne poslušam, ker to je prosto za bruhat. Hallelujah</w:t>
      </w:r>
    </w:p>
    <w:p>
      <w:r>
        <w:rPr>
          <w:b/>
          <w:u w:val="single"/>
        </w:rPr>
        <w:t>732898</w:t>
      </w:r>
    </w:p>
    <w:p>
      <w:r>
        <w:t>En dan si še mlad, drugi dan pa brišeš vse selfije, ki si jih na počitnicah naredil</w:t>
      </w:r>
    </w:p>
    <w:p>
      <w:r>
        <w:rPr>
          <w:b/>
          <w:u w:val="single"/>
        </w:rPr>
        <w:t>732899</w:t>
      </w:r>
    </w:p>
    <w:p>
      <w:r>
        <w:t>VIDEO: Dragić: Vrnite košarko nazaj otrokom, da lahko sledijo svojim sanjam! Sramota! https://t.co/IctiwMtxnS</w:t>
      </w:r>
    </w:p>
    <w:p>
      <w:r>
        <w:rPr>
          <w:b/>
          <w:u w:val="single"/>
        </w:rPr>
        <w:t>732900</w:t>
      </w:r>
    </w:p>
    <w:p>
      <w:r>
        <w:t>@PStendler @BrankoGrims1 @ZmagoPlemeniti Kameradi se zbirajo ,treba je okrepiti OF da jim preprečimo vzpon na oblast .</w:t>
      </w:r>
    </w:p>
    <w:p>
      <w:r>
        <w:rPr>
          <w:b/>
          <w:u w:val="single"/>
        </w:rPr>
        <w:t>732901</w:t>
      </w:r>
    </w:p>
    <w:p>
      <w:r>
        <w:t>@Matino667 @KatarinaDbr @majsanom Čist vredi sosed je bil. Pol je pa zastavo menjal za sekiro in začel mahat.</w:t>
      </w:r>
    </w:p>
    <w:p>
      <w:r>
        <w:rPr>
          <w:b/>
          <w:u w:val="single"/>
        </w:rPr>
        <w:t>732902</w:t>
      </w:r>
    </w:p>
    <w:p>
      <w:r>
        <w:t>@MarkoSket @YouTube Izvorno je tudi judovski bog imel boginjo, Ašero, a jo je njihov pedofilski kler odstranil.</w:t>
        <w:br/>
        <w:t>https://t.co/GBQRUtmb9a</w:t>
      </w:r>
    </w:p>
    <w:p>
      <w:r>
        <w:rPr>
          <w:b/>
          <w:u w:val="single"/>
        </w:rPr>
        <w:t>732903</w:t>
      </w:r>
    </w:p>
    <w:p>
      <w:r>
        <w:t>Plezat grem po 10 letih, 2 sraufih v nogi in operirani herniji. Mau mam treme. https://t.co/5U5fldeZzK</w:t>
      </w:r>
    </w:p>
    <w:p>
      <w:r>
        <w:rPr>
          <w:b/>
          <w:u w:val="single"/>
        </w:rPr>
        <w:t>732904</w:t>
      </w:r>
    </w:p>
    <w:p>
      <w:r>
        <w:t>@IsmeTsHorjuLa @KovacRebeka Ne ne ve da maš dojenčka in nečloveški urnik spanja!Nima veze s tem da si čefur/šved😂😂😂</w:t>
      </w:r>
    </w:p>
    <w:p>
      <w:r>
        <w:rPr>
          <w:b/>
          <w:u w:val="single"/>
        </w:rPr>
        <w:t>732905</w:t>
      </w:r>
    </w:p>
    <w:p>
      <w:r>
        <w:t>VIDEO: 'Glava? Komolec? Ne, hvala!' @Reddingpower 'založil' ovinek z glavo! https://t.co/MK2qtVvR0A @MotoGP</w:t>
      </w:r>
    </w:p>
    <w:p>
      <w:r>
        <w:rPr>
          <w:b/>
          <w:u w:val="single"/>
        </w:rPr>
        <w:t>732906</w:t>
      </w:r>
    </w:p>
    <w:p>
      <w:r>
        <w:t>... v  RAZMIŠLJANJE ...</w:t>
        <w:br/>
        <w:br/>
        <w:t>Tudi Takšni Policisti Obstajajo "Nekje" ...?!?! https://t.co/5yii86CaGU</w:t>
      </w:r>
    </w:p>
    <w:p>
      <w:r>
        <w:rPr>
          <w:b/>
          <w:u w:val="single"/>
        </w:rPr>
        <w:t>732907</w:t>
      </w:r>
    </w:p>
    <w:p>
      <w:r>
        <w:t>In tako je izmučena žoga končala v mreži, tik preden se je oglasila sodnikova piščalka...  🤣</w:t>
      </w:r>
    </w:p>
    <w:p>
      <w:r>
        <w:rPr>
          <w:b/>
          <w:u w:val="single"/>
        </w:rPr>
        <w:t>732908</w:t>
      </w:r>
    </w:p>
    <w:p>
      <w:r>
        <w:t>Ojoj. Saj je verjetno še največ, česar si lahko obetaš od Nemcev, ampak to žal ni več kot 50% Vestagerjeve... https://t.co/JdS4tKIdPx</w:t>
      </w:r>
    </w:p>
    <w:p>
      <w:r>
        <w:rPr>
          <w:b/>
          <w:u w:val="single"/>
        </w:rPr>
        <w:t>732909</w:t>
      </w:r>
    </w:p>
    <w:p>
      <w:r>
        <w:t>Iz hotela do prizorišča se gre peš! Butl! Kot, če bi šel iz Tacna čez Šmarno goro v Vodice. #lfcregia2018 https://t.co/aIftOHcTTW</w:t>
      </w:r>
    </w:p>
    <w:p>
      <w:r>
        <w:rPr>
          <w:b/>
          <w:u w:val="single"/>
        </w:rPr>
        <w:t>732910</w:t>
      </w:r>
    </w:p>
    <w:p>
      <w:r>
        <w:t>Oglasil se je prvi med levičarji, ki to "kao" niso. Naj dvigne roko tisti, ki res ni, ali je (še bolje) desničar :-) https://t.co/vwVIuJmB3W</w:t>
      </w:r>
    </w:p>
    <w:p>
      <w:r>
        <w:rPr>
          <w:b/>
          <w:u w:val="single"/>
        </w:rPr>
        <w:t>732911</w:t>
      </w:r>
    </w:p>
    <w:p>
      <w:r>
        <w:t>@indijanec Ja, umetna inteligenca nas lahko reši. Na naravno se pri Slovencih pač ne moremo zanašat.</w:t>
      </w:r>
    </w:p>
    <w:p>
      <w:r>
        <w:rPr>
          <w:b/>
          <w:u w:val="single"/>
        </w:rPr>
        <w:t>732912</w:t>
      </w:r>
    </w:p>
    <w:p>
      <w:r>
        <w:t>@BRajgelj @LukaSkrlep @RTV_Slovenija Si bo kdaj treba sneti ideološka očala #žižek</w:t>
      </w:r>
    </w:p>
    <w:p>
      <w:r>
        <w:rPr>
          <w:b/>
          <w:u w:val="single"/>
        </w:rPr>
        <w:t>732913</w:t>
      </w:r>
    </w:p>
    <w:p>
      <w:r>
        <w:t>@agortaa @TeleTVRadio Ta bi pa naredila iz cele Amerike en sam teater, na temo posilstev črnskih otrok.</w:t>
      </w:r>
    </w:p>
    <w:p>
      <w:r>
        <w:rPr>
          <w:b/>
          <w:u w:val="single"/>
        </w:rPr>
        <w:t>732914</w:t>
      </w:r>
    </w:p>
    <w:p>
      <w:r>
        <w:t>Mnozica caka na podelitev pokala. Padajo prve dezne kaplje. #DOMOLI #plts https://t.co/SnrVp1HpDt</w:t>
      </w:r>
    </w:p>
    <w:p>
      <w:r>
        <w:rPr>
          <w:b/>
          <w:u w:val="single"/>
        </w:rPr>
        <w:t>732915</w:t>
      </w:r>
    </w:p>
    <w:p>
      <w:r>
        <w:t>@PKocbek @romandolenc Ali pa v Divje babe, kjer so našli neandertalčevo piščal.</w:t>
      </w:r>
    </w:p>
    <w:p>
      <w:r>
        <w:rPr>
          <w:b/>
          <w:u w:val="single"/>
        </w:rPr>
        <w:t>732916</w:t>
      </w:r>
    </w:p>
    <w:p>
      <w:r>
        <w:t>@romunov To so ble urbane legende, ko sem bil jaz mali. Smo se jih mogli pazit v gozdu, so nam na glavo skakali. 🙂</w:t>
      </w:r>
    </w:p>
    <w:p>
      <w:r>
        <w:rPr>
          <w:b/>
          <w:u w:val="single"/>
        </w:rPr>
        <w:t>732917</w:t>
      </w:r>
    </w:p>
    <w:p>
      <w:r>
        <w:t>@Bodem43 @MazzoVanKlein @KmetsKrasa Alfo si tko vsaj zapomneš, mazda pa zgine na smetišču zgodovine 🤪🤣</w:t>
      </w:r>
    </w:p>
    <w:p>
      <w:r>
        <w:rPr>
          <w:b/>
          <w:u w:val="single"/>
        </w:rPr>
        <w:t>732918</w:t>
      </w:r>
    </w:p>
    <w:p>
      <w:r>
        <w:t>@jolandabuh @MitjaIrsic Pri nas so nas silili debele zrezke jest, pa jetrca in voden pire krompir iz vrečk.</w:t>
      </w:r>
    </w:p>
    <w:p>
      <w:r>
        <w:rPr>
          <w:b/>
          <w:u w:val="single"/>
        </w:rPr>
        <w:t>732919</w:t>
      </w:r>
    </w:p>
    <w:p>
      <w:r>
        <w:t>Je na FDV kdo od profesorjev nosilcev predmetov (predstojnikov kateder) po političnem prepričanju čisti desničar? https://t.co/14bzLV6Kbe</w:t>
      </w:r>
    </w:p>
    <w:p>
      <w:r>
        <w:rPr>
          <w:b/>
          <w:u w:val="single"/>
        </w:rPr>
        <w:t>732920</w:t>
      </w:r>
    </w:p>
    <w:p>
      <w:r>
        <w:t>HIDROGIB K25 GRABEŽ naprodaj.</w:t>
        <w:br/>
        <w:br/>
        <w:t>GRAPPLE - GREIFER - GRABILICE - GRABULJE - PINZE - PINZAS - GRAPPIN - GRIJPERS -... https://t.co/OeAj5Kvxnu</w:t>
      </w:r>
    </w:p>
    <w:p>
      <w:r>
        <w:rPr>
          <w:b/>
          <w:u w:val="single"/>
        </w:rPr>
        <w:t>732921</w:t>
      </w:r>
    </w:p>
    <w:p>
      <w:r>
        <w:t>:D Nobene prave vročine več! Zame je poletja tako rekoč konec, kar me silno žalosti!</w:t>
      </w:r>
    </w:p>
    <w:p>
      <w:r>
        <w:rPr>
          <w:b/>
          <w:u w:val="single"/>
        </w:rPr>
        <w:t>732922</w:t>
      </w:r>
    </w:p>
    <w:p>
      <w:r>
        <w:t>@NeMaramButlov Po moje vsi rinejo k koordinatorju,izumitelju»socialistične demokracije«!</w:t>
        <w:br/>
        <w:t>V praksi se pa ta experiment lahko »sfiži«❗️</w:t>
      </w:r>
    </w:p>
    <w:p>
      <w:r>
        <w:rPr>
          <w:b/>
          <w:u w:val="single"/>
        </w:rPr>
        <w:t>732923</w:t>
      </w:r>
    </w:p>
    <w:p>
      <w:r>
        <w:t>Omejena primitivna feministka, ki jo plačujemo davkoplačevalci. https://t.co/8oIgwvpN0R</w:t>
      </w:r>
    </w:p>
    <w:p>
      <w:r>
        <w:rPr>
          <w:b/>
          <w:u w:val="single"/>
        </w:rPr>
        <w:t>732924</w:t>
      </w:r>
    </w:p>
    <w:p>
      <w:r>
        <w:t>Jebem vam sisu sam tole politko gonte gor pa dol dabse pa gdo o kurbarij pogovarjou alpa prihodnosti čloweštva pa ne... c c c</w:t>
      </w:r>
    </w:p>
    <w:p>
      <w:r>
        <w:rPr>
          <w:b/>
          <w:u w:val="single"/>
        </w:rPr>
        <w:t>732925</w:t>
      </w:r>
    </w:p>
    <w:p>
      <w:r>
        <w:t>Moje dolgoletno delo na Postaji mejne milice-policije letališča Brnik. Kako je tam danes? https://t.co/qVtP7DGtbL</w:t>
      </w:r>
    </w:p>
    <w:p>
      <w:r>
        <w:rPr>
          <w:b/>
          <w:u w:val="single"/>
        </w:rPr>
        <w:t>732926</w:t>
      </w:r>
    </w:p>
    <w:p>
      <w:r>
        <w:t>@mgajver jp, in mediji 'ne znajo' tega raziskat ... nasedajo vsaki Sorosovi propagandi... pravzaprav se zdi,kot da so del nje</w:t>
      </w:r>
    </w:p>
    <w:p>
      <w:r>
        <w:rPr>
          <w:b/>
          <w:u w:val="single"/>
        </w:rPr>
        <w:t>732927</w:t>
      </w:r>
    </w:p>
    <w:p>
      <w:r>
        <w:t>@jozevolf res je, že mame delajo paraplegike iz otrok, ko jih v vato zavijajo</w:t>
      </w:r>
    </w:p>
    <w:p>
      <w:r>
        <w:rPr>
          <w:b/>
          <w:u w:val="single"/>
        </w:rPr>
        <w:t>732928</w:t>
      </w:r>
    </w:p>
    <w:p>
      <w:r>
        <w:t>@AntisaKorljan Hostel ne sodi v RD pa pika! Okoliški prebivalci mu preveč zbijajo cene že s pojavnostjo.....</w:t>
      </w:r>
    </w:p>
    <w:p>
      <w:r>
        <w:rPr>
          <w:b/>
          <w:u w:val="single"/>
        </w:rPr>
        <w:t>732929</w:t>
      </w:r>
    </w:p>
    <w:p>
      <w:r>
        <w:t>nekje pa so levi le tretjerazredni...njihov Dedek Mraz vedno zadnji pride...😜 https://t.co/1H93reiwEs</w:t>
      </w:r>
    </w:p>
    <w:p>
      <w:r>
        <w:rPr>
          <w:b/>
          <w:u w:val="single"/>
        </w:rPr>
        <w:t>732930</w:t>
      </w:r>
    </w:p>
    <w:p>
      <w:r>
        <w:t>@bogjak @vinkovasle1 @BernardBrscic @cesenj @Pontifex Wojtyla je za svoj čas naredil vse, kar je mogel, in še več. Poznal komunizem.</w:t>
      </w:r>
    </w:p>
    <w:p>
      <w:r>
        <w:rPr>
          <w:b/>
          <w:u w:val="single"/>
        </w:rPr>
        <w:t>732931</w:t>
      </w:r>
    </w:p>
    <w:p>
      <w:r>
        <w:t>@JsSmRenton Veš, ko jo enkrat gneteš in vse ostalo si že vložil nekaj v to pico.</w:t>
      </w:r>
    </w:p>
    <w:p>
      <w:r>
        <w:rPr>
          <w:b/>
          <w:u w:val="single"/>
        </w:rPr>
        <w:t>732932</w:t>
      </w:r>
    </w:p>
    <w:p>
      <w:r>
        <w:t>@MTurjan @tomltoml @KlavdyOp Ni jim težko,če bi meli dušo bi jih blo mal sram,pri izbiri nimajo glih srečne roke!!</w:t>
      </w:r>
    </w:p>
    <w:p>
      <w:r>
        <w:rPr>
          <w:b/>
          <w:u w:val="single"/>
        </w:rPr>
        <w:t>732933</w:t>
      </w:r>
    </w:p>
    <w:p>
      <w:r>
        <w:t>A Kavčič gleda tekmo! Končno ima @nzs_si modernega, mocnega, centerforja!! @nkolimpija #PLTS</w:t>
      </w:r>
    </w:p>
    <w:p>
      <w:r>
        <w:rPr>
          <w:b/>
          <w:u w:val="single"/>
        </w:rPr>
        <w:t>732934</w:t>
      </w:r>
    </w:p>
    <w:p>
      <w:r>
        <w:t>@Libertarec In še tri mladoletne smrkle z yu zastavo so ble tam-mislim...</w:t>
        <w:br/>
        <w:t>halo prfuknjeni starši</w:t>
      </w:r>
    </w:p>
    <w:p>
      <w:r>
        <w:rPr>
          <w:b/>
          <w:u w:val="single"/>
        </w:rPr>
        <w:t>732935</w:t>
      </w:r>
    </w:p>
    <w:p>
      <w:r>
        <w:t>ORZIKA, PETRETO-BICCHISANU, SPOMINSKO OBELEŽJE NA LETALSKO NESREČO JATA https://t.co/z9FMPpzONk</w:t>
      </w:r>
    </w:p>
    <w:p>
      <w:r>
        <w:rPr>
          <w:b/>
          <w:u w:val="single"/>
        </w:rPr>
        <w:t>732936</w:t>
      </w:r>
    </w:p>
    <w:p>
      <w:r>
        <w:t>@ales_primc @Nova24TV Nehajte pedofilijo zganjat in vrnite najete kredite, pa ne bo treba nikomur na sodišče</w:t>
      </w:r>
    </w:p>
    <w:p>
      <w:r>
        <w:rPr>
          <w:b/>
          <w:u w:val="single"/>
        </w:rPr>
        <w:t>732937</w:t>
      </w:r>
    </w:p>
    <w:p>
      <w:r>
        <w:t>Območje stare Cinkarne eno ključnih območij, ki jih bo moral urediti novi OPN. https://t.co/TAKmg6zoDL</w:t>
      </w:r>
    </w:p>
    <w:p>
      <w:r>
        <w:rPr>
          <w:b/>
          <w:u w:val="single"/>
        </w:rPr>
        <w:t>732938</w:t>
      </w:r>
    </w:p>
    <w:p>
      <w:r>
        <w:t>Popoldan za zbiranje vtisov pred jutrišnjim skokom na glavo v novo norijo #samopovem</w:t>
      </w:r>
    </w:p>
    <w:p>
      <w:r>
        <w:rPr>
          <w:b/>
          <w:u w:val="single"/>
        </w:rPr>
        <w:t>732939</w:t>
      </w:r>
    </w:p>
    <w:p>
      <w:r>
        <w:t>@Tejka70 že nazaj srce od zobarja...no worry.samo en viskič za bacile uničit😉</w:t>
      </w:r>
    </w:p>
    <w:p>
      <w:r>
        <w:rPr>
          <w:b/>
          <w:u w:val="single"/>
        </w:rPr>
        <w:t>732940</w:t>
      </w:r>
    </w:p>
    <w:p>
      <w:r>
        <w:t>21.5.2014 ob 17h vabljeni v Liznjekovo hišo v #Kr.Goro na Ustvarjalne #rajarije: "Izdelava #nakita iz bakrene žice"! http://t.co/L4QsJpKlqH</w:t>
      </w:r>
    </w:p>
    <w:p>
      <w:r>
        <w:rPr>
          <w:b/>
          <w:u w:val="single"/>
        </w:rPr>
        <w:t>732941</w:t>
      </w:r>
    </w:p>
    <w:p>
      <w:r>
        <w:t>Mesto heroj = v resnici mesto zločincev in njihovih privilegiranih dedičev krvave komunistične revolucije.</w:t>
      </w:r>
    </w:p>
    <w:p>
      <w:r>
        <w:rPr>
          <w:b/>
          <w:u w:val="single"/>
        </w:rPr>
        <w:t>732942</w:t>
      </w:r>
    </w:p>
    <w:p>
      <w:r>
        <w:t>@JazbarMatjaz @Mauhlerca @Bodem43 @rovere_barbara to je zgolj vmesna a nujno potrebna stopnja na prehodu do partizanov in domobrancev</w:t>
      </w:r>
    </w:p>
    <w:p>
      <w:r>
        <w:rPr>
          <w:b/>
          <w:u w:val="single"/>
        </w:rPr>
        <w:t>732943</w:t>
      </w:r>
    </w:p>
    <w:p>
      <w:r>
        <w:t>Prebudilo me je praskanje mačk po vratih in cviljenje psičke. Toliko o tem nerazumevanju med psi in mačkami :).</w:t>
      </w:r>
    </w:p>
    <w:p>
      <w:r>
        <w:rPr>
          <w:b/>
          <w:u w:val="single"/>
        </w:rPr>
        <w:t>732944</w:t>
      </w:r>
    </w:p>
    <w:p>
      <w:r>
        <w:t>@MarijaSoba V 50 letih komunizma so katoliško cerkev popolnoma zlustrirali in omrežili. Kot kaže, nepovratno.</w:t>
      </w:r>
    </w:p>
    <w:p>
      <w:r>
        <w:rPr>
          <w:b/>
          <w:u w:val="single"/>
        </w:rPr>
        <w:t>732945</w:t>
      </w:r>
    </w:p>
    <w:p>
      <w:r>
        <w:t>@tomltoml @IvankaKoprivc Po čem sklepaš? A po tem kar pravijo naši mediji? Boš rekel,da je Fajonka kot R.Tomc?</w:t>
      </w:r>
    </w:p>
    <w:p>
      <w:r>
        <w:rPr>
          <w:b/>
          <w:u w:val="single"/>
        </w:rPr>
        <w:t>732946</w:t>
      </w:r>
    </w:p>
    <w:p>
      <w:r>
        <w:t>Vleka jadralnega letala z vitlo - Letalski Center Maribor http://t.co/60Bx1yvO</w:t>
      </w:r>
    </w:p>
    <w:p>
      <w:r>
        <w:rPr>
          <w:b/>
          <w:u w:val="single"/>
        </w:rPr>
        <w:t>732947</w:t>
      </w:r>
    </w:p>
    <w:p>
      <w:r>
        <w:t xml:space="preserve">Rdeči okupatorji praznujejo </w:t>
        <w:br/>
        <w:t xml:space="preserve">"Dan boja proti okupatorju". </w:t>
        <w:br/>
        <w:t>Čeprav gre za</w:t>
        <w:br/>
        <w:t xml:space="preserve">"Dan komunisticne okupacije". </w:t>
        <w:br/>
        <w:t>#bobubob</w:t>
      </w:r>
    </w:p>
    <w:p>
      <w:r>
        <w:rPr>
          <w:b/>
          <w:u w:val="single"/>
        </w:rPr>
        <w:t>732948</w:t>
      </w:r>
    </w:p>
    <w:p>
      <w:r>
        <w:t>Canikon govorita, kakšni uspešnici bosta sistema Z in EOS R, saj da prednaročila presegajo katera koli prejšnja. #Photokina18</w:t>
      </w:r>
    </w:p>
    <w:p>
      <w:r>
        <w:rPr>
          <w:b/>
          <w:u w:val="single"/>
        </w:rPr>
        <w:t>732949</w:t>
      </w:r>
    </w:p>
    <w:p>
      <w:r>
        <w:t>@rokschuster @pipermanaus @Urskitka Pečene paprike???? Kot rečeno samo čebule in somun/lepinja, eventualno kajmak.</w:t>
      </w:r>
    </w:p>
    <w:p>
      <w:r>
        <w:rPr>
          <w:b/>
          <w:u w:val="single"/>
        </w:rPr>
        <w:t>732950</w:t>
      </w:r>
    </w:p>
    <w:p>
      <w:r>
        <w:t>Kako pameten tajkun pravočasno zapre posel in zabriše sledi za seboj. https://t.co/VJBv3U5zCI</w:t>
      </w:r>
    </w:p>
    <w:p>
      <w:r>
        <w:rPr>
          <w:b/>
          <w:u w:val="single"/>
        </w:rPr>
        <w:t>732951</w:t>
      </w:r>
    </w:p>
    <w:p>
      <w:r>
        <w:t>Nogometni spektakel v Biljah prinaša prve konkretne rezultate - https://t.co/sLdrnkWooy https://t.co/kkw16Dur5h</w:t>
      </w:r>
    </w:p>
    <w:p>
      <w:r>
        <w:rPr>
          <w:b/>
          <w:u w:val="single"/>
        </w:rPr>
        <w:t>732952</w:t>
      </w:r>
    </w:p>
    <w:p>
      <w:r>
        <w:t>@MetkaSmole Oni bodo imeli svojo kulturo, kar je njihova osebna stvar.</w:t>
        <w:br/>
        <w:t>Jaz se njihove kulture ne bojim, bojim se nekulture.</w:t>
      </w:r>
    </w:p>
    <w:p>
      <w:r>
        <w:rPr>
          <w:b/>
          <w:u w:val="single"/>
        </w:rPr>
        <w:t>732953</w:t>
      </w:r>
    </w:p>
    <w:p>
      <w:r>
        <w:t>@NovicaMihajlo @bolfenk1 No, Novica, mogoče so še kakšne rakete v špilu. Pa Veliki sosed, ki se vse pazi in se dnevno bilda 🧐🧐</w:t>
      </w:r>
    </w:p>
    <w:p>
      <w:r>
        <w:rPr>
          <w:b/>
          <w:u w:val="single"/>
        </w:rPr>
        <w:t>732954</w:t>
      </w:r>
    </w:p>
    <w:p>
      <w:r>
        <w:t>@cnfrmstA Če misliš, da v tradicionalno kapitalističnih državah ni birokratskih absurdov, pol pa tud ne vem.</w:t>
      </w:r>
    </w:p>
    <w:p>
      <w:r>
        <w:rPr>
          <w:b/>
          <w:u w:val="single"/>
        </w:rPr>
        <w:t>732955</w:t>
      </w:r>
    </w:p>
    <w:p>
      <w:r>
        <w:t>@strankalevica A, ja, da dobimo še nove parazite iz predstavnikov delavcev in lokalne skupnosti.</w:t>
        <w:br/>
        <w:t>Podjetij mora biti čim manj državnih.</w:t>
      </w:r>
    </w:p>
    <w:p>
      <w:r>
        <w:rPr>
          <w:b/>
          <w:u w:val="single"/>
        </w:rPr>
        <w:t>732956</w:t>
      </w:r>
    </w:p>
    <w:p>
      <w:r>
        <w:t>@RevijaReporter Hja, če vsak dan in na vsakem koraku poslušamo o "doprinosu" sužnj.... pardon, kapitalizma, niti ni tako tragično.</w:t>
      </w:r>
    </w:p>
    <w:p>
      <w:r>
        <w:rPr>
          <w:b/>
          <w:u w:val="single"/>
        </w:rPr>
        <w:t>732957</w:t>
      </w:r>
    </w:p>
    <w:p>
      <w:r>
        <w:t>pozna kdo dobrga krovca, bi bilo potrebno okrog dimnika na hiši zamenjat pleh in ga pokitat? prosim piši v zs</w:t>
      </w:r>
    </w:p>
    <w:p>
      <w:r>
        <w:rPr>
          <w:b/>
          <w:u w:val="single"/>
        </w:rPr>
        <w:t>732958</w:t>
      </w:r>
    </w:p>
    <w:p>
      <w:r>
        <w:t>@gubec1 @illegall_blonde Poberi moč vojski in policiji in v miru kradi naprej.</w:t>
      </w:r>
    </w:p>
    <w:p>
      <w:r>
        <w:rPr>
          <w:b/>
          <w:u w:val="single"/>
        </w:rPr>
        <w:t>732959</w:t>
      </w:r>
    </w:p>
    <w:p>
      <w:r>
        <w:t>Ali obstaja kaj bolj absurdnega od BMW revolucionarja iz fotelja občinskega monopolnega podjetja? https://t.co/bQoYpZkohf</w:t>
      </w:r>
    </w:p>
    <w:p>
      <w:r>
        <w:rPr>
          <w:b/>
          <w:u w:val="single"/>
        </w:rPr>
        <w:t>732960</w:t>
      </w:r>
    </w:p>
    <w:p>
      <w:r>
        <w:t>@aleshojs @BorutPahor @DKosir7 Tudi Ivan in miličnik Gorenak! Oba komunista.</w:t>
      </w:r>
    </w:p>
    <w:p>
      <w:r>
        <w:rPr>
          <w:b/>
          <w:u w:val="single"/>
        </w:rPr>
        <w:t>732961</w:t>
      </w:r>
    </w:p>
    <w:p>
      <w:r>
        <w:t>@Elfeanne Jaz jo strgam in vržem v plastiko ostalo v papir. Eanko s kuvertami delam, tiste ki imajo plastiko, kjer se vidi naslov.</w:t>
      </w:r>
    </w:p>
    <w:p>
      <w:r>
        <w:rPr>
          <w:b/>
          <w:u w:val="single"/>
        </w:rPr>
        <w:t>732962</w:t>
      </w:r>
    </w:p>
    <w:p>
      <w:r>
        <w:t>@2pir_a @ZoranDRaketka @Marijareski Preberi sodbo v primeru Krkovic. Je vse navedeo na 70 straneh.</w:t>
      </w:r>
    </w:p>
    <w:p>
      <w:r>
        <w:rPr>
          <w:b/>
          <w:u w:val="single"/>
        </w:rPr>
        <w:t>732963</w:t>
      </w:r>
    </w:p>
    <w:p>
      <w:r>
        <w:t>@crico111 @vinkovasle1 Pri temu trolu bi lahko naredi piko po   "dobri bog naredi cudez"</w:t>
      </w:r>
    </w:p>
    <w:p>
      <w:r>
        <w:rPr>
          <w:b/>
          <w:u w:val="single"/>
        </w:rPr>
        <w:t>732964</w:t>
      </w:r>
    </w:p>
    <w:p>
      <w:r>
        <w:t>ČETRTEK   7.  SEPTEMBER</w:t>
        <w:br/>
        <w:t xml:space="preserve">Luna  prehaja iz ribi v ovna   </w:t>
        <w:br/>
        <w:t>Zelo bomo čustveno ranljivi. Vse nam bo odveč, težko se... https://t.co/KC6zG5bt6L</w:t>
      </w:r>
    </w:p>
    <w:p>
      <w:r>
        <w:rPr>
          <w:b/>
          <w:u w:val="single"/>
        </w:rPr>
        <w:t>732965</w:t>
      </w:r>
    </w:p>
    <w:p>
      <w:r>
        <w:t>@BozoPredalic Ker pri nas sodišče dokaze uniči, namesto da bi jih uporabilo.</w:t>
      </w:r>
    </w:p>
    <w:p>
      <w:r>
        <w:rPr>
          <w:b/>
          <w:u w:val="single"/>
        </w:rPr>
        <w:t>732966</w:t>
      </w:r>
    </w:p>
    <w:p>
      <w:r>
        <w:t>@dragnslyr_ds @MajaBentura @rokomavh @list_novi @SpletnaMladina @had @ciro_ciril @vrhovno A hočeš reči, da so komunisti zavedni Slovenci?</w:t>
      </w:r>
    </w:p>
    <w:p>
      <w:r>
        <w:rPr>
          <w:b/>
          <w:u w:val="single"/>
        </w:rPr>
        <w:t>732967</w:t>
      </w:r>
    </w:p>
    <w:p>
      <w:r>
        <w:t>@Rok_Novak ne vem zares kaj je alternativa, dejstvo pa je, da so stvari šle povsem iz vseh gaberitov. In nekje bo treba potegnit črto.</w:t>
      </w:r>
    </w:p>
    <w:p>
      <w:r>
        <w:rPr>
          <w:b/>
          <w:u w:val="single"/>
        </w:rPr>
        <w:t>732968</w:t>
      </w:r>
    </w:p>
    <w:p>
      <w:r>
        <w:t>Evo zajci ki mu je dopizdil kapitalizem.. pravi komunist https://t.co/oWkgthR4xP via @YouTube</w:t>
      </w:r>
    </w:p>
    <w:p>
      <w:r>
        <w:rPr>
          <w:b/>
          <w:u w:val="single"/>
        </w:rPr>
        <w:t>732969</w:t>
      </w:r>
    </w:p>
    <w:p>
      <w:r>
        <w:t>@intelektulukec @jelka_godec @vladaRS Hahaha daj si malo spisek blokiranih od velikega vecnega vodje poglej😂😂😂</w:t>
      </w:r>
    </w:p>
    <w:p>
      <w:r>
        <w:rPr>
          <w:b/>
          <w:u w:val="single"/>
        </w:rPr>
        <w:t>732970</w:t>
      </w:r>
    </w:p>
    <w:p>
      <w:r>
        <w:t>Pešce odvažajo v trugah? 50 udarcev z bičem za avtorja znaka. #scena https://t.co/2Y27HC56O4</w:t>
      </w:r>
    </w:p>
    <w:p>
      <w:r>
        <w:rPr>
          <w:b/>
          <w:u w:val="single"/>
        </w:rPr>
        <w:t>732971</w:t>
      </w:r>
    </w:p>
    <w:p>
      <w:r>
        <w:t>Ljubi bog, ko delamo norca iz samo sebe.. #stavka v #policija bi bila če bi lepo sedeli na postjah in reagirali samo na interventne dogodke</w:t>
      </w:r>
    </w:p>
    <w:p>
      <w:r>
        <w:rPr>
          <w:b/>
          <w:u w:val="single"/>
        </w:rPr>
        <w:t>732972</w:t>
      </w:r>
    </w:p>
    <w:p>
      <w:r>
        <w:t>@erko_online Ni bil on. Preverjeno! 😬 Drgac pa dajem zdaj dol rolete. No more spijuniranja!!!</w:t>
      </w:r>
    </w:p>
    <w:p>
      <w:r>
        <w:rPr>
          <w:b/>
          <w:u w:val="single"/>
        </w:rPr>
        <w:t>732973</w:t>
      </w:r>
    </w:p>
    <w:p>
      <w:r>
        <w:t>To soboto ugasnite luči in se pridružite največji svetovni akciji za zdrav planet https://t.co/Xff7Dkxtqc https://t.co/vKRaufE3Xq</w:t>
      </w:r>
    </w:p>
    <w:p>
      <w:r>
        <w:rPr>
          <w:b/>
          <w:u w:val="single"/>
        </w:rPr>
        <w:t>732974</w:t>
      </w:r>
    </w:p>
    <w:p>
      <w:r>
        <w:t>@najdimeupesku @USvobode @Denis_Pokora @JJansaSDS Ni umrl, zločinci in diktatorji ne umrejo.</w:t>
      </w:r>
    </w:p>
    <w:p>
      <w:r>
        <w:rPr>
          <w:b/>
          <w:u w:val="single"/>
        </w:rPr>
        <w:t>732975</w:t>
      </w:r>
    </w:p>
    <w:p>
      <w:r>
        <w:t>@illegall_blonde no problem. Ponavadi takim reakcijam rečemo "živeti v mehurčku" ... eni morda komfortne cone</w:t>
      </w:r>
    </w:p>
    <w:p>
      <w:r>
        <w:rPr>
          <w:b/>
          <w:u w:val="single"/>
        </w:rPr>
        <w:t>732976</w:t>
      </w:r>
    </w:p>
    <w:p>
      <w:r>
        <w:t>17.1.2015 ob 16h vabljeni v HOTEL RUTE v Gozd Martuljek na Učne igralnice: "Pekarna Mišmaš"! http://t.co/raA0ZK9JGM</w:t>
      </w:r>
    </w:p>
    <w:p>
      <w:r>
        <w:rPr>
          <w:b/>
          <w:u w:val="single"/>
        </w:rPr>
        <w:t>732977</w:t>
      </w:r>
    </w:p>
    <w:p>
      <w:r>
        <w:t>Koroški Slovenec Hanzi Tomažič v novi Demokraciji: Spremembe zbujajo upanje! https://t.co/r67jonjGtq https://t.co/Mhc8hqRLSk</w:t>
      </w:r>
    </w:p>
    <w:p>
      <w:r>
        <w:rPr>
          <w:b/>
          <w:u w:val="single"/>
        </w:rPr>
        <w:t>732978</w:t>
      </w:r>
    </w:p>
    <w:p>
      <w:r>
        <w:t>@Soba404 @vecer @UrosEsih @a_kocjan Smešno. Rdečkarji se spet priklanjajo rdeči zvezdi. Že videno.</w:t>
      </w:r>
    </w:p>
    <w:p>
      <w:r>
        <w:rPr>
          <w:b/>
          <w:u w:val="single"/>
        </w:rPr>
        <w:t>732979</w:t>
      </w:r>
    </w:p>
    <w:p>
      <w:r>
        <w:t>@Skravzlana @wick3tgirl @LazarjevPolzek Ja, ko so večji, je lažje kam z njimi peš. Se vedno pa je najboljša telovadba brez njih. :)</w:t>
      </w:r>
    </w:p>
    <w:p>
      <w:r>
        <w:rPr>
          <w:b/>
          <w:u w:val="single"/>
        </w:rPr>
        <w:t>732980</w:t>
      </w:r>
    </w:p>
    <w:p>
      <w:r>
        <w:t>@PerunKladvoroki Da vendar se to ne vidi pri 2tdk pa stalno trak režejo in sebi žepe polnijo. Se malo nesreč je.</w:t>
      </w:r>
    </w:p>
    <w:p>
      <w:r>
        <w:rPr>
          <w:b/>
          <w:u w:val="single"/>
        </w:rPr>
        <w:t>732981</w:t>
      </w:r>
    </w:p>
    <w:p>
      <w:r>
        <w:t>@tyschew Ta kompleks imajo vsi desničarji oz libertarci, čeprav njihova vzorčna država propada. #kansas</w:t>
      </w:r>
    </w:p>
    <w:p>
      <w:r>
        <w:rPr>
          <w:b/>
          <w:u w:val="single"/>
        </w:rPr>
        <w:t>732982</w:t>
      </w:r>
    </w:p>
    <w:p>
      <w:r>
        <w:t>@BogiSpanec Ta goba je balkonski kukmak, po latinsko, balkonikus kukmakus, neužitna.</w:t>
      </w:r>
    </w:p>
    <w:p>
      <w:r>
        <w:rPr>
          <w:b/>
          <w:u w:val="single"/>
        </w:rPr>
        <w:t>732983</w:t>
      </w:r>
    </w:p>
    <w:p>
      <w:r>
        <w:t>@BozoPredalic A ste malo v zmoti.......pitna voda je vedno čista, če ni čista ni pitna. Fantje in deklice ne pretiravajte.</w:t>
      </w:r>
    </w:p>
    <w:p>
      <w:r>
        <w:rPr>
          <w:b/>
          <w:u w:val="single"/>
        </w:rPr>
        <w:t>732984</w:t>
      </w:r>
    </w:p>
    <w:p>
      <w:r>
        <w:t>@Bodem43 Kaj pa vem sarma gor ali dol ko paše mi bolj ajdovi žgance in kislo mleko</w:t>
      </w:r>
    </w:p>
    <w:p>
      <w:r>
        <w:rPr>
          <w:b/>
          <w:u w:val="single"/>
        </w:rPr>
        <w:t>732985</w:t>
      </w:r>
    </w:p>
    <w:p>
      <w:r>
        <w:t>@JernejaJF Glede na to, da govori same neumnosti, očitno tudi nič ne dela 😄kaj boš s tako babo</w:t>
      </w:r>
    </w:p>
    <w:p>
      <w:r>
        <w:rPr>
          <w:b/>
          <w:u w:val="single"/>
        </w:rPr>
        <w:t>732986</w:t>
      </w:r>
    </w:p>
    <w:p>
      <w:r>
        <w:t>Takole pa sva včeraj z Natalijo stali po dolgeeem času spet SKUPAJ na odru!!! Se še spomnite najinega STRUPA?... https://t.co/DGqSvzw4jk</w:t>
      </w:r>
    </w:p>
    <w:p>
      <w:r>
        <w:rPr>
          <w:b/>
          <w:u w:val="single"/>
        </w:rPr>
        <w:t>732987</w:t>
      </w:r>
    </w:p>
    <w:p>
      <w:r>
        <w:t>Ne na prehitevalnem pasu. V gosti megli švigajo mimo. Kot jih vesti iz črne kronike ne bi izučile. https://t.co/RJcBvGnbDK</w:t>
      </w:r>
    </w:p>
    <w:p>
      <w:r>
        <w:rPr>
          <w:b/>
          <w:u w:val="single"/>
        </w:rPr>
        <w:t>732988</w:t>
      </w:r>
    </w:p>
    <w:p>
      <w:r>
        <w:t>@toplovodar @markopigac Imamo enega, ona ga vozi. Dolžina pa baje ni pomembna #nebuloze</w:t>
      </w:r>
    </w:p>
    <w:p>
      <w:r>
        <w:rPr>
          <w:b/>
          <w:u w:val="single"/>
        </w:rPr>
        <w:t>732989</w:t>
      </w:r>
    </w:p>
    <w:p>
      <w:r>
        <w:t>@petra_jansa @anijanko ....ja, ja čebula se jim tako smili ko jo režejo, da zraven jokajo 😂😂😂🤣🤣🤣😭😭😭😢😢 https://t.co/XCjuz6cPSE</w:t>
      </w:r>
    </w:p>
    <w:p>
      <w:r>
        <w:rPr>
          <w:b/>
          <w:u w:val="single"/>
        </w:rPr>
        <w:t>732990</w:t>
      </w:r>
    </w:p>
    <w:p>
      <w:r>
        <w:t>@Blaz_88 @peterjancic @ZigaTurk Janša ima premoženje v vrednosti nekaj čez 500.000 evr,kar je normalno,če imaš 40 let del dobe ,knjige itd</w:t>
      </w:r>
    </w:p>
    <w:p>
      <w:r>
        <w:rPr>
          <w:b/>
          <w:u w:val="single"/>
        </w:rPr>
        <w:t>732991</w:t>
      </w:r>
    </w:p>
    <w:p>
      <w:r>
        <w:t>Nosečke ne smejo jesti surovih jajc (majoneza),surovega mesa (biftek,steak),surovega mleka,slabo oprane zelenjave.Lahko bi vedeli! #gostilna</w:t>
      </w:r>
    </w:p>
    <w:p>
      <w:r>
        <w:rPr>
          <w:b/>
          <w:u w:val="single"/>
        </w:rPr>
        <w:t>732992</w:t>
      </w:r>
    </w:p>
    <w:p>
      <w:r>
        <w:t>@simicev_matej Čudno, da ni med vzroki tudi globalno segrevanje, ki bi ravno tako lahko povzročilo vžig hrastovih tramov.</w:t>
      </w:r>
    </w:p>
    <w:p>
      <w:r>
        <w:rPr>
          <w:b/>
          <w:u w:val="single"/>
        </w:rPr>
        <w:t>732993</w:t>
      </w:r>
    </w:p>
    <w:p>
      <w:r>
        <w:t>@ekst_emigracija Katalonci so dobili točno to, kar so želeli. Referendum lahko enostavno ponovijo.</w:t>
      </w:r>
    </w:p>
    <w:p>
      <w:r>
        <w:rPr>
          <w:b/>
          <w:u w:val="single"/>
        </w:rPr>
        <w:t>732994</w:t>
      </w:r>
    </w:p>
    <w:p>
      <w:r>
        <w:t>@zasledovalec70 Meni je vseeno, vsekakor želim, da si oddahneš in nafilaš baterije 😍</w:t>
      </w:r>
    </w:p>
    <w:p>
      <w:r>
        <w:rPr>
          <w:b/>
          <w:u w:val="single"/>
        </w:rPr>
        <w:t>732995</w:t>
      </w:r>
    </w:p>
    <w:p>
      <w:r>
        <w:t>@had Politika mi gre pa vedno bolj na bruhanje.... Cel spekter, začenšnji na levi in vse do konca na desni.</w:t>
      </w:r>
    </w:p>
    <w:p>
      <w:r>
        <w:rPr>
          <w:b/>
          <w:u w:val="single"/>
        </w:rPr>
        <w:t>732996</w:t>
      </w:r>
    </w:p>
    <w:p>
      <w:r>
        <w:t>@ZanMahnic Eno so ustanovili, pa se je takoj posušila. Lažje je pamet solit z brega, kot plavat med morskimi psi</w:t>
      </w:r>
    </w:p>
    <w:p>
      <w:r>
        <w:rPr>
          <w:b/>
          <w:u w:val="single"/>
        </w:rPr>
        <w:t>732997</w:t>
      </w:r>
    </w:p>
    <w:p>
      <w:r>
        <w:t>ha ha ha Moderndorfer.......cvili potisnjen v kot.</w:t>
        <w:br/>
        <w:t>Ampak kriminalce iz @StrankaSMC bo ščitil do svoje bridke smrti.</w:t>
        <w:br/>
        <w:t>Cerarjev vazal.</w:t>
      </w:r>
    </w:p>
    <w:p>
      <w:r>
        <w:rPr>
          <w:b/>
          <w:u w:val="single"/>
        </w:rPr>
        <w:t>732998</w:t>
      </w:r>
    </w:p>
    <w:p>
      <w:r>
        <w:t>@MatejSpehar Bicikl pa pelerina, jebenti, saj ne gre za jedrsko fiziko. @kolesarji_pesci</w:t>
      </w:r>
    </w:p>
    <w:p>
      <w:r>
        <w:rPr>
          <w:b/>
          <w:u w:val="single"/>
        </w:rPr>
        <w:t>732999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733000</w:t>
      </w:r>
    </w:p>
    <w:p>
      <w:r>
        <w:t>@EPameten @RobertSifrer To je res..vse tudi vsi totalitarizmu  so temu nagnjeni</w:t>
      </w:r>
    </w:p>
    <w:p>
      <w:r>
        <w:rPr>
          <w:b/>
          <w:u w:val="single"/>
        </w:rPr>
        <w:t>733001</w:t>
      </w:r>
    </w:p>
    <w:p>
      <w:r>
        <w:t>Za debeli četrtek si bomo postregli z eno skledo pohval. 😁🥯 https://t.co/rShCCMgWtp</w:t>
      </w:r>
    </w:p>
    <w:p>
      <w:r>
        <w:rPr>
          <w:b/>
          <w:u w:val="single"/>
        </w:rPr>
        <w:t>733002</w:t>
      </w:r>
    </w:p>
    <w:p>
      <w:r>
        <w:t>@ZigaTurk Profesor, mi prosim definirate populizem in demagogijo? Da vidim s čim operirate. LPP</w:t>
      </w:r>
    </w:p>
    <w:p>
      <w:r>
        <w:rPr>
          <w:b/>
          <w:u w:val="single"/>
        </w:rPr>
        <w:t>733003</w:t>
      </w:r>
    </w:p>
    <w:p>
      <w:r>
        <w:t>@had @SloLibertarian Popolno navijanje brez podlage v dejstvih. Beguncev na mejah ni. Telefonu JJ pa tudi ne zvonijo.</w:t>
      </w:r>
    </w:p>
    <w:p>
      <w:r>
        <w:rPr>
          <w:b/>
          <w:u w:val="single"/>
        </w:rPr>
        <w:t>733004</w:t>
      </w:r>
    </w:p>
    <w:p>
      <w:r>
        <w:t>Nadvložek, na katerem boste spali globoko, udobno in zdravo!Magnetni nadvložek Biomagnetico vas ščit http://t.co/x1PRXT8HnK</w:t>
      </w:r>
    </w:p>
    <w:p>
      <w:r>
        <w:rPr>
          <w:b/>
          <w:u w:val="single"/>
        </w:rPr>
        <w:t>733005</w:t>
      </w:r>
    </w:p>
    <w:p>
      <w:r>
        <w:t>@miskasmetiska @mat3ja ma nabijem jaz vse na kurac, ce narocim dostavo naj mi dostavijo, nisem cucek da jih bom lovil po ulici</w:t>
      </w:r>
    </w:p>
    <w:p>
      <w:r>
        <w:rPr>
          <w:b/>
          <w:u w:val="single"/>
        </w:rPr>
        <w:t>733006</w:t>
      </w:r>
    </w:p>
    <w:p>
      <w:r>
        <w:t>Čudežni dečki NAJIN SVET _ POROČNI VALČEK https://t.co/CC9pRTfxZ0 via @YouTube</w:t>
      </w:r>
    </w:p>
    <w:p>
      <w:r>
        <w:rPr>
          <w:b/>
          <w:u w:val="single"/>
        </w:rPr>
        <w:t>733007</w:t>
      </w:r>
    </w:p>
    <w:p>
      <w:r>
        <w:t>@asocialec @TooBigEgo Vse to, cerkvenih zvonov nam pa še ni ratal utisat. Neverjetno!</w:t>
      </w:r>
    </w:p>
    <w:p>
      <w:r>
        <w:rPr>
          <w:b/>
          <w:u w:val="single"/>
        </w:rPr>
        <w:t>733008</w:t>
      </w:r>
    </w:p>
    <w:p>
      <w:r>
        <w:t>Gurmanski recept ~ V staro #slovensko jed lahko zakuhate cmoke, ajdove žgance, lahko jo ponudite tudi s kruhom.... https://t.co/f40K5L8Xzg</w:t>
      </w:r>
    </w:p>
    <w:p>
      <w:r>
        <w:rPr>
          <w:b/>
          <w:u w:val="single"/>
        </w:rPr>
        <w:t>733009</w:t>
      </w:r>
    </w:p>
    <w:p>
      <w:r>
        <w:t>@JJansaSDS @MiroCerar Rdeči so vsi pečeni v fris, aja zanje je veseli december, ne Advent!</w:t>
      </w:r>
    </w:p>
    <w:p>
      <w:r>
        <w:rPr>
          <w:b/>
          <w:u w:val="single"/>
        </w:rPr>
        <w:t>733010</w:t>
      </w:r>
    </w:p>
    <w:p>
      <w:r>
        <w:t>levičarske glave so že itak bolne, tako da ne bo posledic😉 https://t.co/3gNgeqDCgL</w:t>
      </w:r>
    </w:p>
    <w:p>
      <w:r>
        <w:rPr>
          <w:b/>
          <w:u w:val="single"/>
        </w:rPr>
        <w:t>733011</w:t>
      </w:r>
    </w:p>
    <w:p>
      <w:r>
        <w:t>@lenci53 @dusankocevar1 Ja, ampak je pomembno ob kakšni priliki napišeš butl. Tudi jaz bi včasih komu to z veseljem napisala!😜</w:t>
      </w:r>
    </w:p>
    <w:p>
      <w:r>
        <w:rPr>
          <w:b/>
          <w:u w:val="single"/>
        </w:rPr>
        <w:t>733012</w:t>
      </w:r>
    </w:p>
    <w:p>
      <w:r>
        <w:t>@peterprevc Čestitke @peterprevc in @MinaLavtizarM! Dobrodošel fantek v modrih copatkih, naj te življenje varno vodi po vseh poteh!</w:t>
      </w:r>
    </w:p>
    <w:p>
      <w:r>
        <w:rPr>
          <w:b/>
          <w:u w:val="single"/>
        </w:rPr>
        <w:t>733013</w:t>
      </w:r>
    </w:p>
    <w:p>
      <w:r>
        <w:t>@vladarsi Hvala. Sem se trudu ujet čim manj drobtin, ki se po pultu valjajo že kšne štrnajst dni.</w:t>
      </w:r>
    </w:p>
    <w:p>
      <w:r>
        <w:rPr>
          <w:b/>
          <w:u w:val="single"/>
        </w:rPr>
        <w:t>733014</w:t>
      </w:r>
    </w:p>
    <w:p>
      <w:r>
        <w:t>Mediji: novinarska konferenca po seji nadzornega sveta družbe potrjeno ob 13. uri (Vošnjakova 2, LJ).</w:t>
      </w:r>
    </w:p>
    <w:p>
      <w:r>
        <w:rPr>
          <w:b/>
          <w:u w:val="single"/>
        </w:rPr>
        <w:t>733015</w:t>
      </w:r>
    </w:p>
    <w:p>
      <w:r>
        <w:t>@HZlatko @NEVAELEZNIK Vse to kar ste našteli se plačuje. Vsak mesec trgajo, če potrebuješ ali pa ne. Ne kvasite neumnosti.</w:t>
      </w:r>
    </w:p>
    <w:p>
      <w:r>
        <w:rPr>
          <w:b/>
          <w:u w:val="single"/>
        </w:rPr>
        <w:t>733016</w:t>
      </w:r>
    </w:p>
    <w:p>
      <w:r>
        <w:t>@TitPetric Torej, čudovita opcija. Pa prestopat vmes s prtljago in tako naprej.</w:t>
      </w:r>
    </w:p>
    <w:p>
      <w:r>
        <w:rPr>
          <w:b/>
          <w:u w:val="single"/>
        </w:rPr>
        <w:t>733017</w:t>
      </w:r>
    </w:p>
    <w:p>
      <w:r>
        <w:t>Jutri si moram dati sam inekcijo v trebuh. Razmišljam, da bi si jo dal kar skozi pulover... #prpa</w:t>
      </w:r>
    </w:p>
    <w:p>
      <w:r>
        <w:rPr>
          <w:b/>
          <w:u w:val="single"/>
        </w:rPr>
        <w:t>733018</w:t>
      </w:r>
    </w:p>
    <w:p>
      <w:r>
        <w:t>Smučar je bil prepeljan v ljubljanski klinični center. https://t.co/gAavdAMhdO</w:t>
      </w:r>
    </w:p>
    <w:p>
      <w:r>
        <w:rPr>
          <w:b/>
          <w:u w:val="single"/>
        </w:rPr>
        <w:t>733019</w:t>
      </w:r>
    </w:p>
    <w:p>
      <w:r>
        <w:t>@Medeja_7 @JakaDolinar2 @BozidarBiscan in, od kje ti ideja, da je kučan jankovićev šef '</w:t>
      </w:r>
    </w:p>
    <w:p>
      <w:r>
        <w:rPr>
          <w:b/>
          <w:u w:val="single"/>
        </w:rPr>
        <w:t>733020</w:t>
      </w:r>
    </w:p>
    <w:p>
      <w:r>
        <w:t>@ErikaPlaninsec In perejo možgane potencialnim volilcem ostalih falotov (Levica, SD,...)</w:t>
      </w:r>
    </w:p>
    <w:p>
      <w:r>
        <w:rPr>
          <w:b/>
          <w:u w:val="single"/>
        </w:rPr>
        <w:t>733021</w:t>
      </w:r>
    </w:p>
    <w:p>
      <w:r>
        <w:t>@jocarules Bedak pač, ki je videt po profilu, da je že v rani mladosti dobil eno dobro direkt na brado od tu tudi fafla neumnosti😅</w:t>
      </w:r>
    </w:p>
    <w:p>
      <w:r>
        <w:rPr>
          <w:b/>
          <w:u w:val="single"/>
        </w:rPr>
        <w:t>733022</w:t>
      </w:r>
    </w:p>
    <w:p>
      <w:r>
        <w:t>@dkosen @Skolobrinski A si mlad pa neumen ker takrat se ti oprosti....Pomisli malo prej da pišeš pa 1+1seštej...</w:t>
      </w:r>
    </w:p>
    <w:p>
      <w:r>
        <w:rPr>
          <w:b/>
          <w:u w:val="single"/>
        </w:rPr>
        <w:t>733023</w:t>
      </w:r>
    </w:p>
    <w:p>
      <w:r>
        <w:t>Moj sosed poroča, da pri LMŠ pravijo, da naj gre @sarecmarjan v španovijo z @strankaSDS #zajecnaražnju https://t.co/7OZ7QhkcgI</w:t>
      </w:r>
    </w:p>
    <w:p>
      <w:r>
        <w:rPr>
          <w:b/>
          <w:u w:val="single"/>
        </w:rPr>
        <w:t>733024</w:t>
      </w:r>
    </w:p>
    <w:p>
      <w:r>
        <w:t>Velesili umetne inteligence: Kitajska in ZDA ter</w:t>
        <w:br/>
        <w:t>lacanovski lapsus: Evropa je kot tretji svet izpuščena</w:t>
        <w:br/>
        <w:t>https://t.co/K47lNrOdDB</w:t>
      </w:r>
    </w:p>
    <w:p>
      <w:r>
        <w:rPr>
          <w:b/>
          <w:u w:val="single"/>
        </w:rPr>
        <w:t>733025</w:t>
      </w:r>
    </w:p>
    <w:p>
      <w:r>
        <w:t>Bilo bi bolj pošteno, če bi @sarecmarjan na @PRO_PLUS, namesto tašče, pripeljal Ančo Cvirn, direktorico Komunale Kamnik. Ona fura, ne tašča.</w:t>
      </w:r>
    </w:p>
    <w:p>
      <w:r>
        <w:rPr>
          <w:b/>
          <w:u w:val="single"/>
        </w:rPr>
        <w:t>733026</w:t>
      </w:r>
    </w:p>
    <w:p>
      <w:r>
        <w:t>@nadkaku Ja,potem pa verjamem,da lahko tako malo prikrito narediš agitacijo za SDS 😁.Bela krajina je kar rdeča...</w:t>
      </w:r>
    </w:p>
    <w:p>
      <w:r>
        <w:rPr>
          <w:b/>
          <w:u w:val="single"/>
        </w:rPr>
        <w:t>733027</w:t>
      </w:r>
    </w:p>
    <w:p>
      <w:r>
        <w:t>@TomBlackNorris @AleteiaSI @JozeBizjak Pri SCOJIH letih si butelj in nepismen?</w:t>
      </w:r>
    </w:p>
    <w:p>
      <w:r>
        <w:rPr>
          <w:b/>
          <w:u w:val="single"/>
        </w:rPr>
        <w:t>733028</w:t>
      </w:r>
    </w:p>
    <w:p>
      <w:r>
        <w:t>@MarkoSket Se bova pa načakala.</w:t>
        <w:br/>
        <w:t xml:space="preserve">Med tem lahko staviva-kaj bo prej </w:t>
        <w:br/>
        <w:t>1.prodaja NLB</w:t>
        <w:br/>
        <w:t>2.sesutje osrednjih medijev</w:t>
        <w:br/>
        <w:t>3.nič od naštetega</w:t>
      </w:r>
    </w:p>
    <w:p>
      <w:r>
        <w:rPr>
          <w:b/>
          <w:u w:val="single"/>
        </w:rPr>
        <w:t>733029</w:t>
      </w:r>
    </w:p>
    <w:p>
      <w:r>
        <w:t>@Tevilevi @zaslovenijo2 Saj si ti začel prepričevati...daj je kao vojska kuhala...pa ni.  Pa tudi če bi...nebi zastonj.</w:t>
      </w:r>
    </w:p>
    <w:p>
      <w:r>
        <w:rPr>
          <w:b/>
          <w:u w:val="single"/>
        </w:rPr>
        <w:t>733030</w:t>
      </w:r>
    </w:p>
    <w:p>
      <w:r>
        <w:t>samo da povdarim, poanta ni v kroju reklca, ampak v gugl imidž search zadetku</w:t>
        <w:br/>
        <w:t>Lp,</w:t>
        <w:br/>
        <w:t>Štajerc</w:t>
      </w:r>
    </w:p>
    <w:p>
      <w:r>
        <w:rPr>
          <w:b/>
          <w:u w:val="single"/>
        </w:rPr>
        <w:t>733031</w:t>
      </w:r>
    </w:p>
    <w:p>
      <w:r>
        <w:t>@YanchMb @polikarbonat @jozevolf Divjad se. Potem, ko zavaruješ, ne povoziš nobenega jelena več.</w:t>
      </w:r>
    </w:p>
    <w:p>
      <w:r>
        <w:rPr>
          <w:b/>
          <w:u w:val="single"/>
        </w:rPr>
        <w:t>733032</w:t>
      </w:r>
    </w:p>
    <w:p>
      <w:r>
        <w:t>Mirovni? Ženske kvote v slo košark. posadko! Kje so protesti &amp;amp; demonstracije? Totalna diskriminacija žensk. Komaj prenašam krivico.</w:t>
      </w:r>
    </w:p>
    <w:p>
      <w:r>
        <w:rPr>
          <w:b/>
          <w:u w:val="single"/>
        </w:rPr>
        <w:t>733033</w:t>
      </w:r>
    </w:p>
    <w:p>
      <w:r>
        <w:t>@toplovodar, saj @RTV_Slovenija s prispevkom tudi zaračunava naravne znamenitosti. Zimzeleni Ivo in jezični Dohtar nista zastonj! #nebuloze</w:t>
      </w:r>
    </w:p>
    <w:p>
      <w:r>
        <w:rPr>
          <w:b/>
          <w:u w:val="single"/>
        </w:rPr>
        <w:t>733034</w:t>
      </w:r>
    </w:p>
    <w:p>
      <w:r>
        <w:t>Končno tudi uradno, trojčke niso zrušili teroristi. #controlleddemolition</w:t>
        <w:br/>
        <w:t>Via @RomaAJB https://t.co/KQlaCjeDS8</w:t>
      </w:r>
    </w:p>
    <w:p>
      <w:r>
        <w:rPr>
          <w:b/>
          <w:u w:val="single"/>
        </w:rPr>
        <w:t>733035</w:t>
      </w:r>
    </w:p>
    <w:p>
      <w:r>
        <w:t>@lenci53 Samo za primer: dopolnilno zavarovanje krije 90 % vseh stroškov za zdravila z vmesne liste.</w:t>
      </w:r>
    </w:p>
    <w:p>
      <w:r>
        <w:rPr>
          <w:b/>
          <w:u w:val="single"/>
        </w:rPr>
        <w:t>733036</w:t>
      </w:r>
    </w:p>
    <w:p>
      <w:r>
        <w:t>@Leon48303573 Ne pretiravaj z mastjo pri spoju zgornjega dela s podplatom, ker mast in lepilo nista najboljša prijatelja.</w:t>
      </w:r>
    </w:p>
    <w:p>
      <w:r>
        <w:rPr>
          <w:b/>
          <w:u w:val="single"/>
        </w:rPr>
        <w:t>733037</w:t>
      </w:r>
    </w:p>
    <w:p>
      <w:r>
        <w:t>Klon se bo ulegel pod podvoz in domoljubno zaustavil povodenj... https://t.co/7SKC9kxK6R</w:t>
      </w:r>
    </w:p>
    <w:p>
      <w:r>
        <w:rPr>
          <w:b/>
          <w:u w:val="single"/>
        </w:rPr>
        <w:t>733038</w:t>
      </w:r>
    </w:p>
    <w:p>
      <w:r>
        <w:t>@strankalevica Absolutno proti. Še bolj bi morali znižati davke in vrniti DDV na predkrizno raven.</w:t>
      </w:r>
    </w:p>
    <w:p>
      <w:r>
        <w:rPr>
          <w:b/>
          <w:u w:val="single"/>
        </w:rPr>
        <w:t>733039</w:t>
      </w:r>
    </w:p>
    <w:p>
      <w:r>
        <w:t>Bitka za Krvavec: Janša trdi, da ima denar, kje se torej zapleta?  https://t.co/5UWHT89lwD</w:t>
      </w:r>
    </w:p>
    <w:p>
      <w:r>
        <w:rPr>
          <w:b/>
          <w:u w:val="single"/>
        </w:rPr>
        <w:t>733040</w:t>
      </w:r>
    </w:p>
    <w:p>
      <w:r>
        <w:t>Peklenski ritem v februarju se nadaljuje. Po zmagi na Finskem nas jutri čaka nova, pomembna tekma v državnem... https://t.co/3By8hOU2jv</w:t>
      </w:r>
    </w:p>
    <w:p>
      <w:r>
        <w:rPr>
          <w:b/>
          <w:u w:val="single"/>
        </w:rPr>
        <w:t>733041</w:t>
      </w:r>
    </w:p>
    <w:p>
      <w:r>
        <w:t>@had pa veš da grem rajš na kebap, kot pa tole jest? Se to sploh je? #svinjskapečenka #vineršnicl #restankrompir</w:t>
      </w:r>
    </w:p>
    <w:p>
      <w:r>
        <w:rPr>
          <w:b/>
          <w:u w:val="single"/>
        </w:rPr>
        <w:t>733042</w:t>
      </w:r>
    </w:p>
    <w:p>
      <w:r>
        <w:t>Uh, glej, zgleda da so Severni Korejci spet testirali jedrsko bombo. Prestrašit jih ne moreš. Delajo svoje naprej.</w:t>
      </w:r>
    </w:p>
    <w:p>
      <w:r>
        <w:rPr>
          <w:b/>
          <w:u w:val="single"/>
        </w:rPr>
        <w:t>733043</w:t>
      </w:r>
    </w:p>
    <w:p>
      <w:r>
        <w:t>Tuširanje, preoblačenje, uživanje tekočin in druga poletna Sizifova opravila.</w:t>
      </w:r>
    </w:p>
    <w:p>
      <w:r>
        <w:rPr>
          <w:b/>
          <w:u w:val="single"/>
        </w:rPr>
        <w:t>733044</w:t>
      </w:r>
    </w:p>
    <w:p>
      <w:r>
        <w:t>Jaklič kot Tito: kako novi ustavni sodnik politizira celo v svoji zahvali https://t.co/CfZ5i67zX6 https://t.co/nzpXTcawQi</w:t>
      </w:r>
    </w:p>
    <w:p>
      <w:r>
        <w:rPr>
          <w:b/>
          <w:u w:val="single"/>
        </w:rPr>
        <w:t>733045</w:t>
      </w:r>
    </w:p>
    <w:p>
      <w:r>
        <w:t>@MorskaKvacka moja se skušala naučit po moško-pa vidla da ima narava čudne mote.😆</w:t>
      </w:r>
    </w:p>
    <w:p>
      <w:r>
        <w:rPr>
          <w:b/>
          <w:u w:val="single"/>
        </w:rPr>
        <w:t>733046</w:t>
      </w:r>
    </w:p>
    <w:p>
      <w:r>
        <w:t>identificirajo se z skupino, da bi pobegnili pred realnostjo. Jst? Jst ne rabm tega, jst sem realnost #toplovod</w:t>
      </w:r>
    </w:p>
    <w:p>
      <w:r>
        <w:rPr>
          <w:b/>
          <w:u w:val="single"/>
        </w:rPr>
        <w:t>733047</w:t>
      </w:r>
    </w:p>
    <w:p>
      <w:r>
        <w:t>@UrosPetohleb Kako izgleda ta smer? Mene bi ob tistem pod medenico oni na moji levi z marelo motil. 🤣</w:t>
      </w:r>
    </w:p>
    <w:p>
      <w:r>
        <w:rPr>
          <w:b/>
          <w:u w:val="single"/>
        </w:rPr>
        <w:t>733048</w:t>
      </w:r>
    </w:p>
    <w:p>
      <w:r>
        <w:t>Jak-130 osvaja svetovni trg: Letala kupuje celo Laos (VIDEO) - Russia Beyond Slovenija https://t.co/tUGPYxH7XC</w:t>
      </w:r>
    </w:p>
    <w:p>
      <w:r>
        <w:rPr>
          <w:b/>
          <w:u w:val="single"/>
        </w:rPr>
        <w:t>733049</w:t>
      </w:r>
    </w:p>
    <w:p>
      <w:r>
        <w:t>Moraš pa biti res krvoločen idiot, da nosiš rdečo zvezdo, ki je simbol komunističnih morilcev. https://t.co/2dRFj6bh7Q</w:t>
      </w:r>
    </w:p>
    <w:p>
      <w:r>
        <w:rPr>
          <w:b/>
          <w:u w:val="single"/>
        </w:rPr>
        <w:t>733050</w:t>
      </w:r>
    </w:p>
    <w:p>
      <w:r>
        <w:t>Naši #Marsovčki so še vedno na počitnicah https://t.co/mpdlMMnSuj @Julia_Doria_1 #marsovci #vesolje #knjiga https://t.co/utkH4XXPpa</w:t>
      </w:r>
    </w:p>
    <w:p>
      <w:r>
        <w:rPr>
          <w:b/>
          <w:u w:val="single"/>
        </w:rPr>
        <w:t>733051</w:t>
      </w:r>
    </w:p>
    <w:p>
      <w:r>
        <w:t>Zu3 se na fu3.</w:t>
        <w:br/>
        <w:br/>
        <w:t>Dobro jutro prijatelji borci, podpirniki, garaci, nergaci, stari prdci in hik i.</w:t>
        <w:br/>
        <w:br/>
        <w:t>Za zadnje upam... https://t.co/GXZmz2ycty</w:t>
      </w:r>
    </w:p>
    <w:p>
      <w:r>
        <w:rPr>
          <w:b/>
          <w:u w:val="single"/>
        </w:rPr>
        <w:t>733052</w:t>
      </w:r>
    </w:p>
    <w:p>
      <w:r>
        <w:t>@ziggislo Slaba obramba, predvsem pa slabo zapiranje na skoku. V napadu pa več ali manj samo met od daleč</w:t>
      </w:r>
    </w:p>
    <w:p>
      <w:r>
        <w:rPr>
          <w:b/>
          <w:u w:val="single"/>
        </w:rPr>
        <w:t>733053</w:t>
      </w:r>
    </w:p>
    <w:p>
      <w:r>
        <w:t>Mladi virtuozi nadaljujejo s svojo kvaliteto https://t.co/UmnU9NU4Og via @wordpressdotcom</w:t>
      </w:r>
    </w:p>
    <w:p>
      <w:r>
        <w:rPr>
          <w:b/>
          <w:u w:val="single"/>
        </w:rPr>
        <w:t>733054</w:t>
      </w:r>
    </w:p>
    <w:p>
      <w:r>
        <w:t>Resno nimate boljsga dela kot se na fedtivalu moriti ljudi z temi vasimi sranji??? #getthefout https://t.co/WwVUU8ufNb</w:t>
      </w:r>
    </w:p>
    <w:p>
      <w:r>
        <w:rPr>
          <w:b/>
          <w:u w:val="single"/>
        </w:rPr>
        <w:t>733055</w:t>
      </w:r>
    </w:p>
    <w:p>
      <w:r>
        <w:t>@umijosek Včasih so bili smetarji, danes so pa manipulanti z odpadki (vrtnarji so pa strokovnjaki za hortikulturo in vizualne umetnosti).</w:t>
      </w:r>
    </w:p>
    <w:p>
      <w:r>
        <w:rPr>
          <w:b/>
          <w:u w:val="single"/>
        </w:rPr>
        <w:t>733056</w:t>
      </w:r>
    </w:p>
    <w:p>
      <w:r>
        <w:t>@SiolNEWS Če Levica podpre Židana potem so izgubili kompas. Razum so izgubili ko bodo podprli manjšinsko vlado.</w:t>
      </w:r>
    </w:p>
    <w:p>
      <w:r>
        <w:rPr>
          <w:b/>
          <w:u w:val="single"/>
        </w:rPr>
        <w:t>733057</w:t>
      </w:r>
    </w:p>
    <w:p>
      <w:r>
        <w:t>Pravkar igram igro Biathlon Mania. Pridruži se in me poskusi premagati! http://t.co/pLg4OmC31Q</w:t>
      </w:r>
    </w:p>
    <w:p>
      <w:r>
        <w:rPr>
          <w:b/>
          <w:u w:val="single"/>
        </w:rPr>
        <w:t>733058</w:t>
      </w:r>
    </w:p>
    <w:p>
      <w:r>
        <w:t>@crico111 Vse najboljše na desno in naj bo res tako, kot je napisal butalski policaj! Zdravja, ti si dovolj videl, kaj pomeni, če ga ni 😎</w:t>
      </w:r>
    </w:p>
    <w:p>
      <w:r>
        <w:rPr>
          <w:b/>
          <w:u w:val="single"/>
        </w:rPr>
        <w:t>733059</w:t>
      </w:r>
    </w:p>
    <w:p>
      <w:r>
        <w:t>Znova smo na poti! Danes gremo v Maribor, podpret mariborsko listo Kolesarjev in pešcev. #LokalneVolitve #Sendvič https://t.co/ZoM7pyZJ43</w:t>
      </w:r>
    </w:p>
    <w:p>
      <w:r>
        <w:rPr>
          <w:b/>
          <w:u w:val="single"/>
        </w:rPr>
        <w:t>733060</w:t>
      </w:r>
    </w:p>
    <w:p>
      <w:r>
        <w:t>Logično, da je treba odstreliti mlade živali. Odstrel starejših (‘kapitalcev’) pomeni odstranitev najboljše genske baze. #tarca</w:t>
      </w:r>
    </w:p>
    <w:p>
      <w:r>
        <w:rPr>
          <w:b/>
          <w:u w:val="single"/>
        </w:rPr>
        <w:t>733061</w:t>
      </w:r>
    </w:p>
    <w:p>
      <w:r>
        <w:t xml:space="preserve">Otroci niso naša last. Otroci so naša dolžnost. </w:t>
        <w:br/>
        <w:br/>
        <w:t>https://t.co/EaYXV3fItn https://t.co/5AAKdNn4Gw</w:t>
      </w:r>
    </w:p>
    <w:p>
      <w:r>
        <w:rPr>
          <w:b/>
          <w:u w:val="single"/>
        </w:rPr>
        <w:t>733062</w:t>
      </w:r>
    </w:p>
    <w:p>
      <w:r>
        <w:t>Pojdi v NEW YORK in zraven povabi še 3 prijatelje!! EKSTRA BONUS presenečenje prejme vsak udeleženec! https://t.co/7gIOEcsxsZ</w:t>
      </w:r>
    </w:p>
    <w:p>
      <w:r>
        <w:rPr>
          <w:b/>
          <w:u w:val="single"/>
        </w:rPr>
        <w:t>733063</w:t>
      </w:r>
    </w:p>
    <w:p>
      <w:r>
        <w:t>@stanka_d S taksnimi osebami kot so kovsce, kanglerji, mauceci in podobni, #princteme obvladuje DS. Poleg sodstva seveda.</w:t>
      </w:r>
    </w:p>
    <w:p>
      <w:r>
        <w:rPr>
          <w:b/>
          <w:u w:val="single"/>
        </w:rPr>
        <w:t>733064</w:t>
      </w:r>
    </w:p>
    <w:p>
      <w:r>
        <w:t>@BojanPozar @TV3_SI @kjaklic @lucijausaj #Viktorja za najboljšo informativno oddajo dobi oddaja #VVFaktor.</w:t>
      </w:r>
    </w:p>
    <w:p>
      <w:r>
        <w:rPr>
          <w:b/>
          <w:u w:val="single"/>
        </w:rPr>
        <w:t>733065</w:t>
      </w:r>
    </w:p>
    <w:p>
      <w:r>
        <w:t>@had Tud. To je za domov vzet. Oba. Njam njam. Sam ženske ponavad vzamejo sabo ogledalček in obrvi pulijo :) Al pa vrasle dlake. Mmmmm...</w:t>
      </w:r>
    </w:p>
    <w:p>
      <w:r>
        <w:rPr>
          <w:b/>
          <w:u w:val="single"/>
        </w:rPr>
        <w:t>733066</w:t>
      </w:r>
    </w:p>
    <w:p>
      <w:r>
        <w:t>@_ermin Mulci so top. Repajo, pisejo, snemajo, montirajo, rezirajo...Dalec pred nami. Bravo, sin(ko) 😉</w:t>
      </w:r>
    </w:p>
    <w:p>
      <w:r>
        <w:rPr>
          <w:b/>
          <w:u w:val="single"/>
        </w:rPr>
        <w:t>733067</w:t>
      </w:r>
    </w:p>
    <w:p>
      <w:r>
        <w:t xml:space="preserve">Zdej, ko ni več babi, je mat čez noč podedvala to "al moreš jest" mantro. </w:t>
        <w:br/>
        <w:t>Ma ne me jebat no.</w:t>
      </w:r>
    </w:p>
    <w:p>
      <w:r>
        <w:rPr>
          <w:b/>
          <w:u w:val="single"/>
        </w:rPr>
        <w:t>733068</w:t>
      </w:r>
    </w:p>
    <w:p>
      <w:r>
        <w:t>nekaj je pa res, prav vestni komunisti niso bili. iz brezen še vedno zaudarja https://t.co/qYFCKG01lG</w:t>
      </w:r>
    </w:p>
    <w:p>
      <w:r>
        <w:rPr>
          <w:b/>
          <w:u w:val="single"/>
        </w:rPr>
        <w:t>733069</w:t>
      </w:r>
    </w:p>
    <w:p>
      <w:r>
        <w:t>previdno z očesnim kontaktom - še posebej pri paranoidnih.</w:t>
        <w:br/>
        <w:br/>
        <w:t>#KriznaKomunikacija #Psihiatrija #SolaUrgence</w:t>
      </w:r>
    </w:p>
    <w:p>
      <w:r>
        <w:rPr>
          <w:b/>
          <w:u w:val="single"/>
        </w:rPr>
        <w:t>733070</w:t>
      </w:r>
    </w:p>
    <w:p>
      <w:r>
        <w:t>Levičarji, prenehajte z poveličevanjem zločinca in diktatorja Broza, velja enako za poslance @strankalevica ! https://t.co/AadQ1jl1f2</w:t>
      </w:r>
    </w:p>
    <w:p>
      <w:r>
        <w:rPr>
          <w:b/>
          <w:u w:val="single"/>
        </w:rPr>
        <w:t>733071</w:t>
      </w:r>
    </w:p>
    <w:p>
      <w:r>
        <w:t>@butalskipolicaj @Mateja13152294 Eno drzavo so taksni kot Jansa razbili, da sovpotem tisto drugo lahko izropali.</w:t>
      </w:r>
    </w:p>
    <w:p>
      <w:r>
        <w:rPr>
          <w:b/>
          <w:u w:val="single"/>
        </w:rPr>
        <w:t>733072</w:t>
      </w:r>
    </w:p>
    <w:p>
      <w:r>
        <w:t>@alojztetickovi3 Kamion bo počival. Jaz grem pa zjutraj ob 4-ih z busom po Italiji.</w:t>
        <w:br/>
        <w:t>Molfancone , Grado , Pordenone , Venezia in do Verone...</w:t>
      </w:r>
    </w:p>
    <w:p>
      <w:r>
        <w:rPr>
          <w:b/>
          <w:u w:val="single"/>
        </w:rPr>
        <w:t>733073</w:t>
      </w:r>
    </w:p>
    <w:p>
      <w:r>
        <w:t>Vzajemna bo slovenskim bolnišnicam podarila 3.400 otroških pižamic, najmlajše pa bo ob donacijah zabaval priljubljeni Ribič Pepe.</w:t>
      </w:r>
    </w:p>
    <w:p>
      <w:r>
        <w:rPr>
          <w:b/>
          <w:u w:val="single"/>
        </w:rPr>
        <w:t>733074</w:t>
      </w:r>
    </w:p>
    <w:p>
      <w:r>
        <w:t>Pice, rižote, solate in sama kulinarična razvajanja to nedeljo #obzeleznici #loc</w:t>
      </w:r>
    </w:p>
    <w:p>
      <w:r>
        <w:rPr>
          <w:b/>
          <w:u w:val="single"/>
        </w:rPr>
        <w:t>733075</w:t>
      </w:r>
    </w:p>
    <w:p>
      <w:r>
        <w:t>Cvetača, sol, olivc, mešanica maroških začimb. Za pol ure v pečico. Kosilo. https://t.co/UnEVjN0k9G</w:t>
      </w:r>
    </w:p>
    <w:p>
      <w:r>
        <w:rPr>
          <w:b/>
          <w:u w:val="single"/>
        </w:rPr>
        <w:t>733076</w:t>
      </w:r>
    </w:p>
    <w:p>
      <w:r>
        <w:t>@PetraGreiner Ja odvisno kakšne interese ima in kakšen je njegov stil komuniciranja.</w:t>
      </w:r>
    </w:p>
    <w:p>
      <w:r>
        <w:rPr>
          <w:b/>
          <w:u w:val="single"/>
        </w:rPr>
        <w:t>733077</w:t>
      </w:r>
    </w:p>
    <w:p>
      <w:r>
        <w:t>@petra_jansa @GetrudaNivelska To niso samo pedrski zajčki. To so zajčki iz pravljic.</w:t>
      </w:r>
    </w:p>
    <w:p>
      <w:r>
        <w:rPr>
          <w:b/>
          <w:u w:val="single"/>
        </w:rPr>
        <w:t>733078</w:t>
      </w:r>
    </w:p>
    <w:p>
      <w:r>
        <w:t>@Pika_So @JoAnnaOfArT Pravi oce bu mu primazal se dve. Slabic pac gre nad uciteljico</w:t>
      </w:r>
    </w:p>
    <w:p>
      <w:r>
        <w:rPr>
          <w:b/>
          <w:u w:val="single"/>
        </w:rPr>
        <w:t>733079</w:t>
      </w:r>
    </w:p>
    <w:p>
      <w:r>
        <w:t>@EnVaitapu Če je bilo takrat za razumet, glede na čas, je danes absolutno absurdno in nedopustno.</w:t>
      </w:r>
    </w:p>
    <w:p>
      <w:r>
        <w:rPr>
          <w:b/>
          <w:u w:val="single"/>
        </w:rPr>
        <w:t>733080</w:t>
      </w:r>
    </w:p>
    <w:p>
      <w:r>
        <w:t>Rover z robotsko roko na Marsu je naredil posnetek - sebe samega.</w:t>
        <w:br/>
        <w:br/>
        <w:t>https://t.co/4NZAOXlp0M</w:t>
      </w:r>
    </w:p>
    <w:p>
      <w:r>
        <w:rPr>
          <w:b/>
          <w:u w:val="single"/>
        </w:rPr>
        <w:t>733081</w:t>
      </w:r>
    </w:p>
    <w:p>
      <w:r>
        <w:t>@AlanOrlic @pengovsky Da ne bo kdo počil njihovega mehurčka.Poleg tega so snežinke zelo občutljive in se hitro stopijo.</w:t>
      </w:r>
    </w:p>
    <w:p>
      <w:r>
        <w:rPr>
          <w:b/>
          <w:u w:val="single"/>
        </w:rPr>
        <w:t>733082</w:t>
      </w:r>
    </w:p>
    <w:p>
      <w:r>
        <w:t>Desničarsko - nacistično - fašistično - grojpersko - oltrajtovski desant na Vetrinjca in Kordišev socializem! Kdo je zraven?:)</w:t>
      </w:r>
    </w:p>
    <w:p>
      <w:r>
        <w:rPr>
          <w:b/>
          <w:u w:val="single"/>
        </w:rPr>
        <w:t>733083</w:t>
      </w:r>
    </w:p>
    <w:p>
      <w:r>
        <w:t>Glavni na otoku so spet vključili sirene. #vatrogasci #Vatreni #WorldCup https://t.co/GobbSnpkkc</w:t>
      </w:r>
    </w:p>
    <w:p>
      <w:r>
        <w:rPr>
          <w:b/>
          <w:u w:val="single"/>
        </w:rPr>
        <w:t>733084</w:t>
      </w:r>
    </w:p>
    <w:p>
      <w:r>
        <w:t>@MarioPlesej @JJansaSDS Bolno. Da ne bodo celo imenovali kot "medgeneracijski center"!</w:t>
      </w:r>
    </w:p>
    <w:p>
      <w:r>
        <w:rPr>
          <w:b/>
          <w:u w:val="single"/>
        </w:rPr>
        <w:t>733085</w:t>
      </w:r>
    </w:p>
    <w:p>
      <w:r>
        <w:t>@Lupo_inc @drfilomena @anusmundi @ovtsa @davidkovic Fredi. Pišem samo za résne pévce. Janbó bekvo kal.</w:t>
      </w:r>
    </w:p>
    <w:p>
      <w:r>
        <w:rPr>
          <w:b/>
          <w:u w:val="single"/>
        </w:rPr>
        <w:t>733086</w:t>
      </w:r>
    </w:p>
    <w:p>
      <w:r>
        <w:t>@PBohinc @ciro_ciril Pojma nimate. Nemce so dejansko premagali Rusi. Dresden so pa bombardirali Angleži in Američani. Pojma nimate.</w:t>
      </w:r>
    </w:p>
    <w:p>
      <w:r>
        <w:rPr>
          <w:b/>
          <w:u w:val="single"/>
        </w:rPr>
        <w:t>733087</w:t>
      </w:r>
    </w:p>
    <w:p>
      <w:r>
        <w:t>@Moj_ca @Chuppacadabra @Mateja_Rose Všečen koncept. Poslušaj, ne glej. Minimalizem proti družbi vizualnega spektakla.</w:t>
      </w:r>
    </w:p>
    <w:p>
      <w:r>
        <w:rPr>
          <w:b/>
          <w:u w:val="single"/>
        </w:rPr>
        <w:t>733088</w:t>
      </w:r>
    </w:p>
    <w:p>
      <w:r>
        <w:t>Stanovanje pospravljeno, keksi pečeni..zdaj pa uživamo. #veseli_december #diši #svečka #vztrajam https://t.co/sLcqoDEkhd</w:t>
      </w:r>
    </w:p>
    <w:p>
      <w:r>
        <w:rPr>
          <w:b/>
          <w:u w:val="single"/>
        </w:rPr>
        <w:t>733089</w:t>
      </w:r>
    </w:p>
    <w:p>
      <w:r>
        <w:t>@Ekipa24 je edini časnik, kjer novinarji objavljajo selfije z zvezdniki. https://t.co/xT69DNYZ3F</w:t>
      </w:r>
    </w:p>
    <w:p>
      <w:r>
        <w:rPr>
          <w:b/>
          <w:u w:val="single"/>
        </w:rPr>
        <w:t>733090</w:t>
      </w:r>
    </w:p>
    <w:p>
      <w:r>
        <w:t>Posebna radost je sred noči hodt za mačkom in pucat njegovo kozlanje. Jst res ne rabm otrok u lajfu, hvala.</w:t>
      </w:r>
    </w:p>
    <w:p>
      <w:r>
        <w:rPr>
          <w:b/>
          <w:u w:val="single"/>
        </w:rPr>
        <w:t>733091</w:t>
      </w:r>
    </w:p>
    <w:p>
      <w:r>
        <w:t>Razmišljam če bi leta 1941 okupator imel fb in tw ne bi potreboval nobenega domačega izdajalca ...</w:t>
      </w:r>
    </w:p>
    <w:p>
      <w:r>
        <w:rPr>
          <w:b/>
          <w:u w:val="single"/>
        </w:rPr>
        <w:t>733092</w:t>
      </w:r>
    </w:p>
    <w:p>
      <w:r>
        <w:t>@EnaSabina Sledi, sledi, luba duša,</w:t>
        <w:br/>
        <w:t>naj te rime brat veselje kuša,</w:t>
        <w:br/>
        <w:t>nazaj na pota stare slave,</w:t>
        <w:br/>
        <w:t>povzdignit nam jih je v višave! #nočnerime</w:t>
      </w:r>
    </w:p>
    <w:p>
      <w:r>
        <w:rPr>
          <w:b/>
          <w:u w:val="single"/>
        </w:rPr>
        <w:t>733093</w:t>
      </w:r>
    </w:p>
    <w:p>
      <w:r>
        <w:t>Ne gre za pomoč! Gre za načrtno uničevanje ljudi zato, da bi bili obvladljivi! https://t.co/2PLHj9jJSi</w:t>
      </w:r>
    </w:p>
    <w:p>
      <w:r>
        <w:rPr>
          <w:b/>
          <w:u w:val="single"/>
        </w:rPr>
        <w:t>733094</w:t>
      </w:r>
    </w:p>
    <w:p>
      <w:r>
        <w:t>@xmp125a @jelka_godec @spagetyuse @vinkovasle1 Pri možganski kapi cca. 1300 evrov. Koleno skoraj 800. Itd.</w:t>
      </w:r>
    </w:p>
    <w:p>
      <w:r>
        <w:rPr>
          <w:b/>
          <w:u w:val="single"/>
        </w:rPr>
        <w:t>733095</w:t>
      </w:r>
    </w:p>
    <w:p>
      <w:r>
        <w:t>@miro5ek @Delo ... vsi do zadnjega so ljubitelji rdeče ruske komunistične zvezde</w:t>
      </w:r>
    </w:p>
    <w:p>
      <w:r>
        <w:rPr>
          <w:b/>
          <w:u w:val="single"/>
        </w:rPr>
        <w:t>733096</w:t>
      </w:r>
    </w:p>
    <w:p>
      <w:r>
        <w:t>@Primoz_Kovacic Tega ti pa res ne bi bilo treba pisat -  a ni že tako dovolj butastih idej?</w:t>
      </w:r>
    </w:p>
    <w:p>
      <w:r>
        <w:rPr>
          <w:b/>
          <w:u w:val="single"/>
        </w:rPr>
        <w:t>733097</w:t>
      </w:r>
    </w:p>
    <w:p>
      <w:r>
        <w:t>@barjanski Mislim, če prav štekam moje možgane, da bi kar vse v odstotke dal in seštel pa potem spet nazaj :) @asocialec @Gospod_profesor</w:t>
      </w:r>
    </w:p>
    <w:p>
      <w:r>
        <w:rPr>
          <w:b/>
          <w:u w:val="single"/>
        </w:rPr>
        <w:t>733098</w:t>
      </w:r>
    </w:p>
    <w:p>
      <w:r>
        <w:t>@mcanzutti Predvsem je mojstrsko in avtentično prikazana miselnost sistema in komunističnih aparatčikov.</w:t>
      </w:r>
    </w:p>
    <w:p>
      <w:r>
        <w:rPr>
          <w:b/>
          <w:u w:val="single"/>
        </w:rPr>
        <w:t>733099</w:t>
      </w:r>
    </w:p>
    <w:p>
      <w:r>
        <w:t>Prihajajočo soboto bo Šentvid pri Stični stična točka odtrgancev, željnih zabave in učenja dolenjščine. https://t.co/oBJXhBWJfc</w:t>
      </w:r>
    </w:p>
    <w:p>
      <w:r>
        <w:rPr>
          <w:b/>
          <w:u w:val="single"/>
        </w:rPr>
        <w:t>733100</w:t>
      </w:r>
    </w:p>
    <w:p>
      <w:r>
        <w:t>Beg možganov: zakaj mladi bežijo iz Slovenije in kako jih zadržati https://t.co/5pdfm22A4x</w:t>
      </w:r>
    </w:p>
    <w:p>
      <w:r>
        <w:rPr>
          <w:b/>
          <w:u w:val="single"/>
        </w:rPr>
        <w:t>733101</w:t>
      </w:r>
    </w:p>
    <w:p>
      <w:r>
        <w:t>@gregorbeslic @Nebodigatreba2 Saj ne ve. Ni sam računal. To na Trstenjakovi izračunajo, potem pa morajo to troli trolat.</w:t>
      </w:r>
    </w:p>
    <w:p>
      <w:r>
        <w:rPr>
          <w:b/>
          <w:u w:val="single"/>
        </w:rPr>
        <w:t>733102</w:t>
      </w:r>
    </w:p>
    <w:p>
      <w:r>
        <w:t>Spil dva piva pa lepo dal 69 centov državi 😄 saj bi še enega samo nebi več pil z takim užitkom 😕😛 #union https://t.co/eFdoHmGjXb</w:t>
      </w:r>
    </w:p>
    <w:p>
      <w:r>
        <w:rPr>
          <w:b/>
          <w:u w:val="single"/>
        </w:rPr>
        <w:t>733103</w:t>
      </w:r>
    </w:p>
    <w:p>
      <w:r>
        <w:t>@butalskipolicaj @MatevzNovak Je trend, izven vasih vukojebin, da se mestna jedra zapirajo za promet.</w:t>
      </w:r>
    </w:p>
    <w:p>
      <w:r>
        <w:rPr>
          <w:b/>
          <w:u w:val="single"/>
        </w:rPr>
        <w:t>733104</w:t>
      </w:r>
    </w:p>
    <w:p>
      <w:r>
        <w:t>@JanezPogorelec @LajnarEU @zaslovenijo2 @MatejTonin @NovaSlovenija @JernejVrtovec Opa, kaj je to z penzionisti?</w:t>
      </w:r>
    </w:p>
    <w:p>
      <w:r>
        <w:rPr>
          <w:b/>
          <w:u w:val="single"/>
        </w:rPr>
        <w:t>733105</w:t>
      </w:r>
    </w:p>
    <w:p>
      <w:r>
        <w:t>@Nova24TV Pijani teroristi mislim teroterijalci in en mulc star 19 let. Wow @strankaSDS a res... na to ste ponosni.</w:t>
      </w:r>
    </w:p>
    <w:p>
      <w:r>
        <w:rPr>
          <w:b/>
          <w:u w:val="single"/>
        </w:rPr>
        <w:t>733106</w:t>
      </w:r>
    </w:p>
    <w:p>
      <w:r>
        <w:t>@Lovrostanta Alah nas obvaruj pred pomanjkanjem hrane in preobilice besed #Turškipregovor</w:t>
      </w:r>
    </w:p>
    <w:p>
      <w:r>
        <w:rPr>
          <w:b/>
          <w:u w:val="single"/>
        </w:rPr>
        <w:t>733107</w:t>
      </w:r>
    </w:p>
    <w:p>
      <w:r>
        <w:t>V Gostišču Loka v Novem mestu pečejo velike in odlične PIČIČ-e. https://t.co/5YRYxqvRjs</w:t>
      </w:r>
    </w:p>
    <w:p>
      <w:r>
        <w:rPr>
          <w:b/>
          <w:u w:val="single"/>
        </w:rPr>
        <w:t>733108</w:t>
      </w:r>
    </w:p>
    <w:p>
      <w:r>
        <w:t>JELINČIČ NA TABORU SDS</w:t>
        <w:br/>
        <w:br/>
        <w:t>Na dvorišču ima le kip Tita, v Lepeni pa ima nekdanjega komunista in avtoritarnega voditelja v osebi!</w:t>
      </w:r>
    </w:p>
    <w:p>
      <w:r>
        <w:rPr>
          <w:b/>
          <w:u w:val="single"/>
        </w:rPr>
        <w:t>733109</w:t>
      </w:r>
    </w:p>
    <w:p>
      <w:r>
        <w:t>Nova telefonska prevara! Ne oglašajte se na to številko https://t.co/pGeivEPEkL</w:t>
      </w:r>
    </w:p>
    <w:p>
      <w:r>
        <w:rPr>
          <w:b/>
          <w:u w:val="single"/>
        </w:rPr>
        <w:t>733110</w:t>
      </w:r>
    </w:p>
    <w:p>
      <w:r>
        <w:t>@Bojana61654450 to je @TFajon novi astro fizik. So se mu mozgani mal prevec pregreli in se je sel ohladit.</w:t>
      </w:r>
    </w:p>
    <w:p>
      <w:r>
        <w:rPr>
          <w:b/>
          <w:u w:val="single"/>
        </w:rPr>
        <w:t>733111</w:t>
      </w:r>
    </w:p>
    <w:p>
      <w:r>
        <w:t>@maticc1 Kadrić odlomil na koncu Peričića, kupljeni sodnik Glažar ni piskal penala #fkrali #žabarskazarota</w:t>
      </w:r>
    </w:p>
    <w:p>
      <w:r>
        <w:rPr>
          <w:b/>
          <w:u w:val="single"/>
        </w:rPr>
        <w:t>733112</w:t>
      </w:r>
    </w:p>
    <w:p>
      <w:r>
        <w:t>Električni skiroji so kul. Jaz bi to nek. Jaz bom to mel. Zdej sam ne smem pit pa internetat, ker se lahko slabo konča za mojo bilanco.</w:t>
      </w:r>
    </w:p>
    <w:p>
      <w:r>
        <w:rPr>
          <w:b/>
          <w:u w:val="single"/>
        </w:rPr>
        <w:t>733113</w:t>
      </w:r>
    </w:p>
    <w:p>
      <w:r>
        <w:t>@zasledovalec70 @rokschuster @miskasmetiska Sicer ful pozitivno dabest ampak iz HC musli saudi okolja med nežne pupce...</w:t>
        <w:br/>
        <w:t>Niso'lhke🙃</w:t>
      </w:r>
    </w:p>
    <w:p>
      <w:r>
        <w:rPr>
          <w:b/>
          <w:u w:val="single"/>
        </w:rPr>
        <w:t>733114</w:t>
      </w:r>
    </w:p>
    <w:p>
      <w:r>
        <w:t>Otroška miza in otroški stolčki - Lesnina in https://t.co/QKTd9UZYWu https://t.co/zp1UEt0jO6</w:t>
      </w:r>
    </w:p>
    <w:p>
      <w:r>
        <w:rPr>
          <w:b/>
          <w:u w:val="single"/>
        </w:rPr>
        <w:t>733115</w:t>
      </w:r>
    </w:p>
    <w:p>
      <w:r>
        <w:t>@mihamale @BernardBrscic ... zlata teleta so v hoferjih, lidlih, živilih, sparih in tuših</w:t>
      </w:r>
    </w:p>
    <w:p>
      <w:r>
        <w:rPr>
          <w:b/>
          <w:u w:val="single"/>
        </w:rPr>
        <w:t>733116</w:t>
      </w:r>
    </w:p>
    <w:p>
      <w:r>
        <w:t>Kuharska delavnica bo! Na idilični lokaciji ob Kolpi v Adlešičih. Z otroki bomo pekli pogačo, preste in medenjake. https://t.co/v33NvhG37I</w:t>
      </w:r>
    </w:p>
    <w:p>
      <w:r>
        <w:rPr>
          <w:b/>
          <w:u w:val="single"/>
        </w:rPr>
        <w:t>733117</w:t>
      </w:r>
    </w:p>
    <w:p>
      <w:r>
        <w:t>Zdaj se mora še samo Milanu prestica nekam zataknat in Iveku potenca čist dol padit !</w:t>
      </w:r>
    </w:p>
    <w:p>
      <w:r>
        <w:rPr>
          <w:b/>
          <w:u w:val="single"/>
        </w:rPr>
        <w:t>733118</w:t>
      </w:r>
    </w:p>
    <w:p>
      <w:r>
        <w:t>@tomltoml @DominikaSvarc Levičarji dokazano doktorate kar kupijo,Mirku pa mama »zrihtala«❗️</w:t>
      </w:r>
    </w:p>
    <w:p>
      <w:r>
        <w:rPr>
          <w:b/>
          <w:u w:val="single"/>
        </w:rPr>
        <w:t>733119</w:t>
      </w:r>
    </w:p>
    <w:p>
      <w:r>
        <w:t>@vmatijevec A seveda, greš samo mimo - pa ti na 3 metre stran prleti špena v oč.</w:t>
      </w:r>
    </w:p>
    <w:p>
      <w:r>
        <w:rPr>
          <w:b/>
          <w:u w:val="single"/>
        </w:rPr>
        <w:t>733120</w:t>
      </w:r>
    </w:p>
    <w:p>
      <w:r>
        <w:t>@jolandabuh kwaaa!! to je tipično levičarska mentaliteta. primer:</w:t>
        <w:br/>
        <w:t>"braai je boljši od jote" (žalitev tistega, ki ima rad SLO nacionalno jed)</w:t>
      </w:r>
    </w:p>
    <w:p>
      <w:r>
        <w:rPr>
          <w:b/>
          <w:u w:val="single"/>
        </w:rPr>
        <w:t>733121</w:t>
      </w:r>
    </w:p>
    <w:p>
      <w:r>
        <w:t>@dreychee @nejcd Saj če si dolgo drgnil je črnilo izginilo,... skupaj s papirjem #Strganka</w:t>
      </w:r>
    </w:p>
    <w:p>
      <w:r>
        <w:rPr>
          <w:b/>
          <w:u w:val="single"/>
        </w:rPr>
        <w:t>733122</w:t>
      </w:r>
    </w:p>
    <w:p>
      <w:r>
        <w:t>@DarjaTomanic @zeljkozeleznik @_wupe @strankaSDS @Zvezaborcev_NOB Posnetek SDM na brli zabavi je nedolgo nazaj prišel v javnost.</w:t>
      </w:r>
    </w:p>
    <w:p>
      <w:r>
        <w:rPr>
          <w:b/>
          <w:u w:val="single"/>
        </w:rPr>
        <w:t>733123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733124</w:t>
      </w:r>
    </w:p>
    <w:p>
      <w:r>
        <w:t>@slovenskipanter Udbovec z nacionalistično retoriko nateguje neuke in neinformirane volivce.</w:t>
      </w:r>
    </w:p>
    <w:p>
      <w:r>
        <w:rPr>
          <w:b/>
          <w:u w:val="single"/>
        </w:rPr>
        <w:t>733125</w:t>
      </w:r>
    </w:p>
    <w:p>
      <w:r>
        <w:t>@scdtwister To je faca zagovornika propadlega, zločinskega sistema - režima...</w:t>
      </w:r>
    </w:p>
    <w:p>
      <w:r>
        <w:rPr>
          <w:b/>
          <w:u w:val="single"/>
        </w:rPr>
        <w:t>733126</w:t>
      </w:r>
    </w:p>
    <w:p>
      <w:r>
        <w:t xml:space="preserve">V nekaj minutah veliko uničenje. </w:t>
        <w:br/>
        <w:t>V neurju zalilo Izolo https://t.co/H8sZ46SKz2</w:t>
      </w:r>
    </w:p>
    <w:p>
      <w:r>
        <w:rPr>
          <w:b/>
          <w:u w:val="single"/>
        </w:rPr>
        <w:t>733127</w:t>
      </w:r>
    </w:p>
    <w:p>
      <w:r>
        <w:t>V akcijah pa so še bralniki #Kindle, robotski sesalniki, ure #Polar, telefon #Honor8, objektivi #Tamron, kartica microSD #Samsung in še kaj.</w:t>
      </w:r>
    </w:p>
    <w:p>
      <w:r>
        <w:rPr>
          <w:b/>
          <w:u w:val="single"/>
        </w:rPr>
        <w:t>733128</w:t>
      </w:r>
    </w:p>
    <w:p>
      <w:r>
        <w:t>Petek popoldne je, zunaj sije sonce in zalotim otroka v sobi, ki se.............. UČI https://t.co/IKrysyEeLz</w:t>
      </w:r>
    </w:p>
    <w:p>
      <w:r>
        <w:rPr>
          <w:b/>
          <w:u w:val="single"/>
        </w:rPr>
        <w:t>733129</w:t>
      </w:r>
    </w:p>
    <w:p>
      <w:r>
        <w:t>Dekadentni Los Angeles porušil kip Krištofa Kolumba, ker naj bi predstavljal obdobje imperializma in kolonializma https://t.co/ysGcIPdApq</w:t>
      </w:r>
    </w:p>
    <w:p>
      <w:r>
        <w:rPr>
          <w:b/>
          <w:u w:val="single"/>
        </w:rPr>
        <w:t>733130</w:t>
      </w:r>
    </w:p>
    <w:p>
      <w:r>
        <w:t>@petracj @iCinober tukaj pa moram replicirat: železnice niso nič preveč muzejske, so pa za vse kam drugam tisti, ki s sistemom upravljajo.</w:t>
      </w:r>
    </w:p>
    <w:p>
      <w:r>
        <w:rPr>
          <w:b/>
          <w:u w:val="single"/>
        </w:rPr>
        <w:t>733131</w:t>
      </w:r>
    </w:p>
    <w:p>
      <w:r>
        <w:t>@JernejStromajer @DejanLevanic @DominikaSvarc @Patrick_Vlacic Pa ugledni pravniki nič o ilegalni rezilni žici na meji...</w:t>
      </w:r>
    </w:p>
    <w:p>
      <w:r>
        <w:rPr>
          <w:b/>
          <w:u w:val="single"/>
        </w:rPr>
        <w:t>733132</w:t>
      </w:r>
    </w:p>
    <w:p>
      <w:r>
        <w:t>@praprotnix @Delo Zdravnik in obenem model za stock fotografijo? Multitalent!</w:t>
      </w:r>
    </w:p>
    <w:p>
      <w:r>
        <w:rPr>
          <w:b/>
          <w:u w:val="single"/>
        </w:rPr>
        <w:t>733133</w:t>
      </w:r>
    </w:p>
    <w:p>
      <w:r>
        <w:t>@LZelenicic Ko se masa začne gostiti, čvrsto stepemo smetano in jo primešamo.</w:t>
        <w:br/>
        <w:t>Kremo namažemo na torto in postavimo v hladilnik.</w:t>
      </w:r>
    </w:p>
    <w:p>
      <w:r>
        <w:rPr>
          <w:b/>
          <w:u w:val="single"/>
        </w:rPr>
        <w:t>733134</w:t>
      </w:r>
    </w:p>
    <w:p>
      <w:r>
        <w:t>Pliz rečte, da je dans en fuzbal al neki, k me mal skrbi, da periodično kruleči mladiči pod oknom kanijo nastopat vso noč.</w:t>
      </w:r>
    </w:p>
    <w:p>
      <w:r>
        <w:rPr>
          <w:b/>
          <w:u w:val="single"/>
        </w:rPr>
        <w:t>733135</w:t>
      </w:r>
    </w:p>
    <w:p>
      <w:r>
        <w:t>@tejcina Zjutraj ne funkcioniram... kaj šele delam maso za palačinke in to pol še pečem 😱😱😱</w:t>
      </w:r>
    </w:p>
    <w:p>
      <w:r>
        <w:rPr>
          <w:b/>
          <w:u w:val="single"/>
        </w:rPr>
        <w:t>733136</w:t>
      </w:r>
    </w:p>
    <w:p>
      <w:r>
        <w:t>@MiroCerar @RiadMalki @MZZRS @vladaRS Temu se je skisalo, le arabci in afričani ga še porajtajo.</w:t>
      </w:r>
    </w:p>
    <w:p>
      <w:r>
        <w:rPr>
          <w:b/>
          <w:u w:val="single"/>
        </w:rPr>
        <w:t>733137</w:t>
      </w:r>
    </w:p>
    <w:p>
      <w:r>
        <w:t>Pa naj še kdo reče, da je biciklizem dolgcajt za gledat. Topppp 👏👏👏 #AmstelGoldRace https://t.co/0gf1mTdkcJ</w:t>
      </w:r>
    </w:p>
    <w:p>
      <w:r>
        <w:rPr>
          <w:b/>
          <w:u w:val="single"/>
        </w:rPr>
        <w:t>733138</w:t>
      </w:r>
    </w:p>
    <w:p>
      <w:r>
        <w:t>JUŽNA MEJA! Hrvaškim ribičem za prehod meje 'KAZNI'. Ilegalnim migrantom azilni dom in '1963€'.</w:t>
        <w:br/>
        <w:t>☆Ne SOSED, le VRAG bo mejak !??☆</w:t>
      </w:r>
    </w:p>
    <w:p>
      <w:r>
        <w:rPr>
          <w:b/>
          <w:u w:val="single"/>
        </w:rPr>
        <w:t>733139</w:t>
      </w:r>
    </w:p>
    <w:p>
      <w:r>
        <w:t>MVuk:Objavite znesek porabljenega davkopl.denarja na letovanju v ČG in kaj imajo od vašega mastenja in užitkov družine,otroci,starostniki?</w:t>
      </w:r>
    </w:p>
    <w:p>
      <w:r>
        <w:rPr>
          <w:b/>
          <w:u w:val="single"/>
        </w:rPr>
        <w:t>733140</w:t>
      </w:r>
    </w:p>
    <w:p>
      <w:r>
        <w:t>@crnkovic Švicarji dajejo denar v železnice,mi pa v 2TDK in zlate »švelarje«❗️</w:t>
      </w:r>
    </w:p>
    <w:p>
      <w:r>
        <w:rPr>
          <w:b/>
          <w:u w:val="single"/>
        </w:rPr>
        <w:t>733141</w:t>
      </w:r>
    </w:p>
    <w:p>
      <w:r>
        <w:t>@PreglArjan No, enak zalet, morda še večjega jim dajo domnevno teroristični napadi.</w:t>
      </w:r>
    </w:p>
    <w:p>
      <w:r>
        <w:rPr>
          <w:b/>
          <w:u w:val="single"/>
        </w:rPr>
        <w:t>733142</w:t>
      </w:r>
    </w:p>
    <w:p>
      <w:r>
        <w:t>klečipročna samohvalna osamosvojitev 91.zakaj nismo likvidiral nekaj glavnih?imena so znana zaj pa mamo drek 27.let https://t.co/HwTlArEXzQ</w:t>
      </w:r>
    </w:p>
    <w:p>
      <w:r>
        <w:rPr>
          <w:b/>
          <w:u w:val="single"/>
        </w:rPr>
        <w:t>733143</w:t>
      </w:r>
    </w:p>
    <w:p>
      <w:r>
        <w:t>Prodam 26"moško odraslo kolo na 18 prestav za 30€ https://t.co/0mbYLypdRR https://t.co/hG9rVJziDF</w:t>
      </w:r>
    </w:p>
    <w:p>
      <w:r>
        <w:rPr>
          <w:b/>
          <w:u w:val="single"/>
        </w:rPr>
        <w:t>733144</w:t>
      </w:r>
    </w:p>
    <w:p>
      <w:r>
        <w:t>Od pokojne babice sem podedovala krzneni plašč. Mislite, da mi ga bodo na ulici pošpricali?</w:t>
      </w:r>
    </w:p>
    <w:p>
      <w:r>
        <w:rPr>
          <w:b/>
          <w:u w:val="single"/>
        </w:rPr>
        <w:t>733145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733146</w:t>
      </w:r>
    </w:p>
    <w:p>
      <w:r>
        <w:t>Dobro jutro! Danes je 3. slovenski dan možganov!!  Skrbite zanje? @Tedenmozganov @SiNAPSAnet</w:t>
      </w:r>
    </w:p>
    <w:p>
      <w:r>
        <w:rPr>
          <w:b/>
          <w:u w:val="single"/>
        </w:rPr>
        <w:t>733147</w:t>
      </w:r>
    </w:p>
    <w:p>
      <w:r>
        <w:t>Hvala @vecer, ker nam stojite ob strani - v imenu #otrokomSveta #maribor #UPornik #dobrodelniKoncert #WithRefugees https://t.co/6yL7Knz4Pp</w:t>
      </w:r>
    </w:p>
    <w:p>
      <w:r>
        <w:rPr>
          <w:b/>
          <w:u w:val="single"/>
        </w:rPr>
        <w:t>733148</w:t>
      </w:r>
    </w:p>
    <w:p>
      <w:r>
        <w:t>@supermravlja @Alex4aleksandra @vladaRS @MiroCerar Sami socialisticni priimki..#nicudno..</w:t>
      </w:r>
    </w:p>
    <w:p>
      <w:r>
        <w:rPr>
          <w:b/>
          <w:u w:val="single"/>
        </w:rPr>
        <w:t>733149</w:t>
      </w:r>
    </w:p>
    <w:p>
      <w:r>
        <w:t>@RomanVodeb Vsi, ki se ne strinjajo s tvojimi bolnimi nebulozami, so anarhisti. Easy as it is!</w:t>
      </w:r>
    </w:p>
    <w:p>
      <w:r>
        <w:rPr>
          <w:b/>
          <w:u w:val="single"/>
        </w:rPr>
        <w:t>733150</w:t>
      </w:r>
    </w:p>
    <w:p>
      <w:r>
        <w:t>še eden od "naših" kulturnikov z "načetimi" možgani... https://t.co/9U88vWcxb9</w:t>
      </w:r>
    </w:p>
    <w:p>
      <w:r>
        <w:rPr>
          <w:b/>
          <w:u w:val="single"/>
        </w:rPr>
        <w:t>733151</w:t>
      </w:r>
    </w:p>
    <w:p>
      <w:r>
        <w:t>Proti krutosti tihotapljenja migrantov in trgovine z ljudmi - https://t.co/tQLrPS90tq</w:t>
      </w:r>
    </w:p>
    <w:p>
      <w:r>
        <w:rPr>
          <w:b/>
          <w:u w:val="single"/>
        </w:rPr>
        <w:t>733152</w:t>
      </w:r>
    </w:p>
    <w:p>
      <w:r>
        <w:t>@Maja_Kocjan @penzionist12 Ja saj ni nič čudnega. Vemo kdo upravlja FB v Sloveniji. Kandidat za posranca pri LMŠ Špehar</w:t>
      </w:r>
    </w:p>
    <w:p>
      <w:r>
        <w:rPr>
          <w:b/>
          <w:u w:val="single"/>
        </w:rPr>
        <w:t>733153</w:t>
      </w:r>
    </w:p>
    <w:p>
      <w:r>
        <w:t>@matjazg Nam bi uvažali migrante in hlapčevali EU. Za Slovenijo jim ni mar. Sami kruhaborci.</w:t>
      </w:r>
    </w:p>
    <w:p>
      <w:r>
        <w:rPr>
          <w:b/>
          <w:u w:val="single"/>
        </w:rPr>
        <w:t>733154</w:t>
      </w:r>
    </w:p>
    <w:p>
      <w:r>
        <w:t>@Kombinatke prej bi lahko Zobec kako kazen fasal glede na laži in grožnje policistu z odpuščanjem.</w:t>
      </w:r>
    </w:p>
    <w:p>
      <w:r>
        <w:rPr>
          <w:b/>
          <w:u w:val="single"/>
        </w:rPr>
        <w:t>733155</w:t>
      </w:r>
    </w:p>
    <w:p>
      <w:r>
        <w:t>Dvoglavi zmaj, ki 10 otrok na dan pozre ... jz bi se tud usral 🤣🤣 https://t.co/Il9EI05QLX</w:t>
      </w:r>
    </w:p>
    <w:p>
      <w:r>
        <w:rPr>
          <w:b/>
          <w:u w:val="single"/>
        </w:rPr>
        <w:t>733156</w:t>
      </w:r>
    </w:p>
    <w:p>
      <w:r>
        <w:t>nazadnje ste tarnali da so partizani pobili premalo izdajalskih dojenčkov https://t.co/wg5gX5f3iu</w:t>
      </w:r>
    </w:p>
    <w:p>
      <w:r>
        <w:rPr>
          <w:b/>
          <w:u w:val="single"/>
        </w:rPr>
        <w:t>733157</w:t>
      </w:r>
    </w:p>
    <w:p>
      <w:r>
        <w:t>To se zgodi, če daš ajdovski firmi gradnjo bloka v Novi Gorici. Malo levo, malo desno. Ma važno da stoji. https://t.co/ti3aGcK3gM</w:t>
      </w:r>
    </w:p>
    <w:p>
      <w:r>
        <w:rPr>
          <w:b/>
          <w:u w:val="single"/>
        </w:rPr>
        <w:t>733158</w:t>
      </w:r>
    </w:p>
    <w:p>
      <w:r>
        <w:t>Na dražbi so poslovni prostori v Ljubljani - http://t.co/BhnzxhdIRR #dražbe #nepremičnine</w:t>
      </w:r>
    </w:p>
    <w:p>
      <w:r>
        <w:rPr>
          <w:b/>
          <w:u w:val="single"/>
        </w:rPr>
        <w:t>733159</w:t>
      </w:r>
    </w:p>
    <w:p>
      <w:r>
        <w:t>@bosstjanz @sarecmarjan Karkoli je že narobe z njim je neprimerno manj kot pri narcisoidnem manekenu!</w:t>
      </w:r>
    </w:p>
    <w:p>
      <w:r>
        <w:rPr>
          <w:b/>
          <w:u w:val="single"/>
        </w:rPr>
        <w:t>733160</w:t>
      </w:r>
    </w:p>
    <w:p>
      <w:r>
        <w:t>Za vse, ki vas zanimajo začetki heavy metala v Sloveniji - udeležba obvezna! #kolikotalentovnalavrici... https://t.co/BK3EUcUutu</w:t>
      </w:r>
    </w:p>
    <w:p>
      <w:r>
        <w:rPr>
          <w:b/>
          <w:u w:val="single"/>
        </w:rPr>
        <w:t>733161</w:t>
      </w:r>
    </w:p>
    <w:p>
      <w:r>
        <w:t>@Japreva Otrokom se resnico prikriva :))) politično korektno rečeno jih je prinesla štorklja</w:t>
      </w:r>
    </w:p>
    <w:p>
      <w:r>
        <w:rPr>
          <w:b/>
          <w:u w:val="single"/>
        </w:rPr>
        <w:t>733162</w:t>
      </w:r>
    </w:p>
    <w:p>
      <w:r>
        <w:t>Tile električni skuterji so ful zabavna zadeva. Dragi kot svinja, ampak zabavni. https://t.co/iUKP3TwFpC</w:t>
      </w:r>
    </w:p>
    <w:p>
      <w:r>
        <w:rPr>
          <w:b/>
          <w:u w:val="single"/>
        </w:rPr>
        <w:t>733163</w:t>
      </w:r>
    </w:p>
    <w:p>
      <w:r>
        <w:t>@strankaSD @tfajon Za temi tocite solze, drugi pa so za vas nepomembni. Take Evrope oz. nasih predstavnikov v Eu institucijah, nocemo.</w:t>
      </w:r>
    </w:p>
    <w:p>
      <w:r>
        <w:rPr>
          <w:b/>
          <w:u w:val="single"/>
        </w:rPr>
        <w:t>733164</w:t>
      </w:r>
    </w:p>
    <w:p>
      <w:r>
        <w:t>@majsanom Novinarji v mlakuži, ki se ji reče Slovenija. Specialnost @DC43 so krofi. Dokler ne ogroža ameriških je varna.</w:t>
      </w:r>
    </w:p>
    <w:p>
      <w:r>
        <w:rPr>
          <w:b/>
          <w:u w:val="single"/>
        </w:rPr>
        <w:t>733165</w:t>
      </w:r>
    </w:p>
    <w:p>
      <w:r>
        <w:t>Poglejte kako je videti brezobziren in hudoben napad gospe Pribac na Janšo. Poceni demagogija, ga. Pribac. https://t.co/oa7mC0tVxC</w:t>
      </w:r>
    </w:p>
    <w:p>
      <w:r>
        <w:rPr>
          <w:b/>
          <w:u w:val="single"/>
        </w:rPr>
        <w:t>733166</w:t>
      </w:r>
    </w:p>
    <w:p>
      <w:r>
        <w:t>Magnetki grejo! Čokoladni k Mateji De Bernardi, ta blond pa k Tamari Plot. Juhej! Sporočita naslove :)</w:t>
      </w:r>
    </w:p>
    <w:p>
      <w:r>
        <w:rPr>
          <w:b/>
          <w:u w:val="single"/>
        </w:rPr>
        <w:t>733167</w:t>
      </w:r>
    </w:p>
    <w:p>
      <w:r>
        <w:t>@AntonTomazic dolfijevi bi jim zdej pokazal kaj je hudic. Ne bi blo nobenih katinskih gozdov pr tej golazni..pa ostalih svinjarij.</w:t>
      </w:r>
    </w:p>
    <w:p>
      <w:r>
        <w:rPr>
          <w:b/>
          <w:u w:val="single"/>
        </w:rPr>
        <w:t>733168</w:t>
      </w:r>
    </w:p>
    <w:p>
      <w:r>
        <w:t>Na dan žensk si na Kitajskem, kljub vladi komunistične partije, nabolj manejo roke trgovci.</w:t>
        <w:br/>
        <w:t>https://t.co/SNivfPFJ30</w:t>
      </w:r>
    </w:p>
    <w:p>
      <w:r>
        <w:rPr>
          <w:b/>
          <w:u w:val="single"/>
        </w:rPr>
        <w:t>733169</w:t>
      </w:r>
    </w:p>
    <w:p>
      <w:r>
        <w:t>@IgorPribac Ja...v slo se nekateri obnašajo kot, da sta bila naci. socializem in komunizem nekaj pozitivnega. #najseneponovi</w:t>
      </w:r>
    </w:p>
    <w:p>
      <w:r>
        <w:rPr>
          <w:b/>
          <w:u w:val="single"/>
        </w:rPr>
        <w:t>733170</w:t>
      </w:r>
    </w:p>
    <w:p>
      <w:r>
        <w:t>@PetraBezjak @lajnar_EU To niso begunci, pač pa migranti. Begunec ostane v prvi varni državi na poti in pridobi status begunca-UNHRC.</w:t>
      </w:r>
    </w:p>
    <w:p>
      <w:r>
        <w:rPr>
          <w:b/>
          <w:u w:val="single"/>
        </w:rPr>
        <w:t>733171</w:t>
      </w:r>
    </w:p>
    <w:p>
      <w:r>
        <w:t>@_spmbt kot radi rečejo</w:t>
        <w:br/>
        <w:t>čas debelih krav je najboljši, da kravam ne daješ preveč jest</w:t>
      </w:r>
    </w:p>
    <w:p>
      <w:r>
        <w:rPr>
          <w:b/>
          <w:u w:val="single"/>
        </w:rPr>
        <w:t>733172</w:t>
      </w:r>
    </w:p>
    <w:p>
      <w:r>
        <w:t>@Denarju Ma kej jst vjm gdaj ... ob eni taki uri, de se študentariji ne čita več Lakana an takih tipotow.</w:t>
      </w:r>
    </w:p>
    <w:p>
      <w:r>
        <w:rPr>
          <w:b/>
          <w:u w:val="single"/>
        </w:rPr>
        <w:t>733173</w:t>
      </w:r>
    </w:p>
    <w:p>
      <w:r>
        <w:t>@Jure_Bajic Za par deset jurjev bi izgubili Piranski zaliv, Trdinov vrh in vse vasi ob Muri.</w:t>
      </w:r>
    </w:p>
    <w:p>
      <w:r>
        <w:rPr>
          <w:b/>
          <w:u w:val="single"/>
        </w:rPr>
        <w:t>733174</w:t>
      </w:r>
    </w:p>
    <w:p>
      <w:r>
        <w:t>Je kakšen tehten razlog, da želijo vsi imeti garderobne omare z drsnimi in ne klasičnimi vrati? Kje je hakeljc?</w:t>
      </w:r>
    </w:p>
    <w:p>
      <w:r>
        <w:rPr>
          <w:b/>
          <w:u w:val="single"/>
        </w:rPr>
        <w:t>733175</w:t>
      </w:r>
    </w:p>
    <w:p>
      <w:r>
        <w:t>Pa boljšo rock musko vrtijo kot Rock Radio, kar pri tako nizkih kriterijih v resnici niti ni težko, ampak vseeno, pohvalit jih je treba.</w:t>
      </w:r>
    </w:p>
    <w:p>
      <w:r>
        <w:rPr>
          <w:b/>
          <w:u w:val="single"/>
        </w:rPr>
        <w:t>733176</w:t>
      </w:r>
    </w:p>
    <w:p>
      <w:r>
        <w:t>Ce izpustimo dretje, visoke tone, skakanjce po odru, tole majco, leče in manjko backvokalov ..no ja, boljš k pande.#ema2017</w:t>
      </w:r>
    </w:p>
    <w:p>
      <w:r>
        <w:rPr>
          <w:b/>
          <w:u w:val="single"/>
        </w:rPr>
        <w:t>733177</w:t>
      </w:r>
    </w:p>
    <w:p>
      <w:r>
        <w:t>Nocoj v @TVOdmevi: ekskluzivni in eksvizitni gost Pascal Bruckner. Ob tem še iz Bruslja veleposlanik pri Natu Jelko Kacin in še... #Odmevi</w:t>
      </w:r>
    </w:p>
    <w:p>
      <w:r>
        <w:rPr>
          <w:b/>
          <w:u w:val="single"/>
        </w:rPr>
        <w:t>733178</w:t>
      </w:r>
    </w:p>
    <w:p>
      <w:r>
        <w:t>@Jaka__Dolinar To je bolj verbalni desant na DZ, oziroma gestikulacija telovadbe !?</w:t>
      </w:r>
    </w:p>
    <w:p>
      <w:r>
        <w:rPr>
          <w:b/>
          <w:u w:val="single"/>
        </w:rPr>
        <w:t>733179</w:t>
      </w:r>
    </w:p>
    <w:p>
      <w:r>
        <w:t>@Celjan_master ne s takimi gifi odgovarjat, ker sem mislila, da že iz špitala tvitaš :)</w:t>
      </w:r>
    </w:p>
    <w:p>
      <w:r>
        <w:rPr>
          <w:b/>
          <w:u w:val="single"/>
        </w:rPr>
        <w:t>733180</w:t>
      </w:r>
    </w:p>
    <w:p>
      <w:r>
        <w:t>Znan je še zadnji delček uganke. Ti je všeč notranjost novega Aurisa? https://t.co/JDl02KIr5d</w:t>
      </w:r>
    </w:p>
    <w:p>
      <w:r>
        <w:rPr>
          <w:b/>
          <w:u w:val="single"/>
        </w:rPr>
        <w:t>733181</w:t>
      </w:r>
    </w:p>
    <w:p>
      <w:r>
        <w:t>@SpelaVovk @RT_Erdogan @BorutPahor V kakšnem smislu? Torej, spet neuradno - prihaja?!</w:t>
      </w:r>
    </w:p>
    <w:p>
      <w:r>
        <w:rPr>
          <w:b/>
          <w:u w:val="single"/>
        </w:rPr>
        <w:t>733182</w:t>
      </w:r>
    </w:p>
    <w:p>
      <w:r>
        <w:t>Rupnik in soigralci občutili moč @LukaDoncic #fenomen https://t.co/PbtVSIgot5</w:t>
      </w:r>
    </w:p>
    <w:p>
      <w:r>
        <w:rPr>
          <w:b/>
          <w:u w:val="single"/>
        </w:rPr>
        <w:t>733183</w:t>
      </w:r>
    </w:p>
    <w:p>
      <w:r>
        <w:t>@JJansaSDS Milana Kučana častijo le priviligiranci in čakajo prilike, da mu bodo ukradli tisto, kar je on ukradel Slovencem!</w:t>
      </w:r>
    </w:p>
    <w:p>
      <w:r>
        <w:rPr>
          <w:b/>
          <w:u w:val="single"/>
        </w:rPr>
        <w:t>733184</w:t>
      </w:r>
    </w:p>
    <w:p>
      <w:r>
        <w:t>Rezilna žica je bila odličen posel. 7.595.556 €! Po drugi strani pa dobijo prosilci za azil 18 € žepnine na mesec. https://t.co/elIevorHAG</w:t>
      </w:r>
    </w:p>
    <w:p>
      <w:r>
        <w:rPr>
          <w:b/>
          <w:u w:val="single"/>
        </w:rPr>
        <w:t>733185</w:t>
      </w:r>
    </w:p>
    <w:p>
      <w:r>
        <w:t>@BojanPozar @RTV_Slovenija Bi zbirali zamašek za reveža!?? Marš banda. Ne zaslužijo, da so Slovenci, ker nam delajo sramoto!</w:t>
      </w:r>
    </w:p>
    <w:p>
      <w:r>
        <w:rPr>
          <w:b/>
          <w:u w:val="single"/>
        </w:rPr>
        <w:t>733186</w:t>
      </w:r>
    </w:p>
    <w:p>
      <w:r>
        <w:t>ŽUPNIKI in #kardinal tole si preberite.</w:t>
        <w:br/>
        <w:t>Zapisi iz podtalja: Dobri kristjani https://t.co/muuXK3Ait1</w:t>
      </w:r>
    </w:p>
    <w:p>
      <w:r>
        <w:rPr>
          <w:b/>
          <w:u w:val="single"/>
        </w:rPr>
        <w:t>733187</w:t>
      </w:r>
    </w:p>
    <w:p>
      <w:r>
        <w:t>@PStendler @JanezPogorelec Nisem rtw zaradi omembe Pogorelca, ampak zaradi pojasnila glede Jelinčiča.</w:t>
      </w:r>
    </w:p>
    <w:p>
      <w:r>
        <w:rPr>
          <w:b/>
          <w:u w:val="single"/>
        </w:rPr>
        <w:t>733188</w:t>
      </w:r>
    </w:p>
    <w:p>
      <w:r>
        <w:t>FOTO: Skupina Prašnati privabili veliko obiskovalcev - https://t.co/H7JwaUC0rV https://t.co/0LA8fPqu2v</w:t>
      </w:r>
    </w:p>
    <w:p>
      <w:r>
        <w:rPr>
          <w:b/>
          <w:u w:val="single"/>
        </w:rPr>
        <w:t>733189</w:t>
      </w:r>
    </w:p>
    <w:p>
      <w:r>
        <w:t>@jolandabuh Spontana ti je bila mama ki te je na svet spravila.Revica ni vedela.</w:t>
      </w:r>
    </w:p>
    <w:p>
      <w:r>
        <w:rPr>
          <w:b/>
          <w:u w:val="single"/>
        </w:rPr>
        <w:t>733190</w:t>
      </w:r>
    </w:p>
    <w:p>
      <w:r>
        <w:t>@TomTrampus @_rozen @LidlSLO Nabolj zanič pivo kar sem jih kadar koli probal 😁</w:t>
      </w:r>
    </w:p>
    <w:p>
      <w:r>
        <w:rPr>
          <w:b/>
          <w:u w:val="single"/>
        </w:rPr>
        <w:t>733191</w:t>
      </w:r>
    </w:p>
    <w:p>
      <w:r>
        <w:t>Pa kolesarske steze.. Delavske brigade naj čim več kolesarskih poti naredijo https://t.co/3O0oQ1f5Lm</w:t>
      </w:r>
    </w:p>
    <w:p>
      <w:r>
        <w:rPr>
          <w:b/>
          <w:u w:val="single"/>
        </w:rPr>
        <w:t>733192</w:t>
      </w:r>
    </w:p>
    <w:p>
      <w:r>
        <w:t>@Ales_Golli Mja :-) Sem ravno te dni čital, da so popeški brutalni, tja do več kot 22G</w:t>
      </w:r>
    </w:p>
    <w:p>
      <w:r>
        <w:rPr>
          <w:b/>
          <w:u w:val="single"/>
        </w:rPr>
        <w:t>733193</w:t>
      </w:r>
    </w:p>
    <w:p>
      <w:r>
        <w:t>@SpletnaMladina Ha,ha,ha,he,he....</w:t>
        <w:br/>
        <w:t>Pravljica za lahko noč ...</w:t>
        <w:br/>
        <w:t>Rdeči majo pa mokre gate...</w:t>
      </w:r>
    </w:p>
    <w:p>
      <w:r>
        <w:rPr>
          <w:b/>
          <w:u w:val="single"/>
        </w:rPr>
        <w:t>733194</w:t>
      </w:r>
    </w:p>
    <w:p>
      <w:r>
        <w:t>Asus LCD ROG SWIFT PG27VQ je ukrivljen 27" monitor, ki bo poskrbel za odlično uporabniško izkušnjo. Pohvali se... https://t.co/bq8WnsV1S4</w:t>
      </w:r>
    </w:p>
    <w:p>
      <w:r>
        <w:rPr>
          <w:b/>
          <w:u w:val="single"/>
        </w:rPr>
        <w:t>733195</w:t>
      </w:r>
    </w:p>
    <w:p>
      <w:r>
        <w:t>@zkuralt @romunov Sem hotu isto vprašat, pa sem se bal da bi butast izpadu. Na, zdej si pa ti namest mene :P</w:t>
      </w:r>
    </w:p>
    <w:p>
      <w:r>
        <w:rPr>
          <w:b/>
          <w:u w:val="single"/>
        </w:rPr>
        <w:t>733196</w:t>
      </w:r>
    </w:p>
    <w:p>
      <w:r>
        <w:t>A kdo ve zakaj so frišne gume letos premazane z nečem? Svetijo se, kot bi jih Meho v avtopralnici namazu z glicerinom... #f1slo @TV3_F1</w:t>
      </w:r>
    </w:p>
    <w:p>
      <w:r>
        <w:rPr>
          <w:b/>
          <w:u w:val="single"/>
        </w:rPr>
        <w:t>733197</w:t>
      </w:r>
    </w:p>
    <w:p>
      <w:r>
        <w:t>@tasosedova Ti si jo še poceni odnesla. Jaz sem enkrat falil, pa mi še zdaj občasno ponujajo večji modrc.</w:t>
      </w:r>
    </w:p>
    <w:p>
      <w:r>
        <w:rPr>
          <w:b/>
          <w:u w:val="single"/>
        </w:rPr>
        <w:t>733198</w:t>
      </w:r>
    </w:p>
    <w:p>
      <w:r>
        <w:t>Ta konec tedna lahko na Črnem Trgu najdete kartice z Jokerji! https://t.co/uLcZ30fWdI https://t.co/MzWLt5E4GU</w:t>
      </w:r>
    </w:p>
    <w:p>
      <w:r>
        <w:rPr>
          <w:b/>
          <w:u w:val="single"/>
        </w:rPr>
        <w:t>733199</w:t>
      </w:r>
    </w:p>
    <w:p>
      <w:r>
        <w:t>@cesenj @strankaSDS Pri nas bolj ko obujajo komunizem slabše je.</w:t>
        <w:br/>
        <w:t>Pa so vsako leto bolj aktivni.</w:t>
        <w:br/>
        <w:t>To je tako kot bi ogenj z bencinom gasil</w:t>
      </w:r>
    </w:p>
    <w:p>
      <w:r>
        <w:rPr>
          <w:b/>
          <w:u w:val="single"/>
        </w:rPr>
        <w:t>733200</w:t>
      </w:r>
    </w:p>
    <w:p>
      <w:r>
        <w:t>@ZigaTurk @MitjaIrsic Ni, v njih so sami sumljivi tipi, pedofil, migranti, temnopolti, zbrano vse česar črni ne marate</w:t>
      </w:r>
    </w:p>
    <w:p>
      <w:r>
        <w:rPr>
          <w:b/>
          <w:u w:val="single"/>
        </w:rPr>
        <w:t>733201</w:t>
      </w:r>
    </w:p>
    <w:p>
      <w:r>
        <w:t>Levičarji, liberalci in vsi tisti, ki se politično ali ideološko ne umeščate na desno, prosimo preberite si ta blog: https://t.co/gJHjxJkNih</w:t>
      </w:r>
    </w:p>
    <w:p>
      <w:r>
        <w:rPr>
          <w:b/>
          <w:u w:val="single"/>
        </w:rPr>
        <w:t>733202</w:t>
      </w:r>
    </w:p>
    <w:p>
      <w:r>
        <w:t>@barjanski Hja, res. Ampak, glej. Morda vzamem orodje s seboj, grem na Pošto, sestavim #hofercikel in se odpeljem v sončen dan :)</w:t>
      </w:r>
    </w:p>
    <w:p>
      <w:r>
        <w:rPr>
          <w:b/>
          <w:u w:val="single"/>
        </w:rPr>
        <w:t>733203</w:t>
      </w:r>
    </w:p>
    <w:p>
      <w:r>
        <w:t>@JazbarMatjaz Nujno, da rešimo planet. 😁Sortiranje smeti imam že v malih možganih.</w:t>
      </w:r>
    </w:p>
    <w:p>
      <w:r>
        <w:rPr>
          <w:b/>
          <w:u w:val="single"/>
        </w:rPr>
        <w:t>733204</w:t>
      </w:r>
    </w:p>
    <w:p>
      <w:r>
        <w:t>@had Ko se enkrat poglobiš v njihovo eksistenco je tole še najmanj "napredno". To so res izjemno inteligentna bitja.</w:t>
      </w:r>
    </w:p>
    <w:p>
      <w:r>
        <w:rPr>
          <w:b/>
          <w:u w:val="single"/>
        </w:rPr>
        <w:t>733205</w:t>
      </w:r>
    </w:p>
    <w:p>
      <w:r>
        <w:t>Carinski postopek za 30 USD vredno zadevo … kaj ti ni jasno? #spetbodostroškipostopkapizdatimatrnapožrešna</w:t>
      </w:r>
    </w:p>
    <w:p>
      <w:r>
        <w:rPr>
          <w:b/>
          <w:u w:val="single"/>
        </w:rPr>
        <w:t>733206</w:t>
      </w:r>
    </w:p>
    <w:p>
      <w:r>
        <w:t>Dons bom pa jest tak, kot je bil Klemenčič v parlamentu. Zaradi njega se ga bom od veselja nalil!</w:t>
      </w:r>
    </w:p>
    <w:p>
      <w:r>
        <w:rPr>
          <w:b/>
          <w:u w:val="single"/>
        </w:rPr>
        <w:t>733207</w:t>
      </w:r>
    </w:p>
    <w:p>
      <w:r>
        <w:t>@KatarinaJenko Cat6 je za 1000 mbit prenose. Zaenkrat jih noben  ponudnik inet storitev ne ponuja. Pa najbrž je tak kabel precej dražji.</w:t>
      </w:r>
    </w:p>
    <w:p>
      <w:r>
        <w:rPr>
          <w:b/>
          <w:u w:val="single"/>
        </w:rPr>
        <w:t>733208</w:t>
      </w:r>
    </w:p>
    <w:p>
      <w:r>
        <w:t>@DragoZad @MatejTonin Naj začnejo red delat pri tankerjih in ostalih veleprofiterjih ...</w:t>
      </w:r>
    </w:p>
    <w:p>
      <w:r>
        <w:rPr>
          <w:b/>
          <w:u w:val="single"/>
        </w:rPr>
        <w:t>733209</w:t>
      </w:r>
    </w:p>
    <w:p>
      <w:r>
        <w:t>Plastični svinčnik tala EU poslanc z visoko plačo. #EUvolitve19 https://t.co/hjBHJKCC43</w:t>
      </w:r>
    </w:p>
    <w:p>
      <w:r>
        <w:rPr>
          <w:b/>
          <w:u w:val="single"/>
        </w:rPr>
        <w:t>733210</w:t>
      </w:r>
    </w:p>
    <w:p>
      <w:r>
        <w:t>Tudi minuli teden so imeli domžalski policisti največ opravka z vlomilci in tatovi, ki ne poznajo počitka,... https://t.co/9njzEsVMKe</w:t>
      </w:r>
    </w:p>
    <w:p>
      <w:r>
        <w:rPr>
          <w:b/>
          <w:u w:val="single"/>
        </w:rPr>
        <w:t>733211</w:t>
      </w:r>
    </w:p>
    <w:p>
      <w:r>
        <w:t>Horoskop: Tri usodne ženske, ki jih moški nikoli ne bo pozabil! - Astro - https://t.co/DOsk0IR9QK https://t.co/Q2efENjj7U</w:t>
      </w:r>
    </w:p>
    <w:p>
      <w:r>
        <w:rPr>
          <w:b/>
          <w:u w:val="single"/>
        </w:rPr>
        <w:t>733212</w:t>
      </w:r>
    </w:p>
    <w:p>
      <w:r>
        <w:t>Tako so delali komunisti s Slovenci....in še danes se te komunistične zverine sprehajajo med nami. https://t.co/nZWsB0ze8H</w:t>
      </w:r>
    </w:p>
    <w:p>
      <w:r>
        <w:rPr>
          <w:b/>
          <w:u w:val="single"/>
        </w:rPr>
        <w:t>733213</w:t>
      </w:r>
    </w:p>
    <w:p>
      <w:r>
        <w:t>@blagovestGB ..."junaski" hostarji so s svojimi krvavo-zvezdastimi trebuhi raje zbezali v bliznjo vlazno hosto...bolje za njih !!!</w:t>
      </w:r>
    </w:p>
    <w:p>
      <w:r>
        <w:rPr>
          <w:b/>
          <w:u w:val="single"/>
        </w:rPr>
        <w:t>733214</w:t>
      </w:r>
    </w:p>
    <w:p>
      <w:r>
        <w:t>tri stopnje draženja v treh tednih:</w:t>
        <w:br/>
        <w:t>1. pol kg mešane solate 99c</w:t>
        <w:br/>
        <w:t>2. 350g mešane solate 99c</w:t>
        <w:br/>
        <w:t>3. 359g mešane solate 1,37€</w:t>
        <w:br/>
        <w:t>#Eurospin</w:t>
      </w:r>
    </w:p>
    <w:p>
      <w:r>
        <w:rPr>
          <w:b/>
          <w:u w:val="single"/>
        </w:rPr>
        <w:t>733215</w:t>
      </w:r>
    </w:p>
    <w:p>
      <w:r>
        <w:t>VSEENO,ČE VAM JE PRVA, DRUGA ALI TRETJA UŽIVAJTE V VSAKEM POŽIRKU POSEBEJ,TUDI TISTI,KI PIJETE ČAJ ALI SOK, JAZ PIJEM PIR.</w:t>
      </w:r>
    </w:p>
    <w:p>
      <w:r>
        <w:rPr>
          <w:b/>
          <w:u w:val="single"/>
        </w:rPr>
        <w:t>733216</w:t>
      </w:r>
    </w:p>
    <w:p>
      <w:r>
        <w:t>Pozna kdo kako dostavo v Ljubljani, ki ni totalen crap? Torej, da ni pica, kitajc, čevapi al pa dunajc? Ker očitno samo to dostavljajo.</w:t>
      </w:r>
    </w:p>
    <w:p>
      <w:r>
        <w:rPr>
          <w:b/>
          <w:u w:val="single"/>
        </w:rPr>
        <w:t>733217</w:t>
      </w:r>
    </w:p>
    <w:p>
      <w:r>
        <w:t>Ne razumem zakaj pri odbojki še vedno to glupo pravilo, da morajo tablice nosit ob prihodu v igro!! :) @zballe @Kauro1</w:t>
      </w:r>
    </w:p>
    <w:p>
      <w:r>
        <w:rPr>
          <w:b/>
          <w:u w:val="single"/>
        </w:rPr>
        <w:t>733218</w:t>
      </w:r>
    </w:p>
    <w:p>
      <w:r>
        <w:t>@butalskipolicaj @bdarja @marjangr Butalci majo pregled koga volijo zblojene prfokse...😜😂</w:t>
      </w:r>
    </w:p>
    <w:p>
      <w:r>
        <w:rPr>
          <w:b/>
          <w:u w:val="single"/>
        </w:rPr>
        <w:t>733219</w:t>
      </w:r>
    </w:p>
    <w:p>
      <w:r>
        <w:t>@strankalevica Pa saj koncesionarji spadajo pod JAVNO zdrastvo! In pri njih jevečji red ter učinkovitost kot v povsem javnih zavodih!</w:t>
      </w:r>
    </w:p>
    <w:p>
      <w:r>
        <w:rPr>
          <w:b/>
          <w:u w:val="single"/>
        </w:rPr>
        <w:t>733220</w:t>
      </w:r>
    </w:p>
    <w:p>
      <w:r>
        <w:t>@JazbarMatjaz Tudi v Studenicah pri Poljčanah še “laufajo”... pač počasnejši internet...🥴🥴</w:t>
      </w:r>
    </w:p>
    <w:p>
      <w:r>
        <w:rPr>
          <w:b/>
          <w:u w:val="single"/>
        </w:rPr>
        <w:t>733221</w:t>
      </w:r>
    </w:p>
    <w:p>
      <w:r>
        <w:t>@petrasovdat @petracj Ja pečena bikova jajca so vsekakor boljša kot pečeno vime...res pa je da vime je pa v mortadeli čist ok 😂😂😂😂😂</w:t>
      </w:r>
    </w:p>
    <w:p>
      <w:r>
        <w:rPr>
          <w:b/>
          <w:u w:val="single"/>
        </w:rPr>
        <w:t>733222</w:t>
      </w:r>
    </w:p>
    <w:p>
      <w:r>
        <w:t>#faktor Kamniški klovn je odličen igralec. Tole v pomoč njegovim volivcem, da ne boste še večje nategnjene ovce.</w:t>
      </w:r>
    </w:p>
    <w:p>
      <w:r>
        <w:rPr>
          <w:b/>
          <w:u w:val="single"/>
        </w:rPr>
        <w:t>733223</w:t>
      </w:r>
    </w:p>
    <w:p>
      <w:r>
        <w:t>Na Bledu strela udarila med kopalce, dva s helikopterjem prepeljali v bolnišnico. https://t.co/MBi0YwvjYN https://t.co/EurUO8srpe</w:t>
      </w:r>
    </w:p>
    <w:p>
      <w:r>
        <w:rPr>
          <w:b/>
          <w:u w:val="single"/>
        </w:rPr>
        <w:t>733224</w:t>
      </w:r>
    </w:p>
    <w:p>
      <w:r>
        <w:t>A obstajajo intimni/za rit brisat vlazni robcki pakirani po en komad? Za frenda sprasujem.</w:t>
      </w:r>
    </w:p>
    <w:p>
      <w:r>
        <w:rPr>
          <w:b/>
          <w:u w:val="single"/>
        </w:rPr>
        <w:t>733225</w:t>
      </w:r>
    </w:p>
    <w:p>
      <w:r>
        <w:t>@cesenj @spelakozar Ne @cesenj . Gre za nacionalsocialistično propagandistko, ki se je ne bi sramoval sam Goebbels.</w:t>
      </w:r>
    </w:p>
    <w:p>
      <w:r>
        <w:rPr>
          <w:b/>
          <w:u w:val="single"/>
        </w:rPr>
        <w:t>733226</w:t>
      </w:r>
    </w:p>
    <w:p>
      <w:r>
        <w:t>Novorek se je že začel! Ustrelitev medvedov in volkov se zdaj imenuje odvzem iz narave.</w:t>
        <w:br/>
        <w:br/>
        <w:t>Tale Orwell je bil res genij.</w:t>
      </w:r>
    </w:p>
    <w:p>
      <w:r>
        <w:rPr>
          <w:b/>
          <w:u w:val="single"/>
        </w:rPr>
        <w:t>733227</w:t>
      </w:r>
    </w:p>
    <w:p>
      <w:r>
        <w:t>Novo orodje v @mozilla pomaga uporabnikom preverjati šibka in ukradena gesla. https://t.co/WjV7BVytVo</w:t>
      </w:r>
    </w:p>
    <w:p>
      <w:r>
        <w:rPr>
          <w:b/>
          <w:u w:val="single"/>
        </w:rPr>
        <w:t>733228</w:t>
      </w:r>
    </w:p>
    <w:p>
      <w:r>
        <w:t>@jankoslavm @AnitaNiNikoli @BozoPredalic Mejne kontrole Nemcev in Avstrijcev so joke in namenjene domači publiki.</w:t>
      </w:r>
    </w:p>
    <w:p>
      <w:r>
        <w:rPr>
          <w:b/>
          <w:u w:val="single"/>
        </w:rPr>
        <w:t>733229</w:t>
      </w:r>
    </w:p>
    <w:p>
      <w:r>
        <w:t>Strukture burje v Piranu #Piran #Istra #Slovenija #nofilter #burja https://t.co/lKbTdEuBvx</w:t>
      </w:r>
    </w:p>
    <w:p>
      <w:r>
        <w:rPr>
          <w:b/>
          <w:u w:val="single"/>
        </w:rPr>
        <w:t>733230</w:t>
      </w:r>
    </w:p>
    <w:p>
      <w:r>
        <w:t>@Alesmrekar @SocaOutdoor @Val202 Zajeban teren, kolega. Ta mladi pa pod klimo v studiu, ne?</w:t>
      </w:r>
    </w:p>
    <w:p>
      <w:r>
        <w:rPr>
          <w:b/>
          <w:u w:val="single"/>
        </w:rPr>
        <w:t>733231</w:t>
      </w:r>
    </w:p>
    <w:p>
      <w:r>
        <w:t>@BmMehle Neuravnovešeni so tisti, ki volijo tega bolnika in odvisneža v rožicah. https://t.co/Bk6oMQbVdK</w:t>
      </w:r>
    </w:p>
    <w:p>
      <w:r>
        <w:rPr>
          <w:b/>
          <w:u w:val="single"/>
        </w:rPr>
        <w:t>733232</w:t>
      </w:r>
    </w:p>
    <w:p>
      <w:r>
        <w:t>@Wanderlust_2019 @Libertarec Z njimi pa ni zajebancije, ko ugotovijo tvoje ime 🤣Lepe praznike od leftarda s polnim imenom in priimkom</w:t>
      </w:r>
    </w:p>
    <w:p>
      <w:r>
        <w:rPr>
          <w:b/>
          <w:u w:val="single"/>
        </w:rPr>
        <w:t>733233</w:t>
      </w:r>
    </w:p>
    <w:p>
      <w:r>
        <w:t>S Kinotripom smo pripravili super duper jagodni izbor (15+)! Ob 17. uri še ena ponovitev v @kinodvor https://t.co/sEHVeiFokj</w:t>
      </w:r>
    </w:p>
    <w:p>
      <w:r>
        <w:rPr>
          <w:b/>
          <w:u w:val="single"/>
        </w:rPr>
        <w:t>733234</w:t>
      </w:r>
    </w:p>
    <w:p>
      <w:r>
        <w:t>@Alex4Aleksandra @SumAndreja ..tote ograje niso na tehničnem pregledu prestale test decibelof...zaj bojo pa nove not dali...😉</w:t>
      </w:r>
    </w:p>
    <w:p>
      <w:r>
        <w:rPr>
          <w:b/>
          <w:u w:val="single"/>
        </w:rPr>
        <w:t>733235</w:t>
      </w:r>
    </w:p>
    <w:p>
      <w:r>
        <w:t>@GPreac Ni, se vedno vlada birokratski fasizem...partijcki mentalno vec ne zmorejo...</w:t>
      </w:r>
    </w:p>
    <w:p>
      <w:r>
        <w:rPr>
          <w:b/>
          <w:u w:val="single"/>
        </w:rPr>
        <w:t>733236</w:t>
      </w:r>
    </w:p>
    <w:p>
      <w:r>
        <w:t>@vitaminC_si @vonderleyen Pravijo da tistega z bananami še niso do konca oddelali. Tako da kar lepo po vrsti 🤣🤣🤣</w:t>
      </w:r>
    </w:p>
    <w:p>
      <w:r>
        <w:rPr>
          <w:b/>
          <w:u w:val="single"/>
        </w:rPr>
        <w:t>733237</w:t>
      </w:r>
    </w:p>
    <w:p>
      <w:r>
        <w:t xml:space="preserve">Cigarete večine proizvajalcev so se v Srbiji podražile za 10 dinarjev v povprečju </w:t>
        <w:br/>
        <w:t>https://t.co/gBweU4eN47</w:t>
      </w:r>
    </w:p>
    <w:p>
      <w:r>
        <w:rPr>
          <w:b/>
          <w:u w:val="single"/>
        </w:rPr>
        <w:t>733238</w:t>
      </w:r>
    </w:p>
    <w:p>
      <w:r>
        <w:t>@Bennetova_liza Ja čuj, saj se ve, da moške glave so bolj prazne, kot Vinagovi sodi :P</w:t>
      </w:r>
    </w:p>
    <w:p>
      <w:r>
        <w:rPr>
          <w:b/>
          <w:u w:val="single"/>
        </w:rPr>
        <w:t>733239</w:t>
      </w:r>
    </w:p>
    <w:p>
      <w:r>
        <w:t xml:space="preserve">Imam občutek, da je 95% voznikov špricalo učne ure na temo varnostne razdalje? </w:t>
        <w:br/>
        <w:t>#vozivarno #butlsofer #ignorance</w:t>
      </w:r>
    </w:p>
    <w:p>
      <w:r>
        <w:rPr>
          <w:b/>
          <w:u w:val="single"/>
        </w:rPr>
        <w:t>733240</w:t>
      </w:r>
    </w:p>
    <w:p>
      <w:r>
        <w:t>@janezvajkard @JozeBiscak Kmalu se vam bodo slovenski komunisti navdušeno pridružili : Krivi so Židje, ne MI !!!!</w:t>
      </w:r>
    </w:p>
    <w:p>
      <w:r>
        <w:rPr>
          <w:b/>
          <w:u w:val="single"/>
        </w:rPr>
        <w:t>733241</w:t>
      </w:r>
    </w:p>
    <w:p>
      <w:r>
        <w:t>Udba sodelovala z najbolj iskanim teroristom, ki je zakrivil smrt več kot dva tisoč ljudi https://t.co/qtAXRHtnsZ via @Nova24TV</w:t>
      </w:r>
    </w:p>
    <w:p>
      <w:r>
        <w:rPr>
          <w:b/>
          <w:u w:val="single"/>
        </w:rPr>
        <w:t>733242</w:t>
      </w:r>
    </w:p>
    <w:p>
      <w:r>
        <w:t>@Jure_Bajic Twiti Branka, Vilija, Ivana, Marijana, Jožeta, ipd... Žal, moraš jih videti, da se zavedaš stopnje avtorjevega idiotizma.</w:t>
      </w:r>
    </w:p>
    <w:p>
      <w:r>
        <w:rPr>
          <w:b/>
          <w:u w:val="single"/>
        </w:rPr>
        <w:t>733243</w:t>
      </w:r>
    </w:p>
    <w:p>
      <w:r>
        <w:t>Magistrat Ljubljana. Tam je bila procesija priprošnikov za kandidaturo Jankovića. Toda ti so bili zgolj debelo sponzorirani od Mercatorja!!</w:t>
      </w:r>
    </w:p>
    <w:p>
      <w:r>
        <w:rPr>
          <w:b/>
          <w:u w:val="single"/>
        </w:rPr>
        <w:t>733244</w:t>
      </w:r>
    </w:p>
    <w:p>
      <w:r>
        <w:t>@BozoPredalic @policija_si V ZDA bi lastnik vzel puško in jih pregnal iz svoje posesti.</w:t>
      </w:r>
    </w:p>
    <w:p>
      <w:r>
        <w:rPr>
          <w:b/>
          <w:u w:val="single"/>
        </w:rPr>
        <w:t>733245</w:t>
      </w:r>
    </w:p>
    <w:p>
      <w:r>
        <w:t>#VanessaKacjan  nevihta ni pregnala iz Pisarne #Maribor #video  https://t.co/tSrcnSjEAQ</w:t>
      </w:r>
    </w:p>
    <w:p>
      <w:r>
        <w:rPr>
          <w:b/>
          <w:u w:val="single"/>
        </w:rPr>
        <w:t>733246</w:t>
      </w:r>
    </w:p>
    <w:p>
      <w:r>
        <w:t>@DKopse @JJansaSDS @policija_si Po navadi, so na teh parkirnih mestih, parkirana velika luksoznzna vozila.</w:t>
      </w:r>
    </w:p>
    <w:p>
      <w:r>
        <w:rPr>
          <w:b/>
          <w:u w:val="single"/>
        </w:rPr>
        <w:t>733247</w:t>
      </w:r>
    </w:p>
    <w:p>
      <w:r>
        <w:t>Ko ti totalno pokvarijo en lep praznik: s komi pravnico, dvornim popevkarjem in šefom udbo mafije. https://t.co/DBQlH9EgkL</w:t>
      </w:r>
    </w:p>
    <w:p>
      <w:r>
        <w:rPr>
          <w:b/>
          <w:u w:val="single"/>
        </w:rPr>
        <w:t>733248</w:t>
      </w:r>
    </w:p>
    <w:p>
      <w:r>
        <w:t>@Baldrick_57 Vedno se podvaja. Bolje nikomur ni , ce nisi diplomat in zadevo drugacce izpeljes. Prav da se otrooci nauce deliti med seboj.</w:t>
      </w:r>
    </w:p>
    <w:p>
      <w:r>
        <w:rPr>
          <w:b/>
          <w:u w:val="single"/>
        </w:rPr>
        <w:t>733249</w:t>
      </w:r>
    </w:p>
    <w:p>
      <w:r>
        <w:t>@Mojca84655391 @KatarinaDbr Še včeraj so ji komaj pohištvo prpelali, zaj pa že 😳😁</w:t>
      </w:r>
    </w:p>
    <w:p>
      <w:r>
        <w:rPr>
          <w:b/>
          <w:u w:val="single"/>
        </w:rPr>
        <w:t>733250</w:t>
      </w:r>
    </w:p>
    <w:p>
      <w:r>
        <w:t>ZGODBA IZGINILA?? OGLEDALO SI JO JE 17 OSEB....golazen https://t.co/Eteu3XS851</w:t>
      </w:r>
    </w:p>
    <w:p>
      <w:r>
        <w:rPr>
          <w:b/>
          <w:u w:val="single"/>
        </w:rPr>
        <w:t>733251</w:t>
      </w:r>
    </w:p>
    <w:p>
      <w:r>
        <w:t>@STA_novice Če hočeš postati zmagovalec, bi moral brezpilotna letala proizvajati sam. Bila bi substitut za topove v najzahtevnejših pogojih</w:t>
      </w:r>
    </w:p>
    <w:p>
      <w:r>
        <w:rPr>
          <w:b/>
          <w:u w:val="single"/>
        </w:rPr>
        <w:t>733252</w:t>
      </w:r>
    </w:p>
    <w:p>
      <w:r>
        <w:t>Otroke naših sodelavcev smo vprašali, kaj je katastrofa. Preverite, kaj so odgovorili 👉https://t.co/ZQkhw0hHua https://t.co/mSoFQwLdmH</w:t>
      </w:r>
    </w:p>
    <w:p>
      <w:r>
        <w:rPr>
          <w:b/>
          <w:u w:val="single"/>
        </w:rPr>
        <w:t>733253</w:t>
      </w:r>
    </w:p>
    <w:p>
      <w:r>
        <w:t>... ti skrinvnostna energija, nepremično tam stojiš ...  #bombaizpreteklosti https://t.co/erR9YCahzb</w:t>
      </w:r>
    </w:p>
    <w:p>
      <w:r>
        <w:rPr>
          <w:b/>
          <w:u w:val="single"/>
        </w:rPr>
        <w:t>733254</w:t>
      </w:r>
    </w:p>
    <w:p>
      <w:r>
        <w:t>@1nekorektna ...vsi člani NSI pač niso še  " pogoreli " , kot je že zdavnaj tov. Pogorelec Veliki.............</w:t>
      </w:r>
    </w:p>
    <w:p>
      <w:r>
        <w:rPr>
          <w:b/>
          <w:u w:val="single"/>
        </w:rPr>
        <w:t>733255</w:t>
      </w:r>
    </w:p>
    <w:p>
      <w:r>
        <w:t>@MitjaIrsic @Jaka_Dolinar Treba je priznati da so se te kartelne lovke omrežij prisesale na institicije,da postaja že ustava postranski akt.</w:t>
      </w:r>
    </w:p>
    <w:p>
      <w:r>
        <w:rPr>
          <w:b/>
          <w:u w:val="single"/>
        </w:rPr>
        <w:t>733256</w:t>
      </w:r>
    </w:p>
    <w:p>
      <w:r>
        <w:t>@LottaS10 Psihopati in sociopati, potem. No vsaj takšni lopovi niso kot pri nas. Pa tolk žleht najbrž tud ne.</w:t>
      </w:r>
    </w:p>
    <w:p>
      <w:r>
        <w:rPr>
          <w:b/>
          <w:u w:val="single"/>
        </w:rPr>
        <w:t>733257</w:t>
      </w:r>
    </w:p>
    <w:p>
      <w:r>
        <w:t>@cesenj VSi HR branitelji  skupaj z ribiči so tukaj... https://t.co/peL5CKj3mz</w:t>
      </w:r>
    </w:p>
    <w:p>
      <w:r>
        <w:rPr>
          <w:b/>
          <w:u w:val="single"/>
        </w:rPr>
        <w:t>733258</w:t>
      </w:r>
    </w:p>
    <w:p>
      <w:r>
        <w:t>@Libertarec Zahvali se JJ-u in njegovim oprodam v des.medijih,VSO in Zboru za republiko!</w:t>
      </w:r>
    </w:p>
    <w:p>
      <w:r>
        <w:rPr>
          <w:b/>
          <w:u w:val="single"/>
        </w:rPr>
        <w:t>733259</w:t>
      </w:r>
    </w:p>
    <w:p>
      <w:r>
        <w:t>Zunaj nedostopne ektravagance #CES2019 ni prinesel prav veliko otipljivega. Kar pa za ta dogodek ni nič novega.</w:t>
        <w:br/>
        <w:t>https://t.co/ZPsO2a4BuM</w:t>
      </w:r>
    </w:p>
    <w:p>
      <w:r>
        <w:rPr>
          <w:b/>
          <w:u w:val="single"/>
        </w:rPr>
        <w:t>733260</w:t>
      </w:r>
    </w:p>
    <w:p>
      <w:r>
        <w:t>"Naj škljoc" Šentjursko poletje "škljocnil" Gašper Gobec.</w:t>
        <w:br/>
        <w:t>#sentjurskopoletje #JSKD #ZKDSentjur #photography https://t.co/enIHakEyxt</w:t>
      </w:r>
    </w:p>
    <w:p>
      <w:r>
        <w:rPr>
          <w:b/>
          <w:u w:val="single"/>
        </w:rPr>
        <w:t>733261</w:t>
      </w:r>
    </w:p>
    <w:p>
      <w:r>
        <w:t>Erjavec debelo poražen. DeSUS ima novo predsednico. Hvala bogu, naj ženske ptevzamejo slovensko politiko.</w:t>
      </w:r>
    </w:p>
    <w:p>
      <w:r>
        <w:rPr>
          <w:b/>
          <w:u w:val="single"/>
        </w:rPr>
        <w:t>733262</w:t>
      </w:r>
    </w:p>
    <w:p>
      <w:r>
        <w:t>od tam kamor je titek izvozil komunizem prihaja največja drhal #neuvrščeni https://t.co/Bp9ltI9N3O</w:t>
      </w:r>
    </w:p>
    <w:p>
      <w:r>
        <w:rPr>
          <w:b/>
          <w:u w:val="single"/>
        </w:rPr>
        <w:t>733263</w:t>
      </w:r>
    </w:p>
    <w:p>
      <w:r>
        <w:t>Z veseljem delimo vabilo ...</w:t>
        <w:br/>
        <w:t>ŠOUPijada je dogodek, namenjen druženju domačih in tujih študentov.</w:t>
        <w:br/>
        <w:t>VABLJENI! https://t.co/5qgX9Ufqko</w:t>
      </w:r>
    </w:p>
    <w:p>
      <w:r>
        <w:rPr>
          <w:b/>
          <w:u w:val="single"/>
        </w:rPr>
        <w:t>733264</w:t>
      </w:r>
    </w:p>
    <w:p>
      <w:r>
        <w:t>@had @multikultivator @NovicaMihajlo @domencesnik @marinmedak Fak no, ne moreš uporabljat "kurec"...</w:t>
      </w:r>
    </w:p>
    <w:p>
      <w:r>
        <w:rPr>
          <w:b/>
          <w:u w:val="single"/>
        </w:rPr>
        <w:t>733265</w:t>
      </w:r>
    </w:p>
    <w:p>
      <w:r>
        <w:t>Do koder mi seže pogled, lepota zasanjana. Preorana polja, cvetoča drevesa, s soncem obsijani beli vršaci. Lepo je pri nas. #ifeelslovenia</w:t>
      </w:r>
    </w:p>
    <w:p>
      <w:r>
        <w:rPr>
          <w:b/>
          <w:u w:val="single"/>
        </w:rPr>
        <w:t>733266</w:t>
      </w:r>
    </w:p>
    <w:p>
      <w:r>
        <w:t>@an_imo_pectore Res je, mi pa lepo tiho, saj bo dez spral,in to v podtalnico</w:t>
      </w:r>
    </w:p>
    <w:p>
      <w:r>
        <w:rPr>
          <w:b/>
          <w:u w:val="single"/>
        </w:rPr>
        <w:t>733267</w:t>
      </w:r>
    </w:p>
    <w:p>
      <w:r>
        <w:t>Ampak tole ne more biti kiks, tole je prav nagravžna klikvaba. https://t.co/lmSnIRjftM</w:t>
      </w:r>
    </w:p>
    <w:p>
      <w:r>
        <w:rPr>
          <w:b/>
          <w:u w:val="single"/>
        </w:rPr>
        <w:t>733268</w:t>
      </w:r>
    </w:p>
    <w:p>
      <w:r>
        <w:t>Vstop Hrvaške v Šengen...še zadnji joker Slovenije, da spravi Kroate k pameti. Ampak ne s tem ministrom. https://t.co/FX5OyfMdSf</w:t>
      </w:r>
    </w:p>
    <w:p>
      <w:r>
        <w:rPr>
          <w:b/>
          <w:u w:val="single"/>
        </w:rPr>
        <w:t>733269</w:t>
      </w:r>
    </w:p>
    <w:p>
      <w:r>
        <w:t>@vinkovasle1 @schelker_maja @SiolNEWS Nismo kreteni, so pa nekateri imbecili</w:t>
      </w:r>
    </w:p>
    <w:p>
      <w:r>
        <w:rPr>
          <w:b/>
          <w:u w:val="single"/>
        </w:rPr>
        <w:t>733270</w:t>
      </w:r>
    </w:p>
    <w:p>
      <w:r>
        <w:t>@VeraKozmik Deregulacijo vseh gostinskih poklicev je 2005 uvedla Janševa vlada. #samPovem @bota112</w:t>
      </w:r>
    </w:p>
    <w:p>
      <w:r>
        <w:rPr>
          <w:b/>
          <w:u w:val="single"/>
        </w:rPr>
        <w:t>733271</w:t>
      </w:r>
    </w:p>
    <w:p>
      <w:r>
        <w:t xml:space="preserve">Kar koli ste že izbrali za glavo jed, tole je lahko odlična priloga! 😊 </w:t>
        <w:br/>
        <w:br/>
        <w:t>#gustpikasi https://t.co/ncj9hAo7gz</w:t>
      </w:r>
    </w:p>
    <w:p>
      <w:r>
        <w:rPr>
          <w:b/>
          <w:u w:val="single"/>
        </w:rPr>
        <w:t>733272</w:t>
      </w:r>
    </w:p>
    <w:p>
      <w:r>
        <w:t>Mojosa koncertejo fare de la Kantantaj Tradukistoj (kaj Interpretistoj) fine de #ITIConf19 https://t.co/m8HPhkNMR4</w:t>
      </w:r>
    </w:p>
    <w:p>
      <w:r>
        <w:rPr>
          <w:b/>
          <w:u w:val="single"/>
        </w:rPr>
        <w:t>733273</w:t>
      </w:r>
    </w:p>
    <w:p>
      <w:r>
        <w:t>Pa sva jaz in moja večno prižgana luč v kopalnici zmagali! Je reku policaj, da moramo vedno pustit kako luč v bajti prižgano! 🙆😊😁</w:t>
      </w:r>
    </w:p>
    <w:p>
      <w:r>
        <w:rPr>
          <w:b/>
          <w:u w:val="single"/>
        </w:rPr>
        <w:t>733274</w:t>
      </w:r>
    </w:p>
    <w:p>
      <w:r>
        <w:t>@tasosedova Po moje gre to v obe smeri. Tud zenske s celulitom in v dopicnjakih komentirajo moske z dadbodyji in v slapah.</w:t>
      </w:r>
    </w:p>
    <w:p>
      <w:r>
        <w:rPr>
          <w:b/>
          <w:u w:val="single"/>
        </w:rPr>
        <w:t>733275</w:t>
      </w:r>
    </w:p>
    <w:p>
      <w:r>
        <w:t>@RokSrakar To meni razlagajo tudi promotorji električnih avtomobilov. Ker da so "vrez emisij".</w:t>
      </w:r>
    </w:p>
    <w:p>
      <w:r>
        <w:rPr>
          <w:b/>
          <w:u w:val="single"/>
        </w:rPr>
        <w:t>733276</w:t>
      </w:r>
    </w:p>
    <w:p>
      <w:r>
        <w:t>Ata in mama, pustita sodišče in sicialno. Sama dajta vzgojiteljici, kar ji gre.</w:t>
        <w:br/>
        <w:br/>
        <w:t>https://t.co/Xz1a7pEbU6</w:t>
      </w:r>
    </w:p>
    <w:p>
      <w:r>
        <w:rPr>
          <w:b/>
          <w:u w:val="single"/>
        </w:rPr>
        <w:t>733277</w:t>
      </w:r>
    </w:p>
    <w:p>
      <w:r>
        <w:t>@vinkovasle1 @JJansaSDS RS nima več tajne službe tam gor so še sam manekenke in nesposobneži na žalost.</w:t>
      </w:r>
    </w:p>
    <w:p>
      <w:r>
        <w:rPr>
          <w:b/>
          <w:u w:val="single"/>
        </w:rPr>
        <w:t>733278</w:t>
      </w:r>
    </w:p>
    <w:p>
      <w:r>
        <w:t>Včasih je papež sprejemal bolne in uboge. Danes prednostno gosti nestrpne do kristjanov. #vatican</w:t>
      </w:r>
    </w:p>
    <w:p>
      <w:r>
        <w:rPr>
          <w:b/>
          <w:u w:val="single"/>
        </w:rPr>
        <w:t>733279</w:t>
      </w:r>
    </w:p>
    <w:p>
      <w:r>
        <w:t>@MartinIvec @TZdenko Te vrste kamuflaže so dovoljene samo za muslimanke in ortolevičarske pretepače.</w:t>
      </w:r>
    </w:p>
    <w:p>
      <w:r>
        <w:rPr>
          <w:b/>
          <w:u w:val="single"/>
        </w:rPr>
        <w:t>733280</w:t>
      </w:r>
    </w:p>
    <w:p>
      <w:r>
        <w:t>@ArnulfusRex @JoAnnaOfArc1 @PerunKladvoroki A še nisi v gostilni? Dej, pejt že no med sebi enake in nehi utrujat.</w:t>
      </w:r>
    </w:p>
    <w:p>
      <w:r>
        <w:rPr>
          <w:b/>
          <w:u w:val="single"/>
        </w:rPr>
        <w:t>733281</w:t>
      </w:r>
    </w:p>
    <w:p>
      <w:r>
        <w:t>Numeroskop od 9. do 15. 7. 2018: VI STE POMEMBNI! https://t.co/3zC7TYYfZS https://t.co/aDxckrG7Tm</w:t>
      </w:r>
    </w:p>
    <w:p>
      <w:r>
        <w:rPr>
          <w:b/>
          <w:u w:val="single"/>
        </w:rPr>
        <w:t>733282</w:t>
      </w:r>
    </w:p>
    <w:p>
      <w:r>
        <w:t>@zaslovenijo2 Komunajzar, častiš Titovega kurbogona? Pa praviš, da nisi levak?</w:t>
      </w:r>
    </w:p>
    <w:p>
      <w:r>
        <w:rPr>
          <w:b/>
          <w:u w:val="single"/>
        </w:rPr>
        <w:t>733283</w:t>
      </w:r>
    </w:p>
    <w:p>
      <w:r>
        <w:t>@KovacRebeka @RenskeSvetlin Ne ve kaj govori, ker ni psihoanalitično podkovana. Tudi ko v temo brca se ji ne da dopovedati, da kozle strela.</w:t>
      </w:r>
    </w:p>
    <w:p>
      <w:r>
        <w:rPr>
          <w:b/>
          <w:u w:val="single"/>
        </w:rPr>
        <w:t>733284</w:t>
      </w:r>
    </w:p>
    <w:p>
      <w:r>
        <w:t>@iCinober Sicer pa raje uporabim avtomatke kosilnice hehe... Cike vse zrihtajo..</w:t>
      </w:r>
    </w:p>
    <w:p>
      <w:r>
        <w:rPr>
          <w:b/>
          <w:u w:val="single"/>
        </w:rPr>
        <w:t>733285</w:t>
      </w:r>
    </w:p>
    <w:p>
      <w:r>
        <w:t>@Bane_Rajic @JanjaSl aja, samo skriva se, ker je srame\ljiva. Fučka se ji za ....</w:t>
      </w:r>
    </w:p>
    <w:p>
      <w:r>
        <w:rPr>
          <w:b/>
          <w:u w:val="single"/>
        </w:rPr>
        <w:t>733286</w:t>
      </w:r>
    </w:p>
    <w:p>
      <w:r>
        <w:t xml:space="preserve">Pikado ni gostilniški šport. Ker lahko z nagrado tekmovalec časti več kot eno rundo v gostilni. </w:t>
        <w:br/>
        <w:br/>
        <w:t>https://t.co/Q2oadFzVzj</w:t>
      </w:r>
    </w:p>
    <w:p>
      <w:r>
        <w:rPr>
          <w:b/>
          <w:u w:val="single"/>
        </w:rPr>
        <w:t>733287</w:t>
      </w:r>
    </w:p>
    <w:p>
      <w:r>
        <w:t>Študent FDV Amir Alibabić osvojil naziv svetovnega podprvaka v paraplesu. Čestitke! https://t.co/ERpfZQ3qdB</w:t>
      </w:r>
    </w:p>
    <w:p>
      <w:r>
        <w:rPr>
          <w:b/>
          <w:u w:val="single"/>
        </w:rPr>
        <w:t>733288</w:t>
      </w:r>
    </w:p>
    <w:p>
      <w:r>
        <w:t xml:space="preserve">#Dehidracija v zadnjih dneh je blagodejna! </w:t>
        <w:br/>
        <w:br/>
        <w:t>#Paliativa #SolaUrgence #DrLopuh https://t.co/sV9zg0yioC</w:t>
      </w:r>
    </w:p>
    <w:p>
      <w:r>
        <w:rPr>
          <w:b/>
          <w:u w:val="single"/>
        </w:rPr>
        <w:t>733289</w:t>
      </w:r>
    </w:p>
    <w:p>
      <w:r>
        <w:t>Tožilci z vestjo v času Dachauskih procesov: Raje si je sam vzel življenje…</w:t>
        <w:br/>
        <w:t>https://t.co/K3K7eVVIqs https://t.co/KCpnqPUXjY</w:t>
      </w:r>
    </w:p>
    <w:p>
      <w:r>
        <w:rPr>
          <w:b/>
          <w:u w:val="single"/>
        </w:rPr>
        <w:t>733290</w:t>
      </w:r>
    </w:p>
    <w:p>
      <w:r>
        <w:t>@RevijaReporter ta sinko mahnić je pojedel vso pamet z šeflo. naj najprej zleze iz plsnic</w:t>
      </w:r>
    </w:p>
    <w:p>
      <w:r>
        <w:rPr>
          <w:b/>
          <w:u w:val="single"/>
        </w:rPr>
        <w:t>733291</w:t>
      </w:r>
    </w:p>
    <w:p>
      <w:r>
        <w:t>@NinaStankovic Vse razumem ne vem pa kako te je lahko sram ker so drugi bedaki...</w:t>
      </w:r>
    </w:p>
    <w:p>
      <w:r>
        <w:rPr>
          <w:b/>
          <w:u w:val="single"/>
        </w:rPr>
        <w:t>733292</w:t>
      </w:r>
    </w:p>
    <w:p>
      <w:r>
        <w:t>Polaganje cvetja v spomin na zrtve totalitarizmov pred ameriskim veleposlanistvom. https://t.co/1BXBAhd3ZD</w:t>
      </w:r>
    </w:p>
    <w:p>
      <w:r>
        <w:rPr>
          <w:b/>
          <w:u w:val="single"/>
        </w:rPr>
        <w:t>733293</w:t>
      </w:r>
    </w:p>
    <w:p>
      <w:r>
        <w:t>Dobovšek: Izgradnja 2. tira železniške proge Divača - Koper je politična odločitev, ki jo je treba čimprej sprejeti https://t.co/hZhJSSBOUY</w:t>
      </w:r>
    </w:p>
    <w:p>
      <w:r>
        <w:rPr>
          <w:b/>
          <w:u w:val="single"/>
        </w:rPr>
        <w:t>733294</w:t>
      </w:r>
    </w:p>
    <w:p>
      <w:r>
        <w:t>@stanka_d @jernejstromajer Otroški pevski zborčki iz različnih ljubljanskih OŠ vsako leto decembra pred Mestno hišo zapojejo nekaj pesmi.</w:t>
      </w:r>
    </w:p>
    <w:p>
      <w:r>
        <w:rPr>
          <w:b/>
          <w:u w:val="single"/>
        </w:rPr>
        <w:t>733295</w:t>
      </w:r>
    </w:p>
    <w:p>
      <w:r>
        <w:t>A prav razumem levega dohtarja?</w:t>
        <w:br/>
        <w:t>Kriva je nerazgledana raja, ki ne pozna kapitalistične, hollywoodske, klasične produkcije.</w:t>
      </w:r>
    </w:p>
    <w:p>
      <w:r>
        <w:rPr>
          <w:b/>
          <w:u w:val="single"/>
        </w:rPr>
        <w:t>733296</w:t>
      </w:r>
    </w:p>
    <w:p>
      <w:r>
        <w:t>@BrankoGrims1 In spet se začenja gonja proti migrantom, neusahljivi vrelec strahu, ki ga desnica veselo izrablja za pridobivanje glasov!</w:t>
      </w:r>
    </w:p>
    <w:p>
      <w:r>
        <w:rPr>
          <w:b/>
          <w:u w:val="single"/>
        </w:rPr>
        <w:t>733297</w:t>
      </w:r>
    </w:p>
    <w:p>
      <w:r>
        <w:t>@lucijausaj Še veliko hujše si privoščijo tożilci pa seveda sodniki, meja ni, vsaj pri določenih ne!</w:t>
      </w:r>
    </w:p>
    <w:p>
      <w:r>
        <w:rPr>
          <w:b/>
          <w:u w:val="single"/>
        </w:rPr>
        <w:t>733298</w:t>
      </w:r>
    </w:p>
    <w:p>
      <w:r>
        <w:t>Tako se plašček postavi pred pravo preizkušnjo 😁. Bounty ga je stestirala na snegu, z valjanjem, z ritjem, z ...... https://t.co/pWa3DzRdYW</w:t>
      </w:r>
    </w:p>
    <w:p>
      <w:r>
        <w:rPr>
          <w:b/>
          <w:u w:val="single"/>
        </w:rPr>
        <w:t>733299</w:t>
      </w:r>
    </w:p>
    <w:p>
      <w:r>
        <w:t>@VeraKozmik Zmrazi....res si zaslužijo najgloblji del pekla. Vredno prezira.</w:t>
      </w:r>
    </w:p>
    <w:p>
      <w:r>
        <w:rPr>
          <w:b/>
          <w:u w:val="single"/>
        </w:rPr>
        <w:t>733300</w:t>
      </w:r>
    </w:p>
    <w:p>
      <w:r>
        <w:t>Pantaloons @ gledališče Tartini Piran #Piran #koncert #pantaloons #Slovenija #festivalobzidja https://t.co/2vJ3fagwuB</w:t>
      </w:r>
    </w:p>
    <w:p>
      <w:r>
        <w:rPr>
          <w:b/>
          <w:u w:val="single"/>
        </w:rPr>
        <w:t>733301</w:t>
      </w:r>
    </w:p>
    <w:p>
      <w:r>
        <w:t>@AnzeLog @EvaIrglL @policija_si Zakonodajna oblast roke stran od policije, kaj vam ni jasno</w:t>
      </w:r>
    </w:p>
    <w:p>
      <w:r>
        <w:rPr>
          <w:b/>
          <w:u w:val="single"/>
        </w:rPr>
        <w:t>733302</w:t>
      </w:r>
    </w:p>
    <w:p>
      <w:r>
        <w:t>@TinoMamic Oddaja je bila obupna, Pirtovšek vas ni obladoval in kako obvladat nasilno Dnevnikovo pošast</w:t>
      </w:r>
    </w:p>
    <w:p>
      <w:r>
        <w:rPr>
          <w:b/>
          <w:u w:val="single"/>
        </w:rPr>
        <w:t>733303</w:t>
      </w:r>
    </w:p>
    <w:p>
      <w:r>
        <w:t>@peterjancic No,no g.Jančič,ne se izgovarjat na še druge sette bandiere.Veste,vsega se zelo dobro spomnim.</w:t>
      </w:r>
    </w:p>
    <w:p>
      <w:r>
        <w:rPr>
          <w:b/>
          <w:u w:val="single"/>
        </w:rPr>
        <w:t>733304</w:t>
      </w:r>
    </w:p>
    <w:p>
      <w:r>
        <w:t>Tudi zato nikdar več ne pridem na Bled https://t.co/XRN7tkrc5S #vtaknitesiganekam</w:t>
      </w:r>
    </w:p>
    <w:p>
      <w:r>
        <w:rPr>
          <w:b/>
          <w:u w:val="single"/>
        </w:rPr>
        <w:t>733305</w:t>
      </w:r>
    </w:p>
    <w:p>
      <w:r>
        <w:t>Umik NSi je pričakovan, moder in edini smiseln. In sploh ne gre za ideologijo (piše Rok Čakš) https://t.co/D6fj8z3zx1</w:t>
      </w:r>
    </w:p>
    <w:p>
      <w:r>
        <w:rPr>
          <w:b/>
          <w:u w:val="single"/>
        </w:rPr>
        <w:t>733306</w:t>
      </w:r>
    </w:p>
    <w:p>
      <w:r>
        <w:t>Mi se že 30 let butamo po glavah, ker nas vodijo levuharji, a nič ne nuca. In tudi ne kaž, da bo bolje. https://t.co/RxcFZygxqX</w:t>
      </w:r>
    </w:p>
    <w:p>
      <w:r>
        <w:rPr>
          <w:b/>
          <w:u w:val="single"/>
        </w:rPr>
        <w:t>733307</w:t>
      </w:r>
    </w:p>
    <w:p>
      <w:r>
        <w:t>@Pika_So Ja, vrli miličniki so uporabil fotošopov " anti-islamofobni" filter.</w:t>
        <w:br/>
        <w:br/>
        <w:t>😉</w:t>
      </w:r>
    </w:p>
    <w:p>
      <w:r>
        <w:rPr>
          <w:b/>
          <w:u w:val="single"/>
        </w:rPr>
        <w:t>733308</w:t>
      </w:r>
    </w:p>
    <w:p>
      <w:r>
        <w:t>@Stanisl15592752 @crico111 Morda se kakšen hrček 🐹 prebuja iz njegove male glavice na plan.</w:t>
      </w:r>
    </w:p>
    <w:p>
      <w:r>
        <w:rPr>
          <w:b/>
          <w:u w:val="single"/>
        </w:rPr>
        <w:t>733309</w:t>
      </w:r>
    </w:p>
    <w:p>
      <w:r>
        <w:t>@iCinober Le par minut, da mi je dvignilo pokrov, še posebej zblojen starorežimski par mandeljcev, ki še kar delata sramoto mojemu priimku.</w:t>
      </w:r>
    </w:p>
    <w:p>
      <w:r>
        <w:rPr>
          <w:b/>
          <w:u w:val="single"/>
        </w:rPr>
        <w:t>733310</w:t>
      </w:r>
    </w:p>
    <w:p>
      <w:r>
        <w:t>Nocoj v rubriki Inšpektor v oddaji 24UR. Kakovost vode, v kateri se kopate. Bodite z nami. https://t.co/YbLCDTvpEE</w:t>
      </w:r>
    </w:p>
    <w:p>
      <w:r>
        <w:rPr>
          <w:b/>
          <w:u w:val="single"/>
        </w:rPr>
        <w:t>733311</w:t>
      </w:r>
    </w:p>
    <w:p>
      <w:r>
        <w:t>@Adornoisdead .ko berem najave takihle vrhunskih dogodkov me kar zadene. pejte raj kaj koristnega delat.kidat sneg v Lokovc</w:t>
      </w:r>
    </w:p>
    <w:p>
      <w:r>
        <w:rPr>
          <w:b/>
          <w:u w:val="single"/>
        </w:rPr>
        <w:t>733312</w:t>
      </w:r>
    </w:p>
    <w:p>
      <w:r>
        <w:t>@BernardBrscic Juzno mejo bi mogle zapret ze zdavnaj da razni modeli na ić nebi grsa mogli lazit!</w:t>
      </w:r>
    </w:p>
    <w:p>
      <w:r>
        <w:rPr>
          <w:b/>
          <w:u w:val="single"/>
        </w:rPr>
        <w:t>733313</w:t>
      </w:r>
    </w:p>
    <w:p>
      <w:r>
        <w:t>@marko_alpner @BigWhale Za take količine te rešuje samo kakšno velkansko RAID polje diskov, ki ga vsako leto razširiš z dodatnimi.</w:t>
      </w:r>
    </w:p>
    <w:p>
      <w:r>
        <w:rPr>
          <w:b/>
          <w:u w:val="single"/>
        </w:rPr>
        <w:t>733314</w:t>
      </w:r>
    </w:p>
    <w:p>
      <w:r>
        <w:t>S to borbenostjo, energijo s tribun in norimi koši Dragiča in Prepeliča je moral ratat! Slovenija prvak! Bravo #mojtim! #EuroBasket2017</w:t>
      </w:r>
    </w:p>
    <w:p>
      <w:r>
        <w:rPr>
          <w:b/>
          <w:u w:val="single"/>
        </w:rPr>
        <w:t>733315</w:t>
      </w:r>
    </w:p>
    <w:p>
      <w:r>
        <w:t>@m_bostjan @Delo Padlo ni nikamor,je pač tam kamor spada!!Malo še,pa ga bodo brali sam še zaposleni delovi novinarji sami!!</w:t>
      </w:r>
    </w:p>
    <w:p>
      <w:r>
        <w:rPr>
          <w:b/>
          <w:u w:val="single"/>
        </w:rPr>
        <w:t>733316</w:t>
      </w:r>
    </w:p>
    <w:p>
      <w:r>
        <w:t>Ura 16:22. Vse se je spraznilo. Plaže. Ulice. Trgovine so se zaprle.  Tišina. #fuzbal #Hrvaška</w:t>
      </w:r>
    </w:p>
    <w:p>
      <w:r>
        <w:rPr>
          <w:b/>
          <w:u w:val="single"/>
        </w:rPr>
        <w:t>733317</w:t>
      </w:r>
    </w:p>
    <w:p>
      <w:r>
        <w:t>@IvankaKoprivc @hladnikp @SpelaRotar Jp, fašisti so na oblasti...še vedno, ne spet...</w:t>
      </w:r>
    </w:p>
    <w:p>
      <w:r>
        <w:rPr>
          <w:b/>
          <w:u w:val="single"/>
        </w:rPr>
        <w:t>733318</w:t>
      </w:r>
    </w:p>
    <w:p>
      <w:r>
        <w:t>@toplovodar @Val202 Tek je preveč nevaren. Rekreativci cepajo kot muhe od kapi. Pa z vsem mogočim so naphani ti “športniki”.</w:t>
      </w:r>
    </w:p>
    <w:p>
      <w:r>
        <w:rPr>
          <w:b/>
          <w:u w:val="single"/>
        </w:rPr>
        <w:t>733319</w:t>
      </w:r>
    </w:p>
    <w:p>
      <w:r>
        <w:t>@BRajgelj @risinja Prepričana sem, da so glavni negativci bolni, revni in mladi. Se razume, beli moški. #BelePrivilegiranke</w:t>
      </w:r>
    </w:p>
    <w:p>
      <w:r>
        <w:rPr>
          <w:b/>
          <w:u w:val="single"/>
        </w:rPr>
        <w:t>733320</w:t>
      </w:r>
    </w:p>
    <w:p>
      <w:r>
        <w:t>@SBobovnik Jadranu smo dali Slovenci ime, Kroati in drugi furešti pa so ga zasvinjali!</w:t>
      </w:r>
    </w:p>
    <w:p>
      <w:r>
        <w:rPr>
          <w:b/>
          <w:u w:val="single"/>
        </w:rPr>
        <w:t>733321</w:t>
      </w:r>
    </w:p>
    <w:p>
      <w:r>
        <w:t>Pokažimo, da nam ni vseeno za naše babice in dedke. #PolepšajmoJesen https://t.co/i6IBArUbZk</w:t>
      </w:r>
    </w:p>
    <w:p>
      <w:r>
        <w:rPr>
          <w:b/>
          <w:u w:val="single"/>
        </w:rPr>
        <w:t>733322</w:t>
      </w:r>
    </w:p>
    <w:p>
      <w:r>
        <w:t>@br00dah @AlanOrlic Če bi si rada ogledala le firence, ti odsvetujem avto. Boljš poiskat hotel v centru pa potem peš okrog.</w:t>
      </w:r>
    </w:p>
    <w:p>
      <w:r>
        <w:rPr>
          <w:b/>
          <w:u w:val="single"/>
        </w:rPr>
        <w:t>733323</w:t>
      </w:r>
    </w:p>
    <w:p>
      <w:r>
        <w:t>@GorsekLuka Janša bo prepustil vladanje samo svoji zrcalni podobi. Mahnič bo pa fural abrambo, ker lovski klobuk že ima.</w:t>
      </w:r>
    </w:p>
    <w:p>
      <w:r>
        <w:rPr>
          <w:b/>
          <w:u w:val="single"/>
        </w:rPr>
        <w:t>733324</w:t>
      </w:r>
    </w:p>
    <w:p>
      <w:r>
        <w:t>#srcebije..glede na to,da nas psihić Katanec dela budale..zakaj enostavno bojkot reprezenzance..ostanimo doma in pridemo čez 10 let navijat</w:t>
      </w:r>
    </w:p>
    <w:p>
      <w:r>
        <w:rPr>
          <w:b/>
          <w:u w:val="single"/>
        </w:rPr>
        <w:t>733325</w:t>
      </w:r>
    </w:p>
    <w:p>
      <w:r>
        <w:t>Šabeder o pogovorih s sindikati: Upam, da nihče ne drži fige v žepu https://t.co/x74eetLWkV</w:t>
      </w:r>
    </w:p>
    <w:p>
      <w:r>
        <w:rPr>
          <w:b/>
          <w:u w:val="single"/>
        </w:rPr>
        <w:t>733326</w:t>
      </w:r>
    </w:p>
    <w:p>
      <w:r>
        <w:t>@Centrifuzija @drfilomena @donadaljnjega Dobro, pa bom ta kurčev čaj! Pofukan pa res ne.</w:t>
      </w:r>
    </w:p>
    <w:p>
      <w:r>
        <w:rPr>
          <w:b/>
          <w:u w:val="single"/>
        </w:rPr>
        <w:t>733327</w:t>
      </w:r>
    </w:p>
    <w:p>
      <w:r>
        <w:t>Marinirana riba  s paradižniki in olivami https://t.co/saNz397AhP https://t.co/xFzk11lfta</w:t>
      </w:r>
    </w:p>
    <w:p>
      <w:r>
        <w:rPr>
          <w:b/>
          <w:u w:val="single"/>
        </w:rPr>
        <w:t>733328</w:t>
      </w:r>
    </w:p>
    <w:p>
      <w:r>
        <w:t>Odlično 4. mesto Alena Kobilice na EP v paratriatlonu! - https://t.co/zp5fgtNIQH - via @prijavim_se https://t.co/75c3JVKJuf</w:t>
      </w:r>
    </w:p>
    <w:p>
      <w:r>
        <w:rPr>
          <w:b/>
          <w:u w:val="single"/>
        </w:rPr>
        <w:t>733329</w:t>
      </w:r>
    </w:p>
    <w:p>
      <w:r>
        <w:t>- A si se zbudila, ko ti je sonce posvetilo na posteljo?</w:t>
        <w:br/>
        <w:t>- Ne, ko je zgornji sosed šel scat. Direkt v vodo. Spet.</w:t>
      </w:r>
    </w:p>
    <w:p>
      <w:r>
        <w:rPr>
          <w:b/>
          <w:u w:val="single"/>
        </w:rPr>
        <w:t>733330</w:t>
      </w:r>
    </w:p>
    <w:p>
      <w:r>
        <w:t>@MartaRazborsek čudno, no ... ljudem ni jasno, da je pristanek v vodo z velike višine trd</w:t>
      </w:r>
    </w:p>
    <w:p>
      <w:r>
        <w:rPr>
          <w:b/>
          <w:u w:val="single"/>
        </w:rPr>
        <w:t>733331</w:t>
      </w:r>
    </w:p>
    <w:p>
      <w:r>
        <w:t>Tud tam je že ta zablojena drhal z zablojeno vero in zablojenim bogom? https://t.co/A9QQrejQkj</w:t>
      </w:r>
    </w:p>
    <w:p>
      <w:r>
        <w:rPr>
          <w:b/>
          <w:u w:val="single"/>
        </w:rPr>
        <w:t>733332</w:t>
      </w:r>
    </w:p>
    <w:p>
      <w:r>
        <w:t>@rzs_si jaz bi ponižno prosil Vujovića da se vrne. Včeraj in danes - to ni bilo ničemur podobno. #rokomet #SLOVSNOR</w:t>
      </w:r>
    </w:p>
    <w:p>
      <w:r>
        <w:rPr>
          <w:b/>
          <w:u w:val="single"/>
        </w:rPr>
        <w:t>733333</w:t>
      </w:r>
    </w:p>
    <w:p>
      <w:r>
        <w:t>@NightSirCadogan @ales_primc Pred vsemi temi trpečimi materami sem se pripravljena postaviti in jih zaščititi pred vam in vam podobnim.</w:t>
      </w:r>
    </w:p>
    <w:p>
      <w:r>
        <w:rPr>
          <w:b/>
          <w:u w:val="single"/>
        </w:rPr>
        <w:t>733334</w:t>
      </w:r>
    </w:p>
    <w:p>
      <w:r>
        <w:t>Palfinger d.o.o. iz Maribora potrebuje dva nova sodelavca za delo Operater varilnega robota - varilec (m/ž) &amp;gt;&amp;gt;https://t.co/UeF53SzWrh</w:t>
      </w:r>
    </w:p>
    <w:p>
      <w:r>
        <w:rPr>
          <w:b/>
          <w:u w:val="single"/>
        </w:rPr>
        <w:t>733335</w:t>
      </w:r>
    </w:p>
    <w:p>
      <w:r>
        <w:t>Lene parlamentarce vsakdo prepozna, ko jim nič ne manjka! Leni parlamentarci pa ne prepoznajo utrpele, ko jim mnogo manjka!</w:t>
      </w:r>
    </w:p>
    <w:p>
      <w:r>
        <w:rPr>
          <w:b/>
          <w:u w:val="single"/>
        </w:rPr>
        <w:t>733336</w:t>
      </w:r>
    </w:p>
    <w:p>
      <w:r>
        <w:t>@IrenaSirena mlada najstnica na busu danes s komplet raztrganimi kavbojkami mi kazala gola kolena. almost went full old person on her.</w:t>
      </w:r>
    </w:p>
    <w:p>
      <w:r>
        <w:rPr>
          <w:b/>
          <w:u w:val="single"/>
        </w:rPr>
        <w:t>733337</w:t>
      </w:r>
    </w:p>
    <w:p>
      <w:r>
        <w:t>@zaslovenijo2 Totalna neumnost.</w:t>
        <w:br/>
        <w:t>A si ti bral staro zavezo Svetega pisma? Veš koliko nasilja je tam zapisanega?</w:t>
      </w:r>
    </w:p>
    <w:p>
      <w:r>
        <w:rPr>
          <w:b/>
          <w:u w:val="single"/>
        </w:rPr>
        <w:t>733338</w:t>
      </w:r>
    </w:p>
    <w:p>
      <w:r>
        <w:t>@mietke Mi ze vceraj... Sem pa se danes malo zmačkan. 😝 Fak edino mi smo ocitno imeli sreco da smo lutal po kaficih kjer so ble nase cene.</w:t>
      </w:r>
    </w:p>
    <w:p>
      <w:r>
        <w:rPr>
          <w:b/>
          <w:u w:val="single"/>
        </w:rPr>
        <w:t>733339</w:t>
      </w:r>
    </w:p>
    <w:p>
      <w:r>
        <w:t>'Minimalnih plač več nočemo videt.' - koroški protestnik via #tvDnevnim #SKEI #podpiram #sindikati #demonstracije #delavci #uprimoSe</w:t>
      </w:r>
    </w:p>
    <w:p>
      <w:r>
        <w:rPr>
          <w:b/>
          <w:u w:val="single"/>
        </w:rPr>
        <w:t>733340</w:t>
      </w:r>
    </w:p>
    <w:p>
      <w:r>
        <w:t>@ABratusek Pridna oba, ampak ima ta vzpon črno piko , ker imata elektriko v bike vgrajeno in to ni kolesarjenje.</w:t>
      </w:r>
    </w:p>
    <w:p>
      <w:r>
        <w:rPr>
          <w:b/>
          <w:u w:val="single"/>
        </w:rPr>
        <w:t>733341</w:t>
      </w:r>
    </w:p>
    <w:p>
      <w:r>
        <w:t>@petrasovdat Hvala. Za svoje neflirtarške poskuse potrebujem tako municijo. 😆 Je pa zgovorno, da ves promet raste, železniški pa upada.</w:t>
      </w:r>
    </w:p>
    <w:p>
      <w:r>
        <w:rPr>
          <w:b/>
          <w:u w:val="single"/>
        </w:rPr>
        <w:t>733342</w:t>
      </w:r>
    </w:p>
    <w:p>
      <w:r>
        <w:t>@RibicTine A si predstavljate da bi bil to SDS? Kako bi rdecuharji noreli, tko morajo bit neodvisni mediji povsem tiho...</w:t>
      </w:r>
    </w:p>
    <w:p>
      <w:r>
        <w:rPr>
          <w:b/>
          <w:u w:val="single"/>
        </w:rPr>
        <w:t>733343</w:t>
      </w:r>
    </w:p>
    <w:p>
      <w:r>
        <w:t>Nikoli ne bom razumela navijačev, ki veselo tečejo ob kolesarjih. Kot da ne vidijo kako se reveži mučijo #TDFTVS</w:t>
      </w:r>
    </w:p>
    <w:p>
      <w:r>
        <w:rPr>
          <w:b/>
          <w:u w:val="single"/>
        </w:rPr>
        <w:t>733344</w:t>
      </w:r>
    </w:p>
    <w:p>
      <w:r>
        <w:t>So z rucinusum futrali ga an tukli ku žival: čeprav s posranmi gatami se Karlo jih ni bal ...</w:t>
        <w:br/>
        <w:br/>
        <w:t>Vstala Primorska!</w:t>
        <w:br/>
        <w:br/>
        <w:t>https://t.co/ZaDMyDCTLW</w:t>
      </w:r>
    </w:p>
    <w:p>
      <w:r>
        <w:rPr>
          <w:b/>
          <w:u w:val="single"/>
        </w:rPr>
        <w:t>733345</w:t>
      </w:r>
    </w:p>
    <w:p>
      <w:r>
        <w:t>@hrastelj @Stanisl15592752 Bi rekla boglonaj pa sem še od kosila polna. Sline pa vseeno 😛</w:t>
      </w:r>
    </w:p>
    <w:p>
      <w:r>
        <w:rPr>
          <w:b/>
          <w:u w:val="single"/>
        </w:rPr>
        <w:t>733346</w:t>
      </w:r>
    </w:p>
    <w:p>
      <w:r>
        <w:t>@Fitzroy1985 @MarkoPavlisic Torej še vedno isto počnete! Zločine nad štirinožnimi prijatelji. #pasjejebci</w:t>
      </w:r>
    </w:p>
    <w:p>
      <w:r>
        <w:rPr>
          <w:b/>
          <w:u w:val="single"/>
        </w:rPr>
        <w:t>733347</w:t>
      </w:r>
    </w:p>
    <w:p>
      <w:r>
        <w:t>Če BP zmaga v prvem krogu mora vsem, ki so ga v zadnjih treh dneh ''napadli'', poslat v zahvalo bonboniero #PREDvolitve</w:t>
      </w:r>
    </w:p>
    <w:p>
      <w:r>
        <w:rPr>
          <w:b/>
          <w:u w:val="single"/>
        </w:rPr>
        <w:t>733348</w:t>
      </w:r>
    </w:p>
    <w:p>
      <w:r>
        <w:t>@freefox52 😂😂😂kakšni grimsi tlačijo našo zemljo. Naslednja bo: levičarji so vdrli v njegovo dušo in ga spremenili v mahniča.</w:t>
      </w:r>
    </w:p>
    <w:p>
      <w:r>
        <w:rPr>
          <w:b/>
          <w:u w:val="single"/>
        </w:rPr>
        <w:t>733349</w:t>
      </w:r>
    </w:p>
    <w:p>
      <w:r>
        <w:t>Gasilski klic srca vas vabi v Domžale https://t.co/MpDkfNVn9f via @portal_os</w:t>
      </w:r>
    </w:p>
    <w:p>
      <w:r>
        <w:rPr>
          <w:b/>
          <w:u w:val="single"/>
        </w:rPr>
        <w:t>733350</w:t>
      </w:r>
    </w:p>
    <w:p>
      <w:r>
        <w:t>@JernejStromajer V Sloveniji je enako..  90% medijev kontrolira vladajoča klika in kapital za njo</w:t>
      </w:r>
    </w:p>
    <w:p>
      <w:r>
        <w:rPr>
          <w:b/>
          <w:u w:val="single"/>
        </w:rPr>
        <w:t>733351</w:t>
      </w:r>
    </w:p>
    <w:p>
      <w:r>
        <w:t>Oddaja 24ur odslej tudi posebej za gluhe in naglušne: https://t.co/xvncK8oJdl</w:t>
      </w:r>
    </w:p>
    <w:p>
      <w:r>
        <w:rPr>
          <w:b/>
          <w:u w:val="single"/>
        </w:rPr>
        <w:t>733352</w:t>
      </w:r>
    </w:p>
    <w:p>
      <w:r>
        <w:t>Ko, pred mnogimi je je sto in...</w:t>
        <w:br/>
        <w:t>Takrat so v parlamentu in vladnih prostorih sedeli spoštovanja vredni gospodje... https://t.co/Dg563NPps6</w:t>
      </w:r>
    </w:p>
    <w:p>
      <w:r>
        <w:rPr>
          <w:b/>
          <w:u w:val="single"/>
        </w:rPr>
        <w:t>733353</w:t>
      </w:r>
    </w:p>
    <w:p>
      <w:r>
        <w:t>Tem nasim fasistom pokazes sto dokazov pa nic ne pomaga. Trajbali bodo svoje laz naprej. Primer Erjavec. https://t.co/AmnkRz49h1</w:t>
      </w:r>
    </w:p>
    <w:p>
      <w:r>
        <w:rPr>
          <w:b/>
          <w:u w:val="single"/>
        </w:rPr>
        <w:t>733354</w:t>
      </w:r>
    </w:p>
    <w:p>
      <w:r>
        <w:t>Skandiraš lahko</w:t>
        <w:br/>
        <w:t>čisto vse.</w:t>
        <w:br/>
        <w:t>Vse kar potrebuješ,</w:t>
        <w:br/>
        <w:t>je pomanjkanje občutka</w:t>
        <w:br/>
        <w:t>za rimo.</w:t>
      </w:r>
    </w:p>
    <w:p>
      <w:r>
        <w:rPr>
          <w:b/>
          <w:u w:val="single"/>
        </w:rPr>
        <w:t>733355</w:t>
      </w:r>
    </w:p>
    <w:p>
      <w:r>
        <w:t>Kakšna škoda in izguba hkrati. Kaj pa dodana vrednost? Kje so lesni izdelki, predelani oblanci,...? https://t.co/11fN7Uk8Bu</w:t>
      </w:r>
    </w:p>
    <w:p>
      <w:r>
        <w:rPr>
          <w:b/>
          <w:u w:val="single"/>
        </w:rPr>
        <w:t>733356</w:t>
      </w:r>
    </w:p>
    <w:p>
      <w:r>
        <w:t>TO je najbolj prodajana zapestnica na AMAZONU, razlog za evforijo pa je ... https://t.co/ZZ3jvchbsN https://t.co/ZanTa8BDMr</w:t>
      </w:r>
    </w:p>
    <w:p>
      <w:r>
        <w:rPr>
          <w:b/>
          <w:u w:val="single"/>
        </w:rPr>
        <w:t>733357</w:t>
      </w:r>
    </w:p>
    <w:p>
      <w:r>
        <w:t>Zadnji teden se mi zdi, kot da je @ABratusek predsednica vlade. PS si pa res zna delat. Mediji ji kar jejo iz roke.</w:t>
      </w:r>
    </w:p>
    <w:p>
      <w:r>
        <w:rPr>
          <w:b/>
          <w:u w:val="single"/>
        </w:rPr>
        <w:t>733358</w:t>
      </w:r>
    </w:p>
    <w:p>
      <w:r>
        <w:t>@powersmoothie Nisem mislila priznat, ride sem pešačila. Me je tista “ravnina”, ki jo vidim iz avta, uničla. 😂</w:t>
      </w:r>
    </w:p>
    <w:p>
      <w:r>
        <w:rPr>
          <w:b/>
          <w:u w:val="single"/>
        </w:rPr>
        <w:t>733359</w:t>
      </w:r>
    </w:p>
    <w:p>
      <w:r>
        <w:t>V trgovini mi prijatelj zaupije: Dej mi za ženo kup en sixpack. In vpijeva čez celo trgovino: katerga.. Budweiserja, pa tavelkega.</w:t>
      </w:r>
    </w:p>
    <w:p>
      <w:r>
        <w:rPr>
          <w:b/>
          <w:u w:val="single"/>
        </w:rPr>
        <w:t>733360</w:t>
      </w:r>
    </w:p>
    <w:p>
      <w:r>
        <w:t>@BojanPozar @PocivalsekZ @TinoMamic nesposobni počivauš'k je po mojem imel še kakšnega popravca več kot klovn serpentinšk...</w:t>
      </w:r>
    </w:p>
    <w:p>
      <w:r>
        <w:rPr>
          <w:b/>
          <w:u w:val="single"/>
        </w:rPr>
        <w:t>733361</w:t>
      </w:r>
    </w:p>
    <w:p>
      <w:r>
        <w:t>@SpletnaMladina @borutmekina Jankovič in njegova familija ,veliki gospodarstveniki ( leva roka ,desni žep ) 😀</w:t>
      </w:r>
    </w:p>
    <w:p>
      <w:r>
        <w:rPr>
          <w:b/>
          <w:u w:val="single"/>
        </w:rPr>
        <w:t>733362</w:t>
      </w:r>
    </w:p>
    <w:p>
      <w:r>
        <w:t>@YanchMb Ojoj. Skor kot kategorija zaledenelega bloka s počenimi vodovodnimi cevmi v Sibiriji nekje...</w:t>
        <w:br/>
        <w:t>World's dirt foamed. Gotta love THAT!</w:t>
      </w:r>
    </w:p>
    <w:p>
      <w:r>
        <w:rPr>
          <w:b/>
          <w:u w:val="single"/>
        </w:rPr>
        <w:t>733363</w:t>
      </w:r>
    </w:p>
    <w:p>
      <w:r>
        <w:t>@lucijausaj Ta je v stilu slo komunjar, ko vodilni izjavi, da bomo s skupnimi močmi uspeli prebroditi krizo!🤣🥳</w:t>
      </w:r>
    </w:p>
    <w:p>
      <w:r>
        <w:rPr>
          <w:b/>
          <w:u w:val="single"/>
        </w:rPr>
        <w:t>733364</w:t>
      </w:r>
    </w:p>
    <w:p>
      <w:r>
        <w:t>Tako v Slo neki strici gradijo nove obraze - @sarecmarjan na @TarcaRTVSLO edini med parlamentarnimi strankami. Beda @RTV_Slovenija</w:t>
      </w:r>
    </w:p>
    <w:p>
      <w:r>
        <w:rPr>
          <w:b/>
          <w:u w:val="single"/>
        </w:rPr>
        <w:t>733365</w:t>
      </w:r>
    </w:p>
    <w:p>
      <w:r>
        <w:t>A izklopit mikrofone drhali brez besede bi bilo pa pretežko, al kaj? #soocenje #2tir</w:t>
      </w:r>
    </w:p>
    <w:p>
      <w:r>
        <w:rPr>
          <w:b/>
          <w:u w:val="single"/>
        </w:rPr>
        <w:t>733366</w:t>
      </w:r>
    </w:p>
    <w:p>
      <w:r>
        <w:t>Tako se smrad izživlja na ulicah po Francoskih mesti,to je kultura ko smrdljive riti v luf dižijo?kje je Ady??? https://t.co/6sIpqzpZ5I</w:t>
      </w:r>
    </w:p>
    <w:p>
      <w:r>
        <w:rPr>
          <w:b/>
          <w:u w:val="single"/>
        </w:rPr>
        <w:t>733367</w:t>
      </w:r>
    </w:p>
    <w:p>
      <w:r>
        <w:t>@NusaZajc @mrevlje @spagetyuse Sicer pa, kaj pa sprašuješ interventnega kardiologa o zategnjenem vratu</w:t>
      </w:r>
    </w:p>
    <w:p>
      <w:r>
        <w:rPr>
          <w:b/>
          <w:u w:val="single"/>
        </w:rPr>
        <w:t>733368</w:t>
      </w:r>
    </w:p>
    <w:p>
      <w:r>
        <w:t>Brigadni general Krkovič poziva, da se razgali akterje uničevanja Slovenske vojske https://t.co/Sl7z9Xvy2p via @Nova24TV</w:t>
      </w:r>
    </w:p>
    <w:p>
      <w:r>
        <w:rPr>
          <w:b/>
          <w:u w:val="single"/>
        </w:rPr>
        <w:t>733369</w:t>
      </w:r>
    </w:p>
    <w:p>
      <w:r>
        <w:t>@ZigaTurk @Matej_Z_W Židan bi rekel...vozil ga je starejši gospod (beri Kučan) samo k maši ob nedeljah.</w:t>
      </w:r>
    </w:p>
    <w:p>
      <w:r>
        <w:rPr>
          <w:b/>
          <w:u w:val="single"/>
        </w:rPr>
        <w:t>733370</w:t>
      </w:r>
    </w:p>
    <w:p>
      <w:r>
        <w:t>@anitandrensek @MladenPrajdic Letos mi je dedek mraz prinesel dvoje gate. Dvoje! Slabše skoraj ne gre :)</w:t>
      </w:r>
    </w:p>
    <w:p>
      <w:r>
        <w:rPr>
          <w:b/>
          <w:u w:val="single"/>
        </w:rPr>
        <w:t>733371</w:t>
      </w:r>
    </w:p>
    <w:p>
      <w:r>
        <w:t>@Faktor_com @TV3_SI Žal, ne bo šlo ne zlepa ne zgrda, dokler se ne bodo naveličali tisti, ki so ga naplavili. Ti pa nimajo časti.</w:t>
      </w:r>
    </w:p>
    <w:p>
      <w:r>
        <w:rPr>
          <w:b/>
          <w:u w:val="single"/>
        </w:rPr>
        <w:t>733372</w:t>
      </w:r>
    </w:p>
    <w:p>
      <w:r>
        <w:t>Iz ultra-hardkor-religiozno konzervo-šovinist okolja pod alahovim svodom si izstreljen med domače junake nočne kronike!  #neopisljivo</w:t>
      </w:r>
    </w:p>
    <w:p>
      <w:r>
        <w:rPr>
          <w:b/>
          <w:u w:val="single"/>
        </w:rPr>
        <w:t>733373</w:t>
      </w:r>
    </w:p>
    <w:p>
      <w:r>
        <w:t>@SonjaPalharting @Gaspercek Saj smo vsi komunisti ki drugače mislijo kot rumeni.</w:t>
      </w:r>
    </w:p>
    <w:p>
      <w:r>
        <w:rPr>
          <w:b/>
          <w:u w:val="single"/>
        </w:rPr>
        <w:t>733374</w:t>
      </w:r>
    </w:p>
    <w:p>
      <w:r>
        <w:t>@BineTraven Ravno to! Se zavedate svojih besed? To je paradržava. To je veliko več kot zgolj mafija.</w:t>
      </w:r>
    </w:p>
    <w:p>
      <w:r>
        <w:rPr>
          <w:b/>
          <w:u w:val="single"/>
        </w:rPr>
        <w:t>733375</w:t>
      </w:r>
    </w:p>
    <w:p>
      <w:r>
        <w:t>"Temeljna poteza postindustrijskega povampirjenega neoliberalnega kapitalizma je tiranija izbire" https://t.co/lLwt7TJI1o</w:t>
      </w:r>
    </w:p>
    <w:p>
      <w:r>
        <w:rPr>
          <w:b/>
          <w:u w:val="single"/>
        </w:rPr>
        <w:t>733376</w:t>
      </w:r>
    </w:p>
    <w:p>
      <w:r>
        <w:t>@Urskitka Nikjer še nisem popil kave če mi jo kdo ponudi z indukcijske plošče, bljak naj jo pije sam.</w:t>
      </w:r>
    </w:p>
    <w:p>
      <w:r>
        <w:rPr>
          <w:b/>
          <w:u w:val="single"/>
        </w:rPr>
        <w:t>733377</w:t>
      </w:r>
    </w:p>
    <w:p>
      <w:r>
        <w:t>Faktor: spet Lukšič ki razloži da je Johnydelaterra odličen strateg in to je ravno to kar Slo potrebuje...Čisto kretenizem</w:t>
      </w:r>
    </w:p>
    <w:p>
      <w:r>
        <w:rPr>
          <w:b/>
          <w:u w:val="single"/>
        </w:rPr>
        <w:t>733378</w:t>
      </w:r>
    </w:p>
    <w:p>
      <w:r>
        <w:t xml:space="preserve">Radeška papirnica: Igorju Rakuši uspelo s pritožbo na višjem sodišču </w:t>
        <w:br/>
        <w:br/>
        <w:t>https://t.co/ygkaMEv3cB</w:t>
      </w:r>
    </w:p>
    <w:p>
      <w:r>
        <w:rPr>
          <w:b/>
          <w:u w:val="single"/>
        </w:rPr>
        <w:t>733379</w:t>
      </w:r>
    </w:p>
    <w:p>
      <w:r>
        <w:t>Molekularni biolog in bodoči mentor za mlade raziskovalce na nacionalnem inštitutu za biologijo. #migrantiBogatijo https://t.co/7tIOVf4tLA</w:t>
      </w:r>
    </w:p>
    <w:p>
      <w:r>
        <w:rPr>
          <w:b/>
          <w:u w:val="single"/>
        </w:rPr>
        <w:t>733380</w:t>
      </w:r>
    </w:p>
    <w:p>
      <w:r>
        <w:t>Ta teden v ND:  Brici ne jamrajo, oni delajo - Obiskali smo Goriška brda, kjer se ukvarjajo z butičnim turizmom</w:t>
      </w:r>
    </w:p>
    <w:p>
      <w:r>
        <w:rPr>
          <w:b/>
          <w:u w:val="single"/>
        </w:rPr>
        <w:t>733381</w:t>
      </w:r>
    </w:p>
    <w:p>
      <w:r>
        <w:t>#Nistagmus nikoli ni ocenjujemo v skrajnih legah!</w:t>
        <w:br/>
        <w:t>Za dobro Dg. vrednost nistagmusa potrebujemo Frentzlova očala!</w:t>
        <w:br/>
        <w:br/>
        <w:t>#ORL #SolaUrgence</w:t>
      </w:r>
    </w:p>
    <w:p>
      <w:r>
        <w:rPr>
          <w:b/>
          <w:u w:val="single"/>
        </w:rPr>
        <w:t>733382</w:t>
      </w:r>
    </w:p>
    <w:p>
      <w:r>
        <w:t>Kaj mešate zraven politike. Ne to delat. Ne teh ljudi zraven. Ne no !!Budale...pa ne vidite, da jih ne marajo !</w:t>
        <w:br/>
        <w:t>#sprejem #EuroBasket2017</w:t>
      </w:r>
    </w:p>
    <w:p>
      <w:r>
        <w:rPr>
          <w:b/>
          <w:u w:val="single"/>
        </w:rPr>
        <w:t>733383</w:t>
      </w:r>
    </w:p>
    <w:p>
      <w:r>
        <w:t>DeSUS...najbolj izsiljevalska stranka v zgodovini Slovenije. Dokler ne bo pristala v opoziciji, nam ni pomoči.#interpelacija</w:t>
      </w:r>
    </w:p>
    <w:p>
      <w:r>
        <w:rPr>
          <w:b/>
          <w:u w:val="single"/>
        </w:rPr>
        <w:t>733384</w:t>
      </w:r>
    </w:p>
    <w:p>
      <w:r>
        <w:t>V socializmu po vojni so v Sloveniji komunisti več železniških prog ukinili in podrli kot so jih zgradili. Vse za napredek.</w:t>
      </w:r>
    </w:p>
    <w:p>
      <w:r>
        <w:rPr>
          <w:b/>
          <w:u w:val="single"/>
        </w:rPr>
        <w:t>733385</w:t>
      </w:r>
    </w:p>
    <w:p>
      <w:r>
        <w:t>@MatejSpehar Bicikl pa pelerina, jebenti, saj ne gre za jedrsko fiziko. @kolesarji_pesci</w:t>
      </w:r>
    </w:p>
    <w:p>
      <w:r>
        <w:rPr>
          <w:b/>
          <w:u w:val="single"/>
        </w:rPr>
        <w:t>733386</w:t>
      </w:r>
    </w:p>
    <w:p>
      <w:r>
        <w:t>@IgorPribac @Blaz_88 Od takrat ko se je ugotovilo, da sta bila v Sloveniji samo dva primera pedofilije v RMK, se prijave kar množijo.</w:t>
      </w:r>
    </w:p>
    <w:p>
      <w:r>
        <w:rPr>
          <w:b/>
          <w:u w:val="single"/>
        </w:rPr>
        <w:t>733387</w:t>
      </w:r>
    </w:p>
    <w:p>
      <w:r>
        <w:t>@surfon @petrasovdat @Onkraj_ @notaneffigy @NavadniNimda tale ma še mlečkote</w:t>
      </w:r>
    </w:p>
    <w:p>
      <w:r>
        <w:rPr>
          <w:b/>
          <w:u w:val="single"/>
        </w:rPr>
        <w:t>733388</w:t>
      </w:r>
    </w:p>
    <w:p>
      <w:r>
        <w:t>Nekaj koristnih napotkov za oddih v prihajajočem vikendu! 😉🚘⚡</w:t>
        <w:br/>
        <w:br/>
        <w:t>#avant2go #novamobilnost #carsharing #murskasobota</w:t>
        <w:br/>
        <w:br/>
        <w:t>https://t.co/uTj1kvNAnQ</w:t>
      </w:r>
    </w:p>
    <w:p>
      <w:r>
        <w:rPr>
          <w:b/>
          <w:u w:val="single"/>
        </w:rPr>
        <w:t>733389</w:t>
      </w:r>
    </w:p>
    <w:p>
      <w:r>
        <w:t>Audi, A4, 2.0 TDI Multitronic BIXENON-USNJE-NAVI-17: Letnik: 2014 Gorivo: dizel Prevoženo: 166651 km… https://t.co/uTwturWyyk #Avtomobili</w:t>
      </w:r>
    </w:p>
    <w:p>
      <w:r>
        <w:rPr>
          <w:b/>
          <w:u w:val="single"/>
        </w:rPr>
        <w:t>733390</w:t>
      </w:r>
    </w:p>
    <w:p>
      <w:r>
        <w:t>@BNedoh @JelenaJal *stanovanja</w:t>
        <w:br/>
        <w:t>*sestavjo</w:t>
        <w:br/>
        <w:br/>
        <w:t>Tipkam s telefona in se mi jebe za spell-chek... I guess...</w:t>
      </w:r>
    </w:p>
    <w:p>
      <w:r>
        <w:rPr>
          <w:b/>
          <w:u w:val="single"/>
        </w:rPr>
        <w:t>733391</w:t>
      </w:r>
    </w:p>
    <w:p>
      <w:r>
        <w:t>Sem v zvezku naletel na star recept za sirovo omako. Znače se z: Rabiš paket Zdenka sira 😁. Emtimeter, da jo bom naredu 😂😂</w:t>
      </w:r>
    </w:p>
    <w:p>
      <w:r>
        <w:rPr>
          <w:b/>
          <w:u w:val="single"/>
        </w:rPr>
        <w:t>733392</w:t>
      </w:r>
    </w:p>
    <w:p>
      <w:r>
        <w:t>@lbna69 @shamantheshaman V tej vladi bodo vsi ministri židane volje, ne le Klemo, kot v prejšnji.</w:t>
      </w:r>
    </w:p>
    <w:p>
      <w:r>
        <w:rPr>
          <w:b/>
          <w:u w:val="single"/>
        </w:rPr>
        <w:t>733393</w:t>
      </w:r>
    </w:p>
    <w:p>
      <w:r>
        <w:t>@MStrovs Je bilo za pričakovati. Strategija je bila izdelana na Škrabčevi domačiji. Dodatek h kučanovi penziji ima svojo ceno.</w:t>
      </w:r>
    </w:p>
    <w:p>
      <w:r>
        <w:rPr>
          <w:b/>
          <w:u w:val="single"/>
        </w:rPr>
        <w:t>733394</w:t>
      </w:r>
    </w:p>
    <w:p>
      <w:r>
        <w:t>Na parket se bodo "tigri" znova vrnili v nedeljo, ko se odpravljajo v Novo mesto h @bckrka. #dejmotigri</w:t>
      </w:r>
    </w:p>
    <w:p>
      <w:r>
        <w:rPr>
          <w:b/>
          <w:u w:val="single"/>
        </w:rPr>
        <w:t>733395</w:t>
      </w:r>
    </w:p>
    <w:p>
      <w:r>
        <w:t>@BojanZemljic Glede na ocene, da je najdenih komaj 10% neeksplodiranih bomb, bi jih še vedno rabili.</w:t>
      </w:r>
    </w:p>
    <w:p>
      <w:r>
        <w:rPr>
          <w:b/>
          <w:u w:val="single"/>
        </w:rPr>
        <w:t>733396</w:t>
      </w:r>
    </w:p>
    <w:p>
      <w:r>
        <w:t>@NeMaramButlov Tako nekako ja...</w:t>
        <w:br/>
        <w:t>V kronični laži človek postane komunist in nečlovek ki v slepo ulico vleče vse za sabo.</w:t>
      </w:r>
    </w:p>
    <w:p>
      <w:r>
        <w:rPr>
          <w:b/>
          <w:u w:val="single"/>
        </w:rPr>
        <w:t>733397</w:t>
      </w:r>
    </w:p>
    <w:p>
      <w:r>
        <w:t>@spagetyuse @JureOkorn Angela pomagaj! Nemci ti bodo hvaleźni na veke za uslugo, ki si jo storila narodu!</w:t>
      </w:r>
    </w:p>
    <w:p>
      <w:r>
        <w:rPr>
          <w:b/>
          <w:u w:val="single"/>
        </w:rPr>
        <w:t>733398</w:t>
      </w:r>
    </w:p>
    <w:p>
      <w:r>
        <w:t>@JJansaSDS @RenskeSvetlin @StrankaSMC Bademajster @PocivalsekZ bo po tem tw še bolj globoko v jezikovnem kompleksu manjvrednosti</w:t>
      </w:r>
    </w:p>
    <w:p>
      <w:r>
        <w:rPr>
          <w:b/>
          <w:u w:val="single"/>
        </w:rPr>
        <w:t>733399</w:t>
      </w:r>
    </w:p>
    <w:p>
      <w:r>
        <w:t>Presenetljiva izjava napadene mariborske sodnice. https://t.co/PwPdUcwQL3 https://t.co/ij7Btz2q64</w:t>
      </w:r>
    </w:p>
    <w:p>
      <w:r>
        <w:rPr>
          <w:b/>
          <w:u w:val="single"/>
        </w:rPr>
        <w:t>733400</w:t>
      </w:r>
    </w:p>
    <w:p>
      <w:r>
        <w:t>@RichieKis A je to kaj posebnega, ce je. Je tudi se kdo drug med top sportniki in med nami navadnimi smrtniki</w:t>
      </w:r>
    </w:p>
    <w:p>
      <w:r>
        <w:rPr>
          <w:b/>
          <w:u w:val="single"/>
        </w:rPr>
        <w:t>733401</w:t>
      </w:r>
    </w:p>
    <w:p>
      <w:r>
        <w:t>@t_celestina Tale reciklaža me zanima. Jaz bi posušila in porabila za drobtine za kak zanimiv indijski gratinat :)</w:t>
      </w:r>
    </w:p>
    <w:p>
      <w:r>
        <w:rPr>
          <w:b/>
          <w:u w:val="single"/>
        </w:rPr>
        <w:t>733402</w:t>
      </w:r>
    </w:p>
    <w:p>
      <w:r>
        <w:t>@MajdaSirca A ti še ni jasno @MajdaSirca. Kaj sanjaš dama. Misliš da bo navaden državljan podrepnik tvojih shizofrenih blodenj</w:t>
      </w:r>
    </w:p>
    <w:p>
      <w:r>
        <w:rPr>
          <w:b/>
          <w:u w:val="single"/>
        </w:rPr>
        <w:t>733403</w:t>
      </w:r>
    </w:p>
    <w:p>
      <w:r>
        <w:t>@RomanVodeb To me spomni na poln vroč avtobus, ko samo ena potnica zahteva, da se ugasne klima in se. Pač je vsem ostalim vroče😉</w:t>
      </w:r>
    </w:p>
    <w:p>
      <w:r>
        <w:rPr>
          <w:b/>
          <w:u w:val="single"/>
        </w:rPr>
        <w:t>733404</w:t>
      </w:r>
    </w:p>
    <w:p>
      <w:r>
        <w:t>@JozeMozina Zavist? 90% države se ti smeji,politični umetnik! Sicer pa; tako so pač delali z izdajalci po celi Evropi! Človek je pač žival!</w:t>
      </w:r>
    </w:p>
    <w:p>
      <w:r>
        <w:rPr>
          <w:b/>
          <w:u w:val="single"/>
        </w:rPr>
        <w:t>733405</w:t>
      </w:r>
    </w:p>
    <w:p>
      <w:r>
        <w:t>@petrasovdat Seveda na koncu pripada žar plošča in kak radler. Pa kofe. To tut mamo. Aja, pa še ostale kerlce moram zbrcat.</w:t>
      </w:r>
    </w:p>
    <w:p>
      <w:r>
        <w:rPr>
          <w:b/>
          <w:u w:val="single"/>
        </w:rPr>
        <w:t>733406</w:t>
      </w:r>
    </w:p>
    <w:p>
      <w:r>
        <w:t>@sodnik A mu bo tavariš Putin sploh dovolu oditi? Pri doživljenskih zaporih je ponavadi tako, da te ven odnesejo šele, ko mrčkaš! 🧐</w:t>
      </w:r>
    </w:p>
    <w:p>
      <w:r>
        <w:rPr>
          <w:b/>
          <w:u w:val="single"/>
        </w:rPr>
        <w:t>733407</w:t>
      </w:r>
    </w:p>
    <w:p>
      <w:r>
        <w:t>(ODPADKI) Cinkarna Celje se je po 24 letih znebila 30 ton radioaktivnih odpadkov https://t.co/pGUXhiYH54</w:t>
      </w:r>
    </w:p>
    <w:p>
      <w:r>
        <w:rPr>
          <w:b/>
          <w:u w:val="single"/>
        </w:rPr>
        <w:t>733408</w:t>
      </w:r>
    </w:p>
    <w:p>
      <w:r>
        <w:t>@strankaSLS SLS propaganda zgrajena na lažeh dotičnega osebka. Ves prispevek se je sprenevedal in prikrajal resnico, žalostno.</w:t>
      </w:r>
    </w:p>
    <w:p>
      <w:r>
        <w:rPr>
          <w:b/>
          <w:u w:val="single"/>
        </w:rPr>
        <w:t>733409</w:t>
      </w:r>
    </w:p>
    <w:p>
      <w:r>
        <w:t>@Urskitka Če se preveč zrihtam ne morem prehiteti vrste rekoč da sem hišnik.</w:t>
      </w:r>
    </w:p>
    <w:p>
      <w:r>
        <w:rPr>
          <w:b/>
          <w:u w:val="single"/>
        </w:rPr>
        <w:t>733410</w:t>
      </w:r>
    </w:p>
    <w:p>
      <w:r>
        <w:t>Pri hoji v gore velja, da prvi svoj korak prilagodi zadnjemu, namanj sposobnemu v koloni. Marinci pravijo : " No... https://t.co/XxdUYWE2zX</w:t>
      </w:r>
    </w:p>
    <w:p>
      <w:r>
        <w:rPr>
          <w:b/>
          <w:u w:val="single"/>
        </w:rPr>
        <w:t>733411</w:t>
      </w:r>
    </w:p>
    <w:p>
      <w:r>
        <w:t>Jegla!!! Jebenti, kaj bi mi v hokeju (pa še v kerem drugem športu) delal, če bi mel vsaj približno spodobne pogoje! #risi #SLO</w:t>
      </w:r>
    </w:p>
    <w:p>
      <w:r>
        <w:rPr>
          <w:b/>
          <w:u w:val="single"/>
        </w:rPr>
        <w:t>733412</w:t>
      </w:r>
    </w:p>
    <w:p>
      <w:r>
        <w:t>Slovenska farmacija je ZDRAVA hrbtenica slovenskega gospodarstva.. Bilo bi zalostno, ce bi bila bolna...</w:t>
      </w:r>
    </w:p>
    <w:p>
      <w:r>
        <w:rPr>
          <w:b/>
          <w:u w:val="single"/>
        </w:rPr>
        <w:t>733413</w:t>
      </w:r>
    </w:p>
    <w:p>
      <w:r>
        <w:t>Nič me ne vzburja bolj kot pogled na gole gležnje pri -5. Muslimani že vedo, zakaj jih svojim babam skrivajo.</w:t>
      </w:r>
    </w:p>
    <w:p>
      <w:r>
        <w:rPr>
          <w:b/>
          <w:u w:val="single"/>
        </w:rPr>
        <w:t>733414</w:t>
      </w:r>
    </w:p>
    <w:p>
      <w:r>
        <w:t>Sicer sem zjutraj šel na en lušten sprehod, potem pa v mesto, po kafanama. Fuck, kako jaz NISEM za to. Ampak ajde, svi goli, pa ko šta voli.</w:t>
      </w:r>
    </w:p>
    <w:p>
      <w:r>
        <w:rPr>
          <w:b/>
          <w:u w:val="single"/>
        </w:rPr>
        <w:t>733415</w:t>
      </w:r>
    </w:p>
    <w:p>
      <w:r>
        <w:t>Premier si prizadevali za to investicijo, zahvaljujemo se mu za pomoč na mnogih področjih.</w:t>
      </w:r>
    </w:p>
    <w:p>
      <w:r>
        <w:rPr>
          <w:b/>
          <w:u w:val="single"/>
        </w:rPr>
        <w:t>733416</w:t>
      </w:r>
    </w:p>
    <w:p>
      <w:r>
        <w:t>Spet bo frčalo perje ... ne ... mislim, pesek naokoli. https://t.co/EqM1YXD3kI</w:t>
      </w:r>
    </w:p>
    <w:p>
      <w:r>
        <w:rPr>
          <w:b/>
          <w:u w:val="single"/>
        </w:rPr>
        <w:t>733417</w:t>
      </w:r>
    </w:p>
    <w:p>
      <w:r>
        <w:t>@motobrane @JJansaSDS Groza a ne? Kje so vsi jugoljubci? A kakšne čefurke (beri: jugomuzike) tudi ni bilo? Joj joj..</w:t>
        <w:br/>
        <w:t>.</w:t>
      </w:r>
    </w:p>
    <w:p>
      <w:r>
        <w:rPr>
          <w:b/>
          <w:u w:val="single"/>
        </w:rPr>
        <w:t>733418</w:t>
      </w:r>
    </w:p>
    <w:p>
      <w:r>
        <w:t>@Allvis4 @protoreakcionar @cesenj @Helena_6666 Iz Tenerifov do Maroka nima daleč...naj gre, črne kite jo pričakujejo.</w:t>
      </w:r>
    </w:p>
    <w:p>
      <w:r>
        <w:rPr>
          <w:b/>
          <w:u w:val="single"/>
        </w:rPr>
        <w:t>733419</w:t>
      </w:r>
    </w:p>
    <w:p>
      <w:r>
        <w:t>@Mojca84655391 @meteoriterain @mat3ja Deževnica je mehka. Pa kisla, fajn za piling.</w:t>
      </w:r>
    </w:p>
    <w:p>
      <w:r>
        <w:rPr>
          <w:b/>
          <w:u w:val="single"/>
        </w:rPr>
        <w:t>733420</w:t>
      </w:r>
    </w:p>
    <w:p>
      <w:r>
        <w:t>@roksa007 če se babe z mesarjem igrajo igrice-moš mislit kaj šele delajo pomorcu😁😁😁</w:t>
      </w:r>
    </w:p>
    <w:p>
      <w:r>
        <w:rPr>
          <w:b/>
          <w:u w:val="single"/>
        </w:rPr>
        <w:t>733421</w:t>
      </w:r>
    </w:p>
    <w:p>
      <w:r>
        <w:t>Kot penzionist pač gledam tudi TV - edina sprejemljiva,</w:t>
        <w:br/>
        <w:t>realna nadaljevanka je nemška - Danni Lowinski - kruto realna in simpatična.</w:t>
      </w:r>
    </w:p>
    <w:p>
      <w:r>
        <w:rPr>
          <w:b/>
          <w:u w:val="single"/>
        </w:rPr>
        <w:t>733422</w:t>
      </w:r>
    </w:p>
    <w:p>
      <w:r>
        <w:t>@petrasovdat Panele proizvajo drugi. Zdaj ko so na trgu pricakuj cel kup takih telefonov.</w:t>
      </w:r>
    </w:p>
    <w:p>
      <w:r>
        <w:rPr>
          <w:b/>
          <w:u w:val="single"/>
        </w:rPr>
        <w:t>733423</w:t>
      </w:r>
    </w:p>
    <w:p>
      <w:r>
        <w:t>@jdamijan Preberite rajši kakšne laži trosi ta dohta in nato komentirajte. Ne spuščajte se na njegovo raven, vam ne pristaja.</w:t>
      </w:r>
    </w:p>
    <w:p>
      <w:r>
        <w:rPr>
          <w:b/>
          <w:u w:val="single"/>
        </w:rPr>
        <w:t>733424</w:t>
      </w:r>
    </w:p>
    <w:p>
      <w:r>
        <w:t>@powersmoothie Samo mimogrede, cappucino in brios v Milanu s pogledom na Duomo sta cenejša kot v centru Ljubljane.</w:t>
      </w:r>
    </w:p>
    <w:p>
      <w:r>
        <w:rPr>
          <w:b/>
          <w:u w:val="single"/>
        </w:rPr>
        <w:t>733425</w:t>
      </w:r>
    </w:p>
    <w:p>
      <w:r>
        <w:t>Na podlagi mojega gugl brskanja bi lahko človek uganil, kakšno je vreme. Hešteg: povsod, kjer je toplo</w:t>
      </w:r>
    </w:p>
    <w:p>
      <w:r>
        <w:rPr>
          <w:b/>
          <w:u w:val="single"/>
        </w:rPr>
        <w:t>733426</w:t>
      </w:r>
    </w:p>
    <w:p>
      <w:r>
        <w:t>@davorvrban kot so nas Fr v 4. in 5. nizu uničili z blokom so nas Srbi v finalu - nič se niso naučili, sicer pa čestitke za odlične igre...</w:t>
      </w:r>
    </w:p>
    <w:p>
      <w:r>
        <w:rPr>
          <w:b/>
          <w:u w:val="single"/>
        </w:rPr>
        <w:t>733427</w:t>
      </w:r>
    </w:p>
    <w:p>
      <w:r>
        <w:t>@AleksHribovsek Nikorette, žal ne more nadomestiti navade prižiganja cigarete!</w:t>
      </w:r>
    </w:p>
    <w:p>
      <w:r>
        <w:rPr>
          <w:b/>
          <w:u w:val="single"/>
        </w:rPr>
        <w:t>733428</w:t>
      </w:r>
    </w:p>
    <w:p>
      <w:r>
        <w:t>Se je že začel... Taki ponavad pol trdijo, da niso oni krivi, saj jih je navigacija tja peljala... https://t.co/N9EgKRi2Uq</w:t>
      </w:r>
    </w:p>
    <w:p>
      <w:r>
        <w:rPr>
          <w:b/>
          <w:u w:val="single"/>
        </w:rPr>
        <w:t>733429</w:t>
      </w:r>
    </w:p>
    <w:p>
      <w:r>
        <w:t>Z grofom! #prvatamburaškaopeta #opernipevec #newyear https://t.co/Doy6PKTkjM</w:t>
      </w:r>
    </w:p>
    <w:p>
      <w:r>
        <w:rPr>
          <w:b/>
          <w:u w:val="single"/>
        </w:rPr>
        <w:t>733430</w:t>
      </w:r>
    </w:p>
    <w:p>
      <w:r>
        <w:t>@Gen_ID_SLO @JansaRetweets @Demokracija1 Brščič o podjetnikih, junakih našega časa. On sam pa rit na toplem v državnem Elesu.</w:t>
      </w:r>
    </w:p>
    <w:p>
      <w:r>
        <w:rPr>
          <w:b/>
          <w:u w:val="single"/>
        </w:rPr>
        <w:t>733431</w:t>
      </w:r>
    </w:p>
    <w:p>
      <w:r>
        <w:t>klical me je Madžarski šofer. Hitro grem še malo vadit z viličarjem, ker bom danes moral raztovorit šlepar konoplje. #hempcrete</w:t>
      </w:r>
    </w:p>
    <w:p>
      <w:r>
        <w:rPr>
          <w:b/>
          <w:u w:val="single"/>
        </w:rPr>
        <w:t>733432</w:t>
      </w:r>
    </w:p>
    <w:p>
      <w:r>
        <w:t>Doomsday pripadniki imajo danes zbor pri vseh mesarjih. Kilogram je danes delikatesna mera.</w:t>
      </w:r>
    </w:p>
    <w:p>
      <w:r>
        <w:rPr>
          <w:b/>
          <w:u w:val="single"/>
        </w:rPr>
        <w:t>733433</w:t>
      </w:r>
    </w:p>
    <w:p>
      <w:r>
        <w:t>Ko enigmatiki priskočiš na pomoč z nevsakdanjo kombinacijo črk priimka https://t.co/7AmiFB9Wgk</w:t>
      </w:r>
    </w:p>
    <w:p>
      <w:r>
        <w:rPr>
          <w:b/>
          <w:u w:val="single"/>
        </w:rPr>
        <w:t>733434</w:t>
      </w:r>
    </w:p>
    <w:p>
      <w:r>
        <w:t>@lucijausaj Za razliko od Janševih postopkov Jankovićevi padajo po volji tožilcev in sodnikov!</w:t>
      </w:r>
    </w:p>
    <w:p>
      <w:r>
        <w:rPr>
          <w:b/>
          <w:u w:val="single"/>
        </w:rPr>
        <w:t>733435</w:t>
      </w:r>
    </w:p>
    <w:p>
      <w:r>
        <w:t>Partizanski banditizem nas ni prizadel samo pred 75 leti.</w:t>
        <w:br/>
        <w:t>Partizanski banditizem nas ubija permanentno in na obroke.</w:t>
      </w:r>
    </w:p>
    <w:p>
      <w:r>
        <w:rPr>
          <w:b/>
          <w:u w:val="single"/>
        </w:rPr>
        <w:t>733436</w:t>
      </w:r>
    </w:p>
    <w:p>
      <w:r>
        <w:t>@MihaOresnik @Svet_KanalA @MiroCerar @strankaSDS @strankaSLS V tretje gre rado. #neuspešno</w:t>
      </w:r>
    </w:p>
    <w:p>
      <w:r>
        <w:rPr>
          <w:b/>
          <w:u w:val="single"/>
        </w:rPr>
        <w:t>733437</w:t>
      </w:r>
    </w:p>
    <w:p>
      <w:r>
        <w:t>@BRajgelj Kot je gospod rekel, nabijajte se v rit, ližite se kjer vam paše, dojite pse ... karkoli, a to delajte za zidovi svojih stanovanj!</w:t>
      </w:r>
    </w:p>
    <w:p>
      <w:r>
        <w:rPr>
          <w:b/>
          <w:u w:val="single"/>
        </w:rPr>
        <w:t>733438</w:t>
      </w:r>
    </w:p>
    <w:p>
      <w:r>
        <w:t>@MartinValic @Istefan1975 Dostavljači na cestah še najmanj pizdarij in gužve delajo :)</w:t>
      </w:r>
    </w:p>
    <w:p>
      <w:r>
        <w:rPr>
          <w:b/>
          <w:u w:val="single"/>
        </w:rPr>
        <w:t>733439</w:t>
      </w:r>
    </w:p>
    <w:p>
      <w:r>
        <w:t>Na dražbi je montažna atrijska hiša &amp;gt;&amp;gt;&amp;gt; http://t.co/hwl7Hr22TR #nepremičnine #dražbe</w:t>
      </w:r>
    </w:p>
    <w:p>
      <w:r>
        <w:rPr>
          <w:b/>
          <w:u w:val="single"/>
        </w:rPr>
        <w:t>733440</w:t>
      </w:r>
    </w:p>
    <w:p>
      <w:r>
        <w:t>@Ivjana Dva milipahorja. Je pa treba vedeti, da se za navadne smrtnike praktična uporabnost lestvice konča nekje pri sedmih milipahorjih.</w:t>
      </w:r>
    </w:p>
    <w:p>
      <w:r>
        <w:rPr>
          <w:b/>
          <w:u w:val="single"/>
        </w:rPr>
        <w:t>733441</w:t>
      </w:r>
    </w:p>
    <w:p>
      <w:r>
        <w:t>VIDEO: Komaj verjeten posnetek z rokometne tekme, ki sodi v rubriko 'saj ni res pa je' https://t.co/IlelakXUJD</w:t>
      </w:r>
    </w:p>
    <w:p>
      <w:r>
        <w:rPr>
          <w:b/>
          <w:u w:val="single"/>
        </w:rPr>
        <w:t>733442</w:t>
      </w:r>
    </w:p>
    <w:p>
      <w:r>
        <w:t>@MATJADRAKSLER to da srbjanc turkam đamijo zida je lahko samo pri nas #butale</w:t>
      </w:r>
    </w:p>
    <w:p>
      <w:r>
        <w:rPr>
          <w:b/>
          <w:u w:val="single"/>
        </w:rPr>
        <w:t>733443</w:t>
      </w:r>
    </w:p>
    <w:p>
      <w:r>
        <w:t>Sušen paradižnik v oljčnem olju | Marmelina | Vsakdanje – povsem enostavno http://t.co/dcjFl25</w:t>
      </w:r>
    </w:p>
    <w:p>
      <w:r>
        <w:rPr>
          <w:b/>
          <w:u w:val="single"/>
        </w:rPr>
        <w:t>733444</w:t>
      </w:r>
    </w:p>
    <w:p>
      <w:r>
        <w:t>Na Starem Gradu v Celju, se zahvaljujem vsem, ki skrbite, da ohranjamo našo dediščino.</w:t>
      </w:r>
    </w:p>
    <w:p>
      <w:r>
        <w:rPr>
          <w:b/>
          <w:u w:val="single"/>
        </w:rPr>
        <w:t>733445</w:t>
      </w:r>
    </w:p>
    <w:p>
      <w:r>
        <w:t>Na žalost komunisti, če jim govoriš resnico, slišijo kot: bl bl bl. Za resnico imajo pego v glavi https://t.co/ODzYIDYLgc</w:t>
      </w:r>
    </w:p>
    <w:p>
      <w:r>
        <w:rPr>
          <w:b/>
          <w:u w:val="single"/>
        </w:rPr>
        <w:t>733446</w:t>
      </w:r>
    </w:p>
    <w:p>
      <w:r>
        <w:t>@IvanSimi3 jp jeba na kvadrat...ne razumem za kaj slovenci ne zmoremo podpreti iskrenih, poštenih ljudi...žal</w:t>
      </w:r>
    </w:p>
    <w:p>
      <w:r>
        <w:rPr>
          <w:b/>
          <w:u w:val="single"/>
        </w:rPr>
        <w:t>733447</w:t>
      </w:r>
    </w:p>
    <w:p>
      <w:r>
        <w:t>Ni fuzbalski tvit!</w:t>
        <w:br/>
        <w:br/>
        <w:t>Vlada DR Konga v delih narodnih parkov omogočila črpanje nafte https://t.co/1JmaudBX9G</w:t>
      </w:r>
    </w:p>
    <w:p>
      <w:r>
        <w:rPr>
          <w:b/>
          <w:u w:val="single"/>
        </w:rPr>
        <w:t>733448</w:t>
      </w:r>
    </w:p>
    <w:p>
      <w:r>
        <w:t>@meteoriterain @Tevilevi Domnevam, da nisi njegov volilec. Kaj te potem boli kurac, če bo ostal ali šel?</w:t>
      </w:r>
    </w:p>
    <w:p>
      <w:r>
        <w:rPr>
          <w:b/>
          <w:u w:val="single"/>
        </w:rPr>
        <w:t>733449</w:t>
      </w:r>
    </w:p>
    <w:p>
      <w:r>
        <w:t>Pa dobr no. Niti pust še ni mimo pa nas že posiljujejo z valentinovim. #biziurnik #kapitalizem</w:t>
      </w:r>
    </w:p>
    <w:p>
      <w:r>
        <w:rPr>
          <w:b/>
          <w:u w:val="single"/>
        </w:rPr>
        <w:t>733450</w:t>
      </w:r>
    </w:p>
    <w:p>
      <w:r>
        <w:t>@dejandular @anitandrensek @vladaRS itak, da bojo mestni ljudje vstajali kot v dobrih starih casih. s kurami!</w:t>
      </w:r>
    </w:p>
    <w:p>
      <w:r>
        <w:rPr>
          <w:b/>
          <w:u w:val="single"/>
        </w:rPr>
        <w:t>733451</w:t>
      </w:r>
    </w:p>
    <w:p>
      <w:r>
        <w:t>@tomltoml @MSrebre Kaj če bi Čričkov piknik premaknili v tale jesenski čas, in bi nas ti počastil z gobami?</w:t>
      </w:r>
    </w:p>
    <w:p>
      <w:r>
        <w:rPr>
          <w:b/>
          <w:u w:val="single"/>
        </w:rPr>
        <w:t>733452</w:t>
      </w:r>
    </w:p>
    <w:p>
      <w:r>
        <w:t>@petrasovdat Titova? S čim si jo je kupil, če je bil komunist, torej enak ostalim revežem?</w:t>
      </w:r>
    </w:p>
    <w:p>
      <w:r>
        <w:rPr>
          <w:b/>
          <w:u w:val="single"/>
        </w:rPr>
        <w:t>733453</w:t>
      </w:r>
    </w:p>
    <w:p>
      <w:r>
        <w:t>@EvaobAdamu Ne vem če letenje ne bi bilo prenizko, sicer pa res nikoli ne veš česa se bodo spomnili, da jo uničijo.</w:t>
      </w:r>
    </w:p>
    <w:p>
      <w:r>
        <w:rPr>
          <w:b/>
          <w:u w:val="single"/>
        </w:rPr>
        <w:t>733454</w:t>
      </w:r>
    </w:p>
    <w:p>
      <w:r>
        <w:t xml:space="preserve">@islam_slo Članek o "nemoralnosti homoseksualcev" ste umaknili.  Človeške narave pač ne morete spreminjati. </w:t>
        <w:br/>
        <w:t>https://t.co/sCWeRLIPvN</w:t>
      </w:r>
    </w:p>
    <w:p>
      <w:r>
        <w:rPr>
          <w:b/>
          <w:u w:val="single"/>
        </w:rPr>
        <w:t>733455</w:t>
      </w:r>
    </w:p>
    <w:p>
      <w:r>
        <w:t>@Libertarec @Centrifuzija aja, s to vrsto rekreacije se ukvarjajo sokoli, uredu. sam po pameti, tomaž, droge so za zrele in odgovorne ljudi.</w:t>
      </w:r>
    </w:p>
    <w:p>
      <w:r>
        <w:rPr>
          <w:b/>
          <w:u w:val="single"/>
        </w:rPr>
        <w:t>733456</w:t>
      </w:r>
    </w:p>
    <w:p>
      <w:r>
        <w:t>Skalnate babe in dedci nosijo stara mitološka imena, neredko povezana z lokalnimi povedkami http://t.co/DU1UyiLUdu http://t.co/sDT22U07N3</w:t>
      </w:r>
    </w:p>
    <w:p>
      <w:r>
        <w:rPr>
          <w:b/>
          <w:u w:val="single"/>
        </w:rPr>
        <w:t>733457</w:t>
      </w:r>
    </w:p>
    <w:p>
      <w:r>
        <w:t>veseli, da Andraž nadaljuje v dobri formi, Karius pa zopet do neverjetne napake https://t.co/4mLbVTiBsQ</w:t>
      </w:r>
    </w:p>
    <w:p>
      <w:r>
        <w:rPr>
          <w:b/>
          <w:u w:val="single"/>
        </w:rPr>
        <w:t>733458</w:t>
      </w:r>
    </w:p>
    <w:p>
      <w:r>
        <w:t>@andrazk @failedguidedog Avtopralnica Vulpra, Trzin. Top.</w:t>
        <w:br/>
        <w:t>Je pa nujno se vnaprej naročit.</w:t>
      </w:r>
    </w:p>
    <w:p>
      <w:r>
        <w:rPr>
          <w:b/>
          <w:u w:val="single"/>
        </w:rPr>
        <w:t>733459</w:t>
      </w:r>
    </w:p>
    <w:p>
      <w:r>
        <w:t>Matavž in Zajc včeraj v polno - https://t.co/a2PsP2uZWK https://t.co/OGw614JOtY</w:t>
      </w:r>
    </w:p>
    <w:p>
      <w:r>
        <w:rPr>
          <w:b/>
          <w:u w:val="single"/>
        </w:rPr>
        <w:t>733460</w:t>
      </w:r>
    </w:p>
    <w:p>
      <w:r>
        <w:t>#IzborMMeseca: RES DOBRO avtomobilsko zavarovanje Generali zavarovalnice</w:t>
        <w:br/>
        <w:t>https://t.co/vw10u3rsvc</w:t>
      </w:r>
    </w:p>
    <w:p>
      <w:r>
        <w:rPr>
          <w:b/>
          <w:u w:val="single"/>
        </w:rPr>
        <w:t>733461</w:t>
      </w:r>
    </w:p>
    <w:p>
      <w:r>
        <w:t>"Tisto, kar se vrača, ni nikoli obstajalo." Tole bo pa zanimiva oddaja na @programArs! Po 14. uri. #retradicionalizacija</w:t>
      </w:r>
    </w:p>
    <w:p>
      <w:r>
        <w:rPr>
          <w:b/>
          <w:u w:val="single"/>
        </w:rPr>
        <w:t>733462</w:t>
      </w:r>
    </w:p>
    <w:p>
      <w:r>
        <w:t>Čakam, da vardisti ugotovijo, da spada na Trojane. #iztrganoizkonteksta https://t.co/OXxAD1iIq7</w:t>
      </w:r>
    </w:p>
    <w:p>
      <w:r>
        <w:rPr>
          <w:b/>
          <w:u w:val="single"/>
        </w:rPr>
        <w:t>733463</w:t>
      </w:r>
    </w:p>
    <w:p>
      <w:r>
        <w:t>Na voljo nove shamballa zapestnice, privoščite si jo in nahranite lačne mucke! https://t.co/QK2J3ru6fd</w:t>
      </w:r>
    </w:p>
    <w:p>
      <w:r>
        <w:rPr>
          <w:b/>
          <w:u w:val="single"/>
        </w:rPr>
        <w:t>733464</w:t>
      </w:r>
    </w:p>
    <w:p>
      <w:r>
        <w:t>@t_andrej @petrasovdat Ampak on je za ekološko, dokler se sam lahko vozi, mi pa bi morali s cugom 2 uri na 100 km.</w:t>
        <w:br/>
        <w:t>#licemerci</w:t>
      </w:r>
    </w:p>
    <w:p>
      <w:r>
        <w:rPr>
          <w:b/>
          <w:u w:val="single"/>
        </w:rPr>
        <w:t>733465</w:t>
      </w:r>
    </w:p>
    <w:p>
      <w:r>
        <w:t>@dkosen @GregorVirant1 ajd dosadan si u tri picke materine ,nimas ti pametnejega dela kot tukaj nebuloze mlatit ? 😀🤪</w:t>
      </w:r>
    </w:p>
    <w:p>
      <w:r>
        <w:rPr>
          <w:b/>
          <w:u w:val="single"/>
        </w:rPr>
        <w:t>733466</w:t>
      </w:r>
    </w:p>
    <w:p>
      <w:r>
        <w:t>@Centrifuzija @Agathung @jkmcnk Tist z etuiji za pasom ... Kapavem ... Tm zgubiš glas mojga fotra. #vsakglasšteje</w:t>
      </w:r>
    </w:p>
    <w:p>
      <w:r>
        <w:rPr>
          <w:b/>
          <w:u w:val="single"/>
        </w:rPr>
        <w:t>733467</w:t>
      </w:r>
    </w:p>
    <w:p>
      <w:r>
        <w:t>Iščemo najbolj kultni slovenski politični lik. Sprejemamo predloge in pojasnila. Hvala! #policy #slovenia #politbarometerslo #politbarometer</w:t>
      </w:r>
    </w:p>
    <w:p>
      <w:r>
        <w:rPr>
          <w:b/>
          <w:u w:val="single"/>
        </w:rPr>
        <w:t>733468</w:t>
      </w:r>
    </w:p>
    <w:p>
      <w:r>
        <w:t>@FranciDonko @dreychee Opravičilo za. Vse mučene in zažgane ženske na slovenskem, še čakamo. Pa za prisego Hitlerju?</w:t>
      </w:r>
    </w:p>
    <w:p>
      <w:r>
        <w:rPr>
          <w:b/>
          <w:u w:val="single"/>
        </w:rPr>
        <w:t>733469</w:t>
      </w:r>
    </w:p>
    <w:p>
      <w:r>
        <w:t>Hvalite in poveličujte mojega Gospoda</w:t>
        <w:br/>
        <w:t>in zahvalite se mu in služite mu v veliki ponižnosti.</w:t>
        <w:br/>
        <w:t>Sv. Frančišek Asiški. https://t.co/9QPLjroufQ</w:t>
      </w:r>
    </w:p>
    <w:p>
      <w:r>
        <w:rPr>
          <w:b/>
          <w:u w:val="single"/>
        </w:rPr>
        <w:t>733470</w:t>
      </w:r>
    </w:p>
    <w:p>
      <w:r>
        <w:t>@peterjancic @vinkovasle1 Še en, ki je "sodeloval".</w:t>
        <w:br/>
        <w:t>Tud cmerko je "sodeloval" pri pripravi prve slovenske ustave.</w:t>
        <w:br/>
        <w:t>Ni da ni!</w:t>
      </w:r>
    </w:p>
    <w:p>
      <w:r>
        <w:rPr>
          <w:b/>
          <w:u w:val="single"/>
        </w:rPr>
        <w:t>733471</w:t>
      </w:r>
    </w:p>
    <w:p>
      <w:r>
        <w:t>@petracj Izžvižganje je bilo vseeno totalno nekulturno. Imamo se še marsičesa naučiti. ;)</w:t>
      </w:r>
    </w:p>
    <w:p>
      <w:r>
        <w:rPr>
          <w:b/>
          <w:u w:val="single"/>
        </w:rPr>
        <w:t>733472</w:t>
      </w:r>
    </w:p>
    <w:p>
      <w:r>
        <w:t>Milijarde na milijarde – rdeči banditi vam vsak dan kradejo pošteno prisluženi denar! https://t.co/BXxOf7reMZ via @Nova24TV</w:t>
      </w:r>
    </w:p>
    <w:p>
      <w:r>
        <w:rPr>
          <w:b/>
          <w:u w:val="single"/>
        </w:rPr>
        <w:t>733473</w:t>
      </w:r>
    </w:p>
    <w:p>
      <w:r>
        <w:t>"Alen je prizadet in užaljen, kar je povsem normalno." Piše Zoran Mijatovič. https://t.co/QGLq6x9E62</w:t>
      </w:r>
    </w:p>
    <w:p>
      <w:r>
        <w:rPr>
          <w:b/>
          <w:u w:val="single"/>
        </w:rPr>
        <w:t>733474</w:t>
      </w:r>
    </w:p>
    <w:p>
      <w:r>
        <w:t>@vladohribar @Libertarec. Ker resnica ni za leve se @had potem poslužil je židanove tehnike, blokiral me je.</w:t>
      </w:r>
    </w:p>
    <w:p>
      <w:r>
        <w:rPr>
          <w:b/>
          <w:u w:val="single"/>
        </w:rPr>
        <w:t>733475</w:t>
      </w:r>
    </w:p>
    <w:p>
      <w:r>
        <w:t>@ZigaTurk @apocalypsedone @JakaDolinar2 Ni ravno za hvalit takega, ki tisto kar z rokami naredi, z ritjo podere.</w:t>
      </w:r>
    </w:p>
    <w:p>
      <w:r>
        <w:rPr>
          <w:b/>
          <w:u w:val="single"/>
        </w:rPr>
        <w:t>733476</w:t>
      </w:r>
    </w:p>
    <w:p>
      <w:r>
        <w:t>@mrevlje @AllBriefs Tik pred mejo bo itak kmalu le še puščava z nekaj zasebnimi oazami za visokimi ograjami!</w:t>
      </w:r>
    </w:p>
    <w:p>
      <w:r>
        <w:rPr>
          <w:b/>
          <w:u w:val="single"/>
        </w:rPr>
        <w:t>733477</w:t>
      </w:r>
    </w:p>
    <w:p>
      <w:r>
        <w:t>#spored četrtek</w:t>
        <w:br/>
        <w:br/>
        <w:t>17.00 = PONOVNO Jumanji: Dobrodošli v džungli</w:t>
        <w:br/>
        <w:t>19.05 = NOVOST Odpadniki</w:t>
        <w:br/>
        <w:t>21.00 = Rdeči vrabec https://t.co/RUT3x3hVXT</w:t>
      </w:r>
    </w:p>
    <w:p>
      <w:r>
        <w:rPr>
          <w:b/>
          <w:u w:val="single"/>
        </w:rPr>
        <w:t>733478</w:t>
      </w:r>
    </w:p>
    <w:p>
      <w:r>
        <w:t xml:space="preserve">OBRAZI </w:t>
        <w:br/>
        <w:t>Polaganje spotikavcev v Ljubljani in spremljajoča projekta</w:t>
        <w:br/>
        <w:t>https://t.co/JLIA2sq3B9 https://t.co/Z2x2pvowJO</w:t>
      </w:r>
    </w:p>
    <w:p>
      <w:r>
        <w:rPr>
          <w:b/>
          <w:u w:val="single"/>
        </w:rPr>
        <w:t>733479</w:t>
      </w:r>
    </w:p>
    <w:p>
      <w:r>
        <w:t>@barjanski @polikarbonat Klip Klap miza, pa vrtalke. To vem, za škatle pa ne.</w:t>
      </w:r>
    </w:p>
    <w:p>
      <w:r>
        <w:rPr>
          <w:b/>
          <w:u w:val="single"/>
        </w:rPr>
        <w:t>733480</w:t>
      </w:r>
    </w:p>
    <w:p>
      <w:r>
        <w:t>Šola ciganskih kart. Danes z vami Špela na Golica TV ob 18:25. Vabljeni! https://t.co/ghMgejeA7S</w:t>
      </w:r>
    </w:p>
    <w:p>
      <w:r>
        <w:rPr>
          <w:b/>
          <w:u w:val="single"/>
        </w:rPr>
        <w:t>733481</w:t>
      </w:r>
    </w:p>
    <w:p>
      <w:r>
        <w:t>Nekdo je par dni nazaj govoril, da so piloti navadni obrtniki... stresna obrt, tole ... https://t.co/6hi7g1JCC5</w:t>
      </w:r>
    </w:p>
    <w:p>
      <w:r>
        <w:rPr>
          <w:b/>
          <w:u w:val="single"/>
        </w:rPr>
        <w:t>733482</w:t>
      </w:r>
    </w:p>
    <w:p>
      <w:r>
        <w:t>@TilenW zaj še posebej, ko so posekali vse dreve okrog grada, tak zaj grad vseka ven takoj, ko se pripelješ v mesto :D</w:t>
      </w:r>
    </w:p>
    <w:p>
      <w:r>
        <w:rPr>
          <w:b/>
          <w:u w:val="single"/>
        </w:rPr>
        <w:t>733483</w:t>
      </w:r>
    </w:p>
    <w:p>
      <w:r>
        <w:t>Pravo vprašanje je, koliko - če sploh kaj - dobi @rtvslo za  objavljanje takšne strankarske propagande... https://t.co/g0ior26qv2</w:t>
      </w:r>
    </w:p>
    <w:p>
      <w:r>
        <w:rPr>
          <w:b/>
          <w:u w:val="single"/>
        </w:rPr>
        <w:t>733484</w:t>
      </w:r>
    </w:p>
    <w:p>
      <w:r>
        <w:t>novica je, še vedno, zakaj so črnuhi tobačno prodali https://t.co/MQmAxQDDME</w:t>
      </w:r>
    </w:p>
    <w:p>
      <w:r>
        <w:rPr>
          <w:b/>
          <w:u w:val="single"/>
        </w:rPr>
        <w:t>733485</w:t>
      </w:r>
    </w:p>
    <w:p>
      <w:r>
        <w:t>@SlanaZagar @nadkaku Ob taki priliki pa žur mora bit'! Čestitam doktorici in botrci!</w:t>
      </w:r>
    </w:p>
    <w:p>
      <w:r>
        <w:rPr>
          <w:b/>
          <w:u w:val="single"/>
        </w:rPr>
        <w:t>733486</w:t>
      </w:r>
    </w:p>
    <w:p>
      <w:r>
        <w:t>@MitjaIrsic @borisvasev Tako je, ne podpira se kvazi država, temveč islamski terorizem.</w:t>
      </w:r>
    </w:p>
    <w:p>
      <w:r>
        <w:rPr>
          <w:b/>
          <w:u w:val="single"/>
        </w:rPr>
        <w:t>733487</w:t>
      </w:r>
    </w:p>
    <w:p>
      <w:r>
        <w:t>@dkosen @leben0007 @petek_zmago @JJansaSDS Da enim je velik Slovenec Primož Trubar ,drugim drugorazredni politik ,jebi ga vsak po svoje</w:t>
      </w:r>
    </w:p>
    <w:p>
      <w:r>
        <w:rPr>
          <w:b/>
          <w:u w:val="single"/>
        </w:rPr>
        <w:t>733488</w:t>
      </w:r>
    </w:p>
    <w:p>
      <w:r>
        <w:t>Višek nesramnosti in neokusnosti.... Antikultura, nekultura. Uničevati je najlžje, to ni umetnost. https://t.co/7XFBxmwqYL</w:t>
      </w:r>
    </w:p>
    <w:p>
      <w:r>
        <w:rPr>
          <w:b/>
          <w:u w:val="single"/>
        </w:rPr>
        <w:t>733489</w:t>
      </w:r>
    </w:p>
    <w:p>
      <w:r>
        <w:t>@Ursha1991 Pikasti mandlji so lahko angina... Sploh ce sicer v normalnih okoliščinah niso kdaj pa kdaj pikasti.</w:t>
      </w:r>
    </w:p>
    <w:p>
      <w:r>
        <w:rPr>
          <w:b/>
          <w:u w:val="single"/>
        </w:rPr>
        <w:t>733490</w:t>
      </w:r>
    </w:p>
    <w:p>
      <w:r>
        <w:t>@SiolNEWS Ali veste, da se je vozil z motornimi sanmi? PO "neokrnjeni" slovesnki naravi, seveda.</w:t>
        <w:br/>
        <w:br/>
        <w:t>#NATUROterorist</w:t>
      </w:r>
    </w:p>
    <w:p>
      <w:r>
        <w:rPr>
          <w:b/>
          <w:u w:val="single"/>
        </w:rPr>
        <w:t>733491</w:t>
      </w:r>
    </w:p>
    <w:p>
      <w:r>
        <w:t>@ukclj Po kratkem zdravljenju v UKC lahko ugotovim izredno visok nivo storitve in profesionalnosti. Pohvale!</w:t>
      </w:r>
    </w:p>
    <w:p>
      <w:r>
        <w:rPr>
          <w:b/>
          <w:u w:val="single"/>
        </w:rPr>
        <w:t>733492</w:t>
      </w:r>
    </w:p>
    <w:p>
      <w:r>
        <w:t>Clovek se na wc ne more it, da ne bi macek po vratih praskal. Ker kao ni cel dan imel moznosti vode pit. Tocno zdajle jo mora!</w:t>
      </w:r>
    </w:p>
    <w:p>
      <w:r>
        <w:rPr>
          <w:b/>
          <w:u w:val="single"/>
        </w:rPr>
        <w:t>733493</w:t>
      </w:r>
    </w:p>
    <w:p>
      <w:r>
        <w:t>@cnfrmstA Nisem ga nič tihotapil. Pridejo, vzamejo ... kot komunisti po vojni! ;)</w:t>
      </w:r>
    </w:p>
    <w:p>
      <w:r>
        <w:rPr>
          <w:b/>
          <w:u w:val="single"/>
        </w:rPr>
        <w:t>733494</w:t>
      </w:r>
    </w:p>
    <w:p>
      <w:r>
        <w:t>@JozeJerovsek  Če bi prodajali placebo efekt tablete bi te učinkovale..tako pa farmacevti le krepko tržijo na naš račun !</w:t>
      </w:r>
    </w:p>
    <w:p>
      <w:r>
        <w:rPr>
          <w:b/>
          <w:u w:val="single"/>
        </w:rPr>
        <w:t>733495</w:t>
      </w:r>
    </w:p>
    <w:p>
      <w:r>
        <w:t>@MatevzNovak @24UR To ne opravicuje pobijanja novinarjev in opozicije v Ukrajini.</w:t>
      </w:r>
    </w:p>
    <w:p>
      <w:r>
        <w:rPr>
          <w:b/>
          <w:u w:val="single"/>
        </w:rPr>
        <w:t>733496</w:t>
      </w:r>
    </w:p>
    <w:p>
      <w:r>
        <w:t>@YanchMb @Rok_Novak @cnfrmstA Kam bi potem stlacili vso to pamet v majhni Sloveniji.</w:t>
      </w:r>
    </w:p>
    <w:p>
      <w:r>
        <w:rPr>
          <w:b/>
          <w:u w:val="single"/>
        </w:rPr>
        <w:t>733497</w:t>
      </w:r>
    </w:p>
    <w:p>
      <w:r>
        <w:t>@David70446655 @TinoMamic Saj jih ni! To je le izgovor nesposobnih in bleferjev!</w:t>
      </w:r>
    </w:p>
    <w:p>
      <w:r>
        <w:rPr>
          <w:b/>
          <w:u w:val="single"/>
        </w:rPr>
        <w:t>733498</w:t>
      </w:r>
    </w:p>
    <w:p>
      <w:r>
        <w:t>@barjanski Jp, če so iz Sirije, bi verjetn moral met lesen telefon, pa še to iz smreke, k je pocen les.</w:t>
      </w:r>
    </w:p>
    <w:p>
      <w:r>
        <w:rPr>
          <w:b/>
          <w:u w:val="single"/>
        </w:rPr>
        <w:t>733499</w:t>
      </w:r>
    </w:p>
    <w:p>
      <w:r>
        <w:t>@illegall_blonde Seveda. Jaz na svojega ze 7 let pizdim zaradi istih zadev pa se naslednjih 7 bom.</w:t>
      </w:r>
    </w:p>
    <w:p>
      <w:r>
        <w:rPr>
          <w:b/>
          <w:u w:val="single"/>
        </w:rPr>
        <w:t>733500</w:t>
      </w:r>
    </w:p>
    <w:p>
      <w:r>
        <w:t>@Nusa____6 @DeFlasker Vozi si jih kuči golazen cerkveno oderuško pedofilsko kapitalistično https://t.co/7U38fEi99L</w:t>
      </w:r>
    </w:p>
    <w:p>
      <w:r>
        <w:rPr>
          <w:b/>
          <w:u w:val="single"/>
        </w:rPr>
        <w:t>733501</w:t>
      </w:r>
    </w:p>
    <w:p>
      <w:r>
        <w:t>In tole bi morali davkoplačevalci plačevati. Katastrofa! https://t.co/C0IBiYdlKO</w:t>
      </w:r>
    </w:p>
    <w:p>
      <w:r>
        <w:rPr>
          <w:b/>
          <w:u w:val="single"/>
        </w:rPr>
        <w:t>733502</w:t>
      </w:r>
    </w:p>
    <w:p>
      <w:r>
        <w:t>Grozen je ta švedski vsakdan, kaj @miro5ek ?</w:t>
        <w:br/>
        <w:t>Nabijanje vredno služenju gospodarju. Ubogi! https://t.co/NnWNYCULsm</w:t>
      </w:r>
    </w:p>
    <w:p>
      <w:r>
        <w:rPr>
          <w:b/>
          <w:u w:val="single"/>
        </w:rPr>
        <w:t>733503</w:t>
      </w:r>
    </w:p>
    <w:p>
      <w:r>
        <w:t>Zal mi je, da ne jem graha. Zdajle bi tistga zmrznjenega dala direkt na zapestja. Tko je, ce grejo starine 2h odbojke.</w:t>
      </w:r>
    </w:p>
    <w:p>
      <w:r>
        <w:rPr>
          <w:b/>
          <w:u w:val="single"/>
        </w:rPr>
        <w:t>733504</w:t>
      </w:r>
    </w:p>
    <w:p>
      <w:r>
        <w:t>#jutranjitek #maj24 opravljen. Na nasipu daleč od naselij v mali občini #ObčinaTišina sem ob tej uri srečal tekača! https://t.co/awjeFsZKVa</w:t>
      </w:r>
    </w:p>
    <w:p>
      <w:r>
        <w:rPr>
          <w:b/>
          <w:u w:val="single"/>
        </w:rPr>
        <w:t>733505</w:t>
      </w:r>
    </w:p>
    <w:p>
      <w:r>
        <w:t>Naslednjo NOB bomo znova izgubili.</w:t>
        <w:br/>
        <w:br/>
        <w:t>Kako naj bi bežali tile trebušasti borci?! https://t.co/faozhWWSAI</w:t>
      </w:r>
    </w:p>
    <w:p>
      <w:r>
        <w:rPr>
          <w:b/>
          <w:u w:val="single"/>
        </w:rPr>
        <w:t>733506</w:t>
      </w:r>
    </w:p>
    <w:p>
      <w:r>
        <w:t>Incident pred podaljški! Švedski navijači so se prebilo vse do viol! https://t.co/Lwa0avKJhn</w:t>
      </w:r>
    </w:p>
    <w:p>
      <w:r>
        <w:rPr>
          <w:b/>
          <w:u w:val="single"/>
        </w:rPr>
        <w:t>733507</w:t>
      </w:r>
    </w:p>
    <w:p>
      <w:r>
        <w:t>@AllBriefs ne, Slovenijo naj kar pri miru pusti, popelje naj vse Jugonostalgike s seboj in tiste, ki uničujejo našo domovino! #Volitve2018</w:t>
      </w:r>
    </w:p>
    <w:p>
      <w:r>
        <w:rPr>
          <w:b/>
          <w:u w:val="single"/>
        </w:rPr>
        <w:t>733508</w:t>
      </w:r>
    </w:p>
    <w:p>
      <w:r>
        <w:t>Kmalu bo prišel čas, ko se bomo g. Židana spominali samo še kot g. Radikalni.</w:t>
      </w:r>
    </w:p>
    <w:p>
      <w:r>
        <w:rPr>
          <w:b/>
          <w:u w:val="single"/>
        </w:rPr>
        <w:t>733509</w:t>
      </w:r>
    </w:p>
    <w:p>
      <w:r>
        <w:t>@tinncu Zato, ker se jim najbolj pustimo in najbolj mamo slabo vest se jim zoperstavit in najmanj nas jemljejo resno, ker familija.</w:t>
      </w:r>
    </w:p>
    <w:p>
      <w:r>
        <w:rPr>
          <w:b/>
          <w:u w:val="single"/>
        </w:rPr>
        <w:t>733510</w:t>
      </w:r>
    </w:p>
    <w:p>
      <w:r>
        <w:t>Ta teden v ND:  Všeč mu je, da je papež Frančišek drzen - Povabljeni ste na kavo: Martin Golob, župnik iz Srednje vasi pri Bohinju</w:t>
      </w:r>
    </w:p>
    <w:p>
      <w:r>
        <w:rPr>
          <w:b/>
          <w:u w:val="single"/>
        </w:rPr>
        <w:t>733511</w:t>
      </w:r>
    </w:p>
    <w:p>
      <w:r>
        <w:t>@UrosBrezan @ARSO_potresi a, ja, kaj delaš paniko, sem že mislil,m da poročaš o tresenju, ja butnilo je ko prasica</w:t>
      </w:r>
    </w:p>
    <w:p>
      <w:r>
        <w:rPr>
          <w:b/>
          <w:u w:val="single"/>
        </w:rPr>
        <w:t>733512</w:t>
      </w:r>
    </w:p>
    <w:p>
      <w:r>
        <w:t>@MarkoSket @boriscipot1 @drVinkoGorenak  Sam opravljam delo od.urednika in resda še mariskaj zraven. Za posodobitve je odgovoren lastnik.</w:t>
      </w:r>
    </w:p>
    <w:p>
      <w:r>
        <w:rPr>
          <w:b/>
          <w:u w:val="single"/>
        </w:rPr>
        <w:t>733513</w:t>
      </w:r>
    </w:p>
    <w:p>
      <w:r>
        <w:t>@Alex4aleksandra lej komiji, levaki niti ne ubijaj ne zmorejo spoštovat, kaj šele kaj drugega</w:t>
      </w:r>
    </w:p>
    <w:p>
      <w:r>
        <w:rPr>
          <w:b/>
          <w:u w:val="single"/>
        </w:rPr>
        <w:t>733514</w:t>
      </w:r>
    </w:p>
    <w:p>
      <w:r>
        <w:t>@LilianaBrozic dokler ni avtoceste je #luka #koper varna tut brez drugega tira #facti</w:t>
      </w:r>
    </w:p>
    <w:p>
      <w:r>
        <w:rPr>
          <w:b/>
          <w:u w:val="single"/>
        </w:rPr>
        <w:t>733515</w:t>
      </w:r>
    </w:p>
    <w:p>
      <w:r>
        <w:t>@KatarinaDbr @MiranStajerc Res je pujs.otroku je nakazoval ne bivsi.grozn.v arest z njim.</w:t>
      </w:r>
    </w:p>
    <w:p>
      <w:r>
        <w:rPr>
          <w:b/>
          <w:u w:val="single"/>
        </w:rPr>
        <w:t>733516</w:t>
      </w:r>
    </w:p>
    <w:p>
      <w:r>
        <w:t>@uporabnastran Spet?</w:t>
        <w:br/>
        <w:br/>
        <w:t>Res, da se nanj spomnim parkrat letno in je vedno delal. So pa letos pri meni dobili par + pik tak, da naj kar laufa.</w:t>
      </w:r>
    </w:p>
    <w:p>
      <w:r>
        <w:rPr>
          <w:b/>
          <w:u w:val="single"/>
        </w:rPr>
        <w:t>733517</w:t>
      </w:r>
    </w:p>
    <w:p>
      <w:r>
        <w:t>Ni danes dobrega vzdušja, saj bodo izplačane najnižje tarife za udeležbo. K bi se vsaj uscal do konca protesta.</w:t>
      </w:r>
    </w:p>
    <w:p>
      <w:r>
        <w:rPr>
          <w:b/>
          <w:u w:val="single"/>
        </w:rPr>
        <w:t>733518</w:t>
      </w:r>
    </w:p>
    <w:p>
      <w:r>
        <w:t>Dražgošani zaklepajte vrata!</w:t>
        <w:br/>
        <w:t>Po vasi se poja levičarska drhal....ne pol jamrat, da so vas ukradli.</w:t>
      </w:r>
    </w:p>
    <w:p>
      <w:r>
        <w:rPr>
          <w:b/>
          <w:u w:val="single"/>
        </w:rPr>
        <w:t>733519</w:t>
      </w:r>
    </w:p>
    <w:p>
      <w:r>
        <w:t>Rusko MO pravi, da so Sirci sestrelili  vecino  raket https://t.co/Gs01eAvBSB</w:t>
      </w:r>
    </w:p>
    <w:p>
      <w:r>
        <w:rPr>
          <w:b/>
          <w:u w:val="single"/>
        </w:rPr>
        <w:t>733520</w:t>
      </w:r>
    </w:p>
    <w:p>
      <w:r>
        <w:t>Se že zbiramo na zaključnem dogodku #epsloambasador šol #epambasadorschool #mladi #dijakinjeindijaki https://t.co/xKCbu9refh</w:t>
      </w:r>
    </w:p>
    <w:p>
      <w:r>
        <w:rPr>
          <w:b/>
          <w:u w:val="single"/>
        </w:rPr>
        <w:t>733521</w:t>
      </w:r>
    </w:p>
    <w:p>
      <w:r>
        <w:t>@TVOdmevi meni je dr.Peskova kot 'naga', ker nima vsaj drobne ketnce..... npr I.E.Bergant ima vedno frišno karavato !</w:t>
      </w:r>
    </w:p>
    <w:p>
      <w:r>
        <w:rPr>
          <w:b/>
          <w:u w:val="single"/>
        </w:rPr>
        <w:t>733522</w:t>
      </w:r>
    </w:p>
    <w:p>
      <w:r>
        <w:t>Naprave Aquami Ultra so najbolj ekonomične in učinkovite naprave za pripravo kvalitetne pitne vode in zaščito pred vodnim kamnom.</w:t>
      </w:r>
    </w:p>
    <w:p>
      <w:r>
        <w:rPr>
          <w:b/>
          <w:u w:val="single"/>
        </w:rPr>
        <w:t>733523</w:t>
      </w:r>
    </w:p>
    <w:p>
      <w:r>
        <w:t>zdaj 9515 podpisov PROTI</w:t>
        <w:br/>
        <w:t>odstrelitvi medvedov in volkov 🔥🐝🔥🐝🔥</w:t>
        <w:br/>
        <w:t>podpisniki si zasluzijo 🐝</w:t>
      </w:r>
    </w:p>
    <w:p>
      <w:r>
        <w:rPr>
          <w:b/>
          <w:u w:val="single"/>
        </w:rPr>
        <w:t>733524</w:t>
      </w:r>
    </w:p>
    <w:p>
      <w:r>
        <w:t>@alojztetickovi3 @JazbarMatjaz Lepo priložnost si zamudil, da ne bi izpadel kreten. Ah, well ...</w:t>
      </w:r>
    </w:p>
    <w:p>
      <w:r>
        <w:rPr>
          <w:b/>
          <w:u w:val="single"/>
        </w:rPr>
        <w:t>733525</w:t>
      </w:r>
    </w:p>
    <w:p>
      <w:r>
        <w:t>@petrasovdat @praprotnix Zelo redko in tudi ne spremljamo. Zal je tega oglasevanja zelo veliko.</w:t>
      </w:r>
    </w:p>
    <w:p>
      <w:r>
        <w:rPr>
          <w:b/>
          <w:u w:val="single"/>
        </w:rPr>
        <w:t>733526</w:t>
      </w:r>
    </w:p>
    <w:p>
      <w:r>
        <w:t>@nejkom Jaz pa pravkar na Celovški. En foter je skoraj voziček pod njega porinil.</w:t>
      </w:r>
    </w:p>
    <w:p>
      <w:r>
        <w:rPr>
          <w:b/>
          <w:u w:val="single"/>
        </w:rPr>
        <w:t>733527</w:t>
      </w:r>
    </w:p>
    <w:p>
      <w:r>
        <w:t>Kaj če se izkaže, da Rusija z zastrupitvijo Skripala nima nič? Se bo Putinu EU opravičila? https://t.co/2oBaSWWSjB</w:t>
      </w:r>
    </w:p>
    <w:p>
      <w:r>
        <w:rPr>
          <w:b/>
          <w:u w:val="single"/>
        </w:rPr>
        <w:t>733528</w:t>
      </w:r>
    </w:p>
    <w:p>
      <w:r>
        <w:t>@NejkoWejko Pojdi do nje z bukvo in ji zrihtej četrti izpust na ksihtu, bo vsaj vedela od kje. 😉</w:t>
      </w:r>
    </w:p>
    <w:p>
      <w:r>
        <w:rPr>
          <w:b/>
          <w:u w:val="single"/>
        </w:rPr>
        <w:t>733529</w:t>
      </w:r>
    </w:p>
    <w:p>
      <w:r>
        <w:t>@StudioCity_ @ZidanDejan @strankaSD Venezuela tud eksperementira pa ji ne gre glih nekej dobr!</w:t>
      </w:r>
    </w:p>
    <w:p>
      <w:r>
        <w:rPr>
          <w:b/>
          <w:u w:val="single"/>
        </w:rPr>
        <w:t>733530</w:t>
      </w:r>
    </w:p>
    <w:p>
      <w:r>
        <w:t>@Medeja_7 @SpelaRotar @JJansaSDS Med buržuazijo ali uporabne idijote. Izjeme potrjujejo pravilo.</w:t>
      </w:r>
    </w:p>
    <w:p>
      <w:r>
        <w:rPr>
          <w:b/>
          <w:u w:val="single"/>
        </w:rPr>
        <w:t>733531</w:t>
      </w:r>
    </w:p>
    <w:p>
      <w:r>
        <w:t>S kuštranjem in ščipanjem v lička, bi si v današnjih časih Komet Repatec kaj hitro na grbo nakopal kako kazensko ovadbo.</w:t>
      </w:r>
    </w:p>
    <w:p>
      <w:r>
        <w:rPr>
          <w:b/>
          <w:u w:val="single"/>
        </w:rPr>
        <w:t>733532</w:t>
      </w:r>
    </w:p>
    <w:p>
      <w:r>
        <w:t>@kizidor .če dodaš pridevnik "zdrav", ne rešiš negativističnega prizvoka besede populist... #populisti</w:t>
      </w:r>
    </w:p>
    <w:p>
      <w:r>
        <w:rPr>
          <w:b/>
          <w:u w:val="single"/>
        </w:rPr>
        <w:t>733533</w:t>
      </w:r>
    </w:p>
    <w:p>
      <w:r>
        <w:t>#Računalnik HP 251-A11, #HP, #Računalniki | Namizni računalniki #MEGABITE - #računalniki in #računalniška #oprema. https://t.co/Q669JWEeOM</w:t>
      </w:r>
    </w:p>
    <w:p>
      <w:r>
        <w:rPr>
          <w:b/>
          <w:u w:val="single"/>
        </w:rPr>
        <w:t>733534</w:t>
      </w:r>
    </w:p>
    <w:p>
      <w:r>
        <w:t>@Svet_KanalA Se pravi, da lahko seštejemo ZJjevih 16 + 34 MRjevih, fino ! Okroglih 50, za samo ta dva v nekaj dneh!</w:t>
      </w:r>
    </w:p>
    <w:p>
      <w:r>
        <w:rPr>
          <w:b/>
          <w:u w:val="single"/>
        </w:rPr>
        <w:t>733535</w:t>
      </w:r>
    </w:p>
    <w:p>
      <w:r>
        <w:t>@AlanOrlic @zaslovenijo2 Tudi, a vse bolj deluje kot Stranka debilov Slovenije.</w:t>
      </w:r>
    </w:p>
    <w:p>
      <w:r>
        <w:rPr>
          <w:b/>
          <w:u w:val="single"/>
        </w:rPr>
        <w:t>733536</w:t>
      </w:r>
    </w:p>
    <w:p>
      <w:r>
        <w:t>@cvetovljan @ales_primc Si že kaj postoril proti izumrtju? Al samo blablablabla?</w:t>
      </w:r>
    </w:p>
    <w:p>
      <w:r>
        <w:rPr>
          <w:b/>
          <w:u w:val="single"/>
        </w:rPr>
        <w:t>733537</w:t>
      </w:r>
    </w:p>
    <w:p>
      <w:r>
        <w:t>Pri enih ljudeh imam občutek, da gredo samo zato iz bajte, da story posnamejo.</w:t>
      </w:r>
    </w:p>
    <w:p>
      <w:r>
        <w:rPr>
          <w:b/>
          <w:u w:val="single"/>
        </w:rPr>
        <w:t>733538</w:t>
      </w:r>
    </w:p>
    <w:p>
      <w:r>
        <w:t>@Pet_Kod @_MegWhite_ Ojej! Hvala za idejo 😂 Mislim, da bom kmalu imel biondo doma</w:t>
      </w:r>
    </w:p>
    <w:p>
      <w:r>
        <w:rPr>
          <w:b/>
          <w:u w:val="single"/>
        </w:rPr>
        <w:t>733539</w:t>
      </w:r>
    </w:p>
    <w:p>
      <w:r>
        <w:t>#mojbowie @Val202 @andrejkaroli super jutro v avtu v dolenjski gneči. Pe še ena perfektna priredba https://t.co/QkZUP7h6xz</w:t>
      </w:r>
    </w:p>
    <w:p>
      <w:r>
        <w:rPr>
          <w:b/>
          <w:u w:val="single"/>
        </w:rPr>
        <w:t>733540</w:t>
      </w:r>
    </w:p>
    <w:p>
      <w:r>
        <w:t>@HanzaVon @SBobovnik @SuzanaLovec Peljala sem ga na sprehod (peseka) in končala sva v Ego in Fabula. Zdaj sva 'v`. #manica</w:t>
      </w:r>
    </w:p>
    <w:p>
      <w:r>
        <w:rPr>
          <w:b/>
          <w:u w:val="single"/>
        </w:rPr>
        <w:t>733541</w:t>
      </w:r>
    </w:p>
    <w:p>
      <w:r>
        <w:t>@ZigaTurk @NovaSlovenija VOLITE MENE...bom..bom..bom...(dajte mir že enkrat...bom volil...da boš višjo pokojnino nagrbal...jaz pa ITAQ)</w:t>
      </w:r>
    </w:p>
    <w:p>
      <w:r>
        <w:rPr>
          <w:b/>
          <w:u w:val="single"/>
        </w:rPr>
        <w:t>733542</w:t>
      </w:r>
    </w:p>
    <w:p>
      <w:r>
        <w:t>Nova zavarovalna osnova za samostojne podjetnike za leto 2019. #Podjetništvo</w:t>
        <w:br/>
        <w:br/>
        <w:t>https://t.co/cszC6F8yKH</w:t>
      </w:r>
    </w:p>
    <w:p>
      <w:r>
        <w:rPr>
          <w:b/>
          <w:u w:val="single"/>
        </w:rPr>
        <w:t>733543</w:t>
      </w:r>
    </w:p>
    <w:p>
      <w:r>
        <w:t>@Tevilevi @petra_jansa @JJansaSDS JLA se je morala braniti? A s tem misliš na streljanje JLA tankov po civilnih objektih? G. Radgona, K gozd</w:t>
      </w:r>
    </w:p>
    <w:p>
      <w:r>
        <w:rPr>
          <w:b/>
          <w:u w:val="single"/>
        </w:rPr>
        <w:t>733544</w:t>
      </w:r>
    </w:p>
    <w:p>
      <w:r>
        <w:t>Renejeva nogica bo na veliko žalost naših slovenskih amputatorjev kmalu brcala nogomet.Bravo tujina.</w:t>
      </w:r>
    </w:p>
    <w:p>
      <w:r>
        <w:rPr>
          <w:b/>
          <w:u w:val="single"/>
        </w:rPr>
        <w:t>733545</w:t>
      </w:r>
    </w:p>
    <w:p>
      <w:r>
        <w:t>@yrennia1 @SamoGlavan @petra_jansa @JJansaSDS prdec spet nekaj spletkari..........ponoči ne more spati pa kova plane</w:t>
      </w:r>
    </w:p>
    <w:p>
      <w:r>
        <w:rPr>
          <w:b/>
          <w:u w:val="single"/>
        </w:rPr>
        <w:t>733546</w:t>
      </w:r>
    </w:p>
    <w:p>
      <w:r>
        <w:t>KATEDRALA DVEH MODRECEV-razbijača demusa SDZ komunista eden celo sodelavec sdv https://t.co/HpOuM1rU5Y</w:t>
      </w:r>
    </w:p>
    <w:p>
      <w:r>
        <w:rPr>
          <w:b/>
          <w:u w:val="single"/>
        </w:rPr>
        <w:t>733547</w:t>
      </w:r>
    </w:p>
    <w:p>
      <w:r>
        <w:t>@NIP44258070 Da je JJ pička? Sem na bloku, drugače bi mu to tudi jaz povedal, O penziji pa pojma nimaš, če tako razmišljaš</w:t>
      </w:r>
    </w:p>
    <w:p>
      <w:r>
        <w:rPr>
          <w:b/>
          <w:u w:val="single"/>
        </w:rPr>
        <w:t>733548</w:t>
      </w:r>
    </w:p>
    <w:p>
      <w:r>
        <w:t>Ne! To bi škodovalo Karlu Viktorju Erjavcu in ga pomagalo izgnati z ministrskega stolčka ob interpelaciji! https://t.co/FVlxH5YUqp</w:t>
      </w:r>
    </w:p>
    <w:p>
      <w:r>
        <w:rPr>
          <w:b/>
          <w:u w:val="single"/>
        </w:rPr>
        <w:t>733549</w:t>
      </w:r>
    </w:p>
    <w:p>
      <w:r>
        <w:t>@gastarbeitr @jakobxyz @ZigaTurk @BanicGregor @MatejZZ Mulc, jaz sem že v penziji, tako da te lahko pošljem po čike na Kosovo.</w:t>
      </w:r>
    </w:p>
    <w:p>
      <w:r>
        <w:rPr>
          <w:b/>
          <w:u w:val="single"/>
        </w:rPr>
        <w:t>733550</w:t>
      </w:r>
    </w:p>
    <w:p>
      <w:r>
        <w:t>Kateri debili so davnega leta 1991 nam Slovencem dali državo? Morali so nas grdo sovražiti. https://t.co/LTYTRLqz9f</w:t>
      </w:r>
    </w:p>
    <w:p>
      <w:r>
        <w:rPr>
          <w:b/>
          <w:u w:val="single"/>
        </w:rPr>
        <w:t>733551</w:t>
      </w:r>
    </w:p>
    <w:p>
      <w:r>
        <w:t>Fotoaparatov imamo pa s sabo toliko, kot povprečna slovenska družina velikih čekiranih kovčkov.</w:t>
      </w:r>
    </w:p>
    <w:p>
      <w:r>
        <w:rPr>
          <w:b/>
          <w:u w:val="single"/>
        </w:rPr>
        <w:t>733552</w:t>
      </w:r>
    </w:p>
    <w:p>
      <w:r>
        <w:t>Pravi moški šutne z okovano peto v glavo vsakogar, ki začne stavek s "Pravi moški" ... https://t.co/m4EAMOvG1Y</w:t>
      </w:r>
    </w:p>
    <w:p>
      <w:r>
        <w:rPr>
          <w:b/>
          <w:u w:val="single"/>
        </w:rPr>
        <w:t>733553</w:t>
      </w:r>
    </w:p>
    <w:p>
      <w:r>
        <w:t>@AlenkaKesar Pri nas: punca v šoli,tamal v vrtcu...mi ne uspe vedno dobit dopusta (zafrknem urnik vsem v firmi)</w:t>
      </w:r>
    </w:p>
    <w:p>
      <w:r>
        <w:rPr>
          <w:b/>
          <w:u w:val="single"/>
        </w:rPr>
        <w:t>733554</w:t>
      </w:r>
    </w:p>
    <w:p>
      <w:r>
        <w:t>@bota112 @IvanKrzisnik Priča smo jamranju delodajalcev, da ne dobijo delavcev. Za pravi denar ni problem dobiti najboljših.</w:t>
      </w:r>
    </w:p>
    <w:p>
      <w:r>
        <w:rPr>
          <w:b/>
          <w:u w:val="single"/>
        </w:rPr>
        <w:t>733555</w:t>
      </w:r>
    </w:p>
    <w:p>
      <w:r>
        <w:t>Tlakovani s 4,5 milijarde EUR nikoli vrnjenih davkoplačevalskih sredstev. https://t.co/Pu9EGixDaB</w:t>
      </w:r>
    </w:p>
    <w:p>
      <w:r>
        <w:rPr>
          <w:b/>
          <w:u w:val="single"/>
        </w:rPr>
        <w:t>733556</w:t>
      </w:r>
    </w:p>
    <w:p>
      <w:r>
        <w:t>@ZaresGregor @sandi_si Murgle se starajo, potrebno je misliti srednjeročno (jebiga, za daljša obdobja si tudi ti že malce v letih ..)🥴</w:t>
      </w:r>
    </w:p>
    <w:p>
      <w:r>
        <w:rPr>
          <w:b/>
          <w:u w:val="single"/>
        </w:rPr>
        <w:t>733557</w:t>
      </w:r>
    </w:p>
    <w:p>
      <w:r>
        <w:t>@D_Jasmina Bog naj štrafa ateiste in muslimane in skupa z nadnovinarjem bomo rešili Evropo. #ojoj</w:t>
      </w:r>
    </w:p>
    <w:p>
      <w:r>
        <w:rPr>
          <w:b/>
          <w:u w:val="single"/>
        </w:rPr>
        <w:t>733558</w:t>
      </w:r>
    </w:p>
    <w:p>
      <w:r>
        <w:t>@Leon48303573 Pri taki kurjavi 3x švicaš; prvič v gmajni, drugič, ko jih cepiš in skladaš in tretjič, ko jih v peč nakladaš😅</w:t>
      </w:r>
    </w:p>
    <w:p>
      <w:r>
        <w:rPr>
          <w:b/>
          <w:u w:val="single"/>
        </w:rPr>
        <w:t>733559</w:t>
      </w:r>
    </w:p>
    <w:p>
      <w:r>
        <w:t>@FranciKek @llisjak Pumpanje in ščuvanje daje rezultate. Eni že grozijo, da si bojo kupl pokalice...</w:t>
      </w:r>
    </w:p>
    <w:p>
      <w:r>
        <w:rPr>
          <w:b/>
          <w:u w:val="single"/>
        </w:rPr>
        <w:t>733560</w:t>
      </w:r>
    </w:p>
    <w:p>
      <w:r>
        <w:t>@MarjetaKuhar @RobertSifrer @ZaSrce @MisaVugrinec Jap. Težka bo. Drugače pa lahko pospravimo in zadnji ugasne luč.</w:t>
      </w:r>
    </w:p>
    <w:p>
      <w:r>
        <w:rPr>
          <w:b/>
          <w:u w:val="single"/>
        </w:rPr>
        <w:t>733561</w:t>
      </w:r>
    </w:p>
    <w:p>
      <w:r>
        <w:t>Ljudem ponudiš prst. Želijo roko. Ampak v resnici je ta vlada naredila dober #novzacetek ampak ocitno bi nekateri raje diktatorski rezim.</w:t>
      </w:r>
    </w:p>
    <w:p>
      <w:r>
        <w:rPr>
          <w:b/>
          <w:u w:val="single"/>
        </w:rPr>
        <w:t>733562</w:t>
      </w:r>
    </w:p>
    <w:p>
      <w:r>
        <w:t>Pa gre. @MatejTonin in Reporter ga malo jebeta. Drgač pa dobr sodelujema. Za starega komunista se dobro drži. https://t.co/UBbhTD2XHx</w:t>
      </w:r>
    </w:p>
    <w:p>
      <w:r>
        <w:rPr>
          <w:b/>
          <w:u w:val="single"/>
        </w:rPr>
        <w:t>733563</w:t>
      </w:r>
    </w:p>
    <w:p>
      <w:r>
        <w:t>Dobra novica! Sej naj odblokira še zabite glave Slovencev, ki volijo levakarske škodljivce. https://t.co/iSzrWU2k4Y</w:t>
      </w:r>
    </w:p>
    <w:p>
      <w:r>
        <w:rPr>
          <w:b/>
          <w:u w:val="single"/>
        </w:rPr>
        <w:t>733564</w:t>
      </w:r>
    </w:p>
    <w:p>
      <w:r>
        <w:t>ZDRAVJE: Število zasvojencev s cigareti se zmanjšuje. Povečuje pa se število zasvojenih z nikotinskimi obliži.</w:t>
      </w:r>
    </w:p>
    <w:p>
      <w:r>
        <w:rPr>
          <w:b/>
          <w:u w:val="single"/>
        </w:rPr>
        <w:t>733565</w:t>
      </w:r>
    </w:p>
    <w:p>
      <w:r>
        <w:t>@lucijausaj Tu je potem mali Plavi pokazal, da v poslu ni zamer. Kot pravoverni komunist je brez sramu in zadržkov prodajal orožje Aliji...</w:t>
      </w:r>
    </w:p>
    <w:p>
      <w:r>
        <w:rPr>
          <w:b/>
          <w:u w:val="single"/>
        </w:rPr>
        <w:t>733566</w:t>
      </w:r>
    </w:p>
    <w:p>
      <w:r>
        <w:t>@umijosek Migranti!!! Do kdaj še?! 😂😂😂 P.S.: Ne nasedaj propagandi, ti bi bil za novinarja Nore24TV &amp;amp; njej podobnih.</w:t>
      </w:r>
    </w:p>
    <w:p>
      <w:r>
        <w:rPr>
          <w:b/>
          <w:u w:val="single"/>
        </w:rPr>
        <w:t>733567</w:t>
      </w:r>
    </w:p>
    <w:p>
      <w:r>
        <w:t>@MervicVanda @Bond00775328617 @JozeBizjak Točo! On je razkrinkal barabe iz afere NKBM. Sami banksterji!</w:t>
      </w:r>
    </w:p>
    <w:p>
      <w:r>
        <w:rPr>
          <w:b/>
          <w:u w:val="single"/>
        </w:rPr>
        <w:t>733568</w:t>
      </w:r>
    </w:p>
    <w:p>
      <w:r>
        <w:t>@Komar4442 @BesenKotPes @lucijausaj @BernardBrscic Ne izključuj teh farbinatk prehitro. Morda pa pridejo na sod.</w:t>
      </w:r>
    </w:p>
    <w:p>
      <w:r>
        <w:rPr>
          <w:b/>
          <w:u w:val="single"/>
        </w:rPr>
        <w:t>733569</w:t>
      </w:r>
    </w:p>
    <w:p>
      <w:r>
        <w:t>Na Petrolu se da tole dobit. Kdaj bo Pošta začela prodajat vutro za lažje čakanje v vrsti? https://t.co/CA3HmfNSg6</w:t>
      </w:r>
    </w:p>
    <w:p>
      <w:r>
        <w:rPr>
          <w:b/>
          <w:u w:val="single"/>
        </w:rPr>
        <w:t>733570</w:t>
      </w:r>
    </w:p>
    <w:p>
      <w:r>
        <w:t>@SpelaRotar @juliusbaer Classic case diktatorja v koritu. Ko ga zapusti vojska, zbezi.. ali konca v lincu.</w:t>
      </w:r>
    </w:p>
    <w:p>
      <w:r>
        <w:rPr>
          <w:b/>
          <w:u w:val="single"/>
        </w:rPr>
        <w:t>733571</w:t>
      </w:r>
    </w:p>
    <w:p>
      <w:r>
        <w:t>@savicdomen In ziher bo 3/4 prispevkov brez zadržkov prikazovalo človeške/živalske mladičke preponosno butastih staršev.</w:t>
      </w:r>
    </w:p>
    <w:p>
      <w:r>
        <w:rPr>
          <w:b/>
          <w:u w:val="single"/>
        </w:rPr>
        <w:t>733572</w:t>
      </w:r>
    </w:p>
    <w:p>
      <w:r>
        <w:t>Skakalci na tekmi v Nemčijo brez najbolj izkušenega člana | Ekipa24 https://t.co/yvrNjaqZcd https://t.co/dFkxSBoDXi</w:t>
      </w:r>
    </w:p>
    <w:p>
      <w:r>
        <w:rPr>
          <w:b/>
          <w:u w:val="single"/>
        </w:rPr>
        <w:t>733573</w:t>
      </w:r>
    </w:p>
    <w:p>
      <w:r>
        <w:t>@uros_sinko vsekakor, pa še vmes kar jim bo pasalo, da skrijejo svoje kriminalne rabote</w:t>
      </w:r>
    </w:p>
    <w:p>
      <w:r>
        <w:rPr>
          <w:b/>
          <w:u w:val="single"/>
        </w:rPr>
        <w:t>733574</w:t>
      </w:r>
    </w:p>
    <w:p>
      <w:r>
        <w:t>Mimo z blendanjem 150kmh, cez 300m stoji v koloni. Idiot!!  https://t.co/jaro5B5FMG</w:t>
      </w:r>
    </w:p>
    <w:p>
      <w:r>
        <w:rPr>
          <w:b/>
          <w:u w:val="single"/>
        </w:rPr>
        <w:t>733575</w:t>
      </w:r>
    </w:p>
    <w:p>
      <w:r>
        <w:t>#videodneva Prvič v zgodovini: Rusi objavili 360-stopinjski posnetek vesoljskega sprehoda</w:t>
        <w:br/>
        <w:t>https://t.co/qZwYwxkdok https://t.co/UlR7RqTBEs</w:t>
      </w:r>
    </w:p>
    <w:p>
      <w:r>
        <w:rPr>
          <w:b/>
          <w:u w:val="single"/>
        </w:rPr>
        <w:t>733576</w:t>
      </w:r>
    </w:p>
    <w:p>
      <w:r>
        <w:t>@Bond00775328617 @JJansaSDS @strankaSDS Takih kretenov,kot na forumu tega zapisa,še nisem bral!</w:t>
      </w:r>
    </w:p>
    <w:p>
      <w:r>
        <w:rPr>
          <w:b/>
          <w:u w:val="single"/>
        </w:rPr>
        <w:t>733577</w:t>
      </w:r>
    </w:p>
    <w:p>
      <w:r>
        <w:t>Mogoče bi se pa kar usedla na prvi bus, ki pride mimo.</w:t>
        <w:br/>
        <w:br/>
        <w:t>Pripelje 4 Lesarska šola - Limbuš.</w:t>
      </w:r>
    </w:p>
    <w:p>
      <w:r>
        <w:rPr>
          <w:b/>
          <w:u w:val="single"/>
        </w:rPr>
        <w:t>733578</w:t>
      </w:r>
    </w:p>
    <w:p>
      <w:r>
        <w:t>@butalskipolicaj @NZidaric @SpletnaMladina Ok. Našteti še vedno ne spadajo med naj bogatejše. Tako kot Bavčaritate in Tovšak ne.</w:t>
      </w:r>
    </w:p>
    <w:p>
      <w:r>
        <w:rPr>
          <w:b/>
          <w:u w:val="single"/>
        </w:rPr>
        <w:t>733579</w:t>
      </w:r>
    </w:p>
    <w:p>
      <w:r>
        <w:t>@IgorPribac ne jamraj. ljudje počasi odpirajo oči. vaše zablode, sovraštvo in zlo postaja očitno vedno več ljudem.</w:t>
      </w:r>
    </w:p>
    <w:p>
      <w:r>
        <w:rPr>
          <w:b/>
          <w:u w:val="single"/>
        </w:rPr>
        <w:t>733580</w:t>
      </w:r>
    </w:p>
    <w:p>
      <w:r>
        <w:t>@jozevolf @IsmeTsHorjuLa To je za android telefone, tko folk saj ne vid da so jajca!</w:t>
      </w:r>
    </w:p>
    <w:p>
      <w:r>
        <w:rPr>
          <w:b/>
          <w:u w:val="single"/>
        </w:rPr>
        <w:t>733581</w:t>
      </w:r>
    </w:p>
    <w:p>
      <w:r>
        <w:t>@janponiz @IrenaSirena @KatarinaJenko Rikše (na plin seveda) ali pa pickupi, kjer lahko zadaj še srfaš.</w:t>
        <w:br/>
        <w:br/>
        <w:t>Ti dve opciji dobita moj glas.</w:t>
      </w:r>
    </w:p>
    <w:p>
      <w:r>
        <w:rPr>
          <w:b/>
          <w:u w:val="single"/>
        </w:rPr>
        <w:t>733582</w:t>
      </w:r>
    </w:p>
    <w:p>
      <w:r>
        <w:t>@aleksandertusek @MarkoPavlisic Odpreš ruleto, trak snameš dol in ga vtakneš v novo vodilo.</w:t>
      </w:r>
    </w:p>
    <w:p>
      <w:r>
        <w:rPr>
          <w:b/>
          <w:u w:val="single"/>
        </w:rPr>
        <w:t>733583</w:t>
      </w:r>
    </w:p>
    <w:p>
      <w:r>
        <w:t>Dokler zastopa v okviru demokratičnih postopkov. Tega pa se, zagovorniki komunizma, niso še nikoli držali! https://t.co/FWW9GcZSgC</w:t>
      </w:r>
    </w:p>
    <w:p>
      <w:r>
        <w:rPr>
          <w:b/>
          <w:u w:val="single"/>
        </w:rPr>
        <w:t>733584</w:t>
      </w:r>
    </w:p>
    <w:p>
      <w:r>
        <w:t>@matjaz Za N26 skor gotov rabiš prijavt, Revolut pa samo če si aktiviral to, da ti dodelijo IBAN.</w:t>
      </w:r>
    </w:p>
    <w:p>
      <w:r>
        <w:rPr>
          <w:b/>
          <w:u w:val="single"/>
        </w:rPr>
        <w:t>733585</w:t>
      </w:r>
    </w:p>
    <w:p>
      <w:r>
        <w:t>Pa dejmo eno za dušo ... Mislim, možgane ... https://t.co/BfXYKp6W5E https://t.co/3fh93o9fAr</w:t>
      </w:r>
    </w:p>
    <w:p>
      <w:r>
        <w:rPr>
          <w:b/>
          <w:u w:val="single"/>
        </w:rPr>
        <w:t>733586</w:t>
      </w:r>
    </w:p>
    <w:p>
      <w:r>
        <w:t>@Gen_ID_SLO Kva si cunje nametal iz smetnjaka pa slikal. Glupa fora. Raje pospravi smeti.</w:t>
      </w:r>
    </w:p>
    <w:p>
      <w:r>
        <w:rPr>
          <w:b/>
          <w:u w:val="single"/>
        </w:rPr>
        <w:t>733587</w:t>
      </w:r>
    </w:p>
    <w:p>
      <w:r>
        <w:t>Obtoženi so pranja denarja, uporabe kriptovalut, kraje identitete in zlorabe komunikacijskih sredstev.</w:t>
        <w:br/>
        <w:t>https://t.co/GWfUX7fTUq</w:t>
      </w:r>
    </w:p>
    <w:p>
      <w:r>
        <w:rPr>
          <w:b/>
          <w:u w:val="single"/>
        </w:rPr>
        <w:t>733588</w:t>
      </w:r>
    </w:p>
    <w:p>
      <w:r>
        <w:t>@PrinasalkaZlata @MartinValic Ampak Zlata, polenta ostane polenta, tudi ce je zakamuflirana v ksiht.</w:t>
      </w:r>
    </w:p>
    <w:p>
      <w:r>
        <w:rPr>
          <w:b/>
          <w:u w:val="single"/>
        </w:rPr>
        <w:t>733589</w:t>
      </w:r>
    </w:p>
    <w:p>
      <w:r>
        <w:t>"Medtem ko se pehtranova potica peče, celoten postopek priprave objavite na IG TV." ~sestra Vendelina</w:t>
      </w:r>
    </w:p>
    <w:p>
      <w:r>
        <w:rPr>
          <w:b/>
          <w:u w:val="single"/>
        </w:rPr>
        <w:t>733590</w:t>
      </w:r>
    </w:p>
    <w:p>
      <w:r>
        <w:t>Jutri v Muzeju pošte in telekomunikacij  med 10.00 in 13.00 izdelujemo poštne kape, rogove, štampiljke ... Vabljeni! https://t.co/FMHVYJbbQj</w:t>
      </w:r>
    </w:p>
    <w:p>
      <w:r>
        <w:rPr>
          <w:b/>
          <w:u w:val="single"/>
        </w:rPr>
        <w:t>733591</w:t>
      </w:r>
    </w:p>
    <w:p>
      <w:r>
        <w:t>@MarkoFratnik Jaz tudi. Ko sem sel 84 v Plevljo, sem.videl, da avtobus iz 'ko to tamo pjeva res obstaja'. Samo namesto pujsov so bile kure</w:t>
      </w:r>
    </w:p>
    <w:p>
      <w:r>
        <w:rPr>
          <w:b/>
          <w:u w:val="single"/>
        </w:rPr>
        <w:t>733592</w:t>
      </w:r>
    </w:p>
    <w:p>
      <w:r>
        <w:t>Z Zaščito pred zunanjimi tehnicnimi sevanji s Faradayevo kletko z feromagnetnim prelazom ali metalizirano tkanino... https://t.co/S7js4zBTcL</w:t>
      </w:r>
    </w:p>
    <w:p>
      <w:r>
        <w:rPr>
          <w:b/>
          <w:u w:val="single"/>
        </w:rPr>
        <w:t>733593</w:t>
      </w:r>
    </w:p>
    <w:p>
      <w:r>
        <w:t>@Pertinacal @ZmagoPlemeniti le zmagu? kaj pa janši, ki je širclja proč poslal?</w:t>
      </w:r>
    </w:p>
    <w:p>
      <w:r>
        <w:rPr>
          <w:b/>
          <w:u w:val="single"/>
        </w:rPr>
        <w:t>733594</w:t>
      </w:r>
    </w:p>
    <w:p>
      <w:r>
        <w:t>@gfajdi tako okusen je bil, da skoraj morajo biti zraven, ampak tudi, da so vidne in se jih da izbrskati v trash. 🙂</w:t>
      </w:r>
    </w:p>
    <w:p>
      <w:r>
        <w:rPr>
          <w:b/>
          <w:u w:val="single"/>
        </w:rPr>
        <w:t>733595</w:t>
      </w:r>
    </w:p>
    <w:p>
      <w:r>
        <w:t>#gazela Dobrega kruha še dolgo ne bo brez skrbnih pekovih rok</w:t>
        <w:br/>
        <w:t>https://t.co/W9YAEFCItx https://t.co/8Ixqp4oILY</w:t>
      </w:r>
    </w:p>
    <w:p>
      <w:r>
        <w:rPr>
          <w:b/>
          <w:u w:val="single"/>
        </w:rPr>
        <w:t>733596</w:t>
      </w:r>
    </w:p>
    <w:p>
      <w:r>
        <w:t>nagraje(va)na zaslepljenost (najmanj to)</w:t>
        <w:br/>
        <w:br/>
        <w:t>https://t.co/utdnh1vKL7 via @domovina</w:t>
      </w:r>
    </w:p>
    <w:p>
      <w:r>
        <w:rPr>
          <w:b/>
          <w:u w:val="single"/>
        </w:rPr>
        <w:t>733597</w:t>
      </w:r>
    </w:p>
    <w:p>
      <w:r>
        <w:t>@SamoGlavan Barvo kože. Zato smo za butle tudi mi krivi. Tole gre že predaleč.....</w:t>
      </w:r>
    </w:p>
    <w:p>
      <w:r>
        <w:rPr>
          <w:b/>
          <w:u w:val="single"/>
        </w:rPr>
        <w:t>733598</w:t>
      </w:r>
    </w:p>
    <w:p>
      <w:r>
        <w:t>@Pikowaru @Avodovnik @schoo666 Spodoben andoriden telefon lahko v prosti prodaji dobiš za do 200 in z 7€ naročnine na mesec.</w:t>
      </w:r>
    </w:p>
    <w:p>
      <w:r>
        <w:rPr>
          <w:b/>
          <w:u w:val="single"/>
        </w:rPr>
        <w:t>733599</w:t>
      </w:r>
    </w:p>
    <w:p>
      <w:r>
        <w:t>@Dnevnik_si Glede na to kaj vse zdravi,ni čudno,da jo čakalne vrste ne brigajo!!Mogoče bo pa čaj prodajala!!!</w:t>
      </w:r>
    </w:p>
    <w:p>
      <w:r>
        <w:rPr>
          <w:b/>
          <w:u w:val="single"/>
        </w:rPr>
        <w:t>733600</w:t>
      </w:r>
    </w:p>
    <w:p>
      <w:r>
        <w:t>Za jutri za službo bom rabil od žene puder, da zakrijem te zabuhle ponosne oči. #mojtim</w:t>
      </w:r>
    </w:p>
    <w:p>
      <w:r>
        <w:rPr>
          <w:b/>
          <w:u w:val="single"/>
        </w:rPr>
        <w:t>733601</w:t>
      </w:r>
    </w:p>
    <w:p>
      <w:r>
        <w:t>Ni ga boljšega za jutranje bujenje od skodelice črnega čaja. Sploh, če jo zvrneš in čaj poliješ tik ob računalniku.</w:t>
      </w:r>
    </w:p>
    <w:p>
      <w:r>
        <w:rPr>
          <w:b/>
          <w:u w:val="single"/>
        </w:rPr>
        <w:t>733602</w:t>
      </w:r>
    </w:p>
    <w:p>
      <w:r>
        <w:t>milana jakopoviča bremeni dejstvo, da je kandidat levice. levica pa so idioti, ki bi jih morali izgnat v venezuelo https://t.co/yVDEWCYoqp</w:t>
      </w:r>
    </w:p>
    <w:p>
      <w:r>
        <w:rPr>
          <w:b/>
          <w:u w:val="single"/>
        </w:rPr>
        <w:t>733603</w:t>
      </w:r>
    </w:p>
    <w:p>
      <w:r>
        <w:t>Spreminjati na boljse lahko pricnemo takoj. To je naloga osvescenih ljudi. Gabi Cecinovoc Vogrincic. #jttrs</w:t>
      </w:r>
    </w:p>
    <w:p>
      <w:r>
        <w:rPr>
          <w:b/>
          <w:u w:val="single"/>
        </w:rPr>
        <w:t>733604</w:t>
      </w:r>
    </w:p>
    <w:p>
      <w:r>
        <w:t>To je »kvaliteten pogled z avtoceste«, ki ga fotovoltaika ne sme pokvariti https://t.co/27UaPjfWFs</w:t>
      </w:r>
    </w:p>
    <w:p>
      <w:r>
        <w:rPr>
          <w:b/>
          <w:u w:val="single"/>
        </w:rPr>
        <w:t>733605</w:t>
      </w:r>
    </w:p>
    <w:p>
      <w:r>
        <w:t>Sem jest vedla! Juncker je Trumpu zagrozil, da ga bo prejel za rit in kušnil pred vso medijsko srenjo, če ga ne bo nehal strat po EU. #pussy</w:t>
      </w:r>
    </w:p>
    <w:p>
      <w:r>
        <w:rPr>
          <w:b/>
          <w:u w:val="single"/>
        </w:rPr>
        <w:t>733606</w:t>
      </w:r>
    </w:p>
    <w:p>
      <w:r>
        <w:t>Bariart - nova trgovinica z nakitom je v Ljubljani odprla svoja vrata https://t.co/JV4xQnuFoj https://t.co/MsLFADYeS6</w:t>
      </w:r>
    </w:p>
    <w:p>
      <w:r>
        <w:rPr>
          <w:b/>
          <w:u w:val="single"/>
        </w:rPr>
        <w:t>733607</w:t>
      </w:r>
    </w:p>
    <w:p>
      <w:r>
        <w:t>Zimska idila v hribih nad Velenjem. Foto: Aleš Rozman, https://t.co/NUX7B6iH3p https://t.co/BfouPtPhnZ</w:t>
      </w:r>
    </w:p>
    <w:p>
      <w:r>
        <w:rPr>
          <w:b/>
          <w:u w:val="single"/>
        </w:rPr>
        <w:t>733608</w:t>
      </w:r>
    </w:p>
    <w:p>
      <w:r>
        <w:t>@VojeNotFake @MiroCerar Ma un ni nikol foter tega otroka. Lahko ona reče da bo finančno priskrbjena on pa garant ni foter</w:t>
      </w:r>
    </w:p>
    <w:p>
      <w:r>
        <w:rPr>
          <w:b/>
          <w:u w:val="single"/>
        </w:rPr>
        <w:t>733609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733610</w:t>
      </w:r>
    </w:p>
    <w:p>
      <w:r>
        <w:t>ODPRTE SO PRIJAVE ZA LUTKOVNE DELAVNICE V NOVEMBRU! Zbirajo jih na kud.krea@gmail.com, vabljeni! https://t.co/FjjoRoYmXn</w:t>
      </w:r>
    </w:p>
    <w:p>
      <w:r>
        <w:rPr>
          <w:b/>
          <w:u w:val="single"/>
        </w:rPr>
        <w:t>733611</w:t>
      </w:r>
    </w:p>
    <w:p>
      <w:r>
        <w:t xml:space="preserve">Gledališka predstava Poštena pupa, v Grajskem vrtu Ozeljan. </w:t>
        <w:br/>
        <w:t>https://t.co/eCofjvmxYz</w:t>
      </w:r>
    </w:p>
    <w:p>
      <w:r>
        <w:rPr>
          <w:b/>
          <w:u w:val="single"/>
        </w:rPr>
        <w:t>733612</w:t>
      </w:r>
    </w:p>
    <w:p>
      <w:r>
        <w:t>Kje ste, promotorji prodaje Mercatorja? Posebna revizija kaže katastrofalno poslovanje Agrokorja. https://t.co/Rlsh9QZep7 #Mladina41</w:t>
      </w:r>
    </w:p>
    <w:p>
      <w:r>
        <w:rPr>
          <w:b/>
          <w:u w:val="single"/>
        </w:rPr>
        <w:t>733613</w:t>
      </w:r>
    </w:p>
    <w:p>
      <w:r>
        <w:t xml:space="preserve">Globoka država te naredi in te uniči. </w:t>
        <w:br/>
        <w:br/>
        <w:t>Vsakega razen @strankaSDS, zato jim je pa tak trn v peti. Edina alternativa. https://t.co/tdKrCWLZQ4</w:t>
      </w:r>
    </w:p>
    <w:p>
      <w:r>
        <w:rPr>
          <w:b/>
          <w:u w:val="single"/>
        </w:rPr>
        <w:t>733614</w:t>
      </w:r>
    </w:p>
    <w:p>
      <w:r>
        <w:t xml:space="preserve">Otroci žrtve nasilja, kje ni  dijaloga! </w:t>
        <w:br/>
        <w:br/>
        <w:t>Kaj napravi moškost na vladnem nivoju, ki nezna najti pravega dijaloga,... http://t.co/TEfOdxwV7c</w:t>
      </w:r>
    </w:p>
    <w:p>
      <w:r>
        <w:rPr>
          <w:b/>
          <w:u w:val="single"/>
        </w:rPr>
        <w:t>733615</w:t>
      </w:r>
    </w:p>
    <w:p>
      <w:r>
        <w:t>@shyam2001 @DMPband Ti....ampak logo lokala ....madona, še jaz bi šla...:))))#KGB</w:t>
      </w:r>
    </w:p>
    <w:p>
      <w:r>
        <w:rPr>
          <w:b/>
          <w:u w:val="single"/>
        </w:rPr>
        <w:t>733616</w:t>
      </w:r>
    </w:p>
    <w:p>
      <w:r>
        <w:t>@AljosaNovakovic A zdaj pa že prvi koncert Plavog orkestra šteje za ustanovitev nju primitivs? E, neče to tako.</w:t>
      </w:r>
    </w:p>
    <w:p>
      <w:r>
        <w:rPr>
          <w:b/>
          <w:u w:val="single"/>
        </w:rPr>
        <w:t>733617</w:t>
      </w:r>
    </w:p>
    <w:p>
      <w:r>
        <w:t>Kapital podpira Združeno levico in Slogo, a stranka zafuša https://t.co/wlGLEMfKdT</w:t>
      </w:r>
    </w:p>
    <w:p>
      <w:r>
        <w:rPr>
          <w:b/>
          <w:u w:val="single"/>
        </w:rPr>
        <w:t>733618</w:t>
      </w:r>
    </w:p>
    <w:p>
      <w:r>
        <w:t xml:space="preserve">@lavkeri Presenetljivo, ampak ne. </w:t>
        <w:br/>
        <w:t>Čeprav, če pomislim. Mogoče sta dve taki.</w:t>
      </w:r>
    </w:p>
    <w:p>
      <w:r>
        <w:rPr>
          <w:b/>
          <w:u w:val="single"/>
        </w:rPr>
        <w:t>733619</w:t>
      </w:r>
    </w:p>
    <w:p>
      <w:r>
        <w:t>Tok pada, da je pri nas ven vrglo kar električno transformatorsko postajo 😜</w:t>
        <w:br/>
        <w:t>#bitcoins #cryptocurrency https://t.co/1yXHfS62eu</w:t>
      </w:r>
    </w:p>
    <w:p>
      <w:r>
        <w:rPr>
          <w:b/>
          <w:u w:val="single"/>
        </w:rPr>
        <w:t>733620</w:t>
      </w:r>
    </w:p>
    <w:p>
      <w:r>
        <w:t>To je bistvo glasbe, ko vidiš kako pevec #lukasešek uživa v petju...bravo @Val202 #živooke @andrejkaroli @toplovodar</w:t>
      </w:r>
    </w:p>
    <w:p>
      <w:r>
        <w:rPr>
          <w:b/>
          <w:u w:val="single"/>
        </w:rPr>
        <w:t>733621</w:t>
      </w:r>
    </w:p>
    <w:p>
      <w:r>
        <w:t>Ponovno zaslišanje osumljencev iz afere smejalni plin: ZAPLET Z DOKAZI https://t.co/A3PqJOdvPh</w:t>
      </w:r>
    </w:p>
    <w:p>
      <w:r>
        <w:rPr>
          <w:b/>
          <w:u w:val="single"/>
        </w:rPr>
        <w:t>733622</w:t>
      </w:r>
    </w:p>
    <w:p>
      <w:r>
        <w:t>@BSkelaSavic @TatjanaPirc Če bodo spet zakuhali novo vojno, naj gredo prvi na fronto. Vsi skupaj in vsak posebej.</w:t>
      </w:r>
    </w:p>
    <w:p>
      <w:r>
        <w:rPr>
          <w:b/>
          <w:u w:val="single"/>
        </w:rPr>
        <w:t>733623</w:t>
      </w:r>
    </w:p>
    <w:p>
      <w:r>
        <w:t>@ErikaPlaninsec Babi... Ona želi drugo Mašo... Tisto z medvedom.... Bolj brihtna😂😂</w:t>
      </w:r>
    </w:p>
    <w:p>
      <w:r>
        <w:rPr>
          <w:b/>
          <w:u w:val="single"/>
        </w:rPr>
        <w:t>733624</w:t>
      </w:r>
    </w:p>
    <w:p>
      <w:r>
        <w:t>@PeterFilec lahko, da ma zamasen filtrr. hitr se posreduj z zdravnikom ali strojnikom</w:t>
      </w:r>
    </w:p>
    <w:p>
      <w:r>
        <w:rPr>
          <w:b/>
          <w:u w:val="single"/>
        </w:rPr>
        <w:t>733625</w:t>
      </w:r>
    </w:p>
    <w:p>
      <w:r>
        <w:t>@had Amm...  pineapple je drugač na internetu med mladimi evfemizem za travo.  Pa ne za to,  ki jo jedo krave.</w:t>
      </w:r>
    </w:p>
    <w:p>
      <w:r>
        <w:rPr>
          <w:b/>
          <w:u w:val="single"/>
        </w:rPr>
        <w:t>733626</w:t>
      </w:r>
    </w:p>
    <w:p>
      <w:r>
        <w:t>@ZigaTurk S tem da zastava ni bila svetovno konkurencna, nase primarno solstvo pa je.</w:t>
      </w:r>
    </w:p>
    <w:p>
      <w:r>
        <w:rPr>
          <w:b/>
          <w:u w:val="single"/>
        </w:rPr>
        <w:t>733627</w:t>
      </w:r>
    </w:p>
    <w:p>
      <w:r>
        <w:t>@iCinober @BarbBleu Ni presenetljivo, če veš, da udb-ovce niso nosile črnih gestapo plaščev, ampak so jih novačili (tudi) med "ful facami".</w:t>
      </w:r>
    </w:p>
    <w:p>
      <w:r>
        <w:rPr>
          <w:b/>
          <w:u w:val="single"/>
        </w:rPr>
        <w:t>733628</w:t>
      </w:r>
    </w:p>
    <w:p>
      <w:r>
        <w:t>@RokPlestenjak @SiolSPORTAL @nkmaribor @nkolimpija @SportalGoool Skandiranje navijačev je neokusno.</w:t>
      </w:r>
    </w:p>
    <w:p>
      <w:r>
        <w:rPr>
          <w:b/>
          <w:u w:val="single"/>
        </w:rPr>
        <w:t>733629</w:t>
      </w:r>
    </w:p>
    <w:p>
      <w:r>
        <w:t>Res so idioti...še evropske države se ne morejo sporazumeti o nezakonitih migracijah, pa se bodo vse države??#ProtislovenskaVlada</w:t>
      </w:r>
    </w:p>
    <w:p>
      <w:r>
        <w:rPr>
          <w:b/>
          <w:u w:val="single"/>
        </w:rPr>
        <w:t>733630</w:t>
      </w:r>
    </w:p>
    <w:p>
      <w:r>
        <w:t>@serlah2017 Tomaž Pengov za nevtralizacijo tvoje neznosne trme: https://t.co/4Tg93XQlUK</w:t>
      </w:r>
    </w:p>
    <w:p>
      <w:r>
        <w:rPr>
          <w:b/>
          <w:u w:val="single"/>
        </w:rPr>
        <w:t>733631</w:t>
      </w:r>
    </w:p>
    <w:p>
      <w:r>
        <w:t>Neverjetno. Pahorju kot bivšemu PV očitajo marsikaj, Janša kot PV pa ni imel nič s partijo.</w:t>
      </w:r>
    </w:p>
    <w:p>
      <w:r>
        <w:rPr>
          <w:b/>
          <w:u w:val="single"/>
        </w:rPr>
        <w:t>733632</w:t>
      </w:r>
    </w:p>
    <w:p>
      <w:r>
        <w:t>Betonska džungla...regrat bi pa v tem stanovanjskem naselju v KP težko zrasel ?! https://t.co/G8laakipM3</w:t>
      </w:r>
    </w:p>
    <w:p>
      <w:r>
        <w:rPr>
          <w:b/>
          <w:u w:val="single"/>
        </w:rPr>
        <w:t>733633</w:t>
      </w:r>
    </w:p>
    <w:p>
      <w:r>
        <w:t>@Tevilevi To da podpiraš kriminalce, četnike in okupatorje že nekaj časa opažam ja.</w:t>
      </w:r>
    </w:p>
    <w:p>
      <w:r>
        <w:rPr>
          <w:b/>
          <w:u w:val="single"/>
        </w:rPr>
        <w:t>733634</w:t>
      </w:r>
    </w:p>
    <w:p>
      <w:r>
        <w:t>@rokschuster Zame eno najlepših mest - ne znam pa glih utemeljit, zakaj. Enostavno mi je. Pa en latte di mandorla zvrni še zame.</w:t>
      </w:r>
    </w:p>
    <w:p>
      <w:r>
        <w:rPr>
          <w:b/>
          <w:u w:val="single"/>
        </w:rPr>
        <w:t>733635</w:t>
      </w:r>
    </w:p>
    <w:p>
      <w:r>
        <w:t>@00bb263079e14e7 @MTurjan Prav imaš. Černobil! Poglej si nadaljevanko potem pa vpij. Bumbar!</w:t>
      </w:r>
    </w:p>
    <w:p>
      <w:r>
        <w:rPr>
          <w:b/>
          <w:u w:val="single"/>
        </w:rPr>
        <w:t>733636</w:t>
      </w:r>
    </w:p>
    <w:p>
      <w:r>
        <w:t>@RobertHrovat @realDonaldTrump Naj se sami zmenijo! Če pa bo vtikanje od zunaj, bo državljanska vojna, hujša od sirske...</w:t>
      </w:r>
    </w:p>
    <w:p>
      <w:r>
        <w:rPr>
          <w:b/>
          <w:u w:val="single"/>
        </w:rPr>
        <w:t>733637</w:t>
      </w:r>
    </w:p>
    <w:p>
      <w:r>
        <w:t>@BiggieSLO Ne uporabljam kreditne (čeprav jo inam že sto let). Za plačevanje na internetu uporabljam debitno kartico.</w:t>
      </w:r>
    </w:p>
    <w:p>
      <w:r>
        <w:rPr>
          <w:b/>
          <w:u w:val="single"/>
        </w:rPr>
        <w:t>733638</w:t>
      </w:r>
    </w:p>
    <w:p>
      <w:r>
        <w:t>Hočem v miru spucat gobe in najprej piska sušilc, pol pa še fitneserji pred blokom kričijo. Ta lajf zunaj haciende je en sam napor.</w:t>
      </w:r>
    </w:p>
    <w:p>
      <w:r>
        <w:rPr>
          <w:b/>
          <w:u w:val="single"/>
        </w:rPr>
        <w:t>733639</w:t>
      </w:r>
    </w:p>
    <w:p>
      <w:r>
        <w:t>@YanchMb Tudi nisem razumel, zakaj je bil zraven še prizor (hrabre) portugalske "pege".</w:t>
      </w:r>
    </w:p>
    <w:p>
      <w:r>
        <w:rPr>
          <w:b/>
          <w:u w:val="single"/>
        </w:rPr>
        <w:t>733640</w:t>
      </w:r>
    </w:p>
    <w:p>
      <w:r>
        <w:t>Sita poslusanja kako zabita in nesposobna sm. Mogoce ce bi me ti drgac vzgoju ne bi bla taka. Idiot</w:t>
      </w:r>
    </w:p>
    <w:p>
      <w:r>
        <w:rPr>
          <w:b/>
          <w:u w:val="single"/>
        </w:rPr>
        <w:t>733641</w:t>
      </w:r>
    </w:p>
    <w:p>
      <w:r>
        <w:t>@RosvitaP @JJansaSDS @JaniModern @TVOdmevi Vse kaže, da ste se preveč navadili ljudi z opankami!! 😂😂😂 Pa modeldolfer cirkusa tudi 😂😂😂😂</w:t>
      </w:r>
    </w:p>
    <w:p>
      <w:r>
        <w:rPr>
          <w:b/>
          <w:u w:val="single"/>
        </w:rPr>
        <w:t>733642</w:t>
      </w:r>
    </w:p>
    <w:p>
      <w:r>
        <w:t>@bobsparrow70 @Andrej_AK @IgorPribac @RTV_Slovenija 27 april je tudi verski praznik. To je božič Titoizma.</w:t>
      </w:r>
    </w:p>
    <w:p>
      <w:r>
        <w:rPr>
          <w:b/>
          <w:u w:val="single"/>
        </w:rPr>
        <w:t>733643</w:t>
      </w:r>
    </w:p>
    <w:p>
      <w:r>
        <w:t>Nekaj fotografij današnje vožnje skakalcev v Planico #novaproga #planica2018 #gremzvlakom #slozeleznice https://t.co/vQyJZ8cFqn</w:t>
      </w:r>
    </w:p>
    <w:p>
      <w:r>
        <w:rPr>
          <w:b/>
          <w:u w:val="single"/>
        </w:rPr>
        <w:t>733644</w:t>
      </w:r>
    </w:p>
    <w:p>
      <w:r>
        <w:t>Grawe zavarovalnica v svoje vrste vabi več novih sodelavcev za za več slovenskih regij &amp;gt; http://t.co/06Xai4biQU http://t.co/g3XUsiWPM9</w:t>
      </w:r>
    </w:p>
    <w:p>
      <w:r>
        <w:rPr>
          <w:b/>
          <w:u w:val="single"/>
        </w:rPr>
        <w:t>733645</w:t>
      </w:r>
    </w:p>
    <w:p>
      <w:r>
        <w:t>@drfilomena @petrasovdat Ne, to bi blo butast. Ob nedeljah so največje gužve, ker je zastonj. 😜</w:t>
      </w:r>
    </w:p>
    <w:p>
      <w:r>
        <w:rPr>
          <w:b/>
          <w:u w:val="single"/>
        </w:rPr>
        <w:t>733646</w:t>
      </w:r>
    </w:p>
    <w:p>
      <w:r>
        <w:t>Tričetrtinske hlače in natikači. Pa kako lahko dajo ženske to nase. Za v službo.</w:t>
      </w:r>
    </w:p>
    <w:p>
      <w:r>
        <w:rPr>
          <w:b/>
          <w:u w:val="single"/>
        </w:rPr>
        <w:t>733647</w:t>
      </w:r>
    </w:p>
    <w:p>
      <w:r>
        <w:t>Ko stojiš zraven karaok bara in čakaš bus za Valetto in uživaš v dobri glasbi. 😊</w:t>
      </w:r>
    </w:p>
    <w:p>
      <w:r>
        <w:rPr>
          <w:b/>
          <w:u w:val="single"/>
        </w:rPr>
        <w:t>733648</w:t>
      </w:r>
    </w:p>
    <w:p>
      <w:r>
        <w:t>@BojanPozar @Pertinacal @vladaRS @StrankaSMC @sarecmarjan jebem ti Bojan! mogoče jim pa dajete ideje...</w:t>
      </w:r>
    </w:p>
    <w:p>
      <w:r>
        <w:rPr>
          <w:b/>
          <w:u w:val="single"/>
        </w:rPr>
        <w:t>733649</w:t>
      </w:r>
    </w:p>
    <w:p>
      <w:r>
        <w:t>Požar-Mahničeva formula: onemogočimo priseljence, posvojence, nadarjene, uspešne, pametne, izobražene. https://t.co/pVoRcM7dmV</w:t>
      </w:r>
    </w:p>
    <w:p>
      <w:r>
        <w:rPr>
          <w:b/>
          <w:u w:val="single"/>
        </w:rPr>
        <w:t>733650</w:t>
      </w:r>
    </w:p>
    <w:p>
      <w:r>
        <w:t>@robilesnik @strankalevica dajte si plastično vrečko na glavo in uživajte v vaših absurdih, v katere verjamete.</w:t>
      </w:r>
    </w:p>
    <w:p>
      <w:r>
        <w:rPr>
          <w:b/>
          <w:u w:val="single"/>
        </w:rPr>
        <w:t>733651</w:t>
      </w:r>
    </w:p>
    <w:p>
      <w:r>
        <w:t>Sindikalist vladi: "če hočete na volitvah glasove javnega sektorja, boste dvignili plače." In vlada najame nov kredit, dobro milijardo €.</w:t>
      </w:r>
    </w:p>
    <w:p>
      <w:r>
        <w:rPr>
          <w:b/>
          <w:u w:val="single"/>
        </w:rPr>
        <w:t>733652</w:t>
      </w:r>
    </w:p>
    <w:p>
      <w:r>
        <w:t>@Hrastnikov Tudi za koze ni težava. Krave pa itak bolje prenašajo hladno kot vročino. Ne bo dosti snega.</w:t>
      </w:r>
    </w:p>
    <w:p>
      <w:r>
        <w:rPr>
          <w:b/>
          <w:u w:val="single"/>
        </w:rPr>
        <w:t>733653</w:t>
      </w:r>
    </w:p>
    <w:p>
      <w:r>
        <w:t>@Thomismus + Kaj sem pa drugega pričakoval, bi mi moglo bit takoj jasno, v tem pedrožidovskoglobalističnem Hollywoodu so vsi debilni.</w:t>
      </w:r>
    </w:p>
    <w:p>
      <w:r>
        <w:rPr>
          <w:b/>
          <w:u w:val="single"/>
        </w:rPr>
        <w:t>733654</w:t>
      </w:r>
    </w:p>
    <w:p>
      <w:r>
        <w:t>@JozeMozina @JJansaSDS kaksno sirjenje neresnice...neverjetno...gospod Mozina prenehajte z tem!</w:t>
      </w:r>
    </w:p>
    <w:p>
      <w:r>
        <w:rPr>
          <w:b/>
          <w:u w:val="single"/>
        </w:rPr>
        <w:t>733655</w:t>
      </w:r>
    </w:p>
    <w:p>
      <w:r>
        <w:t>:D Pogojnik bi imeli zato, ker sem prepričana, da jih bodo ZDA morale umakniti! :) https://t.co/fzap89gUvH</w:t>
      </w:r>
    </w:p>
    <w:p>
      <w:r>
        <w:rPr>
          <w:b/>
          <w:u w:val="single"/>
        </w:rPr>
        <w:t>733656</w:t>
      </w:r>
    </w:p>
    <w:p>
      <w:r>
        <w:t>@KalisekMoni itak. on pa posluša od svojih debilno meščevo kokodakanje o ahilovi peti izvozu, pa nam je fovš</w:t>
      </w:r>
    </w:p>
    <w:p>
      <w:r>
        <w:rPr>
          <w:b/>
          <w:u w:val="single"/>
        </w:rPr>
        <w:t>733657</w:t>
      </w:r>
    </w:p>
    <w:p>
      <w:r>
        <w:t>@butalskipolicaj @IgorPribac @MiroCerar @StrankaSMC @SMCmladi @krogseniorjev Ali mački štejejo? Če ne, se vdam.</w:t>
      </w:r>
    </w:p>
    <w:p>
      <w:r>
        <w:rPr>
          <w:b/>
          <w:u w:val="single"/>
        </w:rPr>
        <w:t>733658</w:t>
      </w:r>
    </w:p>
    <w:p>
      <w:r>
        <w:t>@AllBriefs Čudno da blesavi tip ni rekel "radikalno desno krilo", kot njegov vzornik iz stranke iz ukradene vile...</w:t>
      </w:r>
    </w:p>
    <w:p>
      <w:r>
        <w:rPr>
          <w:b/>
          <w:u w:val="single"/>
        </w:rPr>
        <w:t>733659</w:t>
      </w:r>
    </w:p>
    <w:p>
      <w:r>
        <w:t>Pri nas fasaderske firme, po zaključku objekta, skurijo ostanke stiropora, pa se nihče ne sekira. https://t.co/5atqKtGFVz</w:t>
      </w:r>
    </w:p>
    <w:p>
      <w:r>
        <w:rPr>
          <w:b/>
          <w:u w:val="single"/>
        </w:rPr>
        <w:t>733660</w:t>
      </w:r>
    </w:p>
    <w:p>
      <w:r>
        <w:t>@PreglArjan @Adornoisdead Tudi tvoji cirkusanti so fajn. Meni so celo lepo dišali...po sveži farbi</w:t>
      </w:r>
    </w:p>
    <w:p>
      <w:r>
        <w:rPr>
          <w:b/>
          <w:u w:val="single"/>
        </w:rPr>
        <w:t>733661</w:t>
      </w:r>
    </w:p>
    <w:p>
      <w:r>
        <w:t xml:space="preserve">@PortalPolitikis </w:t>
        <w:br/>
        <w:t>Milan kučan je "Nadudbagel" ki je nad usodami ljudi "bedel" in jim  spanca nemalokrat vzel!</w:t>
      </w:r>
    </w:p>
    <w:p>
      <w:r>
        <w:rPr>
          <w:b/>
          <w:u w:val="single"/>
        </w:rPr>
        <w:t>733662</w:t>
      </w:r>
    </w:p>
    <w:p>
      <w:r>
        <w:t>@ECinSlovenia @EP_Slovenija Raznolikost EU narodov brez islamskega terorizma in šeriatskega prava!</w:t>
      </w:r>
    </w:p>
    <w:p>
      <w:r>
        <w:rPr>
          <w:b/>
          <w:u w:val="single"/>
        </w:rPr>
        <w:t>733663</w:t>
      </w:r>
    </w:p>
    <w:p>
      <w:r>
        <w:t>@MladenPrajdic @Elfeanne nekje mas 3/8, pol pa kr 8/3 rata. hitr popravi preden te zan mahnic vidi (on res zna s stevilkami)</w:t>
      </w:r>
    </w:p>
    <w:p>
      <w:r>
        <w:rPr>
          <w:b/>
          <w:u w:val="single"/>
        </w:rPr>
        <w:t>733664</w:t>
      </w:r>
    </w:p>
    <w:p>
      <w:r>
        <w:t>@Z3MQP Nekdo jim mora razložiti, da je to propagandni film, samo malo bolje narejen kot filmski obzorniki.</w:t>
      </w:r>
    </w:p>
    <w:p>
      <w:r>
        <w:rPr>
          <w:b/>
          <w:u w:val="single"/>
        </w:rPr>
        <w:t>733665</w:t>
      </w:r>
    </w:p>
    <w:p>
      <w:r>
        <w:t>@SolinicSimona Kdorkoli nasprotuje temu, da je na čelu SV ženska, preprosto nima prav. To je pa res ksenofobno in ponižujoče do nje.</w:t>
      </w:r>
    </w:p>
    <w:p>
      <w:r>
        <w:rPr>
          <w:b/>
          <w:u w:val="single"/>
        </w:rPr>
        <w:t>733666</w:t>
      </w:r>
    </w:p>
    <w:p>
      <w:r>
        <w:t>@Tevilevi @KilgoreSH5 @Nova24TV Oni so pralnica možganov. Plačuje in vodi jih Orban in njegov hlapec Janez.</w:t>
      </w:r>
    </w:p>
    <w:p>
      <w:r>
        <w:rPr>
          <w:b/>
          <w:u w:val="single"/>
        </w:rPr>
        <w:t>733667</w:t>
      </w:r>
    </w:p>
    <w:p>
      <w:r>
        <w:t>Tudi ko se usedemo v avto, se ne zavežemo zaradi policije. Ugani kdo. #Stoltenberg #NATO #brdo</w:t>
      </w:r>
    </w:p>
    <w:p>
      <w:r>
        <w:rPr>
          <w:b/>
          <w:u w:val="single"/>
        </w:rPr>
        <w:t>733668</w:t>
      </w:r>
    </w:p>
    <w:p>
      <w:r>
        <w:t>Abidal in Barcelona se prijateljsko razhajata #fuzbal #nogomet #ligaprvakov - http://t.co/dQKjj7YRKZ</w:t>
      </w:r>
    </w:p>
    <w:p>
      <w:r>
        <w:rPr>
          <w:b/>
          <w:u w:val="single"/>
        </w:rPr>
        <w:t>733669</w:t>
      </w:r>
    </w:p>
    <w:p>
      <w:r>
        <w:t>In zdej se združijo @sarecmarjan @PocivalsekZ in @APivec in imajo 25+%. #simplkopasulj</w:t>
      </w:r>
    </w:p>
    <w:p>
      <w:r>
        <w:rPr>
          <w:b/>
          <w:u w:val="single"/>
        </w:rPr>
        <w:t>733670</w:t>
      </w:r>
    </w:p>
    <w:p>
      <w:r>
        <w:t>‼️UNIVERZITETNA FUTSAL LIGA M-SERVIS‼️</w:t>
        <w:br/>
        <w:br/>
        <w:t>Futsal borbeno ⚽️</w:t>
        <w:br/>
        <w:br/>
        <w:t>#univerzanaprimorskem #unisportprimorska #futsal — se počuti navdušeno</w:t>
      </w:r>
    </w:p>
    <w:p>
      <w:r>
        <w:rPr>
          <w:b/>
          <w:u w:val="single"/>
        </w:rPr>
        <w:t>733671</w:t>
      </w:r>
    </w:p>
    <w:p>
      <w:r>
        <w:t>@fzagorc @peterjancic @SumAndreja @D_Jasmina Kako dodelano in pronicljivo. #idiot</w:t>
      </w:r>
    </w:p>
    <w:p>
      <w:r>
        <w:rPr>
          <w:b/>
          <w:u w:val="single"/>
        </w:rPr>
        <w:t>733672</w:t>
      </w:r>
    </w:p>
    <w:p>
      <w:r>
        <w:t>@matjazg @cesenj Hvala bogu.</w:t>
        <w:br/>
        <w:t>Brglez gre lahko z zastavico v riti proti palestinčkom.</w:t>
      </w:r>
    </w:p>
    <w:p>
      <w:r>
        <w:rPr>
          <w:b/>
          <w:u w:val="single"/>
        </w:rPr>
        <w:t>733673</w:t>
      </w:r>
    </w:p>
    <w:p>
      <w:r>
        <w:t>@SiskoAndrej @BorutPahor @sarecmarjan Bi moral postati general teritorialne varde?   Zberi glasove za referendum!</w:t>
      </w:r>
    </w:p>
    <w:p>
      <w:r>
        <w:rPr>
          <w:b/>
          <w:u w:val="single"/>
        </w:rPr>
        <w:t>733674</w:t>
      </w:r>
    </w:p>
    <w:p>
      <w:r>
        <w:t>@amrevlje Nekaj direkt iz pečice, pa je treba zdaj še mal aranžirat pa fliknt na ta fensi talarje. Ti pošljem, ko bo fertik. Dobr ti bo.</w:t>
      </w:r>
    </w:p>
    <w:p>
      <w:r>
        <w:rPr>
          <w:b/>
          <w:u w:val="single"/>
        </w:rPr>
        <w:t>733675</w:t>
      </w:r>
    </w:p>
    <w:p>
      <w:r>
        <w:t>Komentarji so povedni. Samooklicani slovenski domoljubi se na vso moč borijo za pravice ... fašistov. https://t.co/zRkj0lqX1A</w:t>
      </w:r>
    </w:p>
    <w:p>
      <w:r>
        <w:rPr>
          <w:b/>
          <w:u w:val="single"/>
        </w:rPr>
        <w:t>733676</w:t>
      </w:r>
    </w:p>
    <w:p>
      <w:r>
        <w:t>Komunisti so imeli še polno idej pa jim je Jugoslavija prej propadla..</w:t>
        <w:br/>
        <w:t>Hija, in so zajahali Slovenijo🐥🐣</w:t>
      </w:r>
    </w:p>
    <w:p>
      <w:r>
        <w:rPr>
          <w:b/>
          <w:u w:val="single"/>
        </w:rPr>
        <w:t>733677</w:t>
      </w:r>
    </w:p>
    <w:p>
      <w:r>
        <w:t>Kako vemo, da je predvolilni čas?</w:t>
        <w:br/>
        <w:t xml:space="preserve">Strici po kleteh merijo krompir. </w:t>
        <w:br/>
        <w:t>Pri cerarjevih so imeli prejšnjič res kapitalnega.</w:t>
      </w:r>
    </w:p>
    <w:p>
      <w:r>
        <w:rPr>
          <w:b/>
          <w:u w:val="single"/>
        </w:rPr>
        <w:t>733678</w:t>
      </w:r>
    </w:p>
    <w:p>
      <w:r>
        <w:t>@spagetyuse Toliko nesramnosti pa nismo slišali in to vse pove o tem tipu,pokvarjen kot kvargl.</w:t>
      </w:r>
    </w:p>
    <w:p>
      <w:r>
        <w:rPr>
          <w:b/>
          <w:u w:val="single"/>
        </w:rPr>
        <w:t>733679</w:t>
      </w:r>
    </w:p>
    <w:p>
      <w:r>
        <w:t>Toplotne izolacije, Zelene strehe, FIBRAN NORD proizvodnja izolacijskih materialov d o o Novo mesto: https://t.co/LgqNAN5h2G via</w:t>
      </w:r>
    </w:p>
    <w:p>
      <w:r>
        <w:rPr>
          <w:b/>
          <w:u w:val="single"/>
        </w:rPr>
        <w:t>733680</w:t>
      </w:r>
    </w:p>
    <w:p>
      <w:r>
        <w:t>Takile dekadentni voditelji razumejo vcasih pojem iz daljnih dezel: KARMA. https://t.co/FjpiI9xMmw</w:t>
      </w:r>
    </w:p>
    <w:p>
      <w:r>
        <w:rPr>
          <w:b/>
          <w:u w:val="single"/>
        </w:rPr>
        <w:t>733681</w:t>
      </w:r>
    </w:p>
    <w:p>
      <w:r>
        <w:t>@_wupe @Centrifuzija Tisti, ki vrtnari ve kako je to s slaki. Zaleže pa boom efekt.</w:t>
      </w:r>
    </w:p>
    <w:p>
      <w:r>
        <w:rPr>
          <w:b/>
          <w:u w:val="single"/>
        </w:rPr>
        <w:t>733682</w:t>
      </w:r>
    </w:p>
    <w:p>
      <w:r>
        <w:t>te, ki se priklenejo na ograjo, bi jaz priklenila še z eno verigo za tisti popoldan https://t.co/dXyAaCOr1x</w:t>
      </w:r>
    </w:p>
    <w:p>
      <w:r>
        <w:rPr>
          <w:b/>
          <w:u w:val="single"/>
        </w:rPr>
        <w:t>733683</w:t>
      </w:r>
    </w:p>
    <w:p>
      <w:r>
        <w:t>Kaj mi je, odprem golica TV in kar ne morem nehati gledati vedeževanja v živo....kok so pa to dobre bejbe! *Pogledamo še energijo?* #kosmika</w:t>
      </w:r>
    </w:p>
    <w:p>
      <w:r>
        <w:rPr>
          <w:b/>
          <w:u w:val="single"/>
        </w:rPr>
        <w:t>733684</w:t>
      </w:r>
    </w:p>
    <w:p>
      <w:r>
        <w:t>@mancacveka Polepšala si nam dan :) se nam javiš v DM - posljemo eno majcko v zahvalo</w:t>
      </w:r>
    </w:p>
    <w:p>
      <w:r>
        <w:rPr>
          <w:b/>
          <w:u w:val="single"/>
        </w:rPr>
        <w:t>733685</w:t>
      </w:r>
    </w:p>
    <w:p>
      <w:r>
        <w:t>@BlockBrane @ErikaZnidarsic ja res je...jugoviči in cigani so se spravili na Slovence...</w:t>
        <w:br/>
        <w:t>še malo pa manjka da nas začnejo še črnuhi...</w:t>
      </w:r>
    </w:p>
    <w:p>
      <w:r>
        <w:rPr>
          <w:b/>
          <w:u w:val="single"/>
        </w:rPr>
        <w:t>733686</w:t>
      </w:r>
    </w:p>
    <w:p>
      <w:r>
        <w:t>@BrankoGrims1 Če bi imeli v parlamentu večino takih, kot ste vi, se nam za prihodnost SLO nebi bal!</w:t>
      </w:r>
    </w:p>
    <w:p>
      <w:r>
        <w:rPr>
          <w:b/>
          <w:u w:val="single"/>
        </w:rPr>
        <w:t>733687</w:t>
      </w:r>
    </w:p>
    <w:p>
      <w:r>
        <w:t>@strankaSD @ZidanDejan @a_kocjan @vecer Levičarske zdrahe so že skupaj! Koliko mesecev damo tej vladi?</w:t>
      </w:r>
    </w:p>
    <w:p>
      <w:r>
        <w:rPr>
          <w:b/>
          <w:u w:val="single"/>
        </w:rPr>
        <w:t>733688</w:t>
      </w:r>
    </w:p>
    <w:p>
      <w:r>
        <w:t>Politična propaganda: Podpredsednik stranke nekdanje premierke @abratusek @markobandelli delil prirejeno fotografijo https://t.co/Vh6CvId9Zf</w:t>
      </w:r>
    </w:p>
    <w:p>
      <w:r>
        <w:rPr>
          <w:b/>
          <w:u w:val="single"/>
        </w:rPr>
        <w:t>733689</w:t>
      </w:r>
    </w:p>
    <w:p>
      <w:r>
        <w:t>@aleslisac Če ni provokacija: sam vse,  v oči usmerjene  curke iz klime, takoj preusmerim oz. zaprem. Ali pa grem peš.</w:t>
      </w:r>
    </w:p>
    <w:p>
      <w:r>
        <w:rPr>
          <w:b/>
          <w:u w:val="single"/>
        </w:rPr>
        <w:t>733690</w:t>
      </w:r>
    </w:p>
    <w:p>
      <w:r>
        <w:t>Posvetilo dvema ciganoma ki pod balkonom premetavata kanto za papir: nedeljski dobiček ne gre v mošnjiček.</w:t>
      </w:r>
    </w:p>
    <w:p>
      <w:r>
        <w:rPr>
          <w:b/>
          <w:u w:val="single"/>
        </w:rPr>
        <w:t>733691</w:t>
      </w:r>
    </w:p>
    <w:p>
      <w:r>
        <w:t>Bravo Zavod Mavrični Bojevniki - ADHD​ 🌈</w:t>
        <w:br/>
        <w:t>Komentarji otrok - ostaneš brez besed.</w:t>
        <w:br/>
        <w:t>https://t.co/7wZ9tgGnI6</w:t>
      </w:r>
    </w:p>
    <w:p>
      <w:r>
        <w:rPr>
          <w:b/>
          <w:u w:val="single"/>
        </w:rPr>
        <w:t>733692</w:t>
      </w:r>
    </w:p>
    <w:p>
      <w:r>
        <w:t>Pustolovski park Geoss, 18.-19.6., vstopnina -25%, orjaški spust samo 5 € #vikendodprtihvrat https://t.co/SNcEKrnzwk https://t.co/kQDuEf8n2F</w:t>
      </w:r>
    </w:p>
    <w:p>
      <w:r>
        <w:rPr>
          <w:b/>
          <w:u w:val="single"/>
        </w:rPr>
        <w:t>733693</w:t>
      </w:r>
    </w:p>
    <w:p>
      <w:r>
        <w:t>@ZanMahnic @PlanetTV @strankaSDS Ampak po tej logiki sem pes, ne piškotar....</w:t>
      </w:r>
    </w:p>
    <w:p>
      <w:r>
        <w:rPr>
          <w:b/>
          <w:u w:val="single"/>
        </w:rPr>
        <w:t>733694</w:t>
      </w:r>
    </w:p>
    <w:p>
      <w:r>
        <w:t>Majko mila, ko da sem iz vojne. Na trebuhu ne morem spat in vsakokrat, ko se premaknem, se z rano podrgnem ob kovter in zbudim. Man up, ffs.</w:t>
      </w:r>
    </w:p>
    <w:p>
      <w:r>
        <w:rPr>
          <w:b/>
          <w:u w:val="single"/>
        </w:rPr>
        <w:t>733695</w:t>
      </w:r>
    </w:p>
    <w:p>
      <w:r>
        <w:t>@Alex4aleksandra Za take v zaporu takoj poskrbijo. Tam so najbolj osovraženi. Najbolj jih maltretirajo.</w:t>
      </w:r>
    </w:p>
    <w:p>
      <w:r>
        <w:rPr>
          <w:b/>
          <w:u w:val="single"/>
        </w:rPr>
        <w:t>733696</w:t>
      </w:r>
    </w:p>
    <w:p>
      <w:r>
        <w:t>Očitno se vračajo svinčeni časi,kjer privatna lastnina in razmišljanje s svojo glavo pomenita državnega sovražnika številka1.</w:t>
      </w:r>
    </w:p>
    <w:p>
      <w:r>
        <w:rPr>
          <w:b/>
          <w:u w:val="single"/>
        </w:rPr>
        <w:t>733697</w:t>
      </w:r>
    </w:p>
    <w:p>
      <w:r>
        <w:t>@silvoslaf Razvijalci se že ukvarjajo z vašo težavo, hvala, da ste opozorili nanjo!</w:t>
      </w:r>
    </w:p>
    <w:p>
      <w:r>
        <w:rPr>
          <w:b/>
          <w:u w:val="single"/>
        </w:rPr>
        <w:t>733698</w:t>
      </w:r>
    </w:p>
    <w:p>
      <w:r>
        <w:t>@DKosir7 V tvitu trdis, da gre za SDS, zdaj se pa sklicujes na Jelincica in potem meni ocitas manipulacijo 😀</w:t>
      </w:r>
    </w:p>
    <w:p>
      <w:r>
        <w:rPr>
          <w:b/>
          <w:u w:val="single"/>
        </w:rPr>
        <w:t>733699</w:t>
      </w:r>
    </w:p>
    <w:p>
      <w:r>
        <w:t>Cirman vs vse slovenske konformistične wannabe intelektualne riti https://t.co/Y5XypM8Sxt</w:t>
      </w:r>
    </w:p>
    <w:p>
      <w:r>
        <w:rPr>
          <w:b/>
          <w:u w:val="single"/>
        </w:rPr>
        <w:t>733700</w:t>
      </w:r>
    </w:p>
    <w:p>
      <w:r>
        <w:t>@petrasovdat Jaz ga lupim v posodi z vodo. Zrna se potopijo - olpupki pa plavajo ! #woila</w:t>
      </w:r>
    </w:p>
    <w:p>
      <w:r>
        <w:rPr>
          <w:b/>
          <w:u w:val="single"/>
        </w:rPr>
        <w:t>733701</w:t>
      </w:r>
    </w:p>
    <w:p>
      <w:r>
        <w:t>Levaki kot psi zavohajo, ko se bojiš in takrat si gotof! https://t.co/0j38aThbwI</w:t>
      </w:r>
    </w:p>
    <w:p>
      <w:r>
        <w:rPr>
          <w:b/>
          <w:u w:val="single"/>
        </w:rPr>
        <w:t>733702</w:t>
      </w:r>
    </w:p>
    <w:p>
      <w:r>
        <w:t>@bozhichek @KopacAnja Butasta rimerjava - kriv je tisti ki zakne sprejema ne tisti ki jih MORA izvajati.</w:t>
      </w:r>
    </w:p>
    <w:p>
      <w:r>
        <w:rPr>
          <w:b/>
          <w:u w:val="single"/>
        </w:rPr>
        <w:t>733703</w:t>
      </w:r>
    </w:p>
    <w:p>
      <w:r>
        <w:t>Pravkarzapadli prvi sneg je pobelil sosednji breg, našega pa ne, ker je nesramen.</w:t>
      </w:r>
    </w:p>
    <w:p>
      <w:r>
        <w:rPr>
          <w:b/>
          <w:u w:val="single"/>
        </w:rPr>
        <w:t>733704</w:t>
      </w:r>
    </w:p>
    <w:p>
      <w:r>
        <w:t>@EdoHabe @Margu501 @MarcTris Radensko brez mehurčkov in #coffee z čisto malo mleka...</w:t>
      </w:r>
    </w:p>
    <w:p>
      <w:r>
        <w:rPr>
          <w:b/>
          <w:u w:val="single"/>
        </w:rPr>
        <w:t>733705</w:t>
      </w:r>
    </w:p>
    <w:p>
      <w:r>
        <w:t>@edvardkadic Ne ga jebat. Vsi desni bi imeli po par fake profilov. Udeležba bi bila vsaj 150 %.</w:t>
      </w:r>
    </w:p>
    <w:p>
      <w:r>
        <w:rPr>
          <w:b/>
          <w:u w:val="single"/>
        </w:rPr>
        <w:t>733706</w:t>
      </w:r>
    </w:p>
    <w:p>
      <w:r>
        <w:t>@ZigaTurk Pozabil si omeniti barikade in nadzorno točko na mednarodno nepriznani meji na Trojanah.</w:t>
      </w:r>
    </w:p>
    <w:p>
      <w:r>
        <w:rPr>
          <w:b/>
          <w:u w:val="single"/>
        </w:rPr>
        <w:t>733707</w:t>
      </w:r>
    </w:p>
    <w:p>
      <w:r>
        <w:t>@_MegWhite_ Dobim pohvalo,mi postane nerodn, ne vem kaj nardit in zato grem stran... Men tud ne gre najboljš.</w:t>
      </w:r>
    </w:p>
    <w:p>
      <w:r>
        <w:rPr>
          <w:b/>
          <w:u w:val="single"/>
        </w:rPr>
        <w:t>733708</w:t>
      </w:r>
    </w:p>
    <w:p>
      <w:r>
        <w:t>Sveta dejanja...!?  Na bruhanje mi gre. #zlorabe #cerkev https://t.co/GOv44xJbac</w:t>
      </w:r>
    </w:p>
    <w:p>
      <w:r>
        <w:rPr>
          <w:b/>
          <w:u w:val="single"/>
        </w:rPr>
        <w:t>733709</w:t>
      </w:r>
    </w:p>
    <w:p>
      <w:r>
        <w:t>@lenci53 Tako je! Zakaj pa eko ni dovolj dobro za njih? In kje se to konča - kmalu bojo začeli vztrajati da jim še teran in merlot damo!</w:t>
      </w:r>
    </w:p>
    <w:p>
      <w:r>
        <w:rPr>
          <w:b/>
          <w:u w:val="single"/>
        </w:rPr>
        <w:t>733710</w:t>
      </w:r>
    </w:p>
    <w:p>
      <w:r>
        <w:t>@tomltoml Preskrba z mesom je odlična, samo zadnjo pošiljko so portugalski vegetarijanci zmetali v morje.</w:t>
      </w:r>
    </w:p>
    <w:p>
      <w:r>
        <w:rPr>
          <w:b/>
          <w:u w:val="single"/>
        </w:rPr>
        <w:t>733711</w:t>
      </w:r>
    </w:p>
    <w:p>
      <w:r>
        <w:t>@Bodem43 Kdo šimfa? Sem ti rekla pusti pod ograjo da probamo to čudo. Ti pa šmucig kak si, nisi nič dal.</w:t>
      </w:r>
    </w:p>
    <w:p>
      <w:r>
        <w:rPr>
          <w:b/>
          <w:u w:val="single"/>
        </w:rPr>
        <w:t>733712</w:t>
      </w:r>
    </w:p>
    <w:p>
      <w:r>
        <w:t>@MazzoVanKlein @YanchMb @majatutaja Itak. Pa fajn je bilo dinozavre jahat, zdaj jih lohk pa samo v Jurskem parku vidijo.</w:t>
      </w:r>
    </w:p>
    <w:p>
      <w:r>
        <w:rPr>
          <w:b/>
          <w:u w:val="single"/>
        </w:rPr>
        <w:t>733713</w:t>
      </w:r>
    </w:p>
    <w:p>
      <w:r>
        <w:t>#gasilci Verd hitijo na #požar vozila!</w:t>
        <w:br/>
        <w:t>Bolje! ↖️🚓🚒🚑↗️ #LevoDesno #ZavodResevalniPas #ozaveščamo #rešiživljenje https://t.co/2Y8pNHohea</w:t>
      </w:r>
    </w:p>
    <w:p>
      <w:r>
        <w:rPr>
          <w:b/>
          <w:u w:val="single"/>
        </w:rPr>
        <w:t>733714</w:t>
      </w:r>
    </w:p>
    <w:p>
      <w:r>
        <w:t>Levičarji se radi zamrzujejo, priporočam 0 K, da bo za gvišno!</w:t>
        <w:br/>
        <w:t>https://t.co/PW24olTXDk</w:t>
      </w:r>
    </w:p>
    <w:p>
      <w:r>
        <w:rPr>
          <w:b/>
          <w:u w:val="single"/>
        </w:rPr>
        <w:t>733715</w:t>
      </w:r>
    </w:p>
    <w:p>
      <w:r>
        <w:t>@73cesar @petrasovdat @Gegij No ne ravno... ob 5.15 vstane, 5.30 v hlev in molža krav, Finance, 6.00 piščanci, 6.30 zajtrk za ženo...</w:t>
      </w:r>
    </w:p>
    <w:p>
      <w:r>
        <w:rPr>
          <w:b/>
          <w:u w:val="single"/>
        </w:rPr>
        <w:t>733716</w:t>
      </w:r>
    </w:p>
    <w:p>
      <w:r>
        <w:t>@alojztetickovi3 @potepuski @Pika_So kako pa ti to veš? si jih ti dal noter? imaš dokaz? babalariš tja v tri dni? torej, si glup ko qrac?</w:t>
      </w:r>
    </w:p>
    <w:p>
      <w:r>
        <w:rPr>
          <w:b/>
          <w:u w:val="single"/>
        </w:rPr>
        <w:t>733717</w:t>
      </w:r>
    </w:p>
    <w:p>
      <w:r>
        <w:t>@zeljkozeleznik @stanka_d Asket Ivan spi v splani vreči in uživa v sočnih zahodih. #fact</w:t>
      </w:r>
    </w:p>
    <w:p>
      <w:r>
        <w:rPr>
          <w:b/>
          <w:u w:val="single"/>
        </w:rPr>
        <w:t>733718</w:t>
      </w:r>
    </w:p>
    <w:p>
      <w:r>
        <w:t>@vinkovasle1 @zorko_eva Pri meni je že dolgo na block. Ne prenašam "pametnih" leftardov.</w:t>
      </w:r>
    </w:p>
    <w:p>
      <w:r>
        <w:rPr>
          <w:b/>
          <w:u w:val="single"/>
        </w:rPr>
        <w:t>733719</w:t>
      </w:r>
    </w:p>
    <w:p>
      <w:r>
        <w:t>Ko ti ženska reče, da videz ni pomemben... in moški to ubesedi. https://t.co/vhfWWW2fsO</w:t>
      </w:r>
    </w:p>
    <w:p>
      <w:r>
        <w:rPr>
          <w:b/>
          <w:u w:val="single"/>
        </w:rPr>
        <w:t>733720</w:t>
      </w:r>
    </w:p>
    <w:p>
      <w:r>
        <w:t>Predstavniki filmske industrije so se na sinočnji podelitvi nagrad bafta v solidarnost žrtvam spolne zlorabe... https://t.co/nnq70Ue1R0</w:t>
      </w:r>
    </w:p>
    <w:p>
      <w:r>
        <w:rPr>
          <w:b/>
          <w:u w:val="single"/>
        </w:rPr>
        <w:t>733721</w:t>
      </w:r>
    </w:p>
    <w:p>
      <w:r>
        <w:t>@iwcaptain @SlovenijaVsrcu Gre za sodno priznano odškodnino, ne za zavarovanje.</w:t>
      </w:r>
    </w:p>
    <w:p>
      <w:r>
        <w:rPr>
          <w:b/>
          <w:u w:val="single"/>
        </w:rPr>
        <w:t>733722</w:t>
      </w:r>
    </w:p>
    <w:p>
      <w:r>
        <w:t>@JozeBiscak A ni lepa no? Lepotica......... niti s palco je ne bi prijel, prasice komunistične!!!</w:t>
      </w:r>
    </w:p>
    <w:p>
      <w:r>
        <w:rPr>
          <w:b/>
          <w:u w:val="single"/>
        </w:rPr>
        <w:t>733723</w:t>
      </w:r>
    </w:p>
    <w:p>
      <w:r>
        <w:t>Mehičani so se tihotapljenja migrantov lotili z rentgenskimi napravami, Šarec bi pa uporabil drone.</w:t>
        <w:br/>
        <w:t>https://t.co/vrKGk9JhJx</w:t>
      </w:r>
    </w:p>
    <w:p>
      <w:r>
        <w:rPr>
          <w:b/>
          <w:u w:val="single"/>
        </w:rPr>
        <w:t>733724</w:t>
      </w:r>
    </w:p>
    <w:p>
      <w:r>
        <w:t>@Maxatnes @vinkovasle1 @MiroCerar @strankaSDS @LjudmilaNovak @JJansaSDS NLS pa brez hrbtenice!</w:t>
      </w:r>
    </w:p>
    <w:p>
      <w:r>
        <w:rPr>
          <w:b/>
          <w:u w:val="single"/>
        </w:rPr>
        <w:t>733725</w:t>
      </w:r>
    </w:p>
    <w:p>
      <w:r>
        <w:t>wait ... wut!?</w:t>
        <w:br/>
        <w:t>PG v Ortotu!? danes? in to izvem tako, slucajno!? https://t.co/BhX4bGAblV</w:t>
      </w:r>
    </w:p>
    <w:p>
      <w:r>
        <w:rPr>
          <w:b/>
          <w:u w:val="single"/>
        </w:rPr>
        <w:t>733726</w:t>
      </w:r>
    </w:p>
    <w:p>
      <w:r>
        <w:t>@petrasovdat @janponiz LPP --270.000</w:t>
        <w:br/>
        <w:t>JPLPT -- 106.000</w:t>
        <w:br/>
        <w:t>MOL -- 16.000</w:t>
        <w:br/>
        <w:t>pojdi v erar in daj pod prejemnika MARGENTO R&amp;amp;D d.o.o</w:t>
      </w:r>
    </w:p>
    <w:p>
      <w:r>
        <w:rPr>
          <w:b/>
          <w:u w:val="single"/>
        </w:rPr>
        <w:t>733727</w:t>
      </w:r>
    </w:p>
    <w:p>
      <w:r>
        <w:t>Modrosti upokojencev št. 2: “V peklu jih je dosti in samo eno uro na dan delajo, v nebesih pa jih je malo, pa morajo 16.” #gremovpekel</w:t>
      </w:r>
    </w:p>
    <w:p>
      <w:r>
        <w:rPr>
          <w:b/>
          <w:u w:val="single"/>
        </w:rPr>
        <w:t>733728</w:t>
      </w:r>
    </w:p>
    <w:p>
      <w:r>
        <w:t>@petrasovdat @strankalevica Samo mene bi blo pa sram javno nastopat s takimi idejami.</w:t>
      </w:r>
    </w:p>
    <w:p>
      <w:r>
        <w:rPr>
          <w:b/>
          <w:u w:val="single"/>
        </w:rPr>
        <w:t>733729</w:t>
      </w:r>
    </w:p>
    <w:p>
      <w:r>
        <w:t>@RadioSLOVENEC @vinkovasle1 samo to sploh ni kriv Korl. Krivi so penzionisti ki ga volijo znova in znova.</w:t>
      </w:r>
    </w:p>
    <w:p>
      <w:r>
        <w:rPr>
          <w:b/>
          <w:u w:val="single"/>
        </w:rPr>
        <w:t>733730</w:t>
      </w:r>
    </w:p>
    <w:p>
      <w:r>
        <w:t>@Nova24TV In bil je komunist in velik prijatelj Tita. A bo zokić predlagal Mugabejevo ulico in spomenik. Komunjare so takoj za</w:t>
      </w:r>
    </w:p>
    <w:p>
      <w:r>
        <w:rPr>
          <w:b/>
          <w:u w:val="single"/>
        </w:rPr>
        <w:t>733731</w:t>
      </w:r>
    </w:p>
    <w:p>
      <w:r>
        <w:t>18 decembrskih dni sem se uspešno izogibal Last Cristhmas. Dons sem ga pa že 3x fasal. Fotofinish pred vrati torej.</w:t>
      </w:r>
    </w:p>
    <w:p>
      <w:r>
        <w:rPr>
          <w:b/>
          <w:u w:val="single"/>
        </w:rPr>
        <w:t>733732</w:t>
      </w:r>
    </w:p>
    <w:p>
      <w:r>
        <w:t>Kakšne zlobne insisisunacije! Sem na Pagu glih. Porkamašinca! https://t.co/LfH2BjVMYI</w:t>
      </w:r>
    </w:p>
    <w:p>
      <w:r>
        <w:rPr>
          <w:b/>
          <w:u w:val="single"/>
        </w:rPr>
        <w:t>733733</w:t>
      </w:r>
    </w:p>
    <w:p>
      <w:r>
        <w:t>@dusankocevar1 Iskrene sožalje.</w:t>
        <w:br/>
        <w:t>Posledice travm ideološke propagande v rani mladosti lahko pri odraslem človeku odpravi le psihoterapevt.</w:t>
      </w:r>
    </w:p>
    <w:p>
      <w:r>
        <w:rPr>
          <w:b/>
          <w:u w:val="single"/>
        </w:rPr>
        <w:t>733734</w:t>
      </w:r>
    </w:p>
    <w:p>
      <w:r>
        <w:t>Balotelli nadaljuje norijo, ob debiju dva zadetka #fuzbal #nogomet #ligaprvakov - http://t.co/Zxq08XN7</w:t>
      </w:r>
    </w:p>
    <w:p>
      <w:r>
        <w:rPr>
          <w:b/>
          <w:u w:val="single"/>
        </w:rPr>
        <w:t>733735</w:t>
      </w:r>
    </w:p>
    <w:p>
      <w:r>
        <w:t>termostat mam fuč. 1/2 noči prešvicam vse do spodnjega nadstropja, drugo 1/2 pa navlečem nase vse kovtre sveta in me še zebe. letni časi ftw</w:t>
      </w:r>
    </w:p>
    <w:p>
      <w:r>
        <w:rPr>
          <w:b/>
          <w:u w:val="single"/>
        </w:rPr>
        <w:t>733736</w:t>
      </w:r>
    </w:p>
    <w:p>
      <w:r>
        <w:t>@rufabanana @MatejTonin sej on ne rabi avspuha za kolo, niti izpita za avto nima, kaj šele avto #prahec_je_drag</w:t>
      </w:r>
    </w:p>
    <w:p>
      <w:r>
        <w:rPr>
          <w:b/>
          <w:u w:val="single"/>
        </w:rPr>
        <w:t>733737</w:t>
      </w:r>
    </w:p>
    <w:p>
      <w:r>
        <w:t>SCENA: Dana Ferlinc navdušena, da so znanstveniki po njej poimenovali novo odkrito spolno bolezen.</w:t>
      </w:r>
    </w:p>
    <w:p>
      <w:r>
        <w:rPr>
          <w:b/>
          <w:u w:val="single"/>
        </w:rPr>
        <w:t>733738</w:t>
      </w:r>
    </w:p>
    <w:p>
      <w:r>
        <w:t>@kksixtprimorska @ABA_League @kkcrvenazvezda @PartizanBC Kdaj začnete prodajati sezonske vstopnice? #dejmotigri</w:t>
      </w:r>
    </w:p>
    <w:p>
      <w:r>
        <w:rPr>
          <w:b/>
          <w:u w:val="single"/>
        </w:rPr>
        <w:t>733739</w:t>
      </w:r>
    </w:p>
    <w:p>
      <w:r>
        <w:t>Izbruhnil ognjenik na Filipinih: evakuirali več kot 8.000 ljudi https://t.co/OpXw8oBbaH</w:t>
      </w:r>
    </w:p>
    <w:p>
      <w:r>
        <w:rPr>
          <w:b/>
          <w:u w:val="single"/>
        </w:rPr>
        <w:t>733740</w:t>
      </w:r>
    </w:p>
    <w:p>
      <w:r>
        <w:t>@MatevzNovak Budno spremljajmo in ukrepajmo;ne dovolimo nikakršnega zavajanja!</w:t>
      </w:r>
    </w:p>
    <w:p>
      <w:r>
        <w:rPr>
          <w:b/>
          <w:u w:val="single"/>
        </w:rPr>
        <w:t>733741</w:t>
      </w:r>
    </w:p>
    <w:p>
      <w:r>
        <w:t>@framedic @NovaSlovenija @MatejTonin Potem pa pojdite nasprotno, če ne znate brati osnovnega grafa.</w:t>
      </w:r>
    </w:p>
    <w:p>
      <w:r>
        <w:rPr>
          <w:b/>
          <w:u w:val="single"/>
        </w:rPr>
        <w:t>733742</w:t>
      </w:r>
    </w:p>
    <w:p>
      <w:r>
        <w:t>@5RA75226708 @Che27Che @PetraGreiner @caplcapinski Tole je pa očitno trolanje. Lep dan pa adijo.</w:t>
      </w:r>
    </w:p>
    <w:p>
      <w:r>
        <w:rPr>
          <w:b/>
          <w:u w:val="single"/>
        </w:rPr>
        <w:t>733743</w:t>
      </w:r>
    </w:p>
    <w:p>
      <w:r>
        <w:t>Empirično dokazljivo je neotesanec. Zapisano v Fran-Sskj: pojdi že, ti neotesanec neotesani. #soočenje #EUvolitve19</w:t>
      </w:r>
    </w:p>
    <w:p>
      <w:r>
        <w:rPr>
          <w:b/>
          <w:u w:val="single"/>
        </w:rPr>
        <w:t>733744</w:t>
      </w:r>
    </w:p>
    <w:p>
      <w:r>
        <w:t>@ZigaTurk Drnovšek je JJa imenoval s pravim imenom, Türk pa prekopavanju ustaških kosti dal ustrezno težo.</w:t>
      </w:r>
    </w:p>
    <w:p>
      <w:r>
        <w:rPr>
          <w:b/>
          <w:u w:val="single"/>
        </w:rPr>
        <w:t>733745</w:t>
      </w:r>
    </w:p>
    <w:p>
      <w:r>
        <w:t>Strelec, ki je pobil 6 ljudi v mošeji v Quebecu podpornik Trumpa in Le Penove. https://t.co/Us6VtJ6NyW</w:t>
      </w:r>
    </w:p>
    <w:p>
      <w:r>
        <w:rPr>
          <w:b/>
          <w:u w:val="single"/>
        </w:rPr>
        <w:t>733746</w:t>
      </w:r>
    </w:p>
    <w:p>
      <w:r>
        <w:t>@strankaSDS @JansaRetweets @policija_si A ščitite morebitnega pedofila? In vi boste naredili red.</w:t>
      </w:r>
    </w:p>
    <w:p>
      <w:r>
        <w:rPr>
          <w:b/>
          <w:u w:val="single"/>
        </w:rPr>
        <w:t>733747</w:t>
      </w:r>
    </w:p>
    <w:p>
      <w:r>
        <w:t>@strankalevica Boste podprli štrajk, ko bodo mladi protestirali proti vam, ki ste jih zapufali pri kapitalistih?</w:t>
      </w:r>
    </w:p>
    <w:p>
      <w:r>
        <w:rPr>
          <w:b/>
          <w:u w:val="single"/>
        </w:rPr>
        <w:t>733748</w:t>
      </w:r>
    </w:p>
    <w:p>
      <w:r>
        <w:t>@DrzavljanK Na istem nivoju si kot Kozjek.In potem se ti zgražaš nad njim?Glavno da si #luzer in #pušiona! https://t.co/VAhrAgrQcY</w:t>
      </w:r>
    </w:p>
    <w:p>
      <w:r>
        <w:rPr>
          <w:b/>
          <w:u w:val="single"/>
        </w:rPr>
        <w:t>733749</w:t>
      </w:r>
    </w:p>
    <w:p>
      <w:r>
        <w:t>To je 49-letna Srbkinja, ki je 20 let ropala draguljarne in zlatarne https://t.co/QE4JodJL2X</w:t>
      </w:r>
    </w:p>
    <w:p>
      <w:r>
        <w:rPr>
          <w:b/>
          <w:u w:val="single"/>
        </w:rPr>
        <w:t>733750</w:t>
      </w:r>
    </w:p>
    <w:p>
      <w:r>
        <w:t>@_bosonoga Pa ne samo to, takoj ti je ratalo še gif prilimat zravn, zihr si ga že zvečer pripravlja.</w:t>
      </w:r>
    </w:p>
    <w:p>
      <w:r>
        <w:rPr>
          <w:b/>
          <w:u w:val="single"/>
        </w:rPr>
        <w:t>733751</w:t>
      </w:r>
    </w:p>
    <w:p>
      <w:r>
        <w:t>Pizda no. Solze pa vse. Pa fotra pogrešam tolk da Konc. https://t.co/GnZ46yJqLa</w:t>
      </w:r>
    </w:p>
    <w:p>
      <w:r>
        <w:rPr>
          <w:b/>
          <w:u w:val="single"/>
        </w:rPr>
        <w:t>733752</w:t>
      </w:r>
    </w:p>
    <w:p>
      <w:r>
        <w:t>@NovaSlovenija A ta moron še ni dost škode naredu z ZUJFom!? Preimenujte se v Katoliške antisocial neoliberalce! Ker s tole "NOVA" zavajate!</w:t>
      </w:r>
    </w:p>
    <w:p>
      <w:r>
        <w:rPr>
          <w:b/>
          <w:u w:val="single"/>
        </w:rPr>
        <w:t>733753</w:t>
      </w:r>
    </w:p>
    <w:p>
      <w:r>
        <w:t>@vinkovasle1 @strankalevica Sicer pa, če jim tu ne paše, naj se vrnejo tja od koder so prišli!</w:t>
      </w:r>
    </w:p>
    <w:p>
      <w:r>
        <w:rPr>
          <w:b/>
          <w:u w:val="single"/>
        </w:rPr>
        <w:t>733754</w:t>
      </w:r>
    </w:p>
    <w:p>
      <w:r>
        <w:t>Se pravi @petrol že sam vem da prodajajo škart robo,al kako?! #republikabanana</w:t>
      </w:r>
    </w:p>
    <w:p>
      <w:r>
        <w:rPr>
          <w:b/>
          <w:u w:val="single"/>
        </w:rPr>
        <w:t>733755</w:t>
      </w:r>
    </w:p>
    <w:p>
      <w:r>
        <w:t>Za tistih par manjkajočih % do zmage bodo moral še Erdogana povabit v goste. Zastavice in predanost vodji ter cilju so že.</w:t>
      </w:r>
    </w:p>
    <w:p>
      <w:r>
        <w:rPr>
          <w:b/>
          <w:u w:val="single"/>
        </w:rPr>
        <w:t>733756</w:t>
      </w:r>
    </w:p>
    <w:p>
      <w:r>
        <w:t>@blackbox28 @MiranStajerc Bom probala podnevi tole uganjat. Tudi makadam v temi ni najbolj varen za štoraste kolesarje.</w:t>
      </w:r>
    </w:p>
    <w:p>
      <w:r>
        <w:rPr>
          <w:b/>
          <w:u w:val="single"/>
        </w:rPr>
        <w:t>733757</w:t>
      </w:r>
    </w:p>
    <w:p>
      <w:r>
        <w:t>@LukaSkrlep @impedelight Pusti mačke. Glej dalekovode. Pa nikomur ne pade na pamet, da bi jih zaradi ptic prepovedal.</w:t>
      </w:r>
    </w:p>
    <w:p>
      <w:r>
        <w:rPr>
          <w:b/>
          <w:u w:val="single"/>
        </w:rPr>
        <w:t>733758</w:t>
      </w:r>
    </w:p>
    <w:p>
      <w:r>
        <w:t>Atech -stranka Atola- krmilnike za peči na pelete Fumis prodaja dražje kot največji tekmec http://t.co/wuBzDAcpah via @Finance_si #B2B</w:t>
      </w:r>
    </w:p>
    <w:p>
      <w:r>
        <w:rPr>
          <w:b/>
          <w:u w:val="single"/>
        </w:rPr>
        <w:t>733759</w:t>
      </w:r>
    </w:p>
    <w:p>
      <w:r>
        <w:t>VIDEO: Pijana 32-letnica šokirala policiste: Preveč sem lepa, da bi šla v zapor https://t.co/cVyfE2CgrN</w:t>
      </w:r>
    </w:p>
    <w:p>
      <w:r>
        <w:rPr>
          <w:b/>
          <w:u w:val="single"/>
        </w:rPr>
        <w:t>733760</w:t>
      </w:r>
    </w:p>
    <w:p>
      <w:r>
        <w:t>Mladenči zdaj se pije zdravljica vaša vi naš up Ljubezni domačije vsi naj si v roke sežejo ki utopi vse skrbi ne vrag le sosed bo mejak</w:t>
      </w:r>
    </w:p>
    <w:p>
      <w:r>
        <w:rPr>
          <w:b/>
          <w:u w:val="single"/>
        </w:rPr>
        <w:t>733761</w:t>
      </w:r>
    </w:p>
    <w:p>
      <w:r>
        <w:t>@MatevzNovak On dela za ameriko ne pa za eno komi Slovenijo , Melanija pa vzgaja otroka in je šla ravno zarad tega ven iz te jebe komijevske</w:t>
      </w:r>
    </w:p>
    <w:p>
      <w:r>
        <w:rPr>
          <w:b/>
          <w:u w:val="single"/>
        </w:rPr>
        <w:t>733762</w:t>
      </w:r>
    </w:p>
    <w:p>
      <w:r>
        <w:t>Šarčeva #recikliranaKoalicija. Kje so novi obrazi o katerih je bilo toliko govora? #butale #globokadržava https://t.co/yf6OCbmGQZ</w:t>
      </w:r>
    </w:p>
    <w:p>
      <w:r>
        <w:rPr>
          <w:b/>
          <w:u w:val="single"/>
        </w:rPr>
        <w:t>733763</w:t>
      </w:r>
    </w:p>
    <w:p>
      <w:r>
        <w:t>Lunacije in mrki v astrologiji https://t.co/W2GU9ExsGG https://t.co/5bUA6hCh4Y</w:t>
      </w:r>
    </w:p>
    <w:p>
      <w:r>
        <w:rPr>
          <w:b/>
          <w:u w:val="single"/>
        </w:rPr>
        <w:t>733764</w:t>
      </w:r>
    </w:p>
    <w:p>
      <w:r>
        <w:t>@yrennia1 Točno to, te babe zmešane so upilene ko sto mater... Pa kdo tako tečno babo sploh mara 🤔</w:t>
        <w:br/>
        <w:t>#zafrustriranke blesave... Cc</w:t>
      </w:r>
    </w:p>
    <w:p>
      <w:r>
        <w:rPr>
          <w:b/>
          <w:u w:val="single"/>
        </w:rPr>
        <w:t>733765</w:t>
      </w:r>
    </w:p>
    <w:p>
      <w:r>
        <w:t>Kosilo sem skuhala, posesala stanovanje, celo likala sem. Samo tistega, kar moram danes nujno narediti, se še nisem lotila.</w:t>
      </w:r>
    </w:p>
    <w:p>
      <w:r>
        <w:rPr>
          <w:b/>
          <w:u w:val="single"/>
        </w:rPr>
        <w:t>733766</w:t>
      </w:r>
    </w:p>
    <w:p>
      <w:r>
        <w:t>Dokler se ne rodis in takrat, ko bi rad umrl, zelijo vsi zascitit svetost zivljenja.</w:t>
        <w:br/>
        <w:t>V vmesnem casu se pa veliki vecini enostavno jebe zate.</w:t>
      </w:r>
    </w:p>
    <w:p>
      <w:r>
        <w:rPr>
          <w:b/>
          <w:u w:val="single"/>
        </w:rPr>
        <w:t>733767</w:t>
      </w:r>
    </w:p>
    <w:p>
      <w:r>
        <w:t>#nagradnovprašanje Kateri evropski mesti sta letos Evropski prestolnici kulture? Kliči na 01 475 22 22! Zdaj! #vrečesreče</w:t>
      </w:r>
    </w:p>
    <w:p>
      <w:r>
        <w:rPr>
          <w:b/>
          <w:u w:val="single"/>
        </w:rPr>
        <w:t>733768</w:t>
      </w:r>
    </w:p>
    <w:p>
      <w:r>
        <w:t>@marijanli @KeyserSozeSi Pizdun impotenten, najlažje se je šlepat na športnike! Takrat, ko jim gre.</w:t>
      </w:r>
    </w:p>
    <w:p>
      <w:r>
        <w:rPr>
          <w:b/>
          <w:u w:val="single"/>
        </w:rPr>
        <w:t>733769</w:t>
      </w:r>
    </w:p>
    <w:p>
      <w:r>
        <w:t>V Sloveniji je sredina izumrla in vsak, ki bo organiziral stranko okoli te baze, bo pogorel. Nasloviti je potrebno utopistično bazo.</w:t>
      </w:r>
    </w:p>
    <w:p>
      <w:r>
        <w:rPr>
          <w:b/>
          <w:u w:val="single"/>
        </w:rPr>
        <w:t>733770</w:t>
      </w:r>
    </w:p>
    <w:p>
      <w:r>
        <w:t>Na Sž pravijo, da so vlaki bolj udobni in da se lahko na daljših vožnjah dlje časa relaksirate 😎 https://t.co/S3U4wwKEDt</w:t>
      </w:r>
    </w:p>
    <w:p>
      <w:r>
        <w:rPr>
          <w:b/>
          <w:u w:val="single"/>
        </w:rPr>
        <w:t>733771</w:t>
      </w:r>
    </w:p>
    <w:p>
      <w:r>
        <w:t>kako lep večer se dela, miren, nič nevihtnega ne preti, še škorci so spet živahni na smokvi. ne bo kaj prida za obirat</w:t>
      </w:r>
    </w:p>
    <w:p>
      <w:r>
        <w:rPr>
          <w:b/>
          <w:u w:val="single"/>
        </w:rPr>
        <w:t>733772</w:t>
      </w:r>
    </w:p>
    <w:p>
      <w:r>
        <w:t>@robilesnik @AnkaLesar @MisaVugrinec Najprej te hudo ozmerja potem pa blokira. Smart guy.</w:t>
      </w:r>
    </w:p>
    <w:p>
      <w:r>
        <w:rPr>
          <w:b/>
          <w:u w:val="single"/>
        </w:rPr>
        <w:t>733773</w:t>
      </w:r>
    </w:p>
    <w:p>
      <w:r>
        <w:t>Audio CD snemalnik in dvojni predvajalnik PHILIPS CDR 75. Zraven so tudi 4 prazni Audio cdji</w:t>
      </w:r>
    </w:p>
    <w:p>
      <w:r>
        <w:rPr>
          <w:b/>
          <w:u w:val="single"/>
        </w:rPr>
        <w:t>733774</w:t>
      </w:r>
    </w:p>
    <w:p>
      <w:r>
        <w:t>Tisti čas v tednu, ko iz torbice pojem vse kekse in bonbone, ki jih dobiš ob kavi. Celofan je zaželen, ni pa nujen.</w:t>
      </w:r>
    </w:p>
    <w:p>
      <w:r>
        <w:rPr>
          <w:b/>
          <w:u w:val="single"/>
        </w:rPr>
        <w:t>733775</w:t>
      </w:r>
    </w:p>
    <w:p>
      <w:r>
        <w:t>Stojijo samo tepci. Pravi frajerji gredo nezakonito čez mejo in zaprosijo za azil. https://t.co/rXxk59mmUl</w:t>
      </w:r>
    </w:p>
    <w:p>
      <w:r>
        <w:rPr>
          <w:b/>
          <w:u w:val="single"/>
        </w:rPr>
        <w:t>733776</w:t>
      </w:r>
    </w:p>
    <w:p>
      <w:r>
        <w:t>Uriageva linija Depiderm je namenjena odstranjevanju hiperpigmentacij po obrazu in telesu. V mesecu septembru vam... https://t.co/EvUrTsiuDP</w:t>
      </w:r>
    </w:p>
    <w:p>
      <w:r>
        <w:rPr>
          <w:b/>
          <w:u w:val="single"/>
        </w:rPr>
        <w:t>733777</w:t>
      </w:r>
    </w:p>
    <w:p>
      <w:r>
        <w:t>Nehej no, Mel Gibson to v vsakem filmu trikrat nardi. Pa strelja naprej. https://t.co/PbDZZvsOgq</w:t>
      </w:r>
    </w:p>
    <w:p>
      <w:r>
        <w:rPr>
          <w:b/>
          <w:u w:val="single"/>
        </w:rPr>
        <w:t>733778</w:t>
      </w:r>
    </w:p>
    <w:p>
      <w:r>
        <w:t>@mrevlje @zaslovenijo2 @rokomavh Če vprašaš kaj študirata , si pa že rasist? Ti levaki so res  kar mal mim!?</w:t>
      </w:r>
    </w:p>
    <w:p>
      <w:r>
        <w:rPr>
          <w:b/>
          <w:u w:val="single"/>
        </w:rPr>
        <w:t>733779</w:t>
      </w:r>
    </w:p>
    <w:p>
      <w:r>
        <w:t>@LahovnikMatej @ZigaTurk @strankaSD Ja, še prej pa jo je Lukšič rinil še bolj na levo</w:t>
      </w:r>
    </w:p>
    <w:p>
      <w:r>
        <w:rPr>
          <w:b/>
          <w:u w:val="single"/>
        </w:rPr>
        <w:t>733780</w:t>
      </w:r>
    </w:p>
    <w:p>
      <w:r>
        <w:t>@siskaberry @zelenilka Če še kot tretji glas dodamo bas,</w:t>
        <w:br/>
        <w:t>potem res znal bi biti špas!</w:t>
      </w:r>
    </w:p>
    <w:p>
      <w:r>
        <w:rPr>
          <w:b/>
          <w:u w:val="single"/>
        </w:rPr>
        <w:t>733781</w:t>
      </w:r>
    </w:p>
    <w:p>
      <w:r>
        <w:t>@BrankoGrims1 @JJansaSDS A je v sli kaj drugace? Preganjajo tiste ki se na DOMACI zemlji branijo pred tujimi krvosesi</w:t>
      </w:r>
    </w:p>
    <w:p>
      <w:r>
        <w:rPr>
          <w:b/>
          <w:u w:val="single"/>
        </w:rPr>
        <w:t>733782</w:t>
      </w:r>
    </w:p>
    <w:p>
      <w:r>
        <w:t>@FranciKek Chemtrailsi puščajo posledice na naših delovnih ljudeh in občanih...</w:t>
      </w:r>
    </w:p>
    <w:p>
      <w:r>
        <w:rPr>
          <w:b/>
          <w:u w:val="single"/>
        </w:rPr>
        <w:t>733783</w:t>
      </w:r>
    </w:p>
    <w:p>
      <w:r>
        <w:t xml:space="preserve">@krisch_m @DavidNovak17 Če bi bil prisoten, pa bi še Jelinčič glasoval zanjo... </w:t>
        <w:br/>
        <w:t>Tole nabijate v napačno smer.</w:t>
      </w:r>
    </w:p>
    <w:p>
      <w:r>
        <w:rPr>
          <w:b/>
          <w:u w:val="single"/>
        </w:rPr>
        <w:t>733784</w:t>
      </w:r>
    </w:p>
    <w:p>
      <w:r>
        <w:t>"Jeza škoduje lepoti in zdravi pameti.Komunisti ste dolgovečni, toda samo tisti, ki ste pobili…" — MEFISTO MODRI https://t.co/3o6U7jjRZ8</w:t>
      </w:r>
    </w:p>
    <w:p>
      <w:r>
        <w:rPr>
          <w:b/>
          <w:u w:val="single"/>
        </w:rPr>
        <w:t>733785</w:t>
      </w:r>
    </w:p>
    <w:p>
      <w:r>
        <w:t>@LajnarEU ... mah to je ta novi socialistični župan. v pol letu mu je uspelo "dotrajati" kanalizacijski sistem :)</w:t>
      </w:r>
    </w:p>
    <w:p>
      <w:r>
        <w:rPr>
          <w:b/>
          <w:u w:val="single"/>
        </w:rPr>
        <w:t>733786</w:t>
      </w:r>
    </w:p>
    <w:p>
      <w:r>
        <w:t xml:space="preserve">@vladaRS Kaj pa božič?Vam ne gre iz ust?Še partizanski klavci so </w:t>
        <w:br/>
        <w:t>si voščili https://t.co/xRuO9xez21šo voščilo si v nekam vtaknite.</w:t>
      </w:r>
    </w:p>
    <w:p>
      <w:r>
        <w:rPr>
          <w:b/>
          <w:u w:val="single"/>
        </w:rPr>
        <w:t>733787</w:t>
      </w:r>
    </w:p>
    <w:p>
      <w:r>
        <w:t>@_aney Haha ha. Sem šla brat v mamice opremljajo. Noro fajn. Kake zmešane babe.</w:t>
      </w:r>
    </w:p>
    <w:p>
      <w:r>
        <w:rPr>
          <w:b/>
          <w:u w:val="single"/>
        </w:rPr>
        <w:t>733788</w:t>
      </w:r>
    </w:p>
    <w:p>
      <w:r>
        <w:t>In še: postavljal na vodilna mesta ljudi, ki med zaposlenimi v zdravstvu ustvarijo ZAUPANJE! Ne pa PREPIRE (berite: kurnik)</w:t>
      </w:r>
    </w:p>
    <w:p>
      <w:r>
        <w:rPr>
          <w:b/>
          <w:u w:val="single"/>
        </w:rPr>
        <w:t>733789</w:t>
      </w:r>
    </w:p>
    <w:p>
      <w:r>
        <w:t>@crico111 Kaj!!!!!! Sta koncno našla Janševo kliniko v Avstraliji !!???? Nekaj let sta reveža kopala. Sta baje komaj iz jame prilezla pfha!</w:t>
      </w:r>
    </w:p>
    <w:p>
      <w:r>
        <w:rPr>
          <w:b/>
          <w:u w:val="single"/>
        </w:rPr>
        <w:t>733790</w:t>
      </w:r>
    </w:p>
    <w:p>
      <w:r>
        <w:t>@pengovsky @LCuliberg @KatarinaJenko @miharejc Državne banke pa so zajebale - zakaj? Ker so reševale riti - komu? JS-ju? ZASEBNIKOM!</w:t>
      </w:r>
    </w:p>
    <w:p>
      <w:r>
        <w:rPr>
          <w:b/>
          <w:u w:val="single"/>
        </w:rPr>
        <w:t>733791</w:t>
      </w:r>
    </w:p>
    <w:p>
      <w:r>
        <w:t>[NAPOVED] Poslanec @JaniModern nocoj ob 22. uri v oddaji @TVOdmevi na TV SLO 1 glede #NLB. Vabljeni k ogledu! https://t.co/mpyXnY8YPO</w:t>
      </w:r>
    </w:p>
    <w:p>
      <w:r>
        <w:rPr>
          <w:b/>
          <w:u w:val="single"/>
        </w:rPr>
        <w:t>733792</w:t>
      </w:r>
    </w:p>
    <w:p>
      <w:r>
        <w:t>Tihotapci beguncev in migrantov seveda poznajo odgovor. Pa ti? Najdeš ga na #Znanstival https://t.co/4QINlzIKb4</w:t>
      </w:r>
    </w:p>
    <w:p>
      <w:r>
        <w:rPr>
          <w:b/>
          <w:u w:val="single"/>
        </w:rPr>
        <w:t>733793</w:t>
      </w:r>
    </w:p>
    <w:p>
      <w:r>
        <w:t>@MatevzNovak @JakaDolinar2 @KLaznik Če bi mi nagnali komuniste iz partizanov, bi imeli spomenik v spomin na dan, ko so Trst izgubili!</w:t>
      </w:r>
    </w:p>
    <w:p>
      <w:r>
        <w:rPr>
          <w:b/>
          <w:u w:val="single"/>
        </w:rPr>
        <w:t>733794</w:t>
      </w:r>
    </w:p>
    <w:p>
      <w:r>
        <w:t>@Centrifuzija Naredi si uslugo in se ne smeši več. Večina je drekaško "umetnost" razkrinkala kot otrok cesarjeva nova oblačila.</w:t>
      </w:r>
    </w:p>
    <w:p>
      <w:r>
        <w:rPr>
          <w:b/>
          <w:u w:val="single"/>
        </w:rPr>
        <w:t>733795</w:t>
      </w:r>
    </w:p>
    <w:p>
      <w:r>
        <w:t>@strankaSD Vi niste vredni E-JA od evrope vaš teren je balkan in še nižje ,ponosni nasledniki morilske bande!..</w:t>
      </w:r>
    </w:p>
    <w:p>
      <w:r>
        <w:rPr>
          <w:b/>
          <w:u w:val="single"/>
        </w:rPr>
        <w:t>733796</w:t>
      </w:r>
    </w:p>
    <w:p>
      <w:r>
        <w:t>@ArhSlavko ..je umrlo.Tisto kar pa je umetnik nanizal o heksagramu pa le deloma drži.Digitalizacija v virt.svetu robotizira v ifo.pač ne !?</w:t>
      </w:r>
    </w:p>
    <w:p>
      <w:r>
        <w:rPr>
          <w:b/>
          <w:u w:val="single"/>
        </w:rPr>
        <w:t>733797</w:t>
      </w:r>
    </w:p>
    <w:p>
      <w:r>
        <w:t>Vodstvo IS načrtuje več kompleksnih terorističnih napadov po EVR, da bi dvignili načeto moralo svojih borcev.   https://t.co/ftC3slO5MR</w:t>
      </w:r>
    </w:p>
    <w:p>
      <w:r>
        <w:rPr>
          <w:b/>
          <w:u w:val="single"/>
        </w:rPr>
        <w:t>733798</w:t>
      </w:r>
    </w:p>
    <w:p>
      <w:r>
        <w:t>Na posvetu  pomurskih gasilk min. @AndrejaKatic pohvalila zastopanost in vlogo žensk v gasilstvu ter sistemu ZIR. http://t.co/kaB7OooUKA</w:t>
      </w:r>
    </w:p>
    <w:p>
      <w:r>
        <w:rPr>
          <w:b/>
          <w:u w:val="single"/>
        </w:rPr>
        <w:t>733799</w:t>
      </w:r>
    </w:p>
    <w:p>
      <w:r>
        <w:t>Bankomati Hranilnice Lon ponujajo možnost nakupa bitcoinov</w:t>
        <w:br/>
        <w:br/>
        <w:t>Banka in hranilnica Lon je po besedah predsednika... https://t.co/fVMb5gNRZe</w:t>
      </w:r>
    </w:p>
    <w:p>
      <w:r>
        <w:rPr>
          <w:b/>
          <w:u w:val="single"/>
        </w:rPr>
        <w:t>733800</w:t>
      </w:r>
    </w:p>
    <w:p>
      <w:r>
        <w:t>@BernardBrscic Poudarek na "1937" in "ni še". Lobotomirani državljani pa še kar. Zdaj je pač Frantin LSD trip v kinu. 😣</w:t>
      </w:r>
    </w:p>
    <w:p>
      <w:r>
        <w:rPr>
          <w:b/>
          <w:u w:val="single"/>
        </w:rPr>
        <w:t>733801</w:t>
      </w:r>
    </w:p>
    <w:p>
      <w:r>
        <w:t>@Libertarec Mozno, da niso primerni, si pa ti zadnji, ki jim lahko solis pamet</w:t>
      </w:r>
    </w:p>
    <w:p>
      <w:r>
        <w:rPr>
          <w:b/>
          <w:u w:val="single"/>
        </w:rPr>
        <w:t>733802</w:t>
      </w:r>
    </w:p>
    <w:p>
      <w:r>
        <w:t>RESNICA: RES-NI------CA</w:t>
        <w:br/>
        <w:br/>
        <w:t>Resnica pove v besedi vso neresnico</w:t>
        <w:br/>
        <w:t xml:space="preserve">Res -ni, pet črk, ki v resnici caplajo, </w:t>
        <w:br/>
        <w:t>in narod... https://t.co/mGbFV1GtoF</w:t>
      </w:r>
    </w:p>
    <w:p>
      <w:r>
        <w:rPr>
          <w:b/>
          <w:u w:val="single"/>
        </w:rPr>
        <w:t>733803</w:t>
      </w:r>
    </w:p>
    <w:p>
      <w:r>
        <w:t>Našo civilizacijo ogrožata dve temeljni sili: islamofobija in plastične vrečke.</w:t>
      </w:r>
    </w:p>
    <w:p>
      <w:r>
        <w:rPr>
          <w:b/>
          <w:u w:val="single"/>
        </w:rPr>
        <w:t>733804</w:t>
      </w:r>
    </w:p>
    <w:p>
      <w:r>
        <w:t>@petrasovdat Če ti vest ne naredi nič, ti tudi aktivisti ne morejo kaj veliko...#justsayin #youasked</w:t>
      </w:r>
    </w:p>
    <w:p>
      <w:r>
        <w:rPr>
          <w:b/>
          <w:u w:val="single"/>
        </w:rPr>
        <w:t>733805</w:t>
      </w:r>
    </w:p>
    <w:p>
      <w:r>
        <w:t>2 primera za razumevanje koncepta: Parkiromati in kako spraviti vodo iz kozarca, ne da premikaš kozarec, ne da premikaš mizo? #16skoj</w:t>
      </w:r>
    </w:p>
    <w:p>
      <w:r>
        <w:rPr>
          <w:b/>
          <w:u w:val="single"/>
        </w:rPr>
        <w:t>733806</w:t>
      </w:r>
    </w:p>
    <w:p>
      <w:r>
        <w:t>Stadion bo ze pred koncem se bolj prazen kot je bil. Navijaci odhajajo. Da ne bo gnece na vlaku</w:t>
      </w:r>
    </w:p>
    <w:p>
      <w:r>
        <w:rPr>
          <w:b/>
          <w:u w:val="single"/>
        </w:rPr>
        <w:t>733807</w:t>
      </w:r>
    </w:p>
    <w:p>
      <w:r>
        <w:t>Recitiranje Prešernovih verzov, ko je "kultura spet v rokah politikov" http://t.co/CF6Exf9K</w:t>
      </w:r>
    </w:p>
    <w:p>
      <w:r>
        <w:rPr>
          <w:b/>
          <w:u w:val="single"/>
        </w:rPr>
        <w:t>733808</w:t>
      </w:r>
    </w:p>
    <w:p>
      <w:r>
        <w:t>Fakof!</w:t>
        <w:br/>
        <w:t xml:space="preserve">Nehal delat moj model kavbojk. Ker kao low waist, straight leg ni več modern. </w:t>
        <w:br/>
        <w:t>Spet od začetka iskat nekaj kar mi bo pasal.</w:t>
        <w:br/>
        <w:t>#jezen</w:t>
      </w:r>
    </w:p>
    <w:p>
      <w:r>
        <w:rPr>
          <w:b/>
          <w:u w:val="single"/>
        </w:rPr>
        <w:t>733809</w:t>
      </w:r>
    </w:p>
    <w:p>
      <w:r>
        <w:t>@SlovenskeNovice ce ma magisterij se ne pomeni da je pameten. Butl na kvadrat kvecjemu.</w:t>
      </w:r>
    </w:p>
    <w:p>
      <w:r>
        <w:rPr>
          <w:b/>
          <w:u w:val="single"/>
        </w:rPr>
        <w:t>733810</w:t>
      </w:r>
    </w:p>
    <w:p>
      <w:r>
        <w:t>@leaathenatabako @Mojca84655391 @drfilomena @MarjeticaM @KeyserSozeSi @IsmeTsHorjuLa Pa sem sinoč popravil, majke mu twitterske  🤬</w:t>
      </w:r>
    </w:p>
    <w:p>
      <w:r>
        <w:rPr>
          <w:b/>
          <w:u w:val="single"/>
        </w:rPr>
        <w:t>733811</w:t>
      </w:r>
    </w:p>
    <w:p>
      <w:r>
        <w:t>@janeztu @vmatijevec @sarecmarjan To so bili strašni zločini. Še zdaj ne razumem, da so Ceruttija tako lepo pospremili do meje.</w:t>
      </w:r>
    </w:p>
    <w:p>
      <w:r>
        <w:rPr>
          <w:b/>
          <w:u w:val="single"/>
        </w:rPr>
        <w:t>733812</w:t>
      </w:r>
    </w:p>
    <w:p>
      <w:r>
        <w:t>@papezlenart kaj se pizdiš, bolš to kot pol leta :D zdej bo herrera pokazal, če je res najboljši igralec v unitedu.</w:t>
      </w:r>
    </w:p>
    <w:p>
      <w:r>
        <w:rPr>
          <w:b/>
          <w:u w:val="single"/>
        </w:rPr>
        <w:t>733813</w:t>
      </w:r>
    </w:p>
    <w:p>
      <w:r>
        <w:t>STATISTIKA #avg v @ABA_League: Čebular (13 točk), Zimić (5 skokov), Čebular (3,6 podaj), @CeolaClark3 (1,7 u. žog), Zimić (1,1 blokad).</w:t>
      </w:r>
    </w:p>
    <w:p>
      <w:r>
        <w:rPr>
          <w:b/>
          <w:u w:val="single"/>
        </w:rPr>
        <w:t>733814</w:t>
      </w:r>
    </w:p>
    <w:p>
      <w:r>
        <w:t>@RobertSifrer @KristjaniZOD @butalskipolicaj Merkatorejv Janković je pa res bil od desnice nastavljen. Hecno.</w:t>
      </w:r>
    </w:p>
    <w:p>
      <w:r>
        <w:rPr>
          <w:b/>
          <w:u w:val="single"/>
        </w:rPr>
        <w:t>733815</w:t>
      </w:r>
    </w:p>
    <w:p>
      <w:r>
        <w:t>Da se izognem gneči, grem pršut in podobne dobrote kupit v torek. Potem pa ga v sredo zmanjka in moram isto čez vikend v gnečo.</w:t>
      </w:r>
    </w:p>
    <w:p>
      <w:r>
        <w:rPr>
          <w:b/>
          <w:u w:val="single"/>
        </w:rPr>
        <w:t>733816</w:t>
      </w:r>
    </w:p>
    <w:p>
      <w:r>
        <w:t>Čeprav se bližajo volitve naj @strankaSDS interpelira ministrico za obrambo. Slovenska vojska si ne zasluži takega gnoja!</w:t>
      </w:r>
    </w:p>
    <w:p>
      <w:r>
        <w:rPr>
          <w:b/>
          <w:u w:val="single"/>
        </w:rPr>
        <w:t>733817</w:t>
      </w:r>
    </w:p>
    <w:p>
      <w:r>
        <w:t>@kosir @YanchMb Jp, smo ugotovili, da je samo en šrauf in sami naredili po navodilih prodajalca 😬😎💪</w:t>
      </w:r>
    </w:p>
    <w:p>
      <w:r>
        <w:rPr>
          <w:b/>
          <w:u w:val="single"/>
        </w:rPr>
        <w:t>733818</w:t>
      </w:r>
    </w:p>
    <w:p>
      <w:r>
        <w:t>@RobertSifrer Katastrofa! Vi to čisto resno enačite slovenske vojaške enote z JNA??!!!</w:t>
      </w:r>
    </w:p>
    <w:p>
      <w:r>
        <w:rPr>
          <w:b/>
          <w:u w:val="single"/>
        </w:rPr>
        <w:t>733819</w:t>
      </w:r>
    </w:p>
    <w:p>
      <w:r>
        <w:t>@SamoRugelj odlična kolumna o sreči na vrvici. Če kdaj še ni zdaj, vsekakor priporočam cairn tereieja. Se res splača pogledati.</w:t>
      </w:r>
    </w:p>
    <w:p>
      <w:r>
        <w:rPr>
          <w:b/>
          <w:u w:val="single"/>
        </w:rPr>
        <w:t>733820</w:t>
      </w:r>
    </w:p>
    <w:p>
      <w:r>
        <w:t>@zeljko_novak @Max970 Za vsakim neuspešnim moškim stoji še bolj neuspešna ženska!</w:t>
      </w:r>
    </w:p>
    <w:p>
      <w:r>
        <w:rPr>
          <w:b/>
          <w:u w:val="single"/>
        </w:rPr>
        <w:t>733821</w:t>
      </w:r>
    </w:p>
    <w:p>
      <w:r>
        <w:t>To je Pipistrelov sinus številka 1000! Letalo so prodali v Surinam   https://t.co/xUcNimiB98</w:t>
      </w:r>
    </w:p>
    <w:p>
      <w:r>
        <w:rPr>
          <w:b/>
          <w:u w:val="single"/>
        </w:rPr>
        <w:t>733822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733823</w:t>
      </w:r>
    </w:p>
    <w:p>
      <w:r>
        <w:t>Politični pasijon Nove Slovenije: jezni na Janšo, prestrašeni pred ponovnim izpadom iz parlamenta: https://t.co/25LPIizppG</w:t>
      </w:r>
    </w:p>
    <w:p>
      <w:r>
        <w:rPr>
          <w:b/>
          <w:u w:val="single"/>
        </w:rPr>
        <w:t>733824</w:t>
      </w:r>
    </w:p>
    <w:p>
      <w:r>
        <w:t>"A ne mislis ugasnit budilke?" sem se skoraj zadrla zjutraj na moza, potem pa ugotovila, da zvoni moja budilka in da danes ni sobota.</w:t>
        <w:br/>
        <w:t>👎</w:t>
      </w:r>
    </w:p>
    <w:p>
      <w:r>
        <w:rPr>
          <w:b/>
          <w:u w:val="single"/>
        </w:rPr>
        <w:t>733825</w:t>
      </w:r>
    </w:p>
    <w:p>
      <w:r>
        <w:t>@cnfrmstA Če misliš, da v tradicionalno kapitalističnih državah ni birokratskih absurdov, pol pa tud ne vem.</w:t>
      </w:r>
    </w:p>
    <w:p>
      <w:r>
        <w:rPr>
          <w:b/>
          <w:u w:val="single"/>
        </w:rPr>
        <w:t>733826</w:t>
      </w:r>
    </w:p>
    <w:p>
      <w:r>
        <w:t>Javni zavod RTV Slovenija z izredno visoko kvoto emitiranja že nevarno propagira terorizem. #terrorism</w:t>
      </w:r>
    </w:p>
    <w:p>
      <w:r>
        <w:rPr>
          <w:b/>
          <w:u w:val="single"/>
        </w:rPr>
        <w:t>733827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733828</w:t>
      </w:r>
    </w:p>
    <w:p>
      <w:r>
        <w:t>@SpelaRotar @jozikreuh Poljaki so izvedli lustracijo, pri nas pa državo obvladujejo bivši komunisti s Plavim na čelu.</w:t>
      </w:r>
    </w:p>
    <w:p>
      <w:r>
        <w:rPr>
          <w:b/>
          <w:u w:val="single"/>
        </w:rPr>
        <w:t>733829</w:t>
      </w:r>
    </w:p>
    <w:p>
      <w:r>
        <w:t>Živiš, naj se te vidi, naj se te sliši, pusti pečat. Uspešno in glasno v nov teden!</w:t>
      </w:r>
    </w:p>
    <w:p>
      <w:r>
        <w:rPr>
          <w:b/>
          <w:u w:val="single"/>
        </w:rPr>
        <w:t>733830</w:t>
      </w:r>
    </w:p>
    <w:p>
      <w:r>
        <w:t>Razpis med počitnicami: monitoring netopirjev, rakov in rib na trasi za drugi tir. Cena? Četrt milijona evrov! https://t.co/0FK84XCmKk</w:t>
      </w:r>
    </w:p>
    <w:p>
      <w:r>
        <w:rPr>
          <w:b/>
          <w:u w:val="single"/>
        </w:rPr>
        <w:t>733831</w:t>
      </w:r>
    </w:p>
    <w:p>
      <w:r>
        <w:t>Ekskluzivno! Ilegalci fizično obračunali s Slovencem, nato oropali pekarno https://t.co/CFiipQiRCm</w:t>
      </w:r>
    </w:p>
    <w:p>
      <w:r>
        <w:rPr>
          <w:b/>
          <w:u w:val="single"/>
        </w:rPr>
        <w:t>733832</w:t>
      </w:r>
    </w:p>
    <w:p>
      <w:r>
        <w:t>@jolandabuh Večina kronikov pod maligani pije"pod mizo"..javno jih zazna medij ali dober poznavalec posledic opitosti !</w:t>
      </w:r>
    </w:p>
    <w:p>
      <w:r>
        <w:rPr>
          <w:b/>
          <w:u w:val="single"/>
        </w:rPr>
        <w:t>733833</w:t>
      </w:r>
    </w:p>
    <w:p>
      <w:r>
        <w:t>@rtvslo Pri nas lahko vsak drekpumpar ovira gradnje cest. Kaj če bi mi rekli, nočemo delavcev iz omenjenih občin v naših podjetjih?</w:t>
      </w:r>
    </w:p>
    <w:p>
      <w:r>
        <w:rPr>
          <w:b/>
          <w:u w:val="single"/>
        </w:rPr>
        <w:t>733834</w:t>
      </w:r>
    </w:p>
    <w:p>
      <w:r>
        <w:t>Sedanji Tržič pa vodi rdeči živinozdravnik. #sramota</w:t>
        <w:br/>
        <w:t>#liberalni #demokrat</w:t>
        <w:br/>
        <w:t>#Sajovic</w:t>
      </w:r>
    </w:p>
    <w:p>
      <w:r>
        <w:rPr>
          <w:b/>
          <w:u w:val="single"/>
        </w:rPr>
        <w:t>733835</w:t>
      </w:r>
    </w:p>
    <w:p>
      <w:r>
        <w:t>V današnjem #Znanstvenibritoff razkrivamo, kako počasniki preživijo v ekstremnih razmerah. Poslušajte! https://t.co/xFO4wgjL11</w:t>
      </w:r>
    </w:p>
    <w:p>
      <w:r>
        <w:rPr>
          <w:b/>
          <w:u w:val="single"/>
        </w:rPr>
        <w:t>733836</w:t>
      </w:r>
    </w:p>
    <w:p>
      <w:r>
        <w:t>@KatarinaJenko Ok, whatever. Očitno je fino bit vzvišen nad debilcki. Uzivaj v oholosti.</w:t>
      </w:r>
    </w:p>
    <w:p>
      <w:r>
        <w:rPr>
          <w:b/>
          <w:u w:val="single"/>
        </w:rPr>
        <w:t>733837</w:t>
      </w:r>
    </w:p>
    <w:p>
      <w:r>
        <w:t>Preprosti izdelki iz papirja - ideje za ustvarjanje s papirjem http://t.co/enIaTO0Z34</w:t>
      </w:r>
    </w:p>
    <w:p>
      <w:r>
        <w:rPr>
          <w:b/>
          <w:u w:val="single"/>
        </w:rPr>
        <w:t>733838</w:t>
      </w:r>
    </w:p>
    <w:p>
      <w:r>
        <w:t>@LahovnikMatej Socialne aktivacije bodo aktualne, dokler bodo volivci mentalno deaktivirani.</w:t>
      </w:r>
    </w:p>
    <w:p>
      <w:r>
        <w:rPr>
          <w:b/>
          <w:u w:val="single"/>
        </w:rPr>
        <w:t>733839</w:t>
      </w:r>
    </w:p>
    <w:p>
      <w:r>
        <w:t>@alfa_lj @kobo00 @GregorVirant1 @BojanPozar @vladaRS @ribicm Tale tvit je klasična definicija uničevanja upravljanja države.</w:t>
      </w:r>
    </w:p>
    <w:p>
      <w:r>
        <w:rPr>
          <w:b/>
          <w:u w:val="single"/>
        </w:rPr>
        <w:t>733840</w:t>
      </w:r>
    </w:p>
    <w:p>
      <w:r>
        <w:t>A ni hecno, da v kolektivizmih na vrh pridejo in o vsem odločajo diktatorji? Posledica kolektivizma je psihopatski individualizem. #China</w:t>
      </w:r>
    </w:p>
    <w:p>
      <w:r>
        <w:rPr>
          <w:b/>
          <w:u w:val="single"/>
        </w:rPr>
        <w:t>733841</w:t>
      </w:r>
    </w:p>
    <w:p>
      <w:r>
        <w:t>Dr.Mikola: l.2007 knjiga o komunističnih koncentracijskih taboriščih povzroči veliko razburjenja. Teharje, Šentvid, Hrastovec, Petriček...</w:t>
      </w:r>
    </w:p>
    <w:p>
      <w:r>
        <w:rPr>
          <w:b/>
          <w:u w:val="single"/>
        </w:rPr>
        <w:t>733842</w:t>
      </w:r>
    </w:p>
    <w:p>
      <w:r>
        <w:t>@stanka_d To je ta tipična dešnjakarska mentaliteta. Edini argumnet, ki ga pozna je ad hominem.</w:t>
      </w:r>
    </w:p>
    <w:p>
      <w:r>
        <w:rPr>
          <w:b/>
          <w:u w:val="single"/>
        </w:rPr>
        <w:t>733843</w:t>
      </w:r>
    </w:p>
    <w:p>
      <w:r>
        <w:t>Več mrtvih v stampedu v italijanskem nočnem klubu</w:t>
        <w:br/>
        <w:t>https://t.co/LMy58HbFCF https://t.co/q0RjaQzsIl</w:t>
      </w:r>
    </w:p>
    <w:p>
      <w:r>
        <w:rPr>
          <w:b/>
          <w:u w:val="single"/>
        </w:rPr>
        <w:t>733844</w:t>
      </w:r>
    </w:p>
    <w:p>
      <w:r>
        <w:t>@Skolobrinski Pahor je predcednik nekaterim, mnogim pač ne, ker kanalska nesnaga nam je odvratna.</w:t>
      </w:r>
    </w:p>
    <w:p>
      <w:r>
        <w:rPr>
          <w:b/>
          <w:u w:val="single"/>
        </w:rPr>
        <w:t>733845</w:t>
      </w:r>
    </w:p>
    <w:p>
      <w:r>
        <w:t>@NeMaramButlov @cikibucka @Nova24TV Serpentinsek je prepričan da smo vsi Slovenci "babe zmešane".</w:t>
      </w:r>
    </w:p>
    <w:p>
      <w:r>
        <w:rPr>
          <w:b/>
          <w:u w:val="single"/>
        </w:rPr>
        <w:t>733846</w:t>
      </w:r>
    </w:p>
    <w:p>
      <w:r>
        <w:t>V petek pa še v Orto bar na zadnji nastop #iamdisease v okviru novoletne turneje. #muzika #koncert</w:t>
      </w:r>
    </w:p>
    <w:p>
      <w:r>
        <w:rPr>
          <w:b/>
          <w:u w:val="single"/>
        </w:rPr>
        <w:t>733847</w:t>
      </w:r>
    </w:p>
    <w:p>
      <w:r>
        <w:t>@lovrostanta @Z3MQP @KatarinaJenko Oprosti zadnjič je bila cela skupina fantov v kopalkah in punca je s samo prinesla še s telefon.</w:t>
      </w:r>
    </w:p>
    <w:p>
      <w:r>
        <w:rPr>
          <w:b/>
          <w:u w:val="single"/>
        </w:rPr>
        <w:t>733848</w:t>
      </w:r>
    </w:p>
    <w:p>
      <w:r>
        <w:t>Gledam Gilmore girls in v ozadju slišim, kako se sosed GLASNO pogovarja. Mislim,da tip pozablja, da ni doma -_-. #dopust #sosed</w:t>
      </w:r>
    </w:p>
    <w:p>
      <w:r>
        <w:rPr>
          <w:b/>
          <w:u w:val="single"/>
        </w:rPr>
        <w:t>733849</w:t>
      </w:r>
    </w:p>
    <w:p>
      <w:r>
        <w:t>@armeni_janez @KARANTANEC Levičarji bi rekli da si rasist, nacist,... 😃 a domov si nebi vzeli nikogar #bandalevičarska</w:t>
      </w:r>
    </w:p>
    <w:p>
      <w:r>
        <w:rPr>
          <w:b/>
          <w:u w:val="single"/>
        </w:rPr>
        <w:t>733850</w:t>
      </w:r>
    </w:p>
    <w:p>
      <w:r>
        <w:t>Evo, dekleta so v akciji. #planica #fotoprikolica #velikimalitrenutki https://t.co/RqAkbirbMg</w:t>
      </w:r>
    </w:p>
    <w:p>
      <w:r>
        <w:rPr>
          <w:b/>
          <w:u w:val="single"/>
        </w:rPr>
        <w:t>733851</w:t>
      </w:r>
    </w:p>
    <w:p>
      <w:r>
        <w:t>@ZanMahnic @PlanetTV @strankaSDS Ni, bolj me bega tisti del, da sem piškotar...</w:t>
      </w:r>
    </w:p>
    <w:p>
      <w:r>
        <w:rPr>
          <w:b/>
          <w:u w:val="single"/>
        </w:rPr>
        <w:t>733852</w:t>
      </w:r>
    </w:p>
    <w:p>
      <w:r>
        <w:t>Kdo opazi, kaj je narobe? Ni spoiler.😊 Tudi najboljšim se dogaja. 😁 https://t.co/T6YOnKIybr</w:t>
      </w:r>
    </w:p>
    <w:p>
      <w:r>
        <w:rPr>
          <w:b/>
          <w:u w:val="single"/>
        </w:rPr>
        <w:t>733853</w:t>
      </w:r>
    </w:p>
    <w:p>
      <w:r>
        <w:t>Nova Slovenija ima priložnost, da slovenske levičarje sooči z lastnim radikalizmom https://t.co/SDDvHcUOcI</w:t>
      </w:r>
    </w:p>
    <w:p>
      <w:r>
        <w:rPr>
          <w:b/>
          <w:u w:val="single"/>
        </w:rPr>
        <w:t>733854</w:t>
      </w:r>
    </w:p>
    <w:p>
      <w:r>
        <w:t>@TheDamjan @kricac svašta bodo naredl da zastrašijo folk.V sosesko pridt strelat namišleno tarčo. Neb me čudl da za tem stoji orožarski lobi</w:t>
      </w:r>
    </w:p>
    <w:p>
      <w:r>
        <w:rPr>
          <w:b/>
          <w:u w:val="single"/>
        </w:rPr>
        <w:t>733855</w:t>
      </w:r>
    </w:p>
    <w:p>
      <w:r>
        <w:t>A to mu je foter dal nalogo, da pomaga uničit Slovenijo in Slovence ... ? https://t.co/qQfdnpwkdj</w:t>
      </w:r>
    </w:p>
    <w:p>
      <w:r>
        <w:rPr>
          <w:b/>
          <w:u w:val="single"/>
        </w:rPr>
        <w:t>733856</w:t>
      </w:r>
    </w:p>
    <w:p>
      <w:r>
        <w:t>Ste se tudi vi že odpravili na lov za gobami? Pa ste vedeli, da jih ne smete predolgo puščati v košari? https://t.co/mvyDDP1Ptb</w:t>
      </w:r>
    </w:p>
    <w:p>
      <w:r>
        <w:rPr>
          <w:b/>
          <w:u w:val="single"/>
        </w:rPr>
        <w:t>733857</w:t>
      </w:r>
    </w:p>
    <w:p>
      <w:r>
        <w:t>Da zlahka v miru pijem kavo v katastrofalno razmetani dnevni sobi štejem med svoje pluse in civilizacijski napredek. #motherofthree</w:t>
      </w:r>
    </w:p>
    <w:p>
      <w:r>
        <w:rPr>
          <w:b/>
          <w:u w:val="single"/>
        </w:rPr>
        <w:t>733858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733859</w:t>
      </w:r>
    </w:p>
    <w:p>
      <w:r>
        <w:t>Na današnji dan 18 let nazaj je svet doletela nepojmljiva karastrofa. Naredila sem izpit za avto. #devetienajsti</w:t>
      </w:r>
    </w:p>
    <w:p>
      <w:r>
        <w:rPr>
          <w:b/>
          <w:u w:val="single"/>
        </w:rPr>
        <w:t>733860</w:t>
      </w:r>
    </w:p>
    <w:p>
      <w:r>
        <w:t>@StrankaAB @ABratusek @MiroCerar Banda pokvarjenih pa komu vi dajete, 56,63% kje je denar do 100% penzije, čista kraja, vrnite pokradeno</w:t>
      </w:r>
    </w:p>
    <w:p>
      <w:r>
        <w:rPr>
          <w:b/>
          <w:u w:val="single"/>
        </w:rPr>
        <w:t>733861</w:t>
      </w:r>
    </w:p>
    <w:p>
      <w:r>
        <w:t>@NusaZajc @surfon To me čudi, ker ćapci znajo dobro blefirat.Sladoled pa je prašek slabše kvalitete.😨</w:t>
      </w:r>
    </w:p>
    <w:p>
      <w:r>
        <w:rPr>
          <w:b/>
          <w:u w:val="single"/>
        </w:rPr>
        <w:t>733862</w:t>
      </w:r>
    </w:p>
    <w:p>
      <w:r>
        <w:t>@zasledovalec70 @leaathenatabako @AfneGunca16 Če so ti tam rekli,da delajo za minimalca, se lažejo !</w:t>
      </w:r>
    </w:p>
    <w:p>
      <w:r>
        <w:rPr>
          <w:b/>
          <w:u w:val="single"/>
        </w:rPr>
        <w:t>733863</w:t>
      </w:r>
    </w:p>
    <w:p>
      <w:r>
        <w:t>@jocarules @MatjaNemec @strankaSD Ko komunisti začnejo sodelovati s fašisti je konec heca.</w:t>
      </w:r>
    </w:p>
    <w:p>
      <w:r>
        <w:rPr>
          <w:b/>
          <w:u w:val="single"/>
        </w:rPr>
        <w:t>733864</w:t>
      </w:r>
    </w:p>
    <w:p>
      <w:r>
        <w:t>Mobilna hiška, ki ne potrebuje priključka za vodo in elektriko #foto https://t.co/DnEjz53LCd</w:t>
      </w:r>
    </w:p>
    <w:p>
      <w:r>
        <w:rPr>
          <w:b/>
          <w:u w:val="single"/>
        </w:rPr>
        <w:t>733865</w:t>
      </w:r>
    </w:p>
    <w:p>
      <w:r>
        <w:t>@adamlje @SpletnaMladina Ko se narodni izdajalci pritožujejo nad tem kako Slovenci gledajo na njih. Domobranci izdajalci! Pa še rima se</w:t>
      </w:r>
    </w:p>
    <w:p>
      <w:r>
        <w:rPr>
          <w:b/>
          <w:u w:val="single"/>
        </w:rPr>
        <w:t>733866</w:t>
      </w:r>
    </w:p>
    <w:p>
      <w:r>
        <w:t>Egipt: Mumije so balzamirali še pred faraoni https://t.co/m8Tz6R9nqe https://t.co/77t9dp6dzg</w:t>
      </w:r>
    </w:p>
    <w:p>
      <w:r>
        <w:rPr>
          <w:b/>
          <w:u w:val="single"/>
        </w:rPr>
        <w:t>733867</w:t>
      </w:r>
    </w:p>
    <w:p>
      <w:r>
        <w:t xml:space="preserve">Komunisti so pobili en kup ljudi tudi otrok. </w:t>
        <w:br/>
        <w:t>Zakaj je zdaj to neka huda novica?</w:t>
        <w:br/>
        <w:t>https://t.co/J57gdWnuk4</w:t>
      </w:r>
    </w:p>
    <w:p>
      <w:r>
        <w:rPr>
          <w:b/>
          <w:u w:val="single"/>
        </w:rPr>
        <w:t>733868</w:t>
      </w:r>
    </w:p>
    <w:p>
      <w:r>
        <w:t>@pipermanaus Hm no ja... tole je mal tu mač brutalno... primes in jo fuknes ven, ne mores pa tkole babo, neglede na vse</w:t>
      </w:r>
    </w:p>
    <w:p>
      <w:r>
        <w:rPr>
          <w:b/>
          <w:u w:val="single"/>
        </w:rPr>
        <w:t>733869</w:t>
      </w:r>
    </w:p>
    <w:p>
      <w:r>
        <w:t>moški, če že pretepate ženske, jih dajte podnevi, da jim bo lahko kdo nudil prvo pomoč. #shittyprotip</w:t>
      </w:r>
    </w:p>
    <w:p>
      <w:r>
        <w:rPr>
          <w:b/>
          <w:u w:val="single"/>
        </w:rPr>
        <w:t>733870</w:t>
      </w:r>
    </w:p>
    <w:p>
      <w:r>
        <w:t>@RomanVodeb Upam, da dobiš polno dozo. Da boš mogoče dojel, da so policisti na cesti zaradi varnosti, ne da poslušajo izjave psihopatov.</w:t>
      </w:r>
    </w:p>
    <w:p>
      <w:r>
        <w:rPr>
          <w:b/>
          <w:u w:val="single"/>
        </w:rPr>
        <w:t>733871</w:t>
      </w:r>
    </w:p>
    <w:p>
      <w:r>
        <w:t>@leaathenatabako In ko si majhen ne vtaknes vsaj enega prsta noter v marmelado... #krof #pust</w:t>
      </w:r>
    </w:p>
    <w:p>
      <w:r>
        <w:rPr>
          <w:b/>
          <w:u w:val="single"/>
        </w:rPr>
        <w:t>733872</w:t>
      </w:r>
    </w:p>
    <w:p>
      <w:r>
        <w:t>Sindikati javnega sektorja stopnjujejo svoje aktivnosti https://t.co/v4aD6UH2P6</w:t>
      </w:r>
    </w:p>
    <w:p>
      <w:r>
        <w:rPr>
          <w:b/>
          <w:u w:val="single"/>
        </w:rPr>
        <w:t>733873</w:t>
      </w:r>
    </w:p>
    <w:p>
      <w:r>
        <w:t>Napol pacienti nismo za kaj drugega kot pa za kanonfuter in poskusne zajcke farmaciji</w:t>
      </w:r>
    </w:p>
    <w:p>
      <w:r>
        <w:rPr>
          <w:b/>
          <w:u w:val="single"/>
        </w:rPr>
        <w:t>733874</w:t>
      </w:r>
    </w:p>
    <w:p>
      <w:r>
        <w:t>Sir Hubert Kmetije Pustotnik. Nimajo ga vedno na zalogi, ga je pa vredno počakat. #najboljsisiri</w:t>
      </w:r>
    </w:p>
    <w:p>
      <w:r>
        <w:rPr>
          <w:b/>
          <w:u w:val="single"/>
        </w:rPr>
        <w:t>733875</w:t>
      </w:r>
    </w:p>
    <w:p>
      <w:r>
        <w:t>IZNAJDLJIVO: Babica koristi sušilec za lase za merilnik hitrosti! - NAROBESVET https://t.co/xOuHCq4dqM</w:t>
      </w:r>
    </w:p>
    <w:p>
      <w:r>
        <w:rPr>
          <w:b/>
          <w:u w:val="single"/>
        </w:rPr>
        <w:t>733876</w:t>
      </w:r>
    </w:p>
    <w:p>
      <w:r>
        <w:t>@Bodem43 Kaj pa vem sarma gor ali dol ko paše mi bolj ajdovi žgance in kislo mleko</w:t>
      </w:r>
    </w:p>
    <w:p>
      <w:r>
        <w:rPr>
          <w:b/>
          <w:u w:val="single"/>
        </w:rPr>
        <w:t>733877</w:t>
      </w:r>
    </w:p>
    <w:p>
      <w:r>
        <w:t>@petra_jansa @nadkaku to je vse podtaknjeno. lažje je zažgati kot reciklirati</w:t>
      </w:r>
    </w:p>
    <w:p>
      <w:r>
        <w:rPr>
          <w:b/>
          <w:u w:val="single"/>
        </w:rPr>
        <w:t>733878</w:t>
      </w:r>
    </w:p>
    <w:p>
      <w:r>
        <w:t>Vsi so za veternice dokler se jih od daleč gleda, ja tolk o trajnostnem razvoju. Najboljš da naredimo še par blokov TEŠa p bo.</w:t>
      </w:r>
    </w:p>
    <w:p>
      <w:r>
        <w:rPr>
          <w:b/>
          <w:u w:val="single"/>
        </w:rPr>
        <w:t>733879</w:t>
      </w:r>
    </w:p>
    <w:p>
      <w:r>
        <w:t>Na Zaplani je od včerajšnjega popoldneva pa do danes dopoldne padlo 67 mm dežja. Letna višina padavin se je povzpela na dobrih 1430 mm.</w:t>
      </w:r>
    </w:p>
    <w:p>
      <w:r>
        <w:rPr>
          <w:b/>
          <w:u w:val="single"/>
        </w:rPr>
        <w:t>733880</w:t>
      </w:r>
    </w:p>
    <w:p>
      <w:r>
        <w:t>@RichieKis Odlicno.A nadomeščaš vremenarje?kar nadaljuj z takimi prognozami😎😎😎😎</w:t>
      </w:r>
    </w:p>
    <w:p>
      <w:r>
        <w:rPr>
          <w:b/>
          <w:u w:val="single"/>
        </w:rPr>
        <w:t>733881</w:t>
      </w:r>
    </w:p>
    <w:p>
      <w:r>
        <w:t>Idioti, fašisti in interesi tihotapcev “prebežnikov” https://t.co/BIuwyZI7s4</w:t>
      </w:r>
    </w:p>
    <w:p>
      <w:r>
        <w:rPr>
          <w:b/>
          <w:u w:val="single"/>
        </w:rPr>
        <w:t>733882</w:t>
      </w:r>
    </w:p>
    <w:p>
      <w:r>
        <w:t>Prava influenserka se fotka med palmami v rastlinjaku in pošlje lepe pozdrave iz eksotičnih krajev. #jao</w:t>
      </w:r>
    </w:p>
    <w:p>
      <w:r>
        <w:rPr>
          <w:b/>
          <w:u w:val="single"/>
        </w:rPr>
        <w:t>733883</w:t>
      </w:r>
    </w:p>
    <w:p>
      <w:r>
        <w:t>@BozidarBiscan @LeskovecNot Kapital..., hm, kaj pa, če ju rukne en kapitalni zamorc? #temeidileme</w:t>
      </w:r>
    </w:p>
    <w:p>
      <w:r>
        <w:rPr>
          <w:b/>
          <w:u w:val="single"/>
        </w:rPr>
        <w:t>733884</w:t>
      </w:r>
    </w:p>
    <w:p>
      <w:r>
        <w:t>@TinoMamic Se slovnično popravljam ! Pšenica ljuljka ne integrira. Skrben gospodar jo odstrani. Vse dobro !</w:t>
      </w:r>
    </w:p>
    <w:p>
      <w:r>
        <w:rPr>
          <w:b/>
          <w:u w:val="single"/>
        </w:rPr>
        <w:t>733885</w:t>
      </w:r>
    </w:p>
    <w:p>
      <w:r>
        <w:t>@yrennia1 @Je_rca p.s. kaj je to eno sranje yrenia.yana? Potomka kerga komunističnega hudiča si pa ti?</w:t>
      </w:r>
    </w:p>
    <w:p>
      <w:r>
        <w:rPr>
          <w:b/>
          <w:u w:val="single"/>
        </w:rPr>
        <w:t>733886</w:t>
      </w:r>
    </w:p>
    <w:p>
      <w:r>
        <w:t>@teodor05482135 Nerealni optimisti, #karneki. To je #zamegljevanje, javil se bo obstoječi v.d. Bomo videli, če napoved drži.</w:t>
      </w:r>
    </w:p>
    <w:p>
      <w:r>
        <w:rPr>
          <w:b/>
          <w:u w:val="single"/>
        </w:rPr>
        <w:t>733887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733888</w:t>
      </w:r>
    </w:p>
    <w:p>
      <w:r>
        <w:t>@5er_peter @KatarinaDbr Koromač / janež in mladi sir, recimo, v pečici je za vse prste oblizniti. Brez mesa komot ob tej kombinaciji.</w:t>
      </w:r>
    </w:p>
    <w:p>
      <w:r>
        <w:rPr>
          <w:b/>
          <w:u w:val="single"/>
        </w:rPr>
        <w:t>733889</w:t>
      </w:r>
    </w:p>
    <w:p>
      <w:r>
        <w:t>@petrasovdat Torej pravite, da davkoplačevalci tokrat te traparije ne bomo subvencionirali z davki?</w:t>
        <w:br/>
        <w:t>Da bomo plačali samo z dražjo elektriko?</w:t>
      </w:r>
    </w:p>
    <w:p>
      <w:r>
        <w:rPr>
          <w:b/>
          <w:u w:val="single"/>
        </w:rPr>
        <w:t>733890</w:t>
      </w:r>
    </w:p>
    <w:p>
      <w:r>
        <w:t xml:space="preserve">@KatarinaDbr Katastrofa so. Pa vse jim je težko. </w:t>
        <w:br/>
        <w:t>Še dobro, da imam potrdilo o vracilu.</w:t>
      </w:r>
    </w:p>
    <w:p>
      <w:r>
        <w:rPr>
          <w:b/>
          <w:u w:val="single"/>
        </w:rPr>
        <w:t>733891</w:t>
      </w:r>
    </w:p>
    <w:p>
      <w:r>
        <w:t>@miss0MFGspot Vsaj no tak čudak ko naša.  Smejala se ji je nazadnje...nerodno mi je blo</w:t>
      </w:r>
    </w:p>
    <w:p>
      <w:r>
        <w:rPr>
          <w:b/>
          <w:u w:val="single"/>
        </w:rPr>
        <w:t>733892</w:t>
      </w:r>
    </w:p>
    <w:p>
      <w:r>
        <w:t>V petih minuta se 5 dodatnih pacientov za napotnice oz. recepte ter en padalec, ki ne spada v nic od tega.</w:t>
      </w:r>
    </w:p>
    <w:p>
      <w:r>
        <w:rPr>
          <w:b/>
          <w:u w:val="single"/>
        </w:rPr>
        <w:t>733893</w:t>
      </w:r>
    </w:p>
    <w:p>
      <w:r>
        <w:t>@boriscipot1 @MilanZver Vidite tako se delajo pravi politiki, ne pa zahojeno županovanje 😉</w:t>
      </w:r>
    </w:p>
    <w:p>
      <w:r>
        <w:rPr>
          <w:b/>
          <w:u w:val="single"/>
        </w:rPr>
        <w:t>733894</w:t>
      </w:r>
    </w:p>
    <w:p>
      <w:r>
        <w:t>“Če grem v trafiko po cigarete in če mi vrnejo cente nazaj, potem pol leta ne grem več v to trafiko.” #qotd #bakerhater</w:t>
      </w:r>
    </w:p>
    <w:p>
      <w:r>
        <w:rPr>
          <w:b/>
          <w:u w:val="single"/>
        </w:rPr>
        <w:t>733895</w:t>
      </w:r>
    </w:p>
    <w:p>
      <w:r>
        <w:t>@Nika_Per @Kriminiblog Pa v parku imamo sovo🦉, danes pa sem na ograji videla jastreba loviti vrabce.</w:t>
      </w:r>
    </w:p>
    <w:p>
      <w:r>
        <w:rPr>
          <w:b/>
          <w:u w:val="single"/>
        </w:rPr>
        <w:t>733896</w:t>
      </w:r>
    </w:p>
    <w:p>
      <w:r>
        <w:t>Zvečer vstopi kobilica, zjutraj je bla pajkova, oba pa moja. Jebat ga, jači tlači.</w:t>
      </w:r>
    </w:p>
    <w:p>
      <w:r>
        <w:rPr>
          <w:b/>
          <w:u w:val="single"/>
        </w:rPr>
        <w:t>733897</w:t>
      </w:r>
    </w:p>
    <w:p>
      <w:r>
        <w:t>@ZmagoPlemeniti Zmagec ti si odpika svojo neslavno kariero po domače odjebi dvoličnež!</w:t>
      </w:r>
    </w:p>
    <w:p>
      <w:r>
        <w:rPr>
          <w:b/>
          <w:u w:val="single"/>
        </w:rPr>
        <w:t>733898</w:t>
      </w:r>
    </w:p>
    <w:p>
      <w:r>
        <w:t>@Pertinacal Jaz bi zanalšč poscal vse pokrove, pa naj upravičijo odstranitev pisoarjev. Tepci!</w:t>
        <w:br/>
        <w:t>Pa ti nam krojijo usodo. Kam gremo mi??</w:t>
      </w:r>
    </w:p>
    <w:p>
      <w:r>
        <w:rPr>
          <w:b/>
          <w:u w:val="single"/>
        </w:rPr>
        <w:t>733899</w:t>
      </w:r>
    </w:p>
    <w:p>
      <w:r>
        <w:t>@ModernaKmetica Šola v nasem mestu ima to ob 16h in je hudo, vsi so skulirani, nobemu se ne mudi in je res fajn :)</w:t>
      </w:r>
    </w:p>
    <w:p>
      <w:r>
        <w:rPr>
          <w:b/>
          <w:u w:val="single"/>
        </w:rPr>
        <w:t>733900</w:t>
      </w:r>
    </w:p>
    <w:p>
      <w:r>
        <w:t>@Primoz_Kovacic Zakaj se Branko tako široko smeji? Ker je poceni za državo... #butl</w:t>
      </w:r>
    </w:p>
    <w:p>
      <w:r>
        <w:rPr>
          <w:b/>
          <w:u w:val="single"/>
        </w:rPr>
        <w:t>733901</w:t>
      </w:r>
    </w:p>
    <w:p>
      <w:r>
        <w:t>Včasih so moški skakali čez plot s tajnicami, zadnje čase pa bolj s kelnarcami.</w:t>
      </w:r>
    </w:p>
    <w:p>
      <w:r>
        <w:rPr>
          <w:b/>
          <w:u w:val="single"/>
        </w:rPr>
        <w:t>733902</w:t>
      </w:r>
    </w:p>
    <w:p>
      <w:r>
        <w:t>Jame polne človeških trupel: Fojbe komunističnih zločinov na slovenski strani meje https://t.co/kF2X2qxhqH</w:t>
      </w:r>
    </w:p>
    <w:p>
      <w:r>
        <w:rPr>
          <w:b/>
          <w:u w:val="single"/>
        </w:rPr>
        <w:t>733903</w:t>
      </w:r>
    </w:p>
    <w:p>
      <w:r>
        <w:t>Zapestnica na črni vrvici z obeskom v srebrni barvi z napisom DOG PERSON ("pasji človek"). Obseg se regulira,... https://t.co/5MYpLKKlF7</w:t>
      </w:r>
    </w:p>
    <w:p>
      <w:r>
        <w:rPr>
          <w:b/>
          <w:u w:val="single"/>
        </w:rPr>
        <w:t>733904</w:t>
      </w:r>
    </w:p>
    <w:p>
      <w:r>
        <w:t>Fakimg dve uri z Lj https://t.co/F3lEEiY3Gd nazaj!!!! Bemti svet,folk,pokvarjene kurete,pa use,kr je se tacga!! #razpizdenadoamena</w:t>
      </w:r>
    </w:p>
    <w:p>
      <w:r>
        <w:rPr>
          <w:b/>
          <w:u w:val="single"/>
        </w:rPr>
        <w:t>733905</w:t>
      </w:r>
    </w:p>
    <w:p>
      <w:r>
        <w:t>Artičoke odlične za preprečevanje zamaščenih jeter https://t.co/AFiMACYivy https://t.co/RwEpeFEaLa</w:t>
      </w:r>
    </w:p>
    <w:p>
      <w:r>
        <w:rPr>
          <w:b/>
          <w:u w:val="single"/>
        </w:rPr>
        <w:t>733906</w:t>
      </w:r>
    </w:p>
    <w:p>
      <w:r>
        <w:t>@apocalypsemaan Ta tcoj poskus nekako ne naredi nobenega vrisa razen poskusa trolanja. So sad.</w:t>
      </w:r>
    </w:p>
    <w:p>
      <w:r>
        <w:rPr>
          <w:b/>
          <w:u w:val="single"/>
        </w:rPr>
        <w:t>733907</w:t>
      </w:r>
    </w:p>
    <w:p>
      <w:r>
        <w:t>Rupnik pred zadnjo etapo v rdeči majici #prvaetapa - via @prijavim_se https://t.co/1qHJyOaLI0</w:t>
      </w:r>
    </w:p>
    <w:p>
      <w:r>
        <w:rPr>
          <w:b/>
          <w:u w:val="single"/>
        </w:rPr>
        <w:t>733908</w:t>
      </w:r>
    </w:p>
    <w:p>
      <w:r>
        <w:t>Res me veseli, ko iz mojega priimka zaveje južnjaški pridih. Škoda, ker niste uspeli zaznali italianskih. #scopaz https://t.co/NGX6J9CF5O</w:t>
      </w:r>
    </w:p>
    <w:p>
      <w:r>
        <w:rPr>
          <w:b/>
          <w:u w:val="single"/>
        </w:rPr>
        <w:t>733909</w:t>
      </w:r>
    </w:p>
    <w:p>
      <w:r>
        <w:t>tudi dojenčki v iškem vintgarju ki so jih pomorili partizani, so bili izdajalci ? https://t.co/895YttIR3I</w:t>
      </w:r>
    </w:p>
    <w:p>
      <w:r>
        <w:rPr>
          <w:b/>
          <w:u w:val="single"/>
        </w:rPr>
        <w:t>733910</w:t>
      </w:r>
    </w:p>
    <w:p>
      <w:r>
        <w:t>Gasilci odprli stanovanje, notri pa dve mrtvi osebi https://t.co/gigqkX4XIS https://t.co/hGpnlmrWgg</w:t>
      </w:r>
    </w:p>
    <w:p>
      <w:r>
        <w:rPr>
          <w:b/>
          <w:u w:val="single"/>
        </w:rPr>
        <w:t>733911</w:t>
      </w:r>
    </w:p>
    <w:p>
      <w:r>
        <w:t>@MiroCerar @vladaRS Kok ste smešni...! A res sami sebi verjamete??? Ker jaz vam ne, postlali ste si super, folk pa v vedno večji godlji...</w:t>
      </w:r>
    </w:p>
    <w:p>
      <w:r>
        <w:rPr>
          <w:b/>
          <w:u w:val="single"/>
        </w:rPr>
        <w:t>733912</w:t>
      </w:r>
    </w:p>
    <w:p>
      <w:r>
        <w:t>Podiatrist so prevedli kot pediater. #InvestigationDiscovery https://t.co/aEqdr99fXA</w:t>
      </w:r>
    </w:p>
    <w:p>
      <w:r>
        <w:rPr>
          <w:b/>
          <w:u w:val="single"/>
        </w:rPr>
        <w:t>733913</w:t>
      </w:r>
    </w:p>
    <w:p>
      <w:r>
        <w:t>@SZagorc @Svarun_K Vse stoji samo zaradi riti posameznikov, ki ne morejo na delo brez svojega pleha!</w:t>
      </w:r>
    </w:p>
    <w:p>
      <w:r>
        <w:rPr>
          <w:b/>
          <w:u w:val="single"/>
        </w:rPr>
        <w:t>733914</w:t>
      </w:r>
    </w:p>
    <w:p>
      <w:r>
        <w:t>@crico111 Če bodo še drek mešali, bo prišla resnica o KI na dan, zato smatraj zadevo za zaključeno.</w:t>
      </w:r>
    </w:p>
    <w:p>
      <w:r>
        <w:rPr>
          <w:b/>
          <w:u w:val="single"/>
        </w:rPr>
        <w:t>733915</w:t>
      </w:r>
    </w:p>
    <w:p>
      <w:r>
        <w:t>Prodajalki na ljubo navlečem nase nadbožansko dizajnersko čipkasto obleko. Pogledam price tag. Faaaaaaaak. https://t.co/Gi7XsISDT1</w:t>
      </w:r>
    </w:p>
    <w:p>
      <w:r>
        <w:rPr>
          <w:b/>
          <w:u w:val="single"/>
        </w:rPr>
        <w:t>733916</w:t>
      </w:r>
    </w:p>
    <w:p>
      <w:r>
        <w:t>Iz Objektiva: Starši v pehanju za popolnim, uspešnim in srečnim otrokom http://www.dnevnik.si/objektiv/v_objektivu/1042393985</w:t>
      </w:r>
    </w:p>
    <w:p>
      <w:r>
        <w:rPr>
          <w:b/>
          <w:u w:val="single"/>
        </w:rPr>
        <w:t>733917</w:t>
      </w:r>
    </w:p>
    <w:p>
      <w:r>
        <w:t>@DRprlek @Agathung Ja. To so te majice, ku te že ob prvi kaplji dežja spremenijo v smrkca.</w:t>
      </w:r>
    </w:p>
    <w:p>
      <w:r>
        <w:rPr>
          <w:b/>
          <w:u w:val="single"/>
        </w:rPr>
        <w:t>733918</w:t>
      </w:r>
    </w:p>
    <w:p>
      <w:r>
        <w:t xml:space="preserve">@janez_dolenc @Jaka__Dolinar @RomanVodeb ko patološki narcis #preučuje patološkega narcisa #tito </w:t>
        <w:br/>
        <w:t>#psiho levak @RomanVodeb 👥</w:t>
      </w:r>
    </w:p>
    <w:p>
      <w:r>
        <w:rPr>
          <w:b/>
          <w:u w:val="single"/>
        </w:rPr>
        <w:t>733919</w:t>
      </w:r>
    </w:p>
    <w:p>
      <w:r>
        <w:t>Traven in Slak ponovno uporabljata javno TV za zgagarjenje proti vladi. Taka odaja nima nikakrsne stvarne vrednosti.</w:t>
      </w:r>
    </w:p>
    <w:p>
      <w:r>
        <w:rPr>
          <w:b/>
          <w:u w:val="single"/>
        </w:rPr>
        <w:t>733920</w:t>
      </w:r>
    </w:p>
    <w:p>
      <w:r>
        <w:t>@AlanOrlic Meni se zdi, da so se ta druzbena omrezja cist izrodila. Bila so dobra ideja dokler niso uleteli oglasevalci...</w:t>
      </w:r>
    </w:p>
    <w:p>
      <w:r>
        <w:rPr>
          <w:b/>
          <w:u w:val="single"/>
        </w:rPr>
        <w:t>733921</w:t>
      </w:r>
    </w:p>
    <w:p>
      <w:r>
        <w:t>Napad v Manchestru. Izredne novice ob 12.00 in 14.30. #poptv https://t.co/EZHNI9jMhj</w:t>
      </w:r>
    </w:p>
    <w:p>
      <w:r>
        <w:rPr>
          <w:b/>
          <w:u w:val="single"/>
        </w:rPr>
        <w:t>733922</w:t>
      </w:r>
    </w:p>
    <w:p>
      <w:r>
        <w:t>@Tevilevi @petarmarkovic45 @majsanom @JJansaSDS To so vladarji sveta. Glede kako desnićarji molčijo.</w:t>
      </w:r>
    </w:p>
    <w:p>
      <w:r>
        <w:rPr>
          <w:b/>
          <w:u w:val="single"/>
        </w:rPr>
        <w:t>733923</w:t>
      </w:r>
    </w:p>
    <w:p>
      <w:r>
        <w:t>Ko že misliš, da ima nekdo spucano glavo tukaj na TW pritisne en twitt, ki je samo za bruhat 🤦‍♂️🤦‍♂️🤦‍♂️🤦‍♂️🤦‍♂️</w:t>
      </w:r>
    </w:p>
    <w:p>
      <w:r>
        <w:rPr>
          <w:b/>
          <w:u w:val="single"/>
        </w:rPr>
        <w:t>733924</w:t>
      </w:r>
    </w:p>
    <w:p>
      <w:r>
        <w:t>@matjaztrost @DKosir7 Točno tako. In ob morebitnem porazu v 1/8 finala bi bilo še nadaljnje taktiziranje ob pogledu nazaj bedarija.</w:t>
      </w:r>
    </w:p>
    <w:p>
      <w:r>
        <w:rPr>
          <w:b/>
          <w:u w:val="single"/>
        </w:rPr>
        <w:t>733925</w:t>
      </w:r>
    </w:p>
    <w:p>
      <w:r>
        <w:t>HOTEL SLON V LJ</w:t>
        <w:br/>
        <w:t>Zakaj so po bratomorno vojni komunisti oziroma UDB imeli za center simbolični tref SDV -UDB https://t.co/d1yV5PHyPd</w:t>
      </w:r>
    </w:p>
    <w:p>
      <w:r>
        <w:rPr>
          <w:b/>
          <w:u w:val="single"/>
        </w:rPr>
        <w:t>733926</w:t>
      </w:r>
    </w:p>
    <w:p>
      <w:r>
        <w:t>@Goran_Dragic Goran, ce bi favsijo prodajali, bi Slovenci bili bogat narod. Uzivajte z druzino v vsakem euru ali dolarju. Legenda in vzor.</w:t>
      </w:r>
    </w:p>
    <w:p>
      <w:r>
        <w:rPr>
          <w:b/>
          <w:u w:val="single"/>
        </w:rPr>
        <w:t>733927</w:t>
      </w:r>
    </w:p>
    <w:p>
      <w:r>
        <w:t>@darkob Defibrilator je za stranke, ki jih rukne infarkt v tem stresnem, grozečem okolju.</w:t>
      </w:r>
    </w:p>
    <w:p>
      <w:r>
        <w:rPr>
          <w:b/>
          <w:u w:val="single"/>
        </w:rPr>
        <w:t>733928</w:t>
      </w:r>
    </w:p>
    <w:p>
      <w:r>
        <w:t>@Bojana61654450 @mcanzutti da se mi gobec vžge? rad imam rahlo pekoče jedi samo v vročini te pa verjetno zažge na polno</w:t>
      </w:r>
    </w:p>
    <w:p>
      <w:r>
        <w:rPr>
          <w:b/>
          <w:u w:val="single"/>
        </w:rPr>
        <w:t>733929</w:t>
      </w:r>
    </w:p>
    <w:p>
      <w:r>
        <w:t>@jozesket68 @StrankaSMC Kosilo je bilo požgano do pepela pred 2014, zdaj je bilo treba pač na novo pristaviti na šporget</w:t>
      </w:r>
    </w:p>
    <w:p>
      <w:r>
        <w:rPr>
          <w:b/>
          <w:u w:val="single"/>
        </w:rPr>
        <w:t>733930</w:t>
      </w:r>
    </w:p>
    <w:p>
      <w:r>
        <w:t>PALHARTINGER - izpraševalka (ustava, izpitna vprašanja) https://t.co/q0Eb50Pogv #mladiucitelj #ucitelj</w:t>
      </w:r>
    </w:p>
    <w:p>
      <w:r>
        <w:rPr>
          <w:b/>
          <w:u w:val="single"/>
        </w:rPr>
        <w:t>733931</w:t>
      </w:r>
    </w:p>
    <w:p>
      <w:r>
        <w:t>Ura v avtu se spet ni sama prestavila.</w:t>
        <w:br/>
        <w:t>Sem se eno uro vzvratno vozil in zdaj kaže prav.</w:t>
      </w:r>
    </w:p>
    <w:p>
      <w:r>
        <w:rPr>
          <w:b/>
          <w:u w:val="single"/>
        </w:rPr>
        <w:t>733932</w:t>
      </w:r>
    </w:p>
    <w:p>
      <w:r>
        <w:t>@roman8148 @MzeeMbaya @galar Ti je rdeča nit padla v varikino? Pogovarjamo se o zaščitenem območju za čiste Slovence.</w:t>
      </w:r>
    </w:p>
    <w:p>
      <w:r>
        <w:rPr>
          <w:b/>
          <w:u w:val="single"/>
        </w:rPr>
        <w:t>733933</w:t>
      </w:r>
    </w:p>
    <w:p>
      <w:r>
        <w:t>Ko sem kupoval vino kot srednješolec, so prodajalke preverjale mojo starost; ko ga kupujem kot odrasel snob, preverjam starost vina jaz.</w:t>
      </w:r>
    </w:p>
    <w:p>
      <w:r>
        <w:rPr>
          <w:b/>
          <w:u w:val="single"/>
        </w:rPr>
        <w:t>733934</w:t>
      </w:r>
    </w:p>
    <w:p>
      <w:r>
        <w:t>@policija_si @sarecmarjan @vladaRS Kaj pa izjave za medije pripadnikov teh straž, da so streljali z rafali? Se to preiskuje?</w:t>
      </w:r>
    </w:p>
    <w:p>
      <w:r>
        <w:rPr>
          <w:b/>
          <w:u w:val="single"/>
        </w:rPr>
        <w:t>733935</w:t>
      </w:r>
    </w:p>
    <w:p>
      <w:r>
        <w:t>Rdeči fašisti. V normalnih državah bi jih prepovedali tako kot Hitlerjance, pri nas so na oblasti se 70 let... https://t.co/BGkj2VRKZl</w:t>
      </w:r>
    </w:p>
    <w:p>
      <w:r>
        <w:rPr>
          <w:b/>
          <w:u w:val="single"/>
        </w:rPr>
        <w:t>733936</w:t>
      </w:r>
    </w:p>
    <w:p>
      <w:r>
        <w:t>letos bom 63</w:t>
        <w:br/>
        <w:t>to ni tako malo</w:t>
        <w:br/>
        <w:t>naposlušal sem se neumnosti v svojem življenju u božjo mater</w:t>
        <w:br/>
        <w:br/>
        <w:t>največ od pametnih ljudi</w:t>
      </w:r>
    </w:p>
    <w:p>
      <w:r>
        <w:rPr>
          <w:b/>
          <w:u w:val="single"/>
        </w:rPr>
        <w:t>733937</w:t>
      </w:r>
    </w:p>
    <w:p>
      <w:r>
        <w:t>@tiskraba Fak, yaj res, še ta obstaja. Kartonasti wc papir. Po mojem ga niso imeli v trgovini. Drugače bi ga verjetno kupila.</w:t>
      </w:r>
    </w:p>
    <w:p>
      <w:r>
        <w:rPr>
          <w:b/>
          <w:u w:val="single"/>
        </w:rPr>
        <w:t>733938</w:t>
      </w:r>
    </w:p>
    <w:p>
      <w:r>
        <w:t>@JurePoglajen @drzavljanisveta @zajc_si Pa še rdečo zvezdo ne pozabi narisati na tablico.</w:t>
      </w:r>
    </w:p>
    <w:p>
      <w:r>
        <w:rPr>
          <w:b/>
          <w:u w:val="single"/>
        </w:rPr>
        <w:t>733939</w:t>
      </w:r>
    </w:p>
    <w:p>
      <w:r>
        <w:t>@lektoricna @SpletnaMladina Moj pametni telefon se ne zna dobro sklanjati.  "Andraža" bi bilo pravilno.</w:t>
      </w:r>
    </w:p>
    <w:p>
      <w:r>
        <w:rPr>
          <w:b/>
          <w:u w:val="single"/>
        </w:rPr>
        <w:t>733940</w:t>
      </w:r>
    </w:p>
    <w:p>
      <w:r>
        <w:t>A lahko prosim nehajo updejtat kamer na računalnikih? Na 4K zaslonih se že vidi prah na policah za mano. NOT COOL.</w:t>
      </w:r>
    </w:p>
    <w:p>
      <w:r>
        <w:rPr>
          <w:b/>
          <w:u w:val="single"/>
        </w:rPr>
        <w:t>733941</w:t>
      </w:r>
    </w:p>
    <w:p>
      <w:r>
        <w:t>Eden najbolj znanih stigmatikov našega časa je bil gotovo kapucin sv. Pij iz Pietrelcine https://t.co/vAARxv37Ai</w:t>
      </w:r>
    </w:p>
    <w:p>
      <w:r>
        <w:rPr>
          <w:b/>
          <w:u w:val="single"/>
        </w:rPr>
        <w:t>733942</w:t>
      </w:r>
    </w:p>
    <w:p>
      <w:r>
        <w:t>@SovicBoris In kogeneracija toplote iz čistih virov (jedrska, geotermalna). Poleg elektrike človeštvo potrebuje veliko toplote.</w:t>
      </w:r>
    </w:p>
    <w:p>
      <w:r>
        <w:rPr>
          <w:b/>
          <w:u w:val="single"/>
        </w:rPr>
        <w:t>733943</w:t>
      </w:r>
    </w:p>
    <w:p>
      <w:r>
        <w:t>Aretirani navijači, ki so zažigali srbske izdelke na Kosovu</w:t>
        <w:br/>
        <w:t>https://t.co/4k2KSf6XPa</w:t>
      </w:r>
    </w:p>
    <w:p>
      <w:r>
        <w:rPr>
          <w:b/>
          <w:u w:val="single"/>
        </w:rPr>
        <w:t>733944</w:t>
      </w:r>
    </w:p>
    <w:p>
      <w:r>
        <w:t xml:space="preserve">@dzey_89 @duledoz Tu in zdaj. Brez kalkulacij. To je šport. </w:t>
        <w:br/>
        <w:br/>
        <w:t>(Pošteni šport, ki živi v moji glavi.)</w:t>
      </w:r>
    </w:p>
    <w:p>
      <w:r>
        <w:rPr>
          <w:b/>
          <w:u w:val="single"/>
        </w:rPr>
        <w:t>733945</w:t>
      </w:r>
    </w:p>
    <w:p>
      <w:r>
        <w:t xml:space="preserve">Radar pri arburetumu na začetku Ižanke. </w:t>
        <w:br/>
        <w:t>Ko ga vidite je mnogo prepozno.</w:t>
        <w:br/>
        <w:t>Po pamet!</w:t>
      </w:r>
    </w:p>
    <w:p>
      <w:r>
        <w:rPr>
          <w:b/>
          <w:u w:val="single"/>
        </w:rPr>
        <w:t>733946</w:t>
      </w:r>
    </w:p>
    <w:p>
      <w:r>
        <w:t>V Mariboru uspešno deaktivirali še drugo bombo, oglasila se je sirena za konec nevarnosti.</w:t>
        <w:br/>
        <w:t>https://t.co/8hQWEGIdRE</w:t>
      </w:r>
    </w:p>
    <w:p>
      <w:r>
        <w:rPr>
          <w:b/>
          <w:u w:val="single"/>
        </w:rPr>
        <w:t>733947</w:t>
      </w:r>
    </w:p>
    <w:p>
      <w:r>
        <w:t>@ZigaTurk Zakaj naj bi to karkoli sprozilo? Tudi zenske so laho lepe ali grde.</w:t>
      </w:r>
    </w:p>
    <w:p>
      <w:r>
        <w:rPr>
          <w:b/>
          <w:u w:val="single"/>
        </w:rPr>
        <w:t>733948</w:t>
      </w:r>
    </w:p>
    <w:p>
      <w:r>
        <w:t>@KilgoreSH5 Janša je bil hujši komunist od Kučana, Kardelja, Kidriča in Tita. https://t.co/TKqKxlt8v5</w:t>
      </w:r>
    </w:p>
    <w:p>
      <w:r>
        <w:rPr>
          <w:b/>
          <w:u w:val="single"/>
        </w:rPr>
        <w:t>733949</w:t>
      </w:r>
    </w:p>
    <w:p>
      <w:r>
        <w:t xml:space="preserve">@istrskapanda po praznikih pa vsi k zdravniku merit cuker, mast in pritisk. </w:t>
        <w:br/>
        <w:t>ps ostanke jest bsaj teden dni</w:t>
      </w:r>
    </w:p>
    <w:p>
      <w:r>
        <w:rPr>
          <w:b/>
          <w:u w:val="single"/>
        </w:rPr>
        <w:t>733950</w:t>
      </w:r>
    </w:p>
    <w:p>
      <w:r>
        <w:t>@Libertarec Bitka na Neretvi ali Sutjeska, ena od teh dveh risank, sekcija tifusarji.</w:t>
      </w:r>
    </w:p>
    <w:p>
      <w:r>
        <w:rPr>
          <w:b/>
          <w:u w:val="single"/>
        </w:rPr>
        <w:t>733951</w:t>
      </w:r>
    </w:p>
    <w:p>
      <w:r>
        <w:t>So varnostni problem!! Nobene discipline nimajo,izjemno predrzni :vožnja čez prehod za pešce,voznja po pločnikih!! https://t.co/LfKx8hXlFN</w:t>
      </w:r>
    </w:p>
    <w:p>
      <w:r>
        <w:rPr>
          <w:b/>
          <w:u w:val="single"/>
        </w:rPr>
        <w:t>733952</w:t>
      </w:r>
    </w:p>
    <w:p>
      <w:r>
        <w:t>Končno spet nekaj globalnega segrevanja. In ogljikov dioksid nam zastruplja zrak (nekaj znanstvenih dejstev) https://t.co/EGMapjTHVo</w:t>
      </w:r>
    </w:p>
    <w:p>
      <w:r>
        <w:rPr>
          <w:b/>
          <w:u w:val="single"/>
        </w:rPr>
        <w:t>733953</w:t>
      </w:r>
    </w:p>
    <w:p>
      <w:r>
        <w:t>BREAKING: 95,5% prebivalcev Krima banditskih komunajzarjev, piše Erlah v svoji novi kolumni.</w:t>
      </w:r>
    </w:p>
    <w:p>
      <w:r>
        <w:rPr>
          <w:b/>
          <w:u w:val="single"/>
        </w:rPr>
        <w:t>733954</w:t>
      </w:r>
    </w:p>
    <w:p>
      <w:r>
        <w:t>#Zaslon LENOVO LT2452p, #LENOVO, #Računalniki | Monitorji #MEGABITE - #računalniki in #računalniška #oprema. https://t.co/GvqGHh7kVH</w:t>
      </w:r>
    </w:p>
    <w:p>
      <w:r>
        <w:rPr>
          <w:b/>
          <w:u w:val="single"/>
        </w:rPr>
        <w:t>733955</w:t>
      </w:r>
    </w:p>
    <w:p>
      <w:r>
        <w:t>@petra_jansa @blagovestGB Tisti, ki ga tvitajo, retvitajo in lajkajo... To ignore him!!!</w:t>
      </w:r>
    </w:p>
    <w:p>
      <w:r>
        <w:rPr>
          <w:b/>
          <w:u w:val="single"/>
        </w:rPr>
        <w:t>733956</w:t>
      </w:r>
    </w:p>
    <w:p>
      <w:r>
        <w:t>Levica prodaja državne banke in niža davke ❤️ Jih je končno srečala pamet :) Res lep dan državnosti 🇸🇮 https://t.co/7naGNeWNIM</w:t>
      </w:r>
    </w:p>
    <w:p>
      <w:r>
        <w:rPr>
          <w:b/>
          <w:u w:val="single"/>
        </w:rPr>
        <w:t>733957</w:t>
      </w:r>
    </w:p>
    <w:p>
      <w:r>
        <w:t>@vladislavbajec @FrenkMate Vsakokrat, ko jim argumentov zmanjka ,se na vejice spravijo ali pa blatijo.#komisrbjanska deca</w:t>
      </w:r>
    </w:p>
    <w:p>
      <w:r>
        <w:rPr>
          <w:b/>
          <w:u w:val="single"/>
        </w:rPr>
        <w:t>733958</w:t>
      </w:r>
    </w:p>
    <w:p>
      <w:r>
        <w:t>(FOTO) V New Yorku mrtvi, bil je teroristični napad, pravi župan https://t.co/mXngXEZRYw</w:t>
      </w:r>
    </w:p>
    <w:p>
      <w:r>
        <w:rPr>
          <w:b/>
          <w:u w:val="single"/>
        </w:rPr>
        <w:t>733959</w:t>
      </w:r>
    </w:p>
    <w:p>
      <w:r>
        <w:t>Ups 🙄 retvital me je - zakrknjen mozgan je bil misljen kot joke, zdaj pa ne vem vec... https://t.co/vT6SjXN3Te</w:t>
      </w:r>
    </w:p>
    <w:p>
      <w:r>
        <w:rPr>
          <w:b/>
          <w:u w:val="single"/>
        </w:rPr>
        <w:t>733960</w:t>
      </w:r>
    </w:p>
    <w:p>
      <w:r>
        <w:t>Hotelska državna lastniška pretumbacija je prezahtevna materija, zato lažje razumljivi sendviči in zapori pridejo prav.</w:t>
      </w:r>
    </w:p>
    <w:p>
      <w:r>
        <w:rPr>
          <w:b/>
          <w:u w:val="single"/>
        </w:rPr>
        <w:t>733961</w:t>
      </w:r>
    </w:p>
    <w:p>
      <w:r>
        <w:t>Štirje spuščeni psi, spor med mamo in hčerko, smrtna gorska nesreča … https://t.co/6GRbhMO7M5 via @portal_os</w:t>
      </w:r>
    </w:p>
    <w:p>
      <w:r>
        <w:rPr>
          <w:b/>
          <w:u w:val="single"/>
        </w:rPr>
        <w:t>733962</w:t>
      </w:r>
    </w:p>
    <w:p>
      <w:r>
        <w:t>@PStendler @DomovinaBog @JJansaSDS @NovaSlovenija Meni se zdi pa neokusno razpošiljati take slike!</w:t>
      </w:r>
    </w:p>
    <w:p>
      <w:r>
        <w:rPr>
          <w:b/>
          <w:u w:val="single"/>
        </w:rPr>
        <w:t>733963</w:t>
      </w:r>
    </w:p>
    <w:p>
      <w:r>
        <w:t>@KLaznik @jezandr4 Sem že ropotala skozi okno...So šli iz terase v hišo...galamo slišim vseeno, ker so me ziritirali...</w:t>
      </w:r>
    </w:p>
    <w:p>
      <w:r>
        <w:rPr>
          <w:b/>
          <w:u w:val="single"/>
        </w:rPr>
        <w:t>733964</w:t>
      </w:r>
    </w:p>
    <w:p>
      <w:r>
        <w:t>@petrasovdat Jaz mam služben telefon. Ko it oddelek iz centrale pošlje mail, da lahk apdejtamo, pol šele apdejtamo. #OrdnungUndDisziplin</w:t>
      </w:r>
    </w:p>
    <w:p>
      <w:r>
        <w:rPr>
          <w:b/>
          <w:u w:val="single"/>
        </w:rPr>
        <w:t>733965</w:t>
      </w:r>
    </w:p>
    <w:p>
      <w:r>
        <w:t>@petracj Seveda. Ta pravi levičarji si ne dovolijo donacij, pač pa enostavno nacionalizirajo. Vpraši @strankalevica.</w:t>
      </w:r>
    </w:p>
    <w:p>
      <w:r>
        <w:rPr>
          <w:b/>
          <w:u w:val="single"/>
        </w:rPr>
        <w:t>733966</w:t>
      </w:r>
    </w:p>
    <w:p>
      <w:r>
        <w:t>Medtem ko se Slovenija pajdaši s Putinom, ZDA hrvaški vojski donirale za milijon evrov mehanizacije! https://t.co/BErEy9rRCC via @Nova24TV</w:t>
      </w:r>
    </w:p>
    <w:p>
      <w:r>
        <w:rPr>
          <w:b/>
          <w:u w:val="single"/>
        </w:rPr>
        <w:t>733967</w:t>
      </w:r>
    </w:p>
    <w:p>
      <w:r>
        <w:t>@BozoPredalic Navadno ljudje vedo kje jih s kombiji vozijo policija pa ne oz. stran gleda. Dogovor!!</w:t>
      </w:r>
    </w:p>
    <w:p>
      <w:r>
        <w:rPr>
          <w:b/>
          <w:u w:val="single"/>
        </w:rPr>
        <w:t>733968</w:t>
      </w:r>
    </w:p>
    <w:p>
      <w:r>
        <w:t>Tako notranja kot zunanja politika Slovenije je nesposobna, ...! https://t.co/EqqFBmIXp4</w:t>
      </w:r>
    </w:p>
    <w:p>
      <w:r>
        <w:rPr>
          <w:b/>
          <w:u w:val="single"/>
        </w:rPr>
        <w:t>733969</w:t>
      </w:r>
    </w:p>
    <w:p>
      <w:r>
        <w:t>ježek teka, teka in se razpaca... #naredimo_temu_konec https://t.co/NQ78CqU5Zg</w:t>
      </w:r>
    </w:p>
    <w:p>
      <w:r>
        <w:rPr>
          <w:b/>
          <w:u w:val="single"/>
        </w:rPr>
        <w:t>733970</w:t>
      </w:r>
    </w:p>
    <w:p>
      <w:r>
        <w:t>@Nebodigatreba2 @luksuz @jnzcglrkrlj @strankaSD @JernejPikalo res. tu gre za zavestno manipulacijo</w:t>
      </w:r>
    </w:p>
    <w:p>
      <w:r>
        <w:rPr>
          <w:b/>
          <w:u w:val="single"/>
        </w:rPr>
        <w:t>733971</w:t>
      </w:r>
    </w:p>
    <w:p>
      <w:r>
        <w:t>A. Bratušek na hiringu za infrastrukturno ministrico: Energetski zakon bomo dopolnili z net meteringom https://t.co/wohmM8qYgG</w:t>
      </w:r>
    </w:p>
    <w:p>
      <w:r>
        <w:rPr>
          <w:b/>
          <w:u w:val="single"/>
        </w:rPr>
        <w:t>733972</w:t>
      </w:r>
    </w:p>
    <w:p>
      <w:r>
        <w:t>@Medeja_7 Omenjeni se zdaj ukvarja z zamenjavo stranke. #Preboj mu mora uspeti čimprej, ker se bliža konec #smc</w:t>
      </w:r>
    </w:p>
    <w:p>
      <w:r>
        <w:rPr>
          <w:b/>
          <w:u w:val="single"/>
        </w:rPr>
        <w:t>733973</w:t>
      </w:r>
    </w:p>
    <w:p>
      <w:r>
        <w:t>Označi frenda, ki mu je poklic pivovarja posan na kožo!😂🍺🍻 https://t.co/ImXT992eGD</w:t>
      </w:r>
    </w:p>
    <w:p>
      <w:r>
        <w:rPr>
          <w:b/>
          <w:u w:val="single"/>
        </w:rPr>
        <w:t>733974</w:t>
      </w:r>
    </w:p>
    <w:p>
      <w:r>
        <w:t>Pozor pozor! Tokratni Domorodni četrtki bodo postregli z  miselnim soundtrackom človeka znotraj sistema - Gašper... https://t.co/qnRFfJzngt</w:t>
      </w:r>
    </w:p>
    <w:p>
      <w:r>
        <w:rPr>
          <w:b/>
          <w:u w:val="single"/>
        </w:rPr>
        <w:t>733975</w:t>
      </w:r>
    </w:p>
    <w:p>
      <w:r>
        <w:t>Kranjčani so mu povedali,</w:t>
        <w:br/>
        <w:t>da ni niti za v drugi krog,</w:t>
        <w:br/>
        <w:t>zdaj bo pa minister?</w:t>
        <w:br/>
        <w:t>Puriču jedan!</w:t>
      </w:r>
    </w:p>
    <w:p>
      <w:r>
        <w:rPr>
          <w:b/>
          <w:u w:val="single"/>
        </w:rPr>
        <w:t>733976</w:t>
      </w:r>
    </w:p>
    <w:p>
      <w:r>
        <w:t>M. Kučan! Najprej je hotel uničiti slo. vojsko (ukaz, da TO preda orožje JLA),sedaj bi uvajal naborniški sistem. Najmanj škode je, če molči!</w:t>
      </w:r>
    </w:p>
    <w:p>
      <w:r>
        <w:rPr>
          <w:b/>
          <w:u w:val="single"/>
        </w:rPr>
        <w:t>733977</w:t>
      </w:r>
    </w:p>
    <w:p>
      <w:r>
        <w:t>Bom pa še jz. Kdor ugane mu izpolnm 1 željo ;)</w:t>
        <w:br/>
        <w:t>3 poskuse maš :D http://t.co/fUuEKxf4eC</w:t>
      </w:r>
    </w:p>
    <w:p>
      <w:r>
        <w:rPr>
          <w:b/>
          <w:u w:val="single"/>
        </w:rPr>
        <w:t>733978</w:t>
      </w:r>
    </w:p>
    <w:p>
      <w:r>
        <w:t>@2pir_a Tu se pa zelo ne strinjam... Sicer že nekaj let Madzari pridno kupujejo lendavski okolis, mi pa niti m2 čez...</w:t>
      </w:r>
    </w:p>
    <w:p>
      <w:r>
        <w:rPr>
          <w:b/>
          <w:u w:val="single"/>
        </w:rPr>
        <w:t>733979</w:t>
      </w:r>
    </w:p>
    <w:p>
      <w:r>
        <w:t>Haloze: Dežela tisočerih gričev nič več nevidna v svetu https://t.co/vaebgyBtk1</w:t>
      </w:r>
    </w:p>
    <w:p>
      <w:r>
        <w:rPr>
          <w:b/>
          <w:u w:val="single"/>
        </w:rPr>
        <w:t>733980</w:t>
      </w:r>
    </w:p>
    <w:p>
      <w:r>
        <w:t>@LaraUlaVidrih Boljše zvoki užitkov, kot zvoki skakanja otrok "po glavi", kaj?! 😉😁</w:t>
      </w:r>
    </w:p>
    <w:p>
      <w:r>
        <w:rPr>
          <w:b/>
          <w:u w:val="single"/>
        </w:rPr>
        <w:t>733981</w:t>
      </w:r>
    </w:p>
    <w:p>
      <w:r>
        <w:t>@Demokracija1 Vsekakor bi biv 'Maistrov' konj bolj primeren, če bi biv še živ; tko pa...veliko izbire ni...</w:t>
      </w:r>
    </w:p>
    <w:p>
      <w:r>
        <w:rPr>
          <w:b/>
          <w:u w:val="single"/>
        </w:rPr>
        <w:t>733982</w:t>
      </w:r>
    </w:p>
    <w:p>
      <w:r>
        <w:t>@LukaDakskobler Yuri Kozyrev meni na prag, jaz, idiot, pa v Maroko na dopust ...</w:t>
      </w:r>
    </w:p>
    <w:p>
      <w:r>
        <w:rPr>
          <w:b/>
          <w:u w:val="single"/>
        </w:rPr>
        <w:t>733983</w:t>
      </w:r>
    </w:p>
    <w:p>
      <w:r>
        <w:t>@AlojzKovsca Take Cirile prav rad berem, veliko pišejo povedo nič pametnega, ko pa ga malo "pobezaš" pa znori.</w:t>
      </w:r>
    </w:p>
    <w:p>
      <w:r>
        <w:rPr>
          <w:b/>
          <w:u w:val="single"/>
        </w:rPr>
        <w:t>733984</w:t>
      </w:r>
    </w:p>
    <w:p>
      <w:r>
        <w:t>Miljković bi postavil Milaniča za selektorja ...tudi za novinarja Ekipe24 je to precej neumestna... #srcebije</w:t>
      </w:r>
    </w:p>
    <w:p>
      <w:r>
        <w:rPr>
          <w:b/>
          <w:u w:val="single"/>
        </w:rPr>
        <w:t>733985</w:t>
      </w:r>
    </w:p>
    <w:p>
      <w:r>
        <w:t>Kar sem pa danes doživel v klubu KMŠ, pa nikdar ne bom prebolel! Škrtice do kraja! Lastne kupone izdajajo a jih ne moreš vnovčiti! Stamota!</w:t>
      </w:r>
    </w:p>
    <w:p>
      <w:r>
        <w:rPr>
          <w:b/>
          <w:u w:val="single"/>
        </w:rPr>
        <w:t>733986</w:t>
      </w:r>
    </w:p>
    <w:p>
      <w:r>
        <w:t>A un cucek se je v kako francosko pudlico zatrapal, da nocoj nismo zmagal...</w:t>
        <w:br/>
        <w:t>#odbojka</w:t>
      </w:r>
    </w:p>
    <w:p>
      <w:r>
        <w:rPr>
          <w:b/>
          <w:u w:val="single"/>
        </w:rPr>
        <w:t>733987</w:t>
      </w:r>
    </w:p>
    <w:p>
      <w:r>
        <w:t>nas tale hipomanični Berlin bi pa kmalu pozabila #manica https://t.co/GejaVfBvZf</w:t>
      </w:r>
    </w:p>
    <w:p>
      <w:r>
        <w:rPr>
          <w:b/>
          <w:u w:val="single"/>
        </w:rPr>
        <w:t>733988</w:t>
      </w:r>
    </w:p>
    <w:p>
      <w:r>
        <w:t>Neverjetno! Klemenčič je dopustil pranje denarja v NLB, sedaj pa bi rad postal komisar za človekove pravice z visoko plačo . To je sramota</w:t>
      </w:r>
    </w:p>
    <w:p>
      <w:r>
        <w:rPr>
          <w:b/>
          <w:u w:val="single"/>
        </w:rPr>
        <w:t>733989</w:t>
      </w:r>
    </w:p>
    <w:p>
      <w:r>
        <w:t>@DanielKorenjak @Matej_Klaric Uuu, še en prepotentnež, iz istega rodu degenerirancev mejbi.</w:t>
      </w:r>
    </w:p>
    <w:p>
      <w:r>
        <w:rPr>
          <w:b/>
          <w:u w:val="single"/>
        </w:rPr>
        <w:t>733990</w:t>
      </w:r>
    </w:p>
    <w:p>
      <w:r>
        <w:t>LMŠ je v kamniškem občinskem svetu uničila vse svetniške skupine. https://t.co/1Nof0MhHl6</w:t>
      </w:r>
    </w:p>
    <w:p>
      <w:r>
        <w:rPr>
          <w:b/>
          <w:u w:val="single"/>
        </w:rPr>
        <w:t>733991</w:t>
      </w:r>
    </w:p>
    <w:p>
      <w:r>
        <w:t>@ErikaPlaninsec Vidim, da je prostor še za en "tavelk" bazen! Ne bo vam žal!🏊‍♂️😉</w:t>
      </w:r>
    </w:p>
    <w:p>
      <w:r>
        <w:rPr>
          <w:b/>
          <w:u w:val="single"/>
        </w:rPr>
        <w:t>733992</w:t>
      </w:r>
    </w:p>
    <w:p>
      <w:r>
        <w:t>Na dan brez avtomobila brezplačni mestni avtobusi in parkirišča P R https://t.co/0od7S1Jvey via @Dnevnik_si</w:t>
      </w:r>
    </w:p>
    <w:p>
      <w:r>
        <w:rPr>
          <w:b/>
          <w:u w:val="single"/>
        </w:rPr>
        <w:t>733993</w:t>
      </w:r>
    </w:p>
    <w:p>
      <w:r>
        <w:t>Ženske, ki prevajajo oz. pišejo, začenjajo iz temine, moški pa iz teorije. https://t.co/yBiwV9xI8M</w:t>
      </w:r>
    </w:p>
    <w:p>
      <w:r>
        <w:rPr>
          <w:b/>
          <w:u w:val="single"/>
        </w:rPr>
        <w:t>733994</w:t>
      </w:r>
    </w:p>
    <w:p>
      <w:r>
        <w:t>Ko je državna rtv, katero vsi plačujemo, navadno propagandno trobilo ozkih mednarodnih interesov...</w:t>
      </w:r>
    </w:p>
    <w:p>
      <w:r>
        <w:rPr>
          <w:b/>
          <w:u w:val="single"/>
        </w:rPr>
        <w:t>733995</w:t>
      </w:r>
    </w:p>
    <w:p>
      <w:r>
        <w:t>@5er_peter @MorskaKvacka @RomanVodeb @ZigaTurk Pri usposobljenih psihoanalitikih sem prepričan, da je lahko tut kontra :D</w:t>
      </w:r>
    </w:p>
    <w:p>
      <w:r>
        <w:rPr>
          <w:b/>
          <w:u w:val="single"/>
        </w:rPr>
        <w:t>733996</w:t>
      </w:r>
    </w:p>
    <w:p>
      <w:r>
        <w:t>Prazniki so uspešni, ko se tako ti kot potice poln kufer uspešno vračata v #berlin 💪 https://t.co/HDnTfCPcih</w:t>
      </w:r>
    </w:p>
    <w:p>
      <w:r>
        <w:rPr>
          <w:b/>
          <w:u w:val="single"/>
        </w:rPr>
        <w:t>733997</w:t>
      </w:r>
    </w:p>
    <w:p>
      <w:r>
        <w:t>@megafotr Jaz bom začel bolj podpirati slovensko proizvodnjo hmelja.  #odpiraNefiltriranega</w:t>
      </w:r>
    </w:p>
    <w:p>
      <w:r>
        <w:rPr>
          <w:b/>
          <w:u w:val="single"/>
        </w:rPr>
        <w:t>733998</w:t>
      </w:r>
    </w:p>
    <w:p>
      <w:r>
        <w:t>@FerdinandPusnik @Delo Ferdo niti en dan ne zmore brez kurca https://t.co/YVJnMPpN2h</w:t>
      </w:r>
    </w:p>
    <w:p>
      <w:r>
        <w:rPr>
          <w:b/>
          <w:u w:val="single"/>
        </w:rPr>
        <w:t>733999</w:t>
      </w:r>
    </w:p>
    <w:p>
      <w:r>
        <w:t>LEVAoblast,pred 8leti, je vedela za teroriste opranih 1000 mio€ preko NLB. So KRIVI za EU TEROR !?</w:t>
      </w:r>
    </w:p>
    <w:p>
      <w:r>
        <w:rPr>
          <w:b/>
          <w:u w:val="single"/>
        </w:rPr>
        <w:t>734000</w:t>
      </w:r>
    </w:p>
    <w:p>
      <w:r>
        <w:t>@staneskufca @DobraMrha Tudi ti imaš verjetno večino izdelkov komunističnega porekla,ker Kitajska je KOMUNISTIČNA,govedo desnuharsko nevedno</w:t>
      </w:r>
    </w:p>
    <w:p>
      <w:r>
        <w:rPr>
          <w:b/>
          <w:u w:val="single"/>
        </w:rPr>
        <w:t>734001</w:t>
      </w:r>
    </w:p>
    <w:p>
      <w:r>
        <w:t>@JJansaSDS @Nova24TV Kriminalec proti svojemu narodu in mednarodni terorist!</w:t>
      </w:r>
    </w:p>
    <w:p>
      <w:r>
        <w:rPr>
          <w:b/>
          <w:u w:val="single"/>
        </w:rPr>
        <w:t>734002</w:t>
      </w:r>
    </w:p>
    <w:p>
      <w:r>
        <w:t>Manjka samo še zakon o obveznem članstvu, da se ti želodec obrne https://t.co/x0dWqF3ej1</w:t>
      </w:r>
    </w:p>
    <w:p>
      <w:r>
        <w:rPr>
          <w:b/>
          <w:u w:val="single"/>
        </w:rPr>
        <w:t>734003</w:t>
      </w:r>
    </w:p>
    <w:p>
      <w:r>
        <w:t>@Leo49400290 @DrzavniSvet Potem bi morale nekatere banke že propasti a smo jih veselo dokapitalizirali</w:t>
      </w:r>
    </w:p>
    <w:p>
      <w:r>
        <w:rPr>
          <w:b/>
          <w:u w:val="single"/>
        </w:rPr>
        <w:t>734004</w:t>
      </w:r>
    </w:p>
    <w:p>
      <w:r>
        <w:t>Vaterpolo v Ljudskem vrtu. @nkmaribor z golom Roka Kronavetra sredi hudega naliva vodi proti hrvaški Gorici. https://t.co/s65qTtTBmg</w:t>
      </w:r>
    </w:p>
    <w:p>
      <w:r>
        <w:rPr>
          <w:b/>
          <w:u w:val="single"/>
        </w:rPr>
        <w:t>734005</w:t>
      </w:r>
    </w:p>
    <w:p>
      <w:r>
        <w:t>@Baldrick_57 Absolutna resnica. Vključno z ostarelimi kelnerji, ki te niti pozdravit ne znajo.</w:t>
      </w:r>
    </w:p>
    <w:p>
      <w:r>
        <w:rPr>
          <w:b/>
          <w:u w:val="single"/>
        </w:rPr>
        <w:t>734006</w:t>
      </w:r>
    </w:p>
    <w:p>
      <w:r>
        <w:t>Mračno klet Friderikovega stolpa na Starem gradu osvetljuje pritajena rdeča svetloba, nekje iz ozadja se sliši... https://t.co/ZK6jEQdMit</w:t>
      </w:r>
    </w:p>
    <w:p>
      <w:r>
        <w:rPr>
          <w:b/>
          <w:u w:val="single"/>
        </w:rPr>
        <w:t>734007</w:t>
      </w:r>
    </w:p>
    <w:p>
      <w:r>
        <w:t>Če bi u kurac poslal krjavlja od šefa, je Romana čist primeren kader za predsednico. Velik boljša kt zdajšnji klovn.</w:t>
      </w:r>
    </w:p>
    <w:p>
      <w:r>
        <w:rPr>
          <w:b/>
          <w:u w:val="single"/>
        </w:rPr>
        <w:t>734008</w:t>
      </w:r>
    </w:p>
    <w:p>
      <w:r>
        <w:t>V Slovenija čreda razmišlja: "Američani so največji butlji na svetu. Slovenci pa smo v vrhu sveta po pameti!"</w:t>
      </w:r>
    </w:p>
    <w:p>
      <w:r>
        <w:rPr>
          <w:b/>
          <w:u w:val="single"/>
        </w:rPr>
        <w:t>734009</w:t>
      </w:r>
    </w:p>
    <w:p>
      <w:r>
        <w:t>@bobsparrow70 Kot že nekajkrat doslej so tudi tokrat njegovi prsti na tipkovnici krepko prehitevali impulze njegovih sivih celic!</w:t>
      </w:r>
    </w:p>
    <w:p>
      <w:r>
        <w:rPr>
          <w:b/>
          <w:u w:val="single"/>
        </w:rPr>
        <w:t>734010</w:t>
      </w:r>
    </w:p>
    <w:p>
      <w:r>
        <w:t>@MitjaIrsic komunisti ne prenesejo ljudi ki so finančno neodvisni in ne zažirajo slovenskih davkoplačevalcev</w:t>
      </w:r>
    </w:p>
    <w:p>
      <w:r>
        <w:rPr>
          <w:b/>
          <w:u w:val="single"/>
        </w:rPr>
        <w:t>734011</w:t>
      </w:r>
    </w:p>
    <w:p>
      <w:r>
        <w:t>@NovicaMihajlo @Andr3jaL Itak so baje vse banke prekapitalizirane, idealen način, da se jih odkapitalizira....</w:t>
      </w:r>
    </w:p>
    <w:p>
      <w:r>
        <w:rPr>
          <w:b/>
          <w:u w:val="single"/>
        </w:rPr>
        <w:t>734012</w:t>
      </w:r>
    </w:p>
    <w:p>
      <w:r>
        <w:t>@MSrebre @TadejaII ... samo še en nov Fuerer vam manjka. Ste pa blizu. Bi spet radi zakuhali novo bratomorno vojno, naci-feni?</w:t>
      </w:r>
    </w:p>
    <w:p>
      <w:r>
        <w:rPr>
          <w:b/>
          <w:u w:val="single"/>
        </w:rPr>
        <w:t>734013</w:t>
      </w:r>
    </w:p>
    <w:p>
      <w:r>
        <w:t>“Oči, dej pejt v kabinet naprintat pobarvanko, k ne morem risank gledat, k je zmanjkal štroma!”</w:t>
      </w:r>
    </w:p>
    <w:p>
      <w:r>
        <w:rPr>
          <w:b/>
          <w:u w:val="single"/>
        </w:rPr>
        <w:t>734014</w:t>
      </w:r>
    </w:p>
    <w:p>
      <w:r>
        <w:t>Mitja Iršič: Jugonostalgiki so kaviar socialistični enoprocentniki https://t.co/ZcOVv86e2n</w:t>
      </w:r>
    </w:p>
    <w:p>
      <w:r>
        <w:rPr>
          <w:b/>
          <w:u w:val="single"/>
        </w:rPr>
        <w:t>734015</w:t>
      </w:r>
    </w:p>
    <w:p>
      <w:r>
        <w:t>@leaathenatabako A smo za to, da si nagajamo, ali si lajšamo tegobice? To drugo.</w:t>
      </w:r>
    </w:p>
    <w:p>
      <w:r>
        <w:rPr>
          <w:b/>
          <w:u w:val="single"/>
        </w:rPr>
        <w:t>734016</w:t>
      </w:r>
    </w:p>
    <w:p>
      <w:r>
        <w:t>Kako aktualen je Harmsov absurdizem v času Trumpa? V novi kolumni v @Delo. https://t.co/oT4w7c3Th3</w:t>
      </w:r>
    </w:p>
    <w:p>
      <w:r>
        <w:rPr>
          <w:b/>
          <w:u w:val="single"/>
        </w:rPr>
        <w:t>734017</w:t>
      </w:r>
    </w:p>
    <w:p>
      <w:r>
        <w:t>Duša Hlade na #eZdravje: o internetu ...pacienti zdravniku pogosto povedo, kako naj jih zdravi ter izbrskajo kup stranskih učinkov zdravil</w:t>
      </w:r>
    </w:p>
    <w:p>
      <w:r>
        <w:rPr>
          <w:b/>
          <w:u w:val="single"/>
        </w:rPr>
        <w:t>734018</w:t>
      </w:r>
    </w:p>
    <w:p>
      <w:r>
        <w:t>Kako veš, da si star? Ko ob besedi AKCIJA ne pomisliš na vragolije v postelji, ampak na znižana piščančja bedrca v Lidlu😂😂😂</w:t>
      </w:r>
    </w:p>
    <w:p>
      <w:r>
        <w:rPr>
          <w:b/>
          <w:u w:val="single"/>
        </w:rPr>
        <w:t>734019</w:t>
      </w:r>
    </w:p>
    <w:p>
      <w:r>
        <w:t>MOTOVILEC S ČIČERIKO -  Sestavine: * motovilec * korenček * 5 češnjevih paradižnikov * skodelica kuh http://t.co/FI0A84l34o</w:t>
      </w:r>
    </w:p>
    <w:p>
      <w:r>
        <w:rPr>
          <w:b/>
          <w:u w:val="single"/>
        </w:rPr>
        <w:t>734020</w:t>
      </w:r>
    </w:p>
    <w:p>
      <w:r>
        <w:t xml:space="preserve">Berem na portalih "Neznanci ugrabili starejšega moškega v Beli Krajini". Od kdaj se pa pri nas nezakonitim migrantov reče neznanci? </w:t>
        <w:br/>
        <w:t>#butale</w:t>
      </w:r>
    </w:p>
    <w:p>
      <w:r>
        <w:rPr>
          <w:b/>
          <w:u w:val="single"/>
        </w:rPr>
        <w:t>734021</w:t>
      </w:r>
    </w:p>
    <w:p>
      <w:r>
        <w:t>@bojansimm Pred 12 leti je že, ko je kot obrambni minister iz naslova klirinškega dolga kupil rusko ladjo.</w:t>
      </w:r>
    </w:p>
    <w:p>
      <w:r>
        <w:rPr>
          <w:b/>
          <w:u w:val="single"/>
        </w:rPr>
        <w:t>734022</w:t>
      </w:r>
    </w:p>
    <w:p>
      <w:r>
        <w:t>To je groza. Tega izmecka bi morali nemudoma zapret. Izrojen levuhar pokvarjen. Govno https://t.co/ng7Wlr1ijR</w:t>
      </w:r>
    </w:p>
    <w:p>
      <w:r>
        <w:rPr>
          <w:b/>
          <w:u w:val="single"/>
        </w:rPr>
        <w:t>734023</w:t>
      </w:r>
    </w:p>
    <w:p>
      <w:r>
        <w:t>@Primoz_Kovacic Jutri pa postrokerji, postmetalci, postpankerji ali celo posthardkorovci? :) Naj bo v užitek!</w:t>
      </w:r>
    </w:p>
    <w:p>
      <w:r>
        <w:rPr>
          <w:b/>
          <w:u w:val="single"/>
        </w:rPr>
        <w:t>734024</w:t>
      </w:r>
    </w:p>
    <w:p>
      <w:r>
        <w:t>Falila in njena regresivno levičarska tolpa ponorelih feministk, bi jim burko poveznila nazaj na glavo. https://t.co/zvCddkIJGA</w:t>
      </w:r>
    </w:p>
    <w:p>
      <w:r>
        <w:rPr>
          <w:b/>
          <w:u w:val="single"/>
        </w:rPr>
        <w:t>734025</w:t>
      </w:r>
    </w:p>
    <w:p>
      <w:r>
        <w:t>Pandemija pod Alpami: Podivjane ženske in televizijski čredni nagon https://t.co/wzAUYalQGX</w:t>
      </w:r>
    </w:p>
    <w:p>
      <w:r>
        <w:rPr>
          <w:b/>
          <w:u w:val="single"/>
        </w:rPr>
        <w:t>734026</w:t>
      </w:r>
    </w:p>
    <w:p>
      <w:r>
        <w:t xml:space="preserve">Skrbijo me obroči prahu, ki se jim v protoplanetarnem disku ni uspelo zlepiti v kaj velikega, planetom podobnega. </w:t>
        <w:br/>
        <w:t>~ moja čist tamala</w:t>
      </w:r>
    </w:p>
    <w:p>
      <w:r>
        <w:rPr>
          <w:b/>
          <w:u w:val="single"/>
        </w:rPr>
        <w:t>734027</w:t>
      </w:r>
    </w:p>
    <w:p>
      <w:r>
        <w:t>Se pokaka v kahlico, dobi 10 lajkov. Jst skor ubijem možgan, pa dobim 3 lajke.</w:t>
        <w:br/>
        <w:br/>
        <w:t>DO KDAJ ŠE!!!</w:t>
      </w:r>
    </w:p>
    <w:p>
      <w:r>
        <w:rPr>
          <w:b/>
          <w:u w:val="single"/>
        </w:rPr>
        <w:t>734028</w:t>
      </w:r>
    </w:p>
    <w:p>
      <w:r>
        <w:t>Dejmo zdej vsi skupaj: dve parkini mesti, dve okni, dve letatli, dva konja, dva gospoda. V dvoje je lepše. Za dvojino gre!</w:t>
      </w:r>
    </w:p>
    <w:p>
      <w:r>
        <w:rPr>
          <w:b/>
          <w:u w:val="single"/>
        </w:rPr>
        <w:t>734029</w:t>
      </w:r>
    </w:p>
    <w:p>
      <w:r>
        <w:t>Silvo. To je ena zanimiva zgodbo, za tiste, ki tega niso doziveli. Tudi iz pshiholoskega vidika.</w:t>
        <w:br/>
        <w:t>To pa ni jamranje. https://t.co/2QvHStuwan</w:t>
      </w:r>
    </w:p>
    <w:p>
      <w:r>
        <w:rPr>
          <w:b/>
          <w:u w:val="single"/>
        </w:rPr>
        <w:t>734030</w:t>
      </w:r>
    </w:p>
    <w:p>
      <w:r>
        <w:t>Pahorček dobro pozna te kraje. Morda se bo v zadnjem mandatu poskusil še on omastiti? https://t.co/IT1QtrnUOX</w:t>
      </w:r>
    </w:p>
    <w:p>
      <w:r>
        <w:rPr>
          <w:b/>
          <w:u w:val="single"/>
        </w:rPr>
        <w:t>734031</w:t>
      </w:r>
    </w:p>
    <w:p>
      <w:r>
        <w:t>Ekološka kompostna stranišča prihajajo v veljavo po vsej Evropi https://t.co/GfXLgiqQMJ</w:t>
      </w:r>
    </w:p>
    <w:p>
      <w:r>
        <w:rPr>
          <w:b/>
          <w:u w:val="single"/>
        </w:rPr>
        <w:t>734032</w:t>
      </w:r>
    </w:p>
    <w:p>
      <w:r>
        <w:t>Reklamacije sprejemamo samo iz oci v oci v obliki normalne cloveske komunikacije. Tisti ki tega niso zmozni bodo... https://t.co/AmFQATqjiv</w:t>
      </w:r>
    </w:p>
    <w:p>
      <w:r>
        <w:rPr>
          <w:b/>
          <w:u w:val="single"/>
        </w:rPr>
        <w:t>734033</w:t>
      </w:r>
    </w:p>
    <w:p>
      <w:r>
        <w:t>Ja, ramen je dobra zadeva. Ampak domača goveja z rezanci in po želji z jajcem. Milina! https://t.co/LE9lwH09gg</w:t>
      </w:r>
    </w:p>
    <w:p>
      <w:r>
        <w:rPr>
          <w:b/>
          <w:u w:val="single"/>
        </w:rPr>
        <w:t>734034</w:t>
      </w:r>
    </w:p>
    <w:p>
      <w:r>
        <w:t>nedelja?  ta teden je bil turboooooo.. sedaj pa glavo na paso in v Atinu na kafooo</w:t>
      </w:r>
    </w:p>
    <w:p>
      <w:r>
        <w:rPr>
          <w:b/>
          <w:u w:val="single"/>
        </w:rPr>
        <w:t>734035</w:t>
      </w:r>
    </w:p>
    <w:p>
      <w:r>
        <w:t>Botra je hotela z avtom k maši..pa se čez minuto vrne v hišo in pravi botru....JEBI GA.. https://t.co/tvePAAYLcc</w:t>
      </w:r>
    </w:p>
    <w:p>
      <w:r>
        <w:rPr>
          <w:b/>
          <w:u w:val="single"/>
        </w:rPr>
        <w:t>734036</w:t>
      </w:r>
    </w:p>
    <w:p>
      <w:r>
        <w:t>@MihaK87 @Designation8816 Miami tanka, sezone je zanje ze izgubljena, bojda zeli nekaj igralcev zapustiti klub</w:t>
      </w:r>
    </w:p>
    <w:p>
      <w:r>
        <w:rPr>
          <w:b/>
          <w:u w:val="single"/>
        </w:rPr>
        <w:t>734037</w:t>
      </w:r>
    </w:p>
    <w:p>
      <w:r>
        <w:t>@lucijausaj @peterjancic če je pravosodje skorumpirano, potem je to krivosodje !!</w:t>
      </w:r>
    </w:p>
    <w:p>
      <w:r>
        <w:rPr>
          <w:b/>
          <w:u w:val="single"/>
        </w:rPr>
        <w:t>734038</w:t>
      </w:r>
    </w:p>
    <w:p>
      <w:r>
        <w:t>@t_celestina Um, ja, sej,... ma pusti stat. Moja možganska celica nekaj ne deluje dobro... 😁</w:t>
      </w:r>
    </w:p>
    <w:p>
      <w:r>
        <w:rPr>
          <w:b/>
          <w:u w:val="single"/>
        </w:rPr>
        <w:t>734039</w:t>
      </w:r>
    </w:p>
    <w:p>
      <w:r>
        <w:t>Igralke so konsistentne v tem, da prijavljajo "šlatače" šele, ko so ti nekoristni za njihove kariere.</w:t>
      </w:r>
    </w:p>
    <w:p>
      <w:r>
        <w:rPr>
          <w:b/>
          <w:u w:val="single"/>
        </w:rPr>
        <w:t>734040</w:t>
      </w:r>
    </w:p>
    <w:p>
      <w:r>
        <w:t>@serlah2017 @Medeja_7 @rtvslo Komunisti so vedno delali spiske "fašistov". Če je bila priložnost, so te spiske nato spravili v Barbarin rov.</w:t>
      </w:r>
    </w:p>
    <w:p>
      <w:r>
        <w:rPr>
          <w:b/>
          <w:u w:val="single"/>
        </w:rPr>
        <w:t>734041</w:t>
      </w:r>
    </w:p>
    <w:p>
      <w:r>
        <w:t>@DarjaTomanic Kaj čakaš, zunaj pada sneg. partizani so po žurki v Dražgošah sigurno lačni</w:t>
      </w:r>
    </w:p>
    <w:p>
      <w:r>
        <w:rPr>
          <w:b/>
          <w:u w:val="single"/>
        </w:rPr>
        <w:t>734042</w:t>
      </w:r>
    </w:p>
    <w:p>
      <w:r>
        <w:t>@ZaMestoPoDveh @mzi_rs @JureLeben @Miha_Butara @slozeleznice @uporabnastran tud migranta/brezdomca ni več tm 😉dobr to urejajo</w:t>
      </w:r>
    </w:p>
    <w:p>
      <w:r>
        <w:rPr>
          <w:b/>
          <w:u w:val="single"/>
        </w:rPr>
        <w:t>734043</w:t>
      </w:r>
    </w:p>
    <w:p>
      <w:r>
        <w:t>#jamstvozamlade gasi požar,ki je v Sloveniji že nekaj časa prisoten,8 milijard je premalo, a smo pripravljeni sodelovati @TeaJarc @MSS_news</w:t>
      </w:r>
    </w:p>
    <w:p>
      <w:r>
        <w:rPr>
          <w:b/>
          <w:u w:val="single"/>
        </w:rPr>
        <w:t>734044</w:t>
      </w:r>
    </w:p>
    <w:p>
      <w:r>
        <w:t>Pravkar sem vido tipa laufat v dolgih hlačah in rokavih. Si nor? Maš jutri boksarsko tehtanje in hočeš zgubit vsak gram? Jaz bi zgorel! x)</w:t>
      </w:r>
    </w:p>
    <w:p>
      <w:r>
        <w:rPr>
          <w:b/>
          <w:u w:val="single"/>
        </w:rPr>
        <w:t>734045</w:t>
      </w:r>
    </w:p>
    <w:p>
      <w:r>
        <w:t>NESPODOBNO NOVOLETNO POVABILO! Ti je všeč v dvoje? Potem ti bo naša nespodobna ponudba zagotovo všeč!... http://t.co/0KvcYrrMB1</w:t>
      </w:r>
    </w:p>
    <w:p>
      <w:r>
        <w:rPr>
          <w:b/>
          <w:u w:val="single"/>
        </w:rPr>
        <w:t>734046</w:t>
      </w:r>
    </w:p>
    <w:p>
      <w:r>
        <w:t>Litijska, Sostro, Urh okolica.....tega psa neumorno iščejo že od srede. Prosimo delite... https://t.co/AF6x0cguLF</w:t>
      </w:r>
    </w:p>
    <w:p>
      <w:r>
        <w:rPr>
          <w:b/>
          <w:u w:val="single"/>
        </w:rPr>
        <w:t>734047</w:t>
      </w:r>
    </w:p>
    <w:p>
      <w:r>
        <w:t>@petra_jansa Bojim se, da bo agonijo dr.#Novič režim kmalu uporabil za lastno samopromocijo pravne države!</w:t>
      </w:r>
    </w:p>
    <w:p>
      <w:r>
        <w:rPr>
          <w:b/>
          <w:u w:val="single"/>
        </w:rPr>
        <w:t>734048</w:t>
      </w:r>
    </w:p>
    <w:p>
      <w:r>
        <w:t>@Dnevnik_si Skrb za malega možica(da si ne poškoduje glavo), miljarde, miljoni se pa kradejo in odpuščajo..</w:t>
      </w:r>
    </w:p>
    <w:p>
      <w:r>
        <w:rPr>
          <w:b/>
          <w:u w:val="single"/>
        </w:rPr>
        <w:t>734049</w:t>
      </w:r>
    </w:p>
    <w:p>
      <w:r>
        <w:t>10 minutes and counting.</w:t>
        <w:br/>
        <w:t>Prodajalci pravijo, da grejo kr domov. Al pa na kavo.</w:t>
      </w:r>
    </w:p>
    <w:p>
      <w:r>
        <w:rPr>
          <w:b/>
          <w:u w:val="single"/>
        </w:rPr>
        <w:t>734050</w:t>
      </w:r>
    </w:p>
    <w:p>
      <w:r>
        <w:t>Reševalci se po 15-urni iskalni akciji bojijo najhujšega, navijači polagajo cvetje in molijo. 😢⚽#EmilianoSala https://t.co/uIaaiv4cuV</w:t>
      </w:r>
    </w:p>
    <w:p>
      <w:r>
        <w:rPr>
          <w:b/>
          <w:u w:val="single"/>
        </w:rPr>
        <w:t>734051</w:t>
      </w:r>
    </w:p>
    <w:p>
      <w:r>
        <w:t xml:space="preserve">@pengovsky @MarkoZupan2 @andrejkaroli #mentalpicture: </w:t>
        <w:br/>
        <w:t>Žan v perlamentu z majico “Kotaleči se kamni niso dobrodošli”</w:t>
      </w:r>
    </w:p>
    <w:p>
      <w:r>
        <w:rPr>
          <w:b/>
          <w:u w:val="single"/>
        </w:rPr>
        <w:t>734052</w:t>
      </w:r>
    </w:p>
    <w:p>
      <w:r>
        <w:t>Pet od šestih predmetov ta semester ima vaje, jaz grem pa za tri tedne vandrat po svetu. Presek teh dveh množic je manjša katastrofa.</w:t>
      </w:r>
    </w:p>
    <w:p>
      <w:r>
        <w:rPr>
          <w:b/>
          <w:u w:val="single"/>
        </w:rPr>
        <w:t>734053</w:t>
      </w:r>
    </w:p>
    <w:p>
      <w:r>
        <w:t>(POGODBA) Mercator Supernovi prodal deset trgovskih centrov, zdaj jih bo najemal https://t.co/0Eg4B6JXDT</w:t>
      </w:r>
    </w:p>
    <w:p>
      <w:r>
        <w:rPr>
          <w:b/>
          <w:u w:val="single"/>
        </w:rPr>
        <w:t>734054</w:t>
      </w:r>
    </w:p>
    <w:p>
      <w:r>
        <w:t>Kot 'bolnik" z absolutno previsokim holesterolom lahko povem, da mi majoneza vse od diagnoze dalje nič manj ne tekne.</w:t>
      </w:r>
    </w:p>
    <w:p>
      <w:r>
        <w:rPr>
          <w:b/>
          <w:u w:val="single"/>
        </w:rPr>
        <w:t>734055</w:t>
      </w:r>
    </w:p>
    <w:p>
      <w:r>
        <w:t>@MatijaStepisnik Napises da je golman na realovi strani, in pol se YNWA?!? Hja ... eh. Brezveze. Ni vredno komnetarja.</w:t>
      </w:r>
    </w:p>
    <w:p>
      <w:r>
        <w:rPr>
          <w:b/>
          <w:u w:val="single"/>
        </w:rPr>
        <w:t>734056</w:t>
      </w:r>
    </w:p>
    <w:p>
      <w:r>
        <w:t>Gasilec je v Kranju ujel roparja, ki je žensko zrušil in ji ukradel denarnico https://t.co/T4gm2CyPPt https://t.co/BMMFRA3zVX</w:t>
      </w:r>
    </w:p>
    <w:p>
      <w:r>
        <w:rPr>
          <w:b/>
          <w:u w:val="single"/>
        </w:rPr>
        <w:t>734057</w:t>
      </w:r>
    </w:p>
    <w:p>
      <w:r>
        <w:t>#ameriškaruleta #francoskaruleta #puntobanco #blackjack vse v #GrandCasinoPortorož😉</w:t>
      </w:r>
    </w:p>
    <w:p>
      <w:r>
        <w:rPr>
          <w:b/>
          <w:u w:val="single"/>
        </w:rPr>
        <w:t>734058</w:t>
      </w:r>
    </w:p>
    <w:p>
      <w:r>
        <w:t>Madžarski premier Orban: “To niso begunci, to so islamski vdiralci” https://t.co/gmYURDr2fI</w:t>
      </w:r>
    </w:p>
    <w:p>
      <w:r>
        <w:rPr>
          <w:b/>
          <w:u w:val="single"/>
        </w:rPr>
        <w:t>734059</w:t>
      </w:r>
    </w:p>
    <w:p>
      <w:r>
        <w:t>@Libertarec @KARANTANEC Ma bejž bejž še tisto so bili zahodni turisti, so hotl vidit a je res Tito živ pa so pol razočarani šli raj na pizzo</w:t>
      </w:r>
    </w:p>
    <w:p>
      <w:r>
        <w:rPr>
          <w:b/>
          <w:u w:val="single"/>
        </w:rPr>
        <w:t>734060</w:t>
      </w:r>
    </w:p>
    <w:p>
      <w:r>
        <w:t>@ZigaJereb Nič niso ustvarili sami. Ker so tudi njih ustvarili drugi. Tisti, ki jim taki komunistični hlapčiči in dekle pedenajo...</w:t>
      </w:r>
    </w:p>
    <w:p>
      <w:r>
        <w:rPr>
          <w:b/>
          <w:u w:val="single"/>
        </w:rPr>
        <w:t>734061</w:t>
      </w:r>
    </w:p>
    <w:p>
      <w:r>
        <w:t>Vcer sem prebelu...dons sem dal gor tole namest rdece...in zdej si jebem mater... https://t.co/BKmFbDGALg</w:t>
      </w:r>
    </w:p>
    <w:p>
      <w:r>
        <w:rPr>
          <w:b/>
          <w:u w:val="single"/>
        </w:rPr>
        <w:t>734062</w:t>
      </w:r>
    </w:p>
    <w:p>
      <w:r>
        <w:t>@tomltoml @GK_SLO_EU @vanjadolzan @Margu501 Zmagal je oni, ki je rekel da je Slovencev tako malo, da nas bodo migranti uničili</w:t>
      </w:r>
    </w:p>
    <w:p>
      <w:r>
        <w:rPr>
          <w:b/>
          <w:u w:val="single"/>
        </w:rPr>
        <w:t>734063</w:t>
      </w:r>
    </w:p>
    <w:p>
      <w:r>
        <w:t>Fifina lestvica reprezentanc - Slovenija ostaja 55. #fuzbal #nogomet #ligaprvakov - http://t.co/ELQ4XJuPjJ</w:t>
      </w:r>
    </w:p>
    <w:p>
      <w:r>
        <w:rPr>
          <w:b/>
          <w:u w:val="single"/>
        </w:rPr>
        <w:t>734064</w:t>
      </w:r>
    </w:p>
    <w:p>
      <w:r>
        <w:t>Presenetilo me je silovito javno ožigosanje dr. Karmen Erjavec.Zanimivo- pomenljivo, da se je vse začelo na spdbudo časnika Delo.</w:t>
      </w:r>
    </w:p>
    <w:p>
      <w:r>
        <w:rPr>
          <w:b/>
          <w:u w:val="single"/>
        </w:rPr>
        <w:t>734065</w:t>
      </w:r>
    </w:p>
    <w:p>
      <w:r>
        <w:t>Orožarska mafija je spet atrakcija v LJ! Hvala ti, Janez Dalajlama Drnovšek, ker si kriminal pometel pod preprogo! https://t.co/4WvbdjCcZN</w:t>
      </w:r>
    </w:p>
    <w:p>
      <w:r>
        <w:rPr>
          <w:b/>
          <w:u w:val="single"/>
        </w:rPr>
        <w:t>734066</w:t>
      </w:r>
    </w:p>
    <w:p>
      <w:r>
        <w:t>@KovacRebeka @nadkaku @KatarinaUrankar Ne, ne bo držalo, ne kokain ne heroin ne puščata takih deformacij!😎</w:t>
      </w:r>
    </w:p>
    <w:p>
      <w:r>
        <w:rPr>
          <w:b/>
          <w:u w:val="single"/>
        </w:rPr>
        <w:t>734067</w:t>
      </w:r>
    </w:p>
    <w:p>
      <w:r>
        <w:t>Če me ne bi vse bolelo, bi bla zih, da sm mrtva. In pol še pondeljk iza vogala gleda 😁</w:t>
      </w:r>
    </w:p>
    <w:p>
      <w:r>
        <w:rPr>
          <w:b/>
          <w:u w:val="single"/>
        </w:rPr>
        <w:t>734068</w:t>
      </w:r>
    </w:p>
    <w:p>
      <w:r>
        <w:t>Pozdrav iz slovenske Toskane - smo urejali vrt in okolico v Brdih in del zelenega odpada v prestolnico pripeljali :) #domačituristi #Brda</w:t>
      </w:r>
    </w:p>
    <w:p>
      <w:r>
        <w:rPr>
          <w:b/>
          <w:u w:val="single"/>
        </w:rPr>
        <w:t>734069</w:t>
      </w:r>
    </w:p>
    <w:p>
      <w:r>
        <w:t>Bistroumna. Jaz bi dodal še spisek slovenskih medijev, ki jih Todorić podkupil.. https://t.co/7v3XixY9Yl</w:t>
      </w:r>
    </w:p>
    <w:p>
      <w:r>
        <w:rPr>
          <w:b/>
          <w:u w:val="single"/>
        </w:rPr>
        <w:t>734070</w:t>
      </w:r>
    </w:p>
    <w:p>
      <w:r>
        <w:t>Res sem pricakovala, da bo #mamiceopremljajo bolj poln. Vsaj glede na stopnjo famoznosti.</w:t>
      </w:r>
    </w:p>
    <w:p>
      <w:r>
        <w:rPr>
          <w:b/>
          <w:u w:val="single"/>
        </w:rPr>
        <w:t>734071</w:t>
      </w:r>
    </w:p>
    <w:p>
      <w:r>
        <w:t>Goooool! 2:2! Milanič je priletel in objel Mešanovića, ki je rintal in nato lobal Mulalića! Skupaj 2:3 za @nkmaribor. Nora tekma. #pokalSLO</w:t>
      </w:r>
    </w:p>
    <w:p>
      <w:r>
        <w:rPr>
          <w:b/>
          <w:u w:val="single"/>
        </w:rPr>
        <w:t>734072</w:t>
      </w:r>
    </w:p>
    <w:p>
      <w:r>
        <w:t>VIDEO: Zmeraj, ko se oglasi Kučan, sledijo tektonski premiki v slovenski politiki: dr. Aleš Maver v Sredi v sredo https://t.co/IyDzYNudRC</w:t>
      </w:r>
    </w:p>
    <w:p>
      <w:r>
        <w:rPr>
          <w:b/>
          <w:u w:val="single"/>
        </w:rPr>
        <w:t>734073</w:t>
      </w:r>
    </w:p>
    <w:p>
      <w:r>
        <w:t>Pred vrati ambulante je bolj divje kot na koncertu. Lakat od nonota direkt v rebra.</w:t>
      </w:r>
    </w:p>
    <w:p>
      <w:r>
        <w:rPr>
          <w:b/>
          <w:u w:val="single"/>
        </w:rPr>
        <w:t>734074</w:t>
      </w:r>
    </w:p>
    <w:p>
      <w:r>
        <w:t>#OtrokomSveta #UPornik Se vidimo v Mariboru! Vstopnice lahko kupite https://t.co/r31BXSvIvp https://t.co/7F10bUTKrI</w:t>
      </w:r>
    </w:p>
    <w:p>
      <w:r>
        <w:rPr>
          <w:b/>
          <w:u w:val="single"/>
        </w:rPr>
        <w:t>734075</w:t>
      </w:r>
    </w:p>
    <w:p>
      <w:r>
        <w:t>kaj je ta baba pokvarjena ....a pride vse na svoje prej al slej ...https://t.co/0RESRbLqCw</w:t>
      </w:r>
    </w:p>
    <w:p>
      <w:r>
        <w:rPr>
          <w:b/>
          <w:u w:val="single"/>
        </w:rPr>
        <w:t>734076</w:t>
      </w:r>
    </w:p>
    <w:p>
      <w:r>
        <w:t>@crico111 @vinkovasle1 @RTV_Slovenija @SafetAlibeg @JozeMozina Tolk pa spet ni mopedu podobna.</w:t>
      </w:r>
    </w:p>
    <w:p>
      <w:r>
        <w:rPr>
          <w:b/>
          <w:u w:val="single"/>
        </w:rPr>
        <w:t>734077</w:t>
      </w:r>
    </w:p>
    <w:p>
      <w:r>
        <w:t>Neverjetno! Med ilegalci, ki nezakonito vpadajo v Slovenijo, že Rusi! https://t.co/9ZNeOkp3tH</w:t>
      </w:r>
    </w:p>
    <w:p>
      <w:r>
        <w:rPr>
          <w:b/>
          <w:u w:val="single"/>
        </w:rPr>
        <w:t>734078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734079</w:t>
      </w:r>
    </w:p>
    <w:p>
      <w:r>
        <w:t>SLOVENCI A VAM JE SE VEDNO SMESNO DA JE SODIŠČE DOVOLILO KRAJO 29 MIO EVROV KDO BO TO PLAČAL NAROD</w:t>
      </w:r>
    </w:p>
    <w:p>
      <w:r>
        <w:rPr>
          <w:b/>
          <w:u w:val="single"/>
        </w:rPr>
        <w:t>734080</w:t>
      </w:r>
    </w:p>
    <w:p>
      <w:r>
        <w:t>@vinkovasle1 @DKopse Kaj bo pa Svetlana rekla. Ona želi, da si jih svojci po vojni pomorjenih v rit vtaknejo.</w:t>
      </w:r>
    </w:p>
    <w:p>
      <w:r>
        <w:rPr>
          <w:b/>
          <w:u w:val="single"/>
        </w:rPr>
        <w:t>734081</w:t>
      </w:r>
    </w:p>
    <w:p>
      <w:r>
        <w:t>Instalacija in oprema za vzrejo kokoši http://t.co/oB9ZnEBohb #zbiranjeponudb #instalacija #vzreja #jajca #kokosi</w:t>
      </w:r>
    </w:p>
    <w:p>
      <w:r>
        <w:rPr>
          <w:b/>
          <w:u w:val="single"/>
        </w:rPr>
        <w:t>734082</w:t>
      </w:r>
    </w:p>
    <w:p>
      <w:r>
        <w:t>Dajte prosim to ubogo deklico tam, kamor spada. V šolo, med svoje vrstnike, na igrišče... umaknite in zaščitite jo! https://t.co/3M5Nmn3K3T</w:t>
      </w:r>
    </w:p>
    <w:p>
      <w:r>
        <w:rPr>
          <w:b/>
          <w:u w:val="single"/>
        </w:rPr>
        <w:t>734083</w:t>
      </w:r>
    </w:p>
    <w:p>
      <w:r>
        <w:t>@peterjancic Jančič kaj to pišeš, po navodilu SDS-a? Verjetno ti je dober njihov sendvič.</w:t>
      </w:r>
    </w:p>
    <w:p>
      <w:r>
        <w:rPr>
          <w:b/>
          <w:u w:val="single"/>
        </w:rPr>
        <w:t>734084</w:t>
      </w:r>
    </w:p>
    <w:p>
      <w:r>
        <w:t>Branili so ubogi verni narod pred grdimi partizani.... https://t.co/sL4Ykh6m1v</w:t>
      </w:r>
    </w:p>
    <w:p>
      <w:r>
        <w:rPr>
          <w:b/>
          <w:u w:val="single"/>
        </w:rPr>
        <w:t>734085</w:t>
      </w:r>
    </w:p>
    <w:p>
      <w:r>
        <w:t>Balinanje,rokomet ; Vaterpolisti Kamnika v polfinalu DP članov https://t.co/jP5OEP85jy</w:t>
      </w:r>
    </w:p>
    <w:p>
      <w:r>
        <w:rPr>
          <w:b/>
          <w:u w:val="single"/>
        </w:rPr>
        <w:t>734086</w:t>
      </w:r>
    </w:p>
    <w:p>
      <w:r>
        <w:t>@Alex4Aleksandra @SlovenijaVsrcu Alex a ni škoda energije za takšne debile boljše da rečeš ko te j..e in greš naprej.</w:t>
      </w:r>
    </w:p>
    <w:p>
      <w:r>
        <w:rPr>
          <w:b/>
          <w:u w:val="single"/>
        </w:rPr>
        <w:t>734087</w:t>
      </w:r>
    </w:p>
    <w:p>
      <w:r>
        <w:t>Lenobo oziroma nemotiviranost je mogoče preseči tako preprosto, da je včasih že kar smešno. Prelisičimo torej... https://t.co/IMjqKy0PRA</w:t>
      </w:r>
    </w:p>
    <w:p>
      <w:r>
        <w:rPr>
          <w:b/>
          <w:u w:val="single"/>
        </w:rPr>
        <w:t>734088</w:t>
      </w:r>
    </w:p>
    <w:p>
      <w:r>
        <w:t>@SOVA_0007 @sarecmarjan @DamirCrncec @STA_novice Povsem jasno je, da kot politični funkcionar ne more komunicirati enako.</w:t>
      </w:r>
    </w:p>
    <w:p>
      <w:r>
        <w:rPr>
          <w:b/>
          <w:u w:val="single"/>
        </w:rPr>
        <w:t>734089</w:t>
      </w:r>
    </w:p>
    <w:p>
      <w:r>
        <w:t xml:space="preserve">Naslednja številka @Demokracija1 obeta! </w:t>
        <w:br/>
        <w:t>#slovenijazavarujkapitaliste #plahaptica https://t.co/LRGF9Lk6qX</w:t>
      </w:r>
    </w:p>
    <w:p>
      <w:r>
        <w:rPr>
          <w:b/>
          <w:u w:val="single"/>
        </w:rPr>
        <w:t>734090</w:t>
      </w:r>
    </w:p>
    <w:p>
      <w:r>
        <w:t>Ljudem je prekipelo, zato bo v četrtek protestni shod Rešimo Slovenijo; objavljamo vozne rede avtobusov ... https://t.co/o1ouDhbYOw</w:t>
      </w:r>
    </w:p>
    <w:p>
      <w:r>
        <w:rPr>
          <w:b/>
          <w:u w:val="single"/>
        </w:rPr>
        <w:t>734091</w:t>
      </w:r>
    </w:p>
    <w:p>
      <w:r>
        <w:t>@IgorZavrsnik @R_Rakus ...kako da ne....najdeš jih v vsakem s SD pokvekami kontaminiranem WC-ju ....</w:t>
      </w:r>
    </w:p>
    <w:p>
      <w:r>
        <w:rPr>
          <w:b/>
          <w:u w:val="single"/>
        </w:rPr>
        <w:t>734092</w:t>
      </w:r>
    </w:p>
    <w:p>
      <w:r>
        <w:t>@vinkovasle1 @JozeMozina Sploh, da objavljajo takšne goljfivo lažnjive oglase do potrošnikov. Inšpektorji pa lovijo branjevke...</w:t>
      </w:r>
    </w:p>
    <w:p>
      <w:r>
        <w:rPr>
          <w:b/>
          <w:u w:val="single"/>
        </w:rPr>
        <w:t>734093</w:t>
      </w:r>
    </w:p>
    <w:p>
      <w:r>
        <w:t>@RobertSifrer @FranciKek Kekbje depresiven, ker se nihče več ne obriše vanj.</w:t>
      </w:r>
    </w:p>
    <w:p>
      <w:r>
        <w:rPr>
          <w:b/>
          <w:u w:val="single"/>
        </w:rPr>
        <w:t>734094</w:t>
      </w:r>
    </w:p>
    <w:p>
      <w:r>
        <w:t>@savicdomen moraš znat. piramida proti severu je kul, proti jugu si pa luzer.</w:t>
      </w:r>
    </w:p>
    <w:p>
      <w:r>
        <w:rPr>
          <w:b/>
          <w:u w:val="single"/>
        </w:rPr>
        <w:t>734095</w:t>
      </w:r>
    </w:p>
    <w:p>
      <w:r>
        <w:t>@BostjanJerko To jim Belcebub podtika! Odpre pornografsko stran in pobegne, da jo potem ubožci najdejo.</w:t>
      </w:r>
    </w:p>
    <w:p>
      <w:r>
        <w:rPr>
          <w:b/>
          <w:u w:val="single"/>
        </w:rPr>
        <w:t>734096</w:t>
      </w:r>
    </w:p>
    <w:p>
      <w:r>
        <w:t>@strankalevica @jakov_fak Niso mogli izginiti, ker jih enostavno ni bilo, tovariši marksisti! Težko boste kolo zgodovine zavrteli nazaj.</w:t>
      </w:r>
    </w:p>
    <w:p>
      <w:r>
        <w:rPr>
          <w:b/>
          <w:u w:val="single"/>
        </w:rPr>
        <w:t>734097</w:t>
      </w:r>
    </w:p>
    <w:p>
      <w:r>
        <w:t>@2pir_a @kriznimenedzer No to pa ni samo za piškot to je za sladoled in za višjo pokojnino!</w:t>
      </w:r>
    </w:p>
    <w:p>
      <w:r>
        <w:rPr>
          <w:b/>
          <w:u w:val="single"/>
        </w:rPr>
        <w:t>734098</w:t>
      </w:r>
    </w:p>
    <w:p>
      <w:r>
        <w:t>@serlah2017 Zanimivo da se razburjaš. Tudi ti blokiraš druge, če ti kaj ne paše.</w:t>
      </w:r>
    </w:p>
    <w:p>
      <w:r>
        <w:rPr>
          <w:b/>
          <w:u w:val="single"/>
        </w:rPr>
        <w:t>734099</w:t>
      </w:r>
    </w:p>
    <w:p>
      <w:r>
        <w:t>@mrevlje Tele butasto tale Vasev. Njemu je treba pomagati da se odstrani iz Slovenije. Precej bolj verjetna varianta. "Zanj" in za nas!</w:t>
      </w:r>
    </w:p>
    <w:p>
      <w:r>
        <w:rPr>
          <w:b/>
          <w:u w:val="single"/>
        </w:rPr>
        <w:t>734100</w:t>
      </w:r>
    </w:p>
    <w:p>
      <w:r>
        <w:t>McDonalds odpušča 80-letnike! Država z davki zadavila klovna Ronalda McDonalda!</w:t>
        <w:br/>
        <w:t>https://t.co/F00aic1Xjq https://t.co/ijEjMAp7VF</w:t>
      </w:r>
    </w:p>
    <w:p>
      <w:r>
        <w:rPr>
          <w:b/>
          <w:u w:val="single"/>
        </w:rPr>
        <w:t>734101</w:t>
      </w:r>
    </w:p>
    <w:p>
      <w:r>
        <w:t>Kar čez Rakek in Ivanje Selo do Logatca skozi zimsko idilo in prazno cesto #promet https://t.co/3u704r1Uj8</w:t>
      </w:r>
    </w:p>
    <w:p>
      <w:r>
        <w:rPr>
          <w:b/>
          <w:u w:val="single"/>
        </w:rPr>
        <w:t>734102</w:t>
      </w:r>
    </w:p>
    <w:p>
      <w:r>
        <w:t>@AnkaLesar @MiranStajerc Hehe, ja slika je res taka, ko da je zraven "odprt" nuklearni reaktor. : )</w:t>
      </w:r>
    </w:p>
    <w:p>
      <w:r>
        <w:rPr>
          <w:b/>
          <w:u w:val="single"/>
        </w:rPr>
        <w:t>734103</w:t>
      </w:r>
    </w:p>
    <w:p>
      <w:r>
        <w:t>@Maxova68 Pa ti si na enem lost otoku ali so se pa turisti vkopali v pesek! 😄</w:t>
      </w:r>
    </w:p>
    <w:p>
      <w:r>
        <w:rPr>
          <w:b/>
          <w:u w:val="single"/>
        </w:rPr>
        <w:t>734104</w:t>
      </w:r>
    </w:p>
    <w:p>
      <w:r>
        <w:t>Ja, iiiii, ampak eni pa znajo pohvalit in se zahvalit 😊 Sem že boljše volje!</w:t>
      </w:r>
    </w:p>
    <w:p>
      <w:r>
        <w:rPr>
          <w:b/>
          <w:u w:val="single"/>
        </w:rPr>
        <w:t>734105</w:t>
      </w:r>
    </w:p>
    <w:p>
      <w:r>
        <w:t>@MisaVugrinec @hrastelj @meteoPozorSI Črni dežniki</w:t>
        <w:br/>
        <w:t>Dež pa pada,pada</w:t>
        <w:br/>
        <w:t>Moški gredo iz urada</w:t>
        <w:br/>
        <w:t>Sobe so mrzle--☔️☔️☔️</w:t>
      </w:r>
    </w:p>
    <w:p>
      <w:r>
        <w:rPr>
          <w:b/>
          <w:u w:val="single"/>
        </w:rPr>
        <w:t>734106</w:t>
      </w:r>
    </w:p>
    <w:p>
      <w:r>
        <w:t>@BojanPozar @Pertinacal @ZoranDELA Izvrstni napotek, toda zaslepljenim Ljubljancanom to ne bo odprlo oci!</w:t>
      </w:r>
    </w:p>
    <w:p>
      <w:r>
        <w:rPr>
          <w:b/>
          <w:u w:val="single"/>
        </w:rPr>
        <w:t>734107</w:t>
      </w:r>
    </w:p>
    <w:p>
      <w:r>
        <w:t>Zaradi posodobitve sistema približno pol ure ne bo deloval WIZov sklepalnik za ureditev spletnega zavarovanja. Hvala za tvoje razumevanje!</w:t>
      </w:r>
    </w:p>
    <w:p>
      <w:r>
        <w:rPr>
          <w:b/>
          <w:u w:val="single"/>
        </w:rPr>
        <w:t>734108</w:t>
      </w:r>
    </w:p>
    <w:p>
      <w:r>
        <w:t>kometar Andreja Stareta in Petra Kavčiča (ne čisto športen) takoj po oddaji http://t.co/HIJEhhSF #mojaslovenija</w:t>
      </w:r>
    </w:p>
    <w:p>
      <w:r>
        <w:rPr>
          <w:b/>
          <w:u w:val="single"/>
        </w:rPr>
        <w:t>734109</w:t>
      </w:r>
    </w:p>
    <w:p>
      <w:r>
        <w:t>Vsekakor našo lepo Slovenijo taksni, kot je avtor spodnjega z.mazka, spreminjajo v kolako. https://t.co/8CUBGvBL1P</w:t>
      </w:r>
    </w:p>
    <w:p>
      <w:r>
        <w:rPr>
          <w:b/>
          <w:u w:val="single"/>
        </w:rPr>
        <w:t>734110</w:t>
      </w:r>
    </w:p>
    <w:p>
      <w:r>
        <w:t>@Mauhlerca To je od prekladanja bicikla; vlak, bus se posebno pa avto prtljaznik🤬</w:t>
      </w:r>
    </w:p>
    <w:p>
      <w:r>
        <w:rPr>
          <w:b/>
          <w:u w:val="single"/>
        </w:rPr>
        <w:t>734111</w:t>
      </w:r>
    </w:p>
    <w:p>
      <w:r>
        <w:t>@davey007 @huferka Kolikšna je razlika med jajci iz baterijske reje in   kokoši bolj prijazne reje?</w:t>
      </w:r>
    </w:p>
    <w:p>
      <w:r>
        <w:rPr>
          <w:b/>
          <w:u w:val="single"/>
        </w:rPr>
        <w:t>734112</w:t>
      </w:r>
    </w:p>
    <w:p>
      <w:r>
        <w:t>Sosed je ob vstopu Balea rekel, da bo Valizan odlocil. Sem mu rekel, naj ne kvasi, ker ni v formi... Ramos pa je se vedno najvecji umazanec</w:t>
      </w:r>
    </w:p>
    <w:p>
      <w:r>
        <w:rPr>
          <w:b/>
          <w:u w:val="single"/>
        </w:rPr>
        <w:t>734113</w:t>
      </w:r>
    </w:p>
    <w:p>
      <w:r>
        <w:t>Eh Zorko in uprava ste pa struckoti, da dol padež, dobr vas seta Petrič, gremo nazaj na konjsko vprego in potujemo veselo v prihodnost</w:t>
      </w:r>
    </w:p>
    <w:p>
      <w:r>
        <w:rPr>
          <w:b/>
          <w:u w:val="single"/>
        </w:rPr>
        <w:t>734114</w:t>
      </w:r>
    </w:p>
    <w:p>
      <w:r>
        <w:t>@LjuboT @nejcjemec @adria_airways To je pravi nacin. Fleksibilnost. Ne pa jamranje ziherašev :)</w:t>
      </w:r>
    </w:p>
    <w:p>
      <w:r>
        <w:rPr>
          <w:b/>
          <w:u w:val="single"/>
        </w:rPr>
        <w:t>734115</w:t>
      </w:r>
    </w:p>
    <w:p>
      <w:r>
        <w:t>@zasledovalec70 A dej nehi?! Nisem še babica, ker #najstnik. Vnukinja slavljenca. :D</w:t>
      </w:r>
    </w:p>
    <w:p>
      <w:r>
        <w:rPr>
          <w:b/>
          <w:u w:val="single"/>
        </w:rPr>
        <w:t>734116</w:t>
      </w:r>
    </w:p>
    <w:p>
      <w:r>
        <w:t>Na Danskem 12 glob zaradi kršitve novega zakona, ki prepoveduje nošenje burke | Nova24TV https://t.co/YDjuU33FVV</w:t>
      </w:r>
    </w:p>
    <w:p>
      <w:r>
        <w:rPr>
          <w:b/>
          <w:u w:val="single"/>
        </w:rPr>
        <w:t>734117</w:t>
      </w:r>
    </w:p>
    <w:p>
      <w:r>
        <w:t>@IgorZavrsnik @lucijausaj Ko pastir reče ne volitvam mu #ovce sledijo. Beee! #volitve</w:t>
      </w:r>
    </w:p>
    <w:p>
      <w:r>
        <w:rPr>
          <w:b/>
          <w:u w:val="single"/>
        </w:rPr>
        <w:t>734118</w:t>
      </w:r>
    </w:p>
    <w:p>
      <w:r>
        <w:t>@DrustvoHudajama Tudi njeni krvniki bodo pocrkali slej ko prej-pošast ostane pošast!</w:t>
      </w:r>
    </w:p>
    <w:p>
      <w:r>
        <w:rPr>
          <w:b/>
          <w:u w:val="single"/>
        </w:rPr>
        <w:t>734119</w:t>
      </w:r>
    </w:p>
    <w:p>
      <w:r>
        <w:t>@pikapoka_jelen @ANJABAHZIBERT @policija_si Zloba lahko hitro poslabša ,že tako krhko zdravje ! Potem ni več vrnitve !</w:t>
      </w:r>
    </w:p>
    <w:p>
      <w:r>
        <w:rPr>
          <w:b/>
          <w:u w:val="single"/>
        </w:rPr>
        <w:t>734120</w:t>
      </w:r>
    </w:p>
    <w:p>
      <w:r>
        <w:t>@cikibucka veliko gobcanja o zategovanju pasu je bilo, sedaj si bomo pa sami ustvarili še eno krizo. @MarkoPavlisic @MatevzNovak @vladaRS</w:t>
      </w:r>
    </w:p>
    <w:p>
      <w:r>
        <w:rPr>
          <w:b/>
          <w:u w:val="single"/>
        </w:rPr>
        <w:t>734121</w:t>
      </w:r>
    </w:p>
    <w:p>
      <w:r>
        <w:t>4 letne Volitve z vmesni Referendumom ne gresta skupaj, ker je med njima še vsa politična Krimi-Mafijozna manipulacija sproščena!</w:t>
      </w:r>
    </w:p>
    <w:p>
      <w:r>
        <w:rPr>
          <w:b/>
          <w:u w:val="single"/>
        </w:rPr>
        <w:t>734122</w:t>
      </w:r>
    </w:p>
    <w:p>
      <w:r>
        <w:t>Ljidske civilne incijative najpomembnejši steber slovenske ustave!</w:t>
        <w:br/>
        <w:br/>
        <w:t>Ko se boste z zadostno odgpovornostjo vse... https://t.co/XDsSJnXZLU</w:t>
      </w:r>
    </w:p>
    <w:p>
      <w:r>
        <w:rPr>
          <w:b/>
          <w:u w:val="single"/>
        </w:rPr>
        <w:t>734123</w:t>
      </w:r>
    </w:p>
    <w:p>
      <w:r>
        <w:t>Če je pa kej lepo vidit, so pa to nasmeški na otroških obrazih, ko jih v bolnici obiščejo Rdeči noski. ❤️</w:t>
      </w:r>
    </w:p>
    <w:p>
      <w:r>
        <w:rPr>
          <w:b/>
          <w:u w:val="single"/>
        </w:rPr>
        <w:t>734124</w:t>
      </w:r>
    </w:p>
    <w:p>
      <w:r>
        <w:t>Da se ključi ne izgubijo, jih zavarujte s svojo tačko! https://t.co/tmwm35CTiH</w:t>
      </w:r>
    </w:p>
    <w:p>
      <w:r>
        <w:rPr>
          <w:b/>
          <w:u w:val="single"/>
        </w:rPr>
        <w:t>734125</w:t>
      </w:r>
    </w:p>
    <w:p>
      <w:r>
        <w:t>@dusankocevar1 Velika resnica in dejstva še danes vedno bolj potrjujejo le to!</w:t>
      </w:r>
    </w:p>
    <w:p>
      <w:r>
        <w:rPr>
          <w:b/>
          <w:u w:val="single"/>
        </w:rPr>
        <w:t>734126</w:t>
      </w:r>
    </w:p>
    <w:p>
      <w:r>
        <w:t>V Medvodah avtomobil podrl peško z otroškim vozičkom https://t.co/x0cPu9psVo</w:t>
      </w:r>
    </w:p>
    <w:p>
      <w:r>
        <w:rPr>
          <w:b/>
          <w:u w:val="single"/>
        </w:rPr>
        <w:t>734127</w:t>
      </w:r>
    </w:p>
    <w:p>
      <w:r>
        <w:t>Brglez obsoja zločine nacizma, fašizma in "zlorabe komunizma".</w:t>
        <w:br/>
        <w:t>Tako težko jim gre z jezika brezpogojna obsodba komunizma. Vedno v celofan.</w:t>
      </w:r>
    </w:p>
    <w:p>
      <w:r>
        <w:rPr>
          <w:b/>
          <w:u w:val="single"/>
        </w:rPr>
        <w:t>734128</w:t>
      </w:r>
    </w:p>
    <w:p>
      <w:r>
        <w:t>@staneC Zvonlonej.</w:t>
        <w:br/>
        <w:br/>
        <w:t>Vidimo, da se je stanje pri njemu občutno poslabšalo.</w:t>
        <w:br/>
        <w:t>Zvonili bomo, da se popravi.</w:t>
        <w:br/>
        <w:br/>
        <w:t>Bong</w:t>
      </w:r>
    </w:p>
    <w:p>
      <w:r>
        <w:rPr>
          <w:b/>
          <w:u w:val="single"/>
        </w:rPr>
        <w:t>734129</w:t>
      </w:r>
    </w:p>
    <w:p>
      <w:r>
        <w:t>@butalskipolicaj @Libertarec Volilci volijo politike, stroko pa prepuščajo strokovnjakom ala Duhovnik 😁</w:t>
      </w:r>
    </w:p>
    <w:p>
      <w:r>
        <w:rPr>
          <w:b/>
          <w:u w:val="single"/>
        </w:rPr>
        <w:t>734130</w:t>
      </w:r>
    </w:p>
    <w:p>
      <w:r>
        <w:t>@Petrasa1 @serlah2017 Razlaga je zelo enostavna. Če zanemariš vse pizdarije, v katere je vpleten JJ ali SDS, ostane nič.</w:t>
      </w:r>
    </w:p>
    <w:p>
      <w:r>
        <w:rPr>
          <w:b/>
          <w:u w:val="single"/>
        </w:rPr>
        <w:t>734131</w:t>
      </w:r>
    </w:p>
    <w:p>
      <w:r>
        <w:t>Kako že: dobri, stari totalitaristični časi... Naj se nikdar več ne ponovijo...</w:t>
      </w:r>
    </w:p>
    <w:p>
      <w:r>
        <w:rPr>
          <w:b/>
          <w:u w:val="single"/>
        </w:rPr>
        <w:t>734132</w:t>
      </w:r>
    </w:p>
    <w:p>
      <w:r>
        <w:t>Ruska literarna ruleta. Vzameš pet ruskih romanov. V petih gre junak k sosedi na čaj, v šestem pa jo ustreli in nato še spije čaj.</w:t>
      </w:r>
    </w:p>
    <w:p>
      <w:r>
        <w:rPr>
          <w:b/>
          <w:u w:val="single"/>
        </w:rPr>
        <w:t>734133</w:t>
      </w:r>
    </w:p>
    <w:p>
      <w:r>
        <w:t>Groza kaj dopušča naš socialni sistem. Res groza. Če koga denarci žulijo, sem na voljo za pojasnila.</w:t>
      </w:r>
    </w:p>
    <w:p>
      <w:r>
        <w:rPr>
          <w:b/>
          <w:u w:val="single"/>
        </w:rPr>
        <w:t>734134</w:t>
      </w:r>
    </w:p>
    <w:p>
      <w:r>
        <w:t>Slovenci v Krakovu pogasili peklensko vzdušje https://t.co/kI9BCn8vYS #odbojka</w:t>
      </w:r>
    </w:p>
    <w:p>
      <w:r>
        <w:rPr>
          <w:b/>
          <w:u w:val="single"/>
        </w:rPr>
        <w:t>734135</w:t>
      </w:r>
    </w:p>
    <w:p>
      <w:r>
        <w:t>@intelektulukec @jelka_godec @vladaRS Hahaha daj si malo spisek blokiranih od velikega vecnega vodje poglej😂😂😂</w:t>
      </w:r>
    </w:p>
    <w:p>
      <w:r>
        <w:rPr>
          <w:b/>
          <w:u w:val="single"/>
        </w:rPr>
        <w:t>734136</w:t>
      </w:r>
    </w:p>
    <w:p>
      <w:r>
        <w:t>@petrasovdat kaj hočeš povedat s tem, da je 25letni cikel? Že 1% inflacije se pozna...ob predpostavki, da se plače usklajujejo (rastejo).</w:t>
      </w:r>
    </w:p>
    <w:p>
      <w:r>
        <w:rPr>
          <w:b/>
          <w:u w:val="single"/>
        </w:rPr>
        <w:t>734137</w:t>
      </w:r>
    </w:p>
    <w:p>
      <w:r>
        <w:t>Slovenije je dovolj ravno za en kozarec marmelade. Vsi, ki so si kdaj pomočili prste v ta kozarec, so se vsaj enkrat srečali.</w:t>
      </w:r>
    </w:p>
    <w:p>
      <w:r>
        <w:rPr>
          <w:b/>
          <w:u w:val="single"/>
        </w:rPr>
        <w:t>734138</w:t>
      </w:r>
    </w:p>
    <w:p>
      <w:r>
        <w:t>Ko morajo stari/starši bolniške vzet za cuvanje otrok/vnukov... #stavka #butale</w:t>
      </w:r>
    </w:p>
    <w:p>
      <w:r>
        <w:rPr>
          <w:b/>
          <w:u w:val="single"/>
        </w:rPr>
        <w:t>734139</w:t>
      </w:r>
    </w:p>
    <w:p>
      <w:r>
        <w:t>@crnkovic miniji so presenečenje, če so res prav ta novi. iPodi so pa že dlje časa med nami. Kakorkoli, v roke za test nam jih še ne silijo.</w:t>
      </w:r>
    </w:p>
    <w:p>
      <w:r>
        <w:rPr>
          <w:b/>
          <w:u w:val="single"/>
        </w:rPr>
        <w:t>734140</w:t>
      </w:r>
    </w:p>
    <w:p>
      <w:r>
        <w:t>"11 min za 10-nadstropni burger" 😂🍔😱</w:t>
        <w:br/>
        <w:br/>
        <w:t>Kako je celjski gostinec zakuril družabna omrežja? https://t.co/yrykUiNUrL</w:t>
      </w:r>
    </w:p>
    <w:p>
      <w:r>
        <w:rPr>
          <w:b/>
          <w:u w:val="single"/>
        </w:rPr>
        <w:t>734141</w:t>
      </w:r>
    </w:p>
    <w:p>
      <w:r>
        <w:t>@pengovsky @lobnikar #Razmere so katastrofalne; ampak niso še zaskrbljujoče! Bi rekel #Marx.</w:t>
      </w:r>
    </w:p>
    <w:p>
      <w:r>
        <w:rPr>
          <w:b/>
          <w:u w:val="single"/>
        </w:rPr>
        <w:t>734142</w:t>
      </w:r>
    </w:p>
    <w:p>
      <w:r>
        <w:t>@Tejka70 že nazaj srce od zobarja...no worry.samo en viskič za bacile uničit😉</w:t>
      </w:r>
    </w:p>
    <w:p>
      <w:r>
        <w:rPr>
          <w:b/>
          <w:u w:val="single"/>
        </w:rPr>
        <w:t>734143</w:t>
      </w:r>
    </w:p>
    <w:p>
      <w:r>
        <w:t>A veš tist ko po 3 mesecih končno papirologijo daš pod streho... #racunovodja #teži #doo #Workinghard #playhard #global #Bussiness</w:t>
      </w:r>
    </w:p>
    <w:p>
      <w:r>
        <w:rPr>
          <w:b/>
          <w:u w:val="single"/>
        </w:rPr>
        <w:t>734144</w:t>
      </w:r>
    </w:p>
    <w:p>
      <w:r>
        <w:t>Pa pejd dol koza poplajhana, @jelenjal, pa vpij na ves glas. #palestina https://t.co/5AD4q2QQTH</w:t>
      </w:r>
    </w:p>
    <w:p>
      <w:r>
        <w:rPr>
          <w:b/>
          <w:u w:val="single"/>
        </w:rPr>
        <w:t>734145</w:t>
      </w:r>
    </w:p>
    <w:p>
      <w:r>
        <w:t>Proteinski napitki, popularni med športniki, večinoma vsebujejo ogromno aditivov, predvsem barvil in umetnih... https://t.co/OYixZmHPMj</w:t>
      </w:r>
    </w:p>
    <w:p>
      <w:r>
        <w:rPr>
          <w:b/>
          <w:u w:val="single"/>
        </w:rPr>
        <w:t>734146</w:t>
      </w:r>
    </w:p>
    <w:p>
      <w:r>
        <w:t>@JanezPogorelec @ales_primc Če mi avto "crkne" na vožnji, ne rabim avtomehaničnih znanj, da ugotovim, da je z motorjem nekaj narobe.</w:t>
      </w:r>
    </w:p>
    <w:p>
      <w:r>
        <w:rPr>
          <w:b/>
          <w:u w:val="single"/>
        </w:rPr>
        <w:t>734147</w:t>
      </w:r>
    </w:p>
    <w:p>
      <w:r>
        <w:t>Naj antikomunizem raste, kot božično žito.</w:t>
        <w:br/>
        <w:t>Naj zdrava pamet in čista misel, na slovenskem si najdeta svoj dom.. https://t.co/ITG86AT30M</w:t>
      </w:r>
    </w:p>
    <w:p>
      <w:r>
        <w:rPr>
          <w:b/>
          <w:u w:val="single"/>
        </w:rPr>
        <w:t>734148</w:t>
      </w:r>
    </w:p>
    <w:p>
      <w:r>
        <w:t>@mihamiha2323 @medeja Če bi naravnost povedal, da se mi zdi tvoje mnenje neumnost, bi bil pa cel cirkus.</w:t>
      </w:r>
    </w:p>
    <w:p>
      <w:r>
        <w:rPr>
          <w:b/>
          <w:u w:val="single"/>
        </w:rPr>
        <w:t>734149</w:t>
      </w:r>
    </w:p>
    <w:p>
      <w:r>
        <w:t>@m_bostjan Ta zemljarič se je že rodil en velik ŠKODLJIVEC!  Seveda, da je takih še kar nekaj!</w:t>
        <w:br/>
        <w:t>Upam da ga »matilda« že išče❗️</w:t>
      </w:r>
    </w:p>
    <w:p>
      <w:r>
        <w:rPr>
          <w:b/>
          <w:u w:val="single"/>
        </w:rPr>
        <w:t>734150</w:t>
      </w:r>
    </w:p>
    <w:p>
      <w:r>
        <w:t>Kam smo prišli. Avstrija nabije Slovenijo v fucbalu. Slovenija pa Avstrijo v hokeju.</w:t>
      </w:r>
    </w:p>
    <w:p>
      <w:r>
        <w:rPr>
          <w:b/>
          <w:u w:val="single"/>
        </w:rPr>
        <w:t>734151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734152</w:t>
      </w:r>
    </w:p>
    <w:p>
      <w:r>
        <w:t>@gorska_koza Prav res. Tako so jo napumpali, da sploh ne ve, kdo je ... Živi v milnem mehurčku samozaljubljenosti</w:t>
      </w:r>
    </w:p>
    <w:p>
      <w:r>
        <w:rPr>
          <w:b/>
          <w:u w:val="single"/>
        </w:rPr>
        <w:t>734153</w:t>
      </w:r>
    </w:p>
    <w:p>
      <w:r>
        <w:t>Joj če bi se to dogajalo v #SDS BI bil pogrom.Sami komunisti globoke države lahko to delajo.Slovenci zbuditi se</w:t>
      </w:r>
    </w:p>
    <w:p>
      <w:r>
        <w:rPr>
          <w:b/>
          <w:u w:val="single"/>
        </w:rPr>
        <w:t>734154</w:t>
      </w:r>
    </w:p>
    <w:p>
      <w:r>
        <w:t>POLETNE DELAVNICE ZA SENIORJE IN SENIORKE NA ISA ZNANJE d.o.o. Železna cesta 14,Ljubljana, 01 439 66 00–Karmen, Miha</w:t>
        <w:br/>
        <w:t>https://t.co/xwBKyZuSs1</w:t>
      </w:r>
    </w:p>
    <w:p>
      <w:r>
        <w:rPr>
          <w:b/>
          <w:u w:val="single"/>
        </w:rPr>
        <w:t>734155</w:t>
      </w:r>
    </w:p>
    <w:p>
      <w:r>
        <w:t>Zatrapal sem se tako hudo, da me bo pokončalo. Zaradi nje bom izgubil glavo. Ah, Tina Giljo, pokončala me boš.</w:t>
      </w:r>
    </w:p>
    <w:p>
      <w:r>
        <w:rPr>
          <w:b/>
          <w:u w:val="single"/>
        </w:rPr>
        <w:t>734156</w:t>
      </w:r>
    </w:p>
    <w:p>
      <w:r>
        <w:t>Pehtranova potica in druge sladice iz pehtrana, pa pehtran v omaki, pehtranov kis in še bi lahko naštevali.... https://t.co/ywH9tC8YVn</w:t>
      </w:r>
    </w:p>
    <w:p>
      <w:r>
        <w:rPr>
          <w:b/>
          <w:u w:val="single"/>
        </w:rPr>
        <w:t>734157</w:t>
      </w:r>
    </w:p>
    <w:p>
      <w:r>
        <w:t>@bojan_krajnc Jastrebi so čudovite ptice brez blodenj o vojni. Gospodič pa ...</w:t>
      </w:r>
    </w:p>
    <w:p>
      <w:r>
        <w:rPr>
          <w:b/>
          <w:u w:val="single"/>
        </w:rPr>
        <w:t>734158</w:t>
      </w:r>
    </w:p>
    <w:p>
      <w:r>
        <w:t>Letošnjo nagrado Goebbelsovega mirovnega inštituta za propagando si najbolj zasluži:</w:t>
      </w:r>
    </w:p>
    <w:p>
      <w:r>
        <w:rPr>
          <w:b/>
          <w:u w:val="single"/>
        </w:rPr>
        <w:t>734159</w:t>
      </w:r>
    </w:p>
    <w:p>
      <w:r>
        <w:t>Milena se je stresa znebila s Tajsko masažo :D Vedno kadar je kriza, recite šefu, da rabite masažo za sprostitev ;) #16skoj</w:t>
      </w:r>
    </w:p>
    <w:p>
      <w:r>
        <w:rPr>
          <w:b/>
          <w:u w:val="single"/>
        </w:rPr>
        <w:t>734160</w:t>
      </w:r>
    </w:p>
    <w:p>
      <w:r>
        <w:t>@petrasovdat Zdaj se spomnim, ko sem ti enkrat live twittal eno rokometno tekmo, že kakšnih 4-5 let nazaj. : )</w:t>
      </w:r>
    </w:p>
    <w:p>
      <w:r>
        <w:rPr>
          <w:b/>
          <w:u w:val="single"/>
        </w:rPr>
        <w:t>734161</w:t>
      </w:r>
    </w:p>
    <w:p>
      <w:r>
        <w:t>Brezveze se delajo povečane kontrole na mejnih prehodih. Kamelarji jih ne uporabljajo.</w:t>
      </w:r>
    </w:p>
    <w:p>
      <w:r>
        <w:rPr>
          <w:b/>
          <w:u w:val="single"/>
        </w:rPr>
        <w:t>734162</w:t>
      </w:r>
    </w:p>
    <w:p>
      <w:r>
        <w:t>neverjetno SLOVENIJA JE EVROPSKI PRVAK!!! #mojtim #EuroBasket2017  https://t.co/DAcjXK2uuS</w:t>
      </w:r>
    </w:p>
    <w:p>
      <w:r>
        <w:rPr>
          <w:b/>
          <w:u w:val="single"/>
        </w:rPr>
        <w:t>734163</w:t>
      </w:r>
    </w:p>
    <w:p>
      <w:r>
        <w:t xml:space="preserve">@DanielKalan To je pod mojim balkonom, ja. </w:t>
        <w:br/>
        <w:t>Imamo vaški piknik danes, da počastimo praznik 🇸🇮</w:t>
      </w:r>
    </w:p>
    <w:p>
      <w:r>
        <w:rPr>
          <w:b/>
          <w:u w:val="single"/>
        </w:rPr>
        <w:t>734164</w:t>
      </w:r>
    </w:p>
    <w:p>
      <w:r>
        <w:t>O čem bomo odločali na referendumu o drugem tiru? Vse ostalo je manipulacija in manipulirajo vse strani. #2tir https://t.co/HsLI4TfBy3</w:t>
      </w:r>
    </w:p>
    <w:p>
      <w:r>
        <w:rPr>
          <w:b/>
          <w:u w:val="single"/>
        </w:rPr>
        <w:t>734165</w:t>
      </w:r>
    </w:p>
    <w:p>
      <w:r>
        <w:t>@Marjan_Podobnik @KanglerFranc @TarcaRTVSLO @sarecmarjan Da ne bo oddaja čudežno izginila!</w:t>
      </w:r>
    </w:p>
    <w:p>
      <w:r>
        <w:rPr>
          <w:b/>
          <w:u w:val="single"/>
        </w:rPr>
        <w:t>734166</w:t>
      </w:r>
    </w:p>
    <w:p>
      <w:r>
        <w:t>Včerajšnji popoldanski del #SRD2015 so popestrile NVO s predstavitvijo na Prešernovem trgu #ELR2015 #EYD2015 http://t.co/aXm0sHAH7X</w:t>
      </w:r>
    </w:p>
    <w:p>
      <w:r>
        <w:rPr>
          <w:b/>
          <w:u w:val="single"/>
        </w:rPr>
        <w:t>734167</w:t>
      </w:r>
    </w:p>
    <w:p>
      <w:r>
        <w:t>@denislindros Niti ni neumen. Igrati v senci, ne na soncu, pomeni manjšo izgubo energije,... Da o kožnem raku ne izgubljam besed.</w:t>
      </w:r>
    </w:p>
    <w:p>
      <w:r>
        <w:rPr>
          <w:b/>
          <w:u w:val="single"/>
        </w:rPr>
        <w:t>734168</w:t>
      </w:r>
    </w:p>
    <w:p>
      <w:r>
        <w:t>@MitjaBlazic Prvi z leve zaradi zunanje neurejenosti niti kolo ne bi dal za 5 minut čuvat.</w:t>
      </w:r>
    </w:p>
    <w:p>
      <w:r>
        <w:rPr>
          <w:b/>
          <w:u w:val="single"/>
        </w:rPr>
        <w:t>734169</w:t>
      </w:r>
    </w:p>
    <w:p>
      <w:r>
        <w:t>@DC43 Najhuje v vsem tem plazu pa mi je nekatere duhovnike in ženske goreče zagovarjati pedofila in se spravljat na žrtve.</w:t>
      </w:r>
    </w:p>
    <w:p>
      <w:r>
        <w:rPr>
          <w:b/>
          <w:u w:val="single"/>
        </w:rPr>
        <w:t>734170</w:t>
      </w:r>
    </w:p>
    <w:p>
      <w:r>
        <w:t>Razvili napravo za pretvarjanje signalov Wi-Fi v elektriko https://t.co/RSmqnHFAcH #znanost</w:t>
      </w:r>
    </w:p>
    <w:p>
      <w:r>
        <w:rPr>
          <w:b/>
          <w:u w:val="single"/>
        </w:rPr>
        <w:t>734171</w:t>
      </w:r>
    </w:p>
    <w:p>
      <w:r>
        <w:t>Levičarski gnoj @Balky zatrjuje na FBju, da se nikol ne vserje, ampak samo prdi. Kam bi pa prišli če bi še gnoj sral?</w:t>
      </w:r>
    </w:p>
    <w:p>
      <w:r>
        <w:rPr>
          <w:b/>
          <w:u w:val="single"/>
        </w:rPr>
        <w:t>734172</w:t>
      </w:r>
    </w:p>
    <w:p>
      <w:r>
        <w:t>A zdaj so veseli,ko je en volkec manj, ovce bodo lahko kmetje sami naprej klali, keri kreteni #lovci</w:t>
      </w:r>
    </w:p>
    <w:p>
      <w:r>
        <w:rPr>
          <w:b/>
          <w:u w:val="single"/>
        </w:rPr>
        <w:t>734173</w:t>
      </w:r>
    </w:p>
    <w:p>
      <w:r>
        <w:t>Komunisti trdijo, da se je zgodovina začela s prakomunizmom.</w:t>
        <w:br/>
        <w:t>Jaz trdim, da se jih to še vedno drži.</w:t>
      </w:r>
    </w:p>
    <w:p>
      <w:r>
        <w:rPr>
          <w:b/>
          <w:u w:val="single"/>
        </w:rPr>
        <w:t>734174</w:t>
      </w:r>
    </w:p>
    <w:p>
      <w:r>
        <w:t>po treh dneh brez nacrta resevanja tezav na podrocju zaposlovanja mladih diplomantov, pricakovano #ESC24 @ESUtwt</w:t>
      </w:r>
    </w:p>
    <w:p>
      <w:r>
        <w:rPr>
          <w:b/>
          <w:u w:val="single"/>
        </w:rPr>
        <w:t>734175</w:t>
      </w:r>
    </w:p>
    <w:p>
      <w:r>
        <w:t>Samo še morje mi fali pred balkonom 😁 pa mičkeno je še za spimpat https://t.co/crAt6qWRXo</w:t>
      </w:r>
    </w:p>
    <w:p>
      <w:r>
        <w:rPr>
          <w:b/>
          <w:u w:val="single"/>
        </w:rPr>
        <w:t>734176</w:t>
      </w:r>
    </w:p>
    <w:p>
      <w:r>
        <w:t>@iztokgartner @GregorBlog @TilenW @TeaTeaTeaTea Tema za tvoj bordel ali ženske imajo spredaj še eno luknjico.</w:t>
      </w:r>
    </w:p>
    <w:p>
      <w:r>
        <w:rPr>
          <w:b/>
          <w:u w:val="single"/>
        </w:rPr>
        <w:t>734177</w:t>
      </w:r>
    </w:p>
    <w:p>
      <w:r>
        <w:t>Jutri, v soboto, v traškem IL PICCOLO  moj poletni triller!!!! https://t.co/wtO5AcKEa8</w:t>
      </w:r>
    </w:p>
    <w:p>
      <w:r>
        <w:rPr>
          <w:b/>
          <w:u w:val="single"/>
        </w:rPr>
        <w:t>734178</w:t>
      </w:r>
    </w:p>
    <w:p>
      <w:r>
        <w:t>Z miljardo v žepu bi se jaz prepisal magar v Kurac, kupil tihomorski otok, pobasal trop manekenk in izginil za vedno....</w:t>
      </w:r>
    </w:p>
    <w:p>
      <w:r>
        <w:rPr>
          <w:b/>
          <w:u w:val="single"/>
        </w:rPr>
        <w:t>734179</w:t>
      </w:r>
    </w:p>
    <w:p>
      <w:r>
        <w:t>Parkirna mesta, še ena levičarska zarota. #pressNova https://t.co/oo8ClRbqP8</w:t>
      </w:r>
    </w:p>
    <w:p>
      <w:r>
        <w:rPr>
          <w:b/>
          <w:u w:val="single"/>
        </w:rPr>
        <w:t>734180</w:t>
      </w:r>
    </w:p>
    <w:p>
      <w:r>
        <w:t>@BineTraven Ko desnica postane največja varovalka da bo vlada obstala cel mandat.</w:t>
      </w:r>
    </w:p>
    <w:p>
      <w:r>
        <w:rPr>
          <w:b/>
          <w:u w:val="single"/>
        </w:rPr>
        <w:t>734181</w:t>
      </w:r>
    </w:p>
    <w:p>
      <w:r>
        <w:t xml:space="preserve">Čakalne dobe so zato, ker zavarovalnice ne plačujejo dovolj posegov! Zdravniki velikokrat gledajo od sept. v strop! </w:t>
        <w:br/>
        <w:t>https://t.co/36U13fF4rq</w:t>
      </w:r>
    </w:p>
    <w:p>
      <w:r>
        <w:rPr>
          <w:b/>
          <w:u w:val="single"/>
        </w:rPr>
        <w:t>734182</w:t>
      </w:r>
    </w:p>
    <w:p>
      <w:r>
        <w:t>@leaathenatabako Čepke v ušesa. Pri nas pa avtomibili. Podnevi in ponoci.Blok.</w:t>
      </w:r>
    </w:p>
    <w:p>
      <w:r>
        <w:rPr>
          <w:b/>
          <w:u w:val="single"/>
        </w:rPr>
        <w:t>734183</w:t>
      </w:r>
    </w:p>
    <w:p>
      <w:r>
        <w:t>Tale recept bo hitro okrepil imunsko odpornost in uničil vse viruse in bakterije, ki prežijo na vas. Poskusite :) https://t.co/movB20BQTt</w:t>
      </w:r>
    </w:p>
    <w:p>
      <w:r>
        <w:rPr>
          <w:b/>
          <w:u w:val="single"/>
        </w:rPr>
        <w:t>734184</w:t>
      </w:r>
    </w:p>
    <w:p>
      <w:r>
        <w:t>@bolfenk1 To pa bomo še videli. V te j zblojeni združbi se lahko skriva marsikaj.</w:t>
      </w:r>
    </w:p>
    <w:p>
      <w:r>
        <w:rPr>
          <w:b/>
          <w:u w:val="single"/>
        </w:rPr>
        <w:t>734185</w:t>
      </w:r>
    </w:p>
    <w:p>
      <w:r>
        <w:t>@dialogos_si Janez se ga boji oz. mu ne zrasel čez glavo. Tako se je nekoč znebil Viranta ...</w:t>
      </w:r>
    </w:p>
    <w:p>
      <w:r>
        <w:rPr>
          <w:b/>
          <w:u w:val="single"/>
        </w:rPr>
        <w:t>734186</w:t>
      </w:r>
    </w:p>
    <w:p>
      <w:r>
        <w:t>@slovenskipanter @MarijaDrenovec Desnica se krepi kvečemu od masturbiranja! Za ostale psihoze pa je na Studencu pri Ljubljani bolnica!</w:t>
      </w:r>
    </w:p>
    <w:p>
      <w:r>
        <w:rPr>
          <w:b/>
          <w:u w:val="single"/>
        </w:rPr>
        <w:t>734187</w:t>
      </w:r>
    </w:p>
    <w:p>
      <w:r>
        <w:t>Znova se je zgodilo – terorist v Franciji zajel več talcev, odjeknili so tudi streli https://t.co/Od0aUDIYvf</w:t>
      </w:r>
    </w:p>
    <w:p>
      <w:r>
        <w:rPr>
          <w:b/>
          <w:u w:val="single"/>
        </w:rPr>
        <w:t>734188</w:t>
      </w:r>
    </w:p>
    <w:p>
      <w:r>
        <w:t>@endgame984 @Libertarec Inštrukcije so drage, se lahko kar primemo za denarnice, pa na žalist nimamo dovolj globokih žepov.</w:t>
      </w:r>
    </w:p>
    <w:p>
      <w:r>
        <w:rPr>
          <w:b/>
          <w:u w:val="single"/>
        </w:rPr>
        <w:t>734189</w:t>
      </w:r>
    </w:p>
    <w:p>
      <w:r>
        <w:t>@KatarinaJenko Poznamo tudi sopomenko sfuzlati, iz katere se je razvil fuzl, štajerski cuba libre.</w:t>
      </w:r>
    </w:p>
    <w:p>
      <w:r>
        <w:rPr>
          <w:b/>
          <w:u w:val="single"/>
        </w:rPr>
        <w:t>734190</w:t>
      </w:r>
    </w:p>
    <w:p>
      <w:r>
        <w:t>Z v omaro izginjajočo posteljo tudi garsonjera postane prostorno stanovanje :) #nopictures #justhappy</w:t>
      </w:r>
    </w:p>
    <w:p>
      <w:r>
        <w:rPr>
          <w:b/>
          <w:u w:val="single"/>
        </w:rPr>
        <w:t>734191</w:t>
      </w:r>
    </w:p>
    <w:p>
      <w:r>
        <w:t>@surfon @PrometejDD V poslu uspesen?</w:t>
        <w:br/>
        <w:t xml:space="preserve">2x bakrot. Nateg delnicarjev... </w:t>
        <w:br/>
        <w:t>Uspesen prevarant mogoce!</w:t>
      </w:r>
    </w:p>
    <w:p>
      <w:r>
        <w:rPr>
          <w:b/>
          <w:u w:val="single"/>
        </w:rPr>
        <w:t>734192</w:t>
      </w:r>
    </w:p>
    <w:p>
      <w:r>
        <w:t>@AlanOrlic Nekej mam v spominu da neke živali futrajo. Al pa je iz harry poterja</w:t>
      </w:r>
    </w:p>
    <w:p>
      <w:r>
        <w:rPr>
          <w:b/>
          <w:u w:val="single"/>
        </w:rPr>
        <w:t>734193</w:t>
      </w:r>
    </w:p>
    <w:p>
      <w:r>
        <w:t>@_MegWhite_ @magrateja mal sumljivo hitro mas ti tole zrecitirano. kot da jih mas na lagerju</w:t>
      </w:r>
    </w:p>
    <w:p>
      <w:r>
        <w:rPr>
          <w:b/>
          <w:u w:val="single"/>
        </w:rPr>
        <w:t>734194</w:t>
      </w:r>
    </w:p>
    <w:p>
      <w:r>
        <w:t>Eno neumno vprasanje, a se da ugotovit, kaksen bonus imas pri zavarovanju avta brez da kontakiras prejsno zavarovalnico?</w:t>
      </w:r>
    </w:p>
    <w:p>
      <w:r>
        <w:rPr>
          <w:b/>
          <w:u w:val="single"/>
        </w:rPr>
        <w:t>734195</w:t>
      </w:r>
    </w:p>
    <w:p>
      <w:r>
        <w:t>@RevijaReporter Isti kot lokalne vaške tercialke ki bi odločale kdo gre lahko v cerkev in kdo ne. Fuj. 🤮</w:t>
      </w:r>
    </w:p>
    <w:p>
      <w:r>
        <w:rPr>
          <w:b/>
          <w:u w:val="single"/>
        </w:rPr>
        <w:t>734196</w:t>
      </w:r>
    </w:p>
    <w:p>
      <w:r>
        <w:t>Kako preprosto je vladati Slovencem! Vse kar rabiš je, da si za partizane in proti fašistom! https://t.co/WAIhBmmqso</w:t>
      </w:r>
    </w:p>
    <w:p>
      <w:r>
        <w:rPr>
          <w:b/>
          <w:u w:val="single"/>
        </w:rPr>
        <w:t>734197</w:t>
      </w:r>
    </w:p>
    <w:p>
      <w:r>
        <w:t>@sarecmarjan Bush je trdil da ma Irak jedsko bombo, Pahor pa trdi da ima Šiško orožje..</w:t>
      </w:r>
    </w:p>
    <w:p>
      <w:r>
        <w:rPr>
          <w:b/>
          <w:u w:val="single"/>
        </w:rPr>
        <w:t>734198</w:t>
      </w:r>
    </w:p>
    <w:p>
      <w:r>
        <w:t>Tiranstvo v državi izahaja iz tiranskega značaja človeka, ki je suženj svojih strasti.</w:t>
      </w:r>
    </w:p>
    <w:p>
      <w:r>
        <w:rPr>
          <w:b/>
          <w:u w:val="single"/>
        </w:rPr>
        <w:t>734199</w:t>
      </w:r>
    </w:p>
    <w:p>
      <w:r>
        <w:t>Telefon odpika sogovornika po cca 3min pogovora.</w:t>
        <w:br/>
        <w:br/>
        <w:t>Še vedno nisem prepričan, če je to bug ali feature.</w:t>
      </w:r>
    </w:p>
    <w:p>
      <w:r>
        <w:rPr>
          <w:b/>
          <w:u w:val="single"/>
        </w:rPr>
        <w:t>734200</w:t>
      </w:r>
    </w:p>
    <w:p>
      <w:r>
        <w:t>@_MegWhite_ Zatipkal. Asshole pri marsikomu prej dobi drugo šanso kot dolgočasnež. Pač.. osli, led itd.</w:t>
      </w:r>
    </w:p>
    <w:p>
      <w:r>
        <w:rPr>
          <w:b/>
          <w:u w:val="single"/>
        </w:rPr>
        <w:t>734201</w:t>
      </w:r>
    </w:p>
    <w:p>
      <w:r>
        <w:t>@ZaMestoPoDveh Da se športniki lahko pripeljejo do vrat in se ni treba preveč gibat :P</w:t>
      </w:r>
    </w:p>
    <w:p>
      <w:r>
        <w:rPr>
          <w:b/>
          <w:u w:val="single"/>
        </w:rPr>
        <w:t>734202</w:t>
      </w:r>
    </w:p>
    <w:p>
      <w:r>
        <w:t>Zadnjič sem gledala film, kjer je lepo prikazano, kako ti raznese pljučne mehurčke, če laufaš v minusu. Ker sem ziheraš, tudi hodila ne bom.</w:t>
      </w:r>
    </w:p>
    <w:p>
      <w:r>
        <w:rPr>
          <w:b/>
          <w:u w:val="single"/>
        </w:rPr>
        <w:t>734203</w:t>
      </w:r>
    </w:p>
    <w:p>
      <w:r>
        <w:t>Izdelek tedna 25 % ceneje: Kamniško-Savinjske Alpe 1 : 50.000 https://t.co/IvsuGAAQ9H https://t.co/EpWZOhI1pp</w:t>
      </w:r>
    </w:p>
    <w:p>
      <w:r>
        <w:rPr>
          <w:b/>
          <w:u w:val="single"/>
        </w:rPr>
        <w:t>734204</w:t>
      </w:r>
    </w:p>
    <w:p>
      <w:r>
        <w:t xml:space="preserve">Ta teden v ND: Nekateri bodo 1. aprila bolj premožni - </w:t>
        <w:br/>
        <w:t>Predstavili so nov cikel množičnega vrednotenja nepremičnin s poskusnim izračunom</w:t>
      </w:r>
    </w:p>
    <w:p>
      <w:r>
        <w:rPr>
          <w:b/>
          <w:u w:val="single"/>
        </w:rPr>
        <w:t>734205</w:t>
      </w:r>
    </w:p>
    <w:p>
      <w:r>
        <w:t>@SpletnaMladina Desničarji imate pripravljeno gnojnico? Zdaj pa hitro polivat, da nebi kakšno vedro ostalo. ;)</w:t>
      </w:r>
    </w:p>
    <w:p>
      <w:r>
        <w:rPr>
          <w:b/>
          <w:u w:val="single"/>
        </w:rPr>
        <w:t>734206</w:t>
      </w:r>
    </w:p>
    <w:p>
      <w:r>
        <w:t>@mrevlje Pa ravno sedaj...da se malo skrene pažnja iz Lunatikov...v Sloveniji,kot rečeno,ni naključij</w:t>
      </w:r>
    </w:p>
    <w:p>
      <w:r>
        <w:rPr>
          <w:b/>
          <w:u w:val="single"/>
        </w:rPr>
        <w:t>734207</w:t>
      </w:r>
    </w:p>
    <w:p>
      <w:r>
        <w:t>@GregorKos Trije šalabajzerji, ki se delajo norca iz države, lažejo vsepovprek.</w:t>
      </w:r>
    </w:p>
    <w:p>
      <w:r>
        <w:rPr>
          <w:b/>
          <w:u w:val="single"/>
        </w:rPr>
        <w:t>734208</w:t>
      </w:r>
    </w:p>
    <w:p>
      <w:r>
        <w:t>Romana Tomc prinesla vznemirjenje in upanje https://t.co/RAmAsFFNgf via @Nova24TV</w:t>
      </w:r>
    </w:p>
    <w:p>
      <w:r>
        <w:rPr>
          <w:b/>
          <w:u w:val="single"/>
        </w:rPr>
        <w:t>734209</w:t>
      </w:r>
    </w:p>
    <w:p>
      <w:r>
        <w:t>@Panonska_ A ta proces kupovanja kopalk.... se da to foto-dokumentirat? Sprašujem za kolega.... khm...</w:t>
      </w:r>
    </w:p>
    <w:p>
      <w:r>
        <w:rPr>
          <w:b/>
          <w:u w:val="single"/>
        </w:rPr>
        <w:t>734210</w:t>
      </w:r>
    </w:p>
    <w:p>
      <w:r>
        <w:t>@CZCBZ @BrankoGrims1 SRSLY? Tole manipulacijo si je privoščil? Noro! Goebbelsu bi bilo ob naših desničarjih že kar malo nerodno!</w:t>
      </w:r>
    </w:p>
    <w:p>
      <w:r>
        <w:rPr>
          <w:b/>
          <w:u w:val="single"/>
        </w:rPr>
        <w:t>734211</w:t>
      </w:r>
    </w:p>
    <w:p>
      <w:r>
        <w:t>@petrasovdat @pengovsky @KatarinaDbr Bodybuilderji bi medtem lahko prodajali bioplin. So dnevi, ko bi lahko poganjali manjšo elektrarno :-)</w:t>
      </w:r>
    </w:p>
    <w:p>
      <w:r>
        <w:rPr>
          <w:b/>
          <w:u w:val="single"/>
        </w:rPr>
        <w:t>734212</w:t>
      </w:r>
    </w:p>
    <w:p>
      <w:r>
        <w:t>Haiku: Pražnja budleja. Ščinkavček pili falzet v bliščavi svita. Avtor: Sašo Florjanski https://t.co/FWzT2E0vAS</w:t>
      </w:r>
    </w:p>
    <w:p>
      <w:r>
        <w:rPr>
          <w:b/>
          <w:u w:val="single"/>
        </w:rPr>
        <w:t>734213</w:t>
      </w:r>
    </w:p>
    <w:p>
      <w:r>
        <w:t>@VeraG_KR @frelih_igor @rokomavh @meteoriterain Seveda prihajajo tudi k njim. Ampak Orbanovi organi jih ne najdejo.</w:t>
      </w:r>
    </w:p>
    <w:p>
      <w:r>
        <w:rPr>
          <w:b/>
          <w:u w:val="single"/>
        </w:rPr>
        <w:t>734214</w:t>
      </w:r>
    </w:p>
    <w:p>
      <w:r>
        <w:t>Pridem domov, to isto malo dlakavo odbezlja v kuhinjo, se usede in dvigne tacko. Kurc, pa take varuske! https://t.co/SdveIzvxx9</w:t>
      </w:r>
    </w:p>
    <w:p>
      <w:r>
        <w:rPr>
          <w:b/>
          <w:u w:val="single"/>
        </w:rPr>
        <w:t>734215</w:t>
      </w:r>
    </w:p>
    <w:p>
      <w:r>
        <w:t>@JJansaSDS Tudi javna RTV ne sme biti in ostati izjema pri racionalozaciji, modernizaciji.</w:t>
      </w:r>
    </w:p>
    <w:p>
      <w:r>
        <w:rPr>
          <w:b/>
          <w:u w:val="single"/>
        </w:rPr>
        <w:t>734216</w:t>
      </w:r>
    </w:p>
    <w:p>
      <w:r>
        <w:t>Okusni, dišeči, mehki buhteljni! Se jih kdaj lotite? Poskusite tale recept - pri nas že dišijo :) https://t.co/KpF59okhe2</w:t>
      </w:r>
    </w:p>
    <w:p>
      <w:r>
        <w:rPr>
          <w:b/>
          <w:u w:val="single"/>
        </w:rPr>
        <w:t>734217</w:t>
      </w:r>
    </w:p>
    <w:p>
      <w:r>
        <w:t>@darkob @vladaRS Bolj verjeten scenarij je, da bo treba registrirat se bicikle in skiroje, DDV pa bo sel na 25% ;)</w:t>
      </w:r>
    </w:p>
    <w:p>
      <w:r>
        <w:rPr>
          <w:b/>
          <w:u w:val="single"/>
        </w:rPr>
        <w:t>734218</w:t>
      </w:r>
    </w:p>
    <w:p>
      <w:r>
        <w:t>@cashkee @Rip Upam da se bo opica zbujo ponoc  tudi sam imel tako</w:t>
        <w:br/>
        <w:t>izkušnjo ravno z matematicarjem.</w:t>
      </w:r>
    </w:p>
    <w:p>
      <w:r>
        <w:rPr>
          <w:b/>
          <w:u w:val="single"/>
        </w:rPr>
        <w:t>734219</w:t>
      </w:r>
    </w:p>
    <w:p>
      <w:r>
        <w:t>@rafzih Uciteljica ima vedno prav. Mulc bo sel v solo in bo pac mogel delat tisto kar bo rekla. Nima trte mrte.</w:t>
      </w:r>
    </w:p>
    <w:p>
      <w:r>
        <w:rPr>
          <w:b/>
          <w:u w:val="single"/>
        </w:rPr>
        <w:t>734220</w:t>
      </w:r>
    </w:p>
    <w:p>
      <w:r>
        <w:t>Se sploh zavedaš pomembnosti poslovnega bontona?</w:t>
        <w:br/>
        <w:t xml:space="preserve">#Študenti #konferenca #Maribor </w:t>
        <w:br/>
        <w:br/>
        <w:t>https://t.co/X6nJzpTU47</w:t>
      </w:r>
    </w:p>
    <w:p>
      <w:r>
        <w:rPr>
          <w:b/>
          <w:u w:val="single"/>
        </w:rPr>
        <w:t>734221</w:t>
      </w:r>
    </w:p>
    <w:p>
      <w:r>
        <w:t>Premiki urnih kazalcev in čas. Nedeljski urednikov uvodnik https://t.co/9zGZX2OPav</w:t>
      </w:r>
    </w:p>
    <w:p>
      <w:r>
        <w:rPr>
          <w:b/>
          <w:u w:val="single"/>
        </w:rPr>
        <w:t>734222</w:t>
      </w:r>
    </w:p>
    <w:p>
      <w:r>
        <w:t>@Mojca84655391 Tega pa ne vem, sem varno v pižami. Sam še enga na pljuča vržem na požarnih pa se grem Tik - tak 😉</w:t>
      </w:r>
    </w:p>
    <w:p>
      <w:r>
        <w:rPr>
          <w:b/>
          <w:u w:val="single"/>
        </w:rPr>
        <w:t>734223</w:t>
      </w:r>
    </w:p>
    <w:p>
      <w:r>
        <w:t>@Fitzroy1985 Komunizem potrebuje za svoje preživetje veliko neumnih ljudi. Izgleda, da teh v Sloveniji kar ne zmanjka.</w:t>
      </w:r>
    </w:p>
    <w:p>
      <w:r>
        <w:rPr>
          <w:b/>
          <w:u w:val="single"/>
        </w:rPr>
        <w:t>734224</w:t>
      </w:r>
    </w:p>
    <w:p>
      <w:r>
        <w:t>Kot kaže so slovenski rokometaši v bazi v Zrečah pozabili drese, tako da bodo proti Srbiji odigrali v improviziranih dresih..#rokomet</w:t>
      </w:r>
    </w:p>
    <w:p>
      <w:r>
        <w:rPr>
          <w:b/>
          <w:u w:val="single"/>
        </w:rPr>
        <w:t>734225</w:t>
      </w:r>
    </w:p>
    <w:p>
      <w:r>
        <w:t>Odgovori, ki jih zahtevajmo od prodajalca nepremičnine https://t.co/S600O6DlF8</w:t>
      </w:r>
    </w:p>
    <w:p>
      <w:r>
        <w:rPr>
          <w:b/>
          <w:u w:val="single"/>
        </w:rPr>
        <w:t>734226</w:t>
      </w:r>
    </w:p>
    <w:p>
      <w:r>
        <w:t>@SpelaRotar @StefanKrzisnik In kdaj komunisti niso pomendrali zgodovinskih dejstev🤔 in še česa🙄</w:t>
      </w:r>
    </w:p>
    <w:p>
      <w:r>
        <w:rPr>
          <w:b/>
          <w:u w:val="single"/>
        </w:rPr>
        <w:t>734227</w:t>
      </w:r>
    </w:p>
    <w:p>
      <w:r>
        <w:t>To je najboljši način za čiščenje pečice brez kemikalij in agresivnih detergentov https://t.co/w6mcmtNMzu via @anteksiler</w:t>
      </w:r>
    </w:p>
    <w:p>
      <w:r>
        <w:rPr>
          <w:b/>
          <w:u w:val="single"/>
        </w:rPr>
        <w:t>734228</w:t>
      </w:r>
    </w:p>
    <w:p>
      <w:r>
        <w:t>@Pika_So Ti, ki bluzijo o vremenu so res v megli, brcajo v meglo, resnica je drugje</w:t>
      </w:r>
    </w:p>
    <w:p>
      <w:r>
        <w:rPr>
          <w:b/>
          <w:u w:val="single"/>
        </w:rPr>
        <w:t>734229</w:t>
      </w:r>
    </w:p>
    <w:p>
      <w:r>
        <w:t>Oddajate nepremičnino v turistični najem? Furs vas poziva k samoprijavi https://t.co/BwXxtKsJEq</w:t>
      </w:r>
    </w:p>
    <w:p>
      <w:r>
        <w:rPr>
          <w:b/>
          <w:u w:val="single"/>
        </w:rPr>
        <w:t>734230</w:t>
      </w:r>
    </w:p>
    <w:p>
      <w:r>
        <w:t>Totalni idiot, ki se mu je čist utrgalo. Tino se samo smeji in si misli svoje...😈</w:t>
      </w:r>
    </w:p>
    <w:p>
      <w:r>
        <w:rPr>
          <w:b/>
          <w:u w:val="single"/>
        </w:rPr>
        <w:t>734231</w:t>
      </w:r>
    </w:p>
    <w:p>
      <w:r>
        <w:t>Zakaj nisi slikal s Kongresnega trga ?</w:t>
        <w:br/>
        <w:t>Tam je bilo videti še več prostora.</w:t>
        <w:br/>
        <w:t>#Manipulator https://t.co/2SPk7MdEla</w:t>
      </w:r>
    </w:p>
    <w:p>
      <w:r>
        <w:rPr>
          <w:b/>
          <w:u w:val="single"/>
        </w:rPr>
        <w:t>734232</w:t>
      </w:r>
    </w:p>
    <w:p>
      <w:r>
        <w:t>@nadkaku Naj počiva v miru čeprav se nad njeno domovino vedno bolj zbirajo komunistični oblaki!!!</w:t>
      </w:r>
    </w:p>
    <w:p>
      <w:r>
        <w:rPr>
          <w:b/>
          <w:u w:val="single"/>
        </w:rPr>
        <w:t>734233</w:t>
      </w:r>
    </w:p>
    <w:p>
      <w:r>
        <w:t>@TarcaRTVSLO Elektro distribuira samo proizvedeno energijo, ki zgolj oprvlja električno delo tukaj ni stroška razen izgube v vodih.</w:t>
      </w:r>
    </w:p>
    <w:p>
      <w:r>
        <w:rPr>
          <w:b/>
          <w:u w:val="single"/>
        </w:rPr>
        <w:t>734234</w:t>
      </w:r>
    </w:p>
    <w:p>
      <w:r>
        <w:t>Na voljo so novi uhančki v obliki tačk, s kristalčki. 1. srebrni, 2. črni, 3. črno-rdeči. 7€ par https://t.co/bomcvvGLgZ</w:t>
      </w:r>
    </w:p>
    <w:p>
      <w:r>
        <w:rPr>
          <w:b/>
          <w:u w:val="single"/>
        </w:rPr>
        <w:t>734235</w:t>
      </w:r>
    </w:p>
    <w:p>
      <w:r>
        <w:t>@antigravitypill @petra_cj Strankam se izzide. Pa potem taki hodijo po svetu in nas "zastopajo".</w:t>
      </w:r>
    </w:p>
    <w:p>
      <w:r>
        <w:rPr>
          <w:b/>
          <w:u w:val="single"/>
        </w:rPr>
        <w:t>734236</w:t>
      </w:r>
    </w:p>
    <w:p>
      <w:r>
        <w:t>Lovci od konca junija do četrtka odstrelili že 62 medvedov https://t.co/uHzeMorAX2 https://t.co/NKWQENxsVb</w:t>
      </w:r>
    </w:p>
    <w:p>
      <w:r>
        <w:rPr>
          <w:b/>
          <w:u w:val="single"/>
        </w:rPr>
        <w:t>734237</w:t>
      </w:r>
    </w:p>
    <w:p>
      <w:r>
        <w:t>@PSlajnar Kaj pa je tista fatamorgana na sredi slike? Socialistični Space Shuttle? Ko bo poletel, bo pa čudovit prizor!</w:t>
      </w:r>
    </w:p>
    <w:p>
      <w:r>
        <w:rPr>
          <w:b/>
          <w:u w:val="single"/>
        </w:rPr>
        <w:t>734238</w:t>
      </w:r>
    </w:p>
    <w:p>
      <w:r>
        <w:t>@MarkoPavlisic Kaj si svež motorist?Sem na fotko z BMW zadnjič sklepal da si stari maček..Upam,da ni kaj hujšega!</w:t>
      </w:r>
    </w:p>
    <w:p>
      <w:r>
        <w:rPr>
          <w:b/>
          <w:u w:val="single"/>
        </w:rPr>
        <w:t>734239</w:t>
      </w:r>
    </w:p>
    <w:p>
      <w:r>
        <w:t>@MzeeMbaya @Mladiforum Bolj aktualna Novejša zgodovina "Srebrenica" https://t.co/vzBd1WVTXg</w:t>
      </w:r>
    </w:p>
    <w:p>
      <w:r>
        <w:rPr>
          <w:b/>
          <w:u w:val="single"/>
        </w:rPr>
        <w:t>734240</w:t>
      </w:r>
    </w:p>
    <w:p>
      <w:r>
        <w:t>Kolesarji so na Elizejskih poljanah in v beg je takoj šel @JTratnik! Hitro na #TVSLO2. #TDFTVS</w:t>
      </w:r>
    </w:p>
    <w:p>
      <w:r>
        <w:rPr>
          <w:b/>
          <w:u w:val="single"/>
        </w:rPr>
        <w:t>734241</w:t>
      </w:r>
    </w:p>
    <w:p>
      <w:r>
        <w:t>@marjanpodlogar @bo7ksar @penzionist12 @lucijausaj ...in, ko še vedno ne dojameš, da si pajac Janeza Janše!</w:t>
      </w:r>
    </w:p>
    <w:p>
      <w:r>
        <w:rPr>
          <w:b/>
          <w:u w:val="single"/>
        </w:rPr>
        <w:t>734242</w:t>
      </w:r>
    </w:p>
    <w:p>
      <w:r>
        <w:t>@NovicaMihajlo Sej bo država pokrila izgube tistim, ki niso vedeli v kaj se spuščajo ker so nepodučeni. Država to smo mi.</w:t>
      </w:r>
    </w:p>
    <w:p>
      <w:r>
        <w:rPr>
          <w:b/>
          <w:u w:val="single"/>
        </w:rPr>
        <w:t>734243</w:t>
      </w:r>
    </w:p>
    <w:p>
      <w:r>
        <w:t>@stanko0000 @SamoGlavan @JoAnnaOfArT Čefurščino bolj tolerirajo, kot marsikatero slovensko narečje.</w:t>
      </w:r>
    </w:p>
    <w:p>
      <w:r>
        <w:rPr>
          <w:b/>
          <w:u w:val="single"/>
        </w:rPr>
        <w:t>734244</w:t>
      </w:r>
    </w:p>
    <w:p>
      <w:r>
        <w:t>@mclion Ko bomo začeli v Slo voziti plemenite rude iz vesolja. Kobalt, paladij, tantalij, volfram... no to so tarmena poplava iz 1984</w:t>
      </w:r>
    </w:p>
    <w:p>
      <w:r>
        <w:rPr>
          <w:b/>
          <w:u w:val="single"/>
        </w:rPr>
        <w:t>734245</w:t>
      </w:r>
    </w:p>
    <w:p>
      <w:r>
        <w:t>@RibicTine Požari v AUS bodo slej ko prej pogašeni kot pa vse kaže v SLO se s komunizmom še dolgo ne bomo razšli! #banda</w:t>
      </w:r>
    </w:p>
    <w:p>
      <w:r>
        <w:rPr>
          <w:b/>
          <w:u w:val="single"/>
        </w:rPr>
        <w:t>734246</w:t>
      </w:r>
    </w:p>
    <w:p>
      <w:r>
        <w:t>@AnaZagozen @hladnikp @Max970 Ni važno kdo je, važno je z vsemi sredstvi uničiti produktivni del družbe</w:t>
      </w:r>
    </w:p>
    <w:p>
      <w:r>
        <w:rPr>
          <w:b/>
          <w:u w:val="single"/>
        </w:rPr>
        <w:t>734247</w:t>
      </w:r>
    </w:p>
    <w:p>
      <w:r>
        <w:t>@lucijausaj Naj uganem: Pirc predsednik, Makarovič, Slapšak, Savič, Turnšek, Godnič člani</w:t>
      </w:r>
    </w:p>
    <w:p>
      <w:r>
        <w:rPr>
          <w:b/>
          <w:u w:val="single"/>
        </w:rPr>
        <w:t>734248</w:t>
      </w:r>
    </w:p>
    <w:p>
      <w:r>
        <w:t>Pred parlamentom bomo vstrajali tako kot to znamo, dokler g. Stromajer ne odstopi.</w:t>
      </w:r>
    </w:p>
    <w:p>
      <w:r>
        <w:rPr>
          <w:b/>
          <w:u w:val="single"/>
        </w:rPr>
        <w:t>734249</w:t>
      </w:r>
    </w:p>
    <w:p>
      <w:r>
        <w:t>@OranjeSwaeltjie En model je tvitnil neki a la “kri je po tleh, trupla ležijo, levičarji bi pa radi gun control, brezsrčneži” 😐</w:t>
      </w:r>
    </w:p>
    <w:p>
      <w:r>
        <w:rPr>
          <w:b/>
          <w:u w:val="single"/>
        </w:rPr>
        <w:t>734250</w:t>
      </w:r>
    </w:p>
    <w:p>
      <w:r>
        <w:t>@gregorbeslic Banka in država delata z roko v roki. Cel monetarni sistem deluje na principu dolga.</w:t>
      </w:r>
    </w:p>
    <w:p>
      <w:r>
        <w:rPr>
          <w:b/>
          <w:u w:val="single"/>
        </w:rPr>
        <w:t>734251</w:t>
      </w:r>
    </w:p>
    <w:p>
      <w:r>
        <w:t>@stanka_d Ne ve se, kdo se je podpisal. Niso znali dešifrirati, ker je bil načačkan podpis.</w:t>
      </w:r>
    </w:p>
    <w:p>
      <w:r>
        <w:rPr>
          <w:b/>
          <w:u w:val="single"/>
        </w:rPr>
        <w:t>734252</w:t>
      </w:r>
    </w:p>
    <w:p>
      <w:r>
        <w:t>Izjemni vokali, izjemno petje, izjemni nastopi na #EurovisionChoir . Perfektno in za dušo. Kurjo kožo sem parkrat vmes fasal. #lahkonoč</w:t>
      </w:r>
    </w:p>
    <w:p>
      <w:r>
        <w:rPr>
          <w:b/>
          <w:u w:val="single"/>
        </w:rPr>
        <w:t>734253</w:t>
      </w:r>
    </w:p>
    <w:p>
      <w:r>
        <w:t>Ta levičarka, ki je danes po Ljubljani vlekla po tleh mrtvega pujska baje na Metelkovi še bolj rada vleče druge "stvari"! :) :) :)</w:t>
      </w:r>
    </w:p>
    <w:p>
      <w:r>
        <w:rPr>
          <w:b/>
          <w:u w:val="single"/>
        </w:rPr>
        <w:t>734254</w:t>
      </w:r>
    </w:p>
    <w:p>
      <w:r>
        <w:t>Božidar Grilc o povezavi med hipnozo in propagando - https://t.co/yCzhE9OMv4</w:t>
      </w:r>
    </w:p>
    <w:p>
      <w:r>
        <w:rPr>
          <w:b/>
          <w:u w:val="single"/>
        </w:rPr>
        <w:t>734255</w:t>
      </w:r>
    </w:p>
    <w:p>
      <w:r>
        <w:t>Otroci so itak cukrčki, a ne? Pa naj bodo še za maškare... http://t.co/r7dPBkHb</w:t>
      </w:r>
    </w:p>
    <w:p>
      <w:r>
        <w:rPr>
          <w:b/>
          <w:u w:val="single"/>
        </w:rPr>
        <w:t>734256</w:t>
      </w:r>
    </w:p>
    <w:p>
      <w:r>
        <w:t>@NovicaMihajlo Poudarek na "zaradi medijske gonje". Kurc pa taka pravna država, ane.</w:t>
      </w:r>
    </w:p>
    <w:p>
      <w:r>
        <w:rPr>
          <w:b/>
          <w:u w:val="single"/>
        </w:rPr>
        <w:t>734257</w:t>
      </w:r>
    </w:p>
    <w:p>
      <w:r>
        <w:t>@strankaSDS @KDanijel Res je, vendar v katero smer, verjetno se v parlamentu nikoli ne boste dogovorili in bo vse po starem😀</w:t>
      </w:r>
    </w:p>
    <w:p>
      <w:r>
        <w:rPr>
          <w:b/>
          <w:u w:val="single"/>
        </w:rPr>
        <w:t>734258</w:t>
      </w:r>
    </w:p>
    <w:p>
      <w:r>
        <w:t>No, zato mladi in malo manj mladi odhajajo/mo iz vukojebine. Omfg... #Volitve2018</w:t>
      </w:r>
    </w:p>
    <w:p>
      <w:r>
        <w:rPr>
          <w:b/>
          <w:u w:val="single"/>
        </w:rPr>
        <w:t>734259</w:t>
      </w:r>
    </w:p>
    <w:p>
      <w:r>
        <w:t>@KatarinaJenko @cnfrmstA ne bluzita. možat je squash, ker lahko nasprotnika udariš po glavi, ne da bi moral najprel čez mrežo plezat.</w:t>
      </w:r>
    </w:p>
    <w:p>
      <w:r>
        <w:rPr>
          <w:b/>
          <w:u w:val="single"/>
        </w:rPr>
        <w:t>734260</w:t>
      </w:r>
    </w:p>
    <w:p>
      <w:r>
        <w:t>@leaathenatabako Zvezda je bojda full jeba v tem kriminalu #fact Rdeča sploh 🙏</w:t>
      </w:r>
    </w:p>
    <w:p>
      <w:r>
        <w:rPr>
          <w:b/>
          <w:u w:val="single"/>
        </w:rPr>
        <w:t>734261</w:t>
      </w:r>
    </w:p>
    <w:p>
      <w:r>
        <w:t>Na Hrvaško hodite na morje sedaj pa delate taki cirkus z ahmetom kot, da bi mu na Hrvaškel lupili kožo !</w:t>
      </w:r>
    </w:p>
    <w:p>
      <w:r>
        <w:rPr>
          <w:b/>
          <w:u w:val="single"/>
        </w:rPr>
        <w:t>734262</w:t>
      </w:r>
    </w:p>
    <w:p>
      <w:r>
        <w:t>@hrastelj @Hrastnikov Nikar, boš prišel izpod dežja pod kap, se malo pa bo muslic DE prezident, London že ima muslica za župana</w:t>
      </w:r>
    </w:p>
    <w:p>
      <w:r>
        <w:rPr>
          <w:b/>
          <w:u w:val="single"/>
        </w:rPr>
        <w:t>734263</w:t>
      </w:r>
    </w:p>
    <w:p>
      <w:r>
        <w:t>Takole pa se levičarji borijo "proti kulturi strahu".... https://t.co/YuUp642kJW</w:t>
      </w:r>
    </w:p>
    <w:p>
      <w:r>
        <w:rPr>
          <w:b/>
          <w:u w:val="single"/>
        </w:rPr>
        <w:t>734264</w:t>
      </w:r>
    </w:p>
    <w:p>
      <w:r>
        <w:t>@Istrianer Žuta Minuta in pa Flatusss = Blatus ... solzne oči sem dobil jebemo sunce!</w:t>
      </w:r>
    </w:p>
    <w:p>
      <w:r>
        <w:rPr>
          <w:b/>
          <w:u w:val="single"/>
        </w:rPr>
        <w:t>734265</w:t>
      </w:r>
    </w:p>
    <w:p>
      <w:r>
        <w:t>@007_delic @DC43 @spelakozar @jordanbpeterson @StudioCity_ @joerogan Če bi pogledala v wikipedijo, ne bi pisala neumnosti.</w:t>
      </w:r>
    </w:p>
    <w:p>
      <w:r>
        <w:rPr>
          <w:b/>
          <w:u w:val="single"/>
        </w:rPr>
        <w:t>734266</w:t>
      </w:r>
    </w:p>
    <w:p>
      <w:r>
        <w:t>@boriscipot1 @cesenj Le Merkel? Tri nage zenske. To bi me takoj zablokirali.....no, morda pa ne, ker so belke.😁😁😁😁😁</w:t>
      </w:r>
    </w:p>
    <w:p>
      <w:r>
        <w:rPr>
          <w:b/>
          <w:u w:val="single"/>
        </w:rPr>
        <w:t>734267</w:t>
      </w:r>
    </w:p>
    <w:p>
      <w:r>
        <w:t>@KatarinaDbr "Država" lahko mirno zamenjaš z "Dedek Mraz" ali "tuji investitor". Sama pravljična bitja.</w:t>
      </w:r>
    </w:p>
    <w:p>
      <w:r>
        <w:rPr>
          <w:b/>
          <w:u w:val="single"/>
        </w:rPr>
        <w:t>734268</w:t>
      </w:r>
    </w:p>
    <w:p>
      <w:r>
        <w:t>Fantastičen uspeh Jakupovičeve, v Bogoti bo še danes lovila polfinale i https://t.co/yugQbcv9Fv https://t.co/v6Ud3HbSpg</w:t>
      </w:r>
    </w:p>
    <w:p>
      <w:r>
        <w:rPr>
          <w:b/>
          <w:u w:val="single"/>
        </w:rPr>
        <w:t>734269</w:t>
      </w:r>
    </w:p>
    <w:p>
      <w:r>
        <w:t>@uporabnastran Telefonske ni treba vpisat, ampak poslat sms s kodo na cifro, ki je Hot ne podpira. Pol se sele aktivira narocnina.</w:t>
      </w:r>
    </w:p>
    <w:p>
      <w:r>
        <w:rPr>
          <w:b/>
          <w:u w:val="single"/>
        </w:rPr>
        <w:t>734270</w:t>
      </w:r>
    </w:p>
    <w:p>
      <w:r>
        <w:t>@JernejStromajer Žaliti znaš. To vemo vsi. Očitno pa tudi pri nogometu iskati politiko. Bolano oboje.</w:t>
      </w:r>
    </w:p>
    <w:p>
      <w:r>
        <w:rPr>
          <w:b/>
          <w:u w:val="single"/>
        </w:rPr>
        <w:t>734271</w:t>
      </w:r>
    </w:p>
    <w:p>
      <w:r>
        <w:t>@SlovenkaSem @PlanetTV @strankaSD Na poopu je očitno omemba Židana in Panvite s strani murgelske komande še posebej #prepovedana</w:t>
      </w:r>
    </w:p>
    <w:p>
      <w:r>
        <w:rPr>
          <w:b/>
          <w:u w:val="single"/>
        </w:rPr>
        <w:t>734272</w:t>
      </w:r>
    </w:p>
    <w:p>
      <w:r>
        <w:t>@toplovodar @Val202 Naj pridejo na terapijo k nam. Na #metaldays 🤭 V enem tednu bodo ozdravljeni vseh nebuloz.</w:t>
      </w:r>
    </w:p>
    <w:p>
      <w:r>
        <w:rPr>
          <w:b/>
          <w:u w:val="single"/>
        </w:rPr>
        <w:t>734273</w:t>
      </w:r>
    </w:p>
    <w:p>
      <w:r>
        <w:t>v tujini brez sprenevedanja rečejo leva. pri nas se servilni mediji mooočno trudijo z levoSREDINSKA https://t.co/vFl4Roe30T</w:t>
      </w:r>
    </w:p>
    <w:p>
      <w:r>
        <w:rPr>
          <w:b/>
          <w:u w:val="single"/>
        </w:rPr>
        <w:t>734274</w:t>
      </w:r>
    </w:p>
    <w:p>
      <w:r>
        <w:t>@cnfrmstA Pahor je večkrat pritekljal z Rožnika mimo Cockta bara. Za nepoučene pa mimo ameriške ambasade.</w:t>
      </w:r>
    </w:p>
    <w:p>
      <w:r>
        <w:rPr>
          <w:b/>
          <w:u w:val="single"/>
        </w:rPr>
        <w:t>734275</w:t>
      </w:r>
    </w:p>
    <w:p>
      <w:r>
        <w:t>Po incidentu s sodnikom Zobcem ostri toni med vodstvom sodišča in sindikatom, slednji zagovarjajo ravnanje policista https://t.co/rvLp2zsIgc</w:t>
      </w:r>
    </w:p>
    <w:p>
      <w:r>
        <w:rPr>
          <w:b/>
          <w:u w:val="single"/>
        </w:rPr>
        <w:t>734276</w:t>
      </w:r>
    </w:p>
    <w:p>
      <w:r>
        <w:t>@Urskitka @Nogavicka_Pika Jao... Krof bi... Pa do najbližje pekarne, kjer so užitni je 10min z avtom... Res, hvala</w:t>
      </w:r>
    </w:p>
    <w:p>
      <w:r>
        <w:rPr>
          <w:b/>
          <w:u w:val="single"/>
        </w:rPr>
        <w:t>734277</w:t>
      </w:r>
    </w:p>
    <w:p>
      <w:r>
        <w:t xml:space="preserve">Če ste naredili že križ čez letošnje krofe ... ;) </w:t>
        <w:br/>
        <w:br/>
        <w:t>#gustpikasi https://t.co/cYVoSVJqql</w:t>
      </w:r>
    </w:p>
    <w:p>
      <w:r>
        <w:rPr>
          <w:b/>
          <w:u w:val="single"/>
        </w:rPr>
        <w:t>734278</w:t>
      </w:r>
    </w:p>
    <w:p>
      <w:r>
        <w:t>@MORiS4ever @excalibur_d @Matej_Klaric Drži, strahopetna posrana domoljupna Janševa ritna glista, ehh, hec no😋😎</w:t>
      </w:r>
    </w:p>
    <w:p>
      <w:r>
        <w:rPr>
          <w:b/>
          <w:u w:val="single"/>
        </w:rPr>
        <w:t>734279</w:t>
      </w:r>
    </w:p>
    <w:p>
      <w:r>
        <w:t>@R10Vojko To ni ubogo , to je komi anti-Janša sindrom , ki izvira iz Murgeljskega štaba. Uničujejo in ropajo državo , podtikajo pa drugim</w:t>
      </w:r>
    </w:p>
    <w:p>
      <w:r>
        <w:rPr>
          <w:b/>
          <w:u w:val="single"/>
        </w:rPr>
        <w:t>734280</w:t>
      </w:r>
    </w:p>
    <w:p>
      <w:r>
        <w:t>Sava Bohinjka. Pretok 16 kubičnih metrov na sekundo, rahlo pada. #Eurovision</w:t>
      </w:r>
    </w:p>
    <w:p>
      <w:r>
        <w:rPr>
          <w:b/>
          <w:u w:val="single"/>
        </w:rPr>
        <w:t>734281</w:t>
      </w:r>
    </w:p>
    <w:p>
      <w:r>
        <w:t>Zaposlitveni inkubator se bliža h koncu. Trenutno poteka drelavnica Govorica telesa z Lilijano Pahor.</w:t>
      </w:r>
    </w:p>
    <w:p>
      <w:r>
        <w:rPr>
          <w:b/>
          <w:u w:val="single"/>
        </w:rPr>
        <w:t>734282</w:t>
      </w:r>
    </w:p>
    <w:p>
      <w:r>
        <w:t>trudeau je idiot. pa kaj se gre ta človek? zafnana rit. https://t.co/sS6phnWivP</w:t>
      </w:r>
    </w:p>
    <w:p>
      <w:r>
        <w:rPr>
          <w:b/>
          <w:u w:val="single"/>
        </w:rPr>
        <w:t>734283</w:t>
      </w:r>
    </w:p>
    <w:p>
      <w:r>
        <w:t>@IrenaSirena Prva je debilna, druga je kruta realnost, tretja pa je zelo direktna promocija "high class" prostitucije :)</w:t>
      </w:r>
    </w:p>
    <w:p>
      <w:r>
        <w:rPr>
          <w:b/>
          <w:u w:val="single"/>
        </w:rPr>
        <w:t>734284</w:t>
      </w:r>
    </w:p>
    <w:p>
      <w:r>
        <w:t>@m_bostjan Ne pod-cenjevat, kajti : slast je oblast! Zavolje nje, se marsikateri drek -požre-!🤔</w:t>
      </w:r>
    </w:p>
    <w:p>
      <w:r>
        <w:rPr>
          <w:b/>
          <w:u w:val="single"/>
        </w:rPr>
        <w:t>734285</w:t>
      </w:r>
    </w:p>
    <w:p>
      <w:r>
        <w:t>@ArcanSimona Toliko o SdS članu v Šiškovi vardi. Komunisti krivi. Bravo naci vešča! https://t.co/yp5Xc7aUyU</w:t>
      </w:r>
    </w:p>
    <w:p>
      <w:r>
        <w:rPr>
          <w:b/>
          <w:u w:val="single"/>
        </w:rPr>
        <w:t>734286</w:t>
      </w:r>
    </w:p>
    <w:p>
      <w:r>
        <w:t>Oobetajo se nam nove osebne izkaznice s čipom in podatkih o dohodnini, da bomo lahko progresivno kupovali #vladavasmarada</w:t>
      </w:r>
    </w:p>
    <w:p>
      <w:r>
        <w:rPr>
          <w:b/>
          <w:u w:val="single"/>
        </w:rPr>
        <w:t>734287</w:t>
      </w:r>
    </w:p>
    <w:p>
      <w:r>
        <w:t>@br00dah Ravno danes sem apdejtala vse, pa te zvezdice nimam. Imam pa po novem annoyingly velik gumb za nov tvit spodaj desno.</w:t>
      </w:r>
    </w:p>
    <w:p>
      <w:r>
        <w:rPr>
          <w:b/>
          <w:u w:val="single"/>
        </w:rPr>
        <w:t>734288</w:t>
      </w:r>
    </w:p>
    <w:p>
      <w:r>
        <w:t>@cesenj Dokler je srbska muzika je še dobro, kmalu boste zaradi "novih prebivalcev" dobili kakšen mineret in boste adhan poslušal.</w:t>
      </w:r>
    </w:p>
    <w:p>
      <w:r>
        <w:rPr>
          <w:b/>
          <w:u w:val="single"/>
        </w:rPr>
        <w:t>734289</w:t>
      </w:r>
    </w:p>
    <w:p>
      <w:r>
        <w:t>@leaathenatabako Vsaj v nedeljo si lahko privoščiš počasno polnjenje baterij, med tednom gre preveč na hitro</w:t>
      </w:r>
    </w:p>
    <w:p>
      <w:r>
        <w:rPr>
          <w:b/>
          <w:u w:val="single"/>
        </w:rPr>
        <w:t>734290</w:t>
      </w:r>
    </w:p>
    <w:p>
      <w:r>
        <w:t>@Nova24TV Rdeči nikoli niso bili imuni na denar, gobce so gonili pa do nezavesti</w:t>
      </w:r>
    </w:p>
    <w:p>
      <w:r>
        <w:rPr>
          <w:b/>
          <w:u w:val="single"/>
        </w:rPr>
        <w:t>734291</w:t>
      </w:r>
    </w:p>
    <w:p>
      <w:r>
        <w:t>Po pozitivnem dopinškem testu športnika moram vrnit 42 FB lajkov, 4 retvite in 17 zvezdic, nafehtanih ob uspehu.</w:t>
      </w:r>
    </w:p>
    <w:p>
      <w:r>
        <w:rPr>
          <w:b/>
          <w:u w:val="single"/>
        </w:rPr>
        <w:t>734292</w:t>
      </w:r>
    </w:p>
    <w:p>
      <w:r>
        <w:t>@Leon48303573 Ja seveda, to drži, najbolj škoduje zdravju kurjenje lesa iz slovenskih gozdov!</w:t>
      </w:r>
    </w:p>
    <w:p>
      <w:r>
        <w:rPr>
          <w:b/>
          <w:u w:val="single"/>
        </w:rPr>
        <w:t>734293</w:t>
      </w:r>
    </w:p>
    <w:p>
      <w:r>
        <w:t>Jebi ga. Se ena sezona gre u kurac. Cestitke Scouserjim. Bili so pac boljsi. LVG pa naj pocasi zacne pakirat. Za vedno! #MANLIV #ManUtd</w:t>
      </w:r>
    </w:p>
    <w:p>
      <w:r>
        <w:rPr>
          <w:b/>
          <w:u w:val="single"/>
        </w:rPr>
        <w:t>734294</w:t>
      </w:r>
    </w:p>
    <w:p>
      <w:r>
        <w:t>@Center_Fore @FranciKek ali kako tovarišica vida petrovčič sabotira demokracijo</w:t>
      </w:r>
    </w:p>
    <w:p>
      <w:r>
        <w:rPr>
          <w:b/>
          <w:u w:val="single"/>
        </w:rPr>
        <w:t>734295</w:t>
      </w:r>
    </w:p>
    <w:p>
      <w:r>
        <w:t>FOTO:Genom človeške ribice: daljši kot Vojna in mir, z več refreni kot skladbe Beatlov https://t.co/05ORmQWXcu</w:t>
      </w:r>
    </w:p>
    <w:p>
      <w:r>
        <w:rPr>
          <w:b/>
          <w:u w:val="single"/>
        </w:rPr>
        <w:t>734296</w:t>
      </w:r>
    </w:p>
    <w:p>
      <w:r>
        <w:t>@markopigac @KanglerFranc @VisitMaribor Mater, to pa je boj. Pazi nase, prijatelj.</w:t>
      </w:r>
    </w:p>
    <w:p>
      <w:r>
        <w:rPr>
          <w:b/>
          <w:u w:val="single"/>
        </w:rPr>
        <w:t>734297</w:t>
      </w:r>
    </w:p>
    <w:p>
      <w:r>
        <w:t>Bili bi lahko srednje razvita država z razvijajočo demokracijo.</w:t>
        <w:br/>
        <w:t>A  imamo ll. romunski koncept.</w:t>
        <w:br/>
        <w:t>*z delujočo Securitate in živim Ceausescujem☆</w:t>
      </w:r>
    </w:p>
    <w:p>
      <w:r>
        <w:rPr>
          <w:b/>
          <w:u w:val="single"/>
        </w:rPr>
        <w:t>734298</w:t>
      </w:r>
    </w:p>
    <w:p>
      <w:r>
        <w:t>@Kersterin12 Da. Izklopiš računalnik, TV ,mobi, radio, zvonec na vratih... Sem še kaj pozabila? Aja, v ušesa  si daš čepke proti hrupu...</w:t>
      </w:r>
    </w:p>
    <w:p>
      <w:r>
        <w:rPr>
          <w:b/>
          <w:u w:val="single"/>
        </w:rPr>
        <w:t>734299</w:t>
      </w:r>
    </w:p>
    <w:p>
      <w:r>
        <w:t>🔝🔝🔝 Vabljeni mladi in stari, padalci in nepadalci!</w:t>
        <w:br/>
        <w:t>Spektakel na nebu! 👑💣🌠</w:t>
        <w:br/>
        <w:t>Sobota in nedelja, 9.00 do 18.00 na... https://t.co/M0DPwh43Ui</w:t>
      </w:r>
    </w:p>
    <w:p>
      <w:r>
        <w:rPr>
          <w:b/>
          <w:u w:val="single"/>
        </w:rPr>
        <w:t>734300</w:t>
      </w:r>
    </w:p>
    <w:p>
      <w:r>
        <w:t>@MarkoPavlisic @Fitzroy1985 @tedvanet Zato vsi sanatiziramo pase ISDN, aktualno gostovanje pa mrtvohladno ignorirate</w:t>
      </w:r>
    </w:p>
    <w:p>
      <w:r>
        <w:rPr>
          <w:b/>
          <w:u w:val="single"/>
        </w:rPr>
        <w:t>734301</w:t>
      </w:r>
    </w:p>
    <w:p>
      <w:r>
        <w:t>@vmatijevec @kokochannel12 @TaTrenutek Drugi je ne bi mogli toliko osmešiti, kot se lahko sama. Revše nenačitano.</w:t>
      </w:r>
    </w:p>
    <w:p>
      <w:r>
        <w:rPr>
          <w:b/>
          <w:u w:val="single"/>
        </w:rPr>
        <w:t>734302</w:t>
      </w:r>
    </w:p>
    <w:p>
      <w:r>
        <w:t>Ljubljanski grad se lahko pohvali z rekordnimi obiski https://t.co/Gm0aeA1eHM https://t.co/wFUInJclQs</w:t>
      </w:r>
    </w:p>
    <w:p>
      <w:r>
        <w:rPr>
          <w:b/>
          <w:u w:val="single"/>
        </w:rPr>
        <w:t>734303</w:t>
      </w:r>
    </w:p>
    <w:p>
      <w:r>
        <w:t>@BorisGrilc @peterjancic Ti kar zagovarjaj Janšo, pelji si ga domov, še tam te bo izdal in prodal Nemcem in Hrvatom. https://t.co/9XmXBOptbf</w:t>
      </w:r>
    </w:p>
    <w:p>
      <w:r>
        <w:rPr>
          <w:b/>
          <w:u w:val="single"/>
        </w:rPr>
        <w:t>734304</w:t>
      </w:r>
    </w:p>
    <w:p>
      <w:r>
        <w:t>@BojanPozar @nkmaribor @KanglerFranc Daj no....odmontiraj jih in si jih zmontiraj tam kjer ti živiš. Vsi vemo kakšen je bil cilj radarjev...</w:t>
      </w:r>
    </w:p>
    <w:p>
      <w:r>
        <w:rPr>
          <w:b/>
          <w:u w:val="single"/>
        </w:rPr>
        <w:t>734305</w:t>
      </w:r>
    </w:p>
    <w:p>
      <w:r>
        <w:t>Ob evropskem dnevu oživljanja (16. 10.): Slovenija je 1. država v Evropi s prometnim znakom za defibrilator. Več: https://t.co/TsuK7fFAva</w:t>
      </w:r>
    </w:p>
    <w:p>
      <w:r>
        <w:rPr>
          <w:b/>
          <w:u w:val="single"/>
        </w:rPr>
        <w:t>734306</w:t>
      </w:r>
    </w:p>
    <w:p>
      <w:r>
        <w:t>Kronometer kot športna disciplina še nikoli ni podrl toliko nedeljskih družinskih načrtov 🚴‍♂️ @giroditalia @rogla</w:t>
      </w:r>
    </w:p>
    <w:p>
      <w:r>
        <w:rPr>
          <w:b/>
          <w:u w:val="single"/>
        </w:rPr>
        <w:t>734307</w:t>
      </w:r>
    </w:p>
    <w:p>
      <w:r>
        <w:t>Prva med našimi na cestni dirki je Karin Penko. Pod budnim očesom očeta Gorazda. Popoldan še moški U23. @Val202 https://t.co/z6YaQEjAAR</w:t>
      </w:r>
    </w:p>
    <w:p>
      <w:r>
        <w:rPr>
          <w:b/>
          <w:u w:val="single"/>
        </w:rPr>
        <w:t>734308</w:t>
      </w:r>
    </w:p>
    <w:p>
      <w:r>
        <w:t>Kaj je populizem?</w:t>
        <w:br/>
        <w:t>"POPULIZEM JE TO, KAKO VIDIJO DEMOKRACIJO ELITE (REŽIM), KADAR NI PO NJIHOVO.</w:t>
        <w:br/>
        <w:t>Steve Fuller</w:t>
      </w:r>
    </w:p>
    <w:p>
      <w:r>
        <w:rPr>
          <w:b/>
          <w:u w:val="single"/>
        </w:rPr>
        <w:t>734309</w:t>
      </w:r>
    </w:p>
    <w:p>
      <w:r>
        <w:t>Vabimo vas na delavnico nenasilne komunikacije, ki jo bomo z združenimi močmi izvedli Pravni center za varstvo... https://t.co/3MFfuOllf6</w:t>
      </w:r>
    </w:p>
    <w:p>
      <w:r>
        <w:rPr>
          <w:b/>
          <w:u w:val="single"/>
        </w:rPr>
        <w:t>734310</w:t>
      </w:r>
    </w:p>
    <w:p>
      <w:r>
        <w:t>Na poličkah SUI je tooooliko novih super izdelkov, da je obisk res nujen! ✨❤️💥</w:t>
      </w:r>
    </w:p>
    <w:p>
      <w:r>
        <w:rPr>
          <w:b/>
          <w:u w:val="single"/>
        </w:rPr>
        <w:t>734311</w:t>
      </w:r>
    </w:p>
    <w:p>
      <w:r>
        <w:t>Pečena cvetača s krompirjem in prekajenim mesom https://t.co/zSugZGfs99 https://t.co/CClvTcPAde</w:t>
      </w:r>
    </w:p>
    <w:p>
      <w:r>
        <w:rPr>
          <w:b/>
          <w:u w:val="single"/>
        </w:rPr>
        <w:t>734312</w:t>
      </w:r>
    </w:p>
    <w:p>
      <w:r>
        <w:t>@AlanOrlic @pengovsky Tvoj tvit je razumeti kot da sta umrla. Zastrupljena sta bila. Mrtva nista.</w:t>
      </w:r>
    </w:p>
    <w:p>
      <w:r>
        <w:rPr>
          <w:b/>
          <w:u w:val="single"/>
        </w:rPr>
        <w:t>734313</w:t>
      </w:r>
    </w:p>
    <w:p>
      <w:r>
        <w:t>Gensko spremenjeni bakteriofagi rešili prvega človeka https://t.co/AUoASETNT2</w:t>
      </w:r>
    </w:p>
    <w:p>
      <w:r>
        <w:rPr>
          <w:b/>
          <w:u w:val="single"/>
        </w:rPr>
        <w:t>734314</w:t>
      </w:r>
    </w:p>
    <w:p>
      <w:r>
        <w:t>@KLaznik @Nova24TV Priviligirane pokojnine ovirajo rast pokojnin, ker predstavljajo 20% mase. Razdeljene so brez pravilnika. Nezakonito?</w:t>
      </w:r>
    </w:p>
    <w:p>
      <w:r>
        <w:rPr>
          <w:b/>
          <w:u w:val="single"/>
        </w:rPr>
        <w:t>734315</w:t>
      </w:r>
    </w:p>
    <w:p>
      <w:r>
        <w:t>@mikstone1 @sarecmarjan @JJansaSDS "Navijam" za Janso. Da še 1x dokaže kako ne zna, kadar gre zares. Za vse ostale to že vemo #fact</w:t>
      </w:r>
    </w:p>
    <w:p>
      <w:r>
        <w:rPr>
          <w:b/>
          <w:u w:val="single"/>
        </w:rPr>
        <w:t>734316</w:t>
      </w:r>
    </w:p>
    <w:p>
      <w:r>
        <w:t>@katjaosljak Nea vem, če sme žabar to tulit, lahko pa poskusim, ko se bomo nazaj grede mimo Ljudskega vrta peljali :D</w:t>
      </w:r>
    </w:p>
    <w:p>
      <w:r>
        <w:rPr>
          <w:b/>
          <w:u w:val="single"/>
        </w:rPr>
        <w:t>734317</w:t>
      </w:r>
    </w:p>
    <w:p>
      <w:r>
        <w:t>@Millavzz @ciro_ciril @list_novi @SpletnaMladina @had @Tevilevi @SlovenskeNovice Ti si retard ne pa slovenc</w:t>
      </w:r>
    </w:p>
    <w:p>
      <w:r>
        <w:rPr>
          <w:b/>
          <w:u w:val="single"/>
        </w:rPr>
        <w:t>734318</w:t>
      </w:r>
    </w:p>
    <w:p>
      <w:r>
        <w:t>@vinkovasle1 @PrinasalkaZlata @PolonaFijavz Ostre naboje v cevi in v strelce!</w:t>
      </w:r>
    </w:p>
    <w:p>
      <w:r>
        <w:rPr>
          <w:b/>
          <w:u w:val="single"/>
        </w:rPr>
        <w:t>734319</w:t>
      </w:r>
    </w:p>
    <w:p>
      <w:r>
        <w:t>@lucijausaj Menim, da je "novinar" (kakor on sebe imenuje) Vasev malce bolan in samo išče pozornost. Ubogi.</w:t>
      </w:r>
    </w:p>
    <w:p>
      <w:r>
        <w:rPr>
          <w:b/>
          <w:u w:val="single"/>
        </w:rPr>
        <w:t>734320</w:t>
      </w:r>
    </w:p>
    <w:p>
      <w:r>
        <w:t>Jagodni izbor najbolj pokvarjenih Slovencev, ki so si prisvojili volan vlaka, ki pelje državo v pogubo. https://t.co/iEJcoM3nTa</w:t>
      </w:r>
    </w:p>
    <w:p>
      <w:r>
        <w:rPr>
          <w:b/>
          <w:u w:val="single"/>
        </w:rPr>
        <w:t>734321</w:t>
      </w:r>
    </w:p>
    <w:p>
      <w:r>
        <w:t>@zaslovenijo2 O dialektiki pa po bo moral @butalskipolicaj povprašat komunistično elito v stranki SDS. Poznajo marksizem v nulo.</w:t>
      </w:r>
    </w:p>
    <w:p>
      <w:r>
        <w:rPr>
          <w:b/>
          <w:u w:val="single"/>
        </w:rPr>
        <w:t>734322</w:t>
      </w:r>
    </w:p>
    <w:p>
      <w:r>
        <w:t>@tjask_ Že tako se eni borijo z minimalno penzijo, potem jih pa še osirate. Dajte malo spoštovanja pokazat.</w:t>
      </w:r>
    </w:p>
    <w:p>
      <w:r>
        <w:rPr>
          <w:b/>
          <w:u w:val="single"/>
        </w:rPr>
        <w:t>734323</w:t>
      </w:r>
    </w:p>
    <w:p>
      <w:r>
        <w:t>@ProfAljosa Posnetek tega finega gospoda si poglej. 😂😂😂</w:t>
        <w:br/>
        <w:t>https://t.co/4UAEAe1a6j</w:t>
      </w:r>
    </w:p>
    <w:p>
      <w:r>
        <w:rPr>
          <w:b/>
          <w:u w:val="single"/>
        </w:rPr>
        <w:t>734324</w:t>
      </w:r>
    </w:p>
    <w:p>
      <w:r>
        <w:t>Uf, španska mašina se že ogreva. Turke so v Carigradu izjemno suvereno nabili za 17 pik. Težka bo, če v polfinalu nabašemo nanje.</w:t>
      </w:r>
    </w:p>
    <w:p>
      <w:r>
        <w:rPr>
          <w:b/>
          <w:u w:val="single"/>
        </w:rPr>
        <w:t>734325</w:t>
      </w:r>
    </w:p>
    <w:p>
      <w:r>
        <w:t>Ko pred leti skoraj do smrti pretepli so @miro5ek bili so gluhih ušes mainstream slovenski medijski "schiavi"</w:t>
      </w:r>
    </w:p>
    <w:p>
      <w:r>
        <w:rPr>
          <w:b/>
          <w:u w:val="single"/>
        </w:rPr>
        <w:t>734326</w:t>
      </w:r>
    </w:p>
    <w:p>
      <w:r>
        <w:t>A da bodo spet pokradli  davkoplačevalski denar, naj kar pocrkajo. https://t.co/Z9uOoLd64n</w:t>
      </w:r>
    </w:p>
    <w:p>
      <w:r>
        <w:rPr>
          <w:b/>
          <w:u w:val="single"/>
        </w:rPr>
        <w:t>734327</w:t>
      </w:r>
    </w:p>
    <w:p>
      <w:r>
        <w:t>@blazlovsin @rtvslo To so prosti spisi skupek negativne selekcije. Debilozni zombifilni dvonožci, služeči pošasti.</w:t>
      </w:r>
    </w:p>
    <w:p>
      <w:r>
        <w:rPr>
          <w:b/>
          <w:u w:val="single"/>
        </w:rPr>
        <w:t>734328</w:t>
      </w:r>
    </w:p>
    <w:p>
      <w:r>
        <w:t>U garaži imam vsaj 20 šrafncigarju, upam, da me ne uvrstijo med nevarnega terorista z bogatim arzenalom ?</w:t>
      </w:r>
    </w:p>
    <w:p>
      <w:r>
        <w:rPr>
          <w:b/>
          <w:u w:val="single"/>
        </w:rPr>
        <w:t>734329</w:t>
      </w:r>
    </w:p>
    <w:p>
      <w:r>
        <w:t>Težave je treba reševati z obema rokama! Levica naj kupi Mercator, desnica pa bi lahko plačala W. Wolfu za duševne bolečine.</w:t>
      </w:r>
    </w:p>
    <w:p>
      <w:r>
        <w:rPr>
          <w:b/>
          <w:u w:val="single"/>
        </w:rPr>
        <w:t>734330</w:t>
      </w:r>
    </w:p>
    <w:p>
      <w:r>
        <w:t>@D_Jasmina Namerno laganje, ki mu lahko prijazno rečemo zavajanje ali kratko marketing. Klera, seveda. Samo, a ni ena od zapovedi "Ne laži"?</w:t>
      </w:r>
    </w:p>
    <w:p>
      <w:r>
        <w:rPr>
          <w:b/>
          <w:u w:val="single"/>
        </w:rPr>
        <w:t>734331</w:t>
      </w:r>
    </w:p>
    <w:p>
      <w:r>
        <w:t>@JernejStromajer Debelušček (pardon: sekretaršek!!) - da si ne boš kaj naredil...</w:t>
      </w:r>
    </w:p>
    <w:p>
      <w:r>
        <w:rPr>
          <w:b/>
          <w:u w:val="single"/>
        </w:rPr>
        <w:t>734332</w:t>
      </w:r>
    </w:p>
    <w:p>
      <w:r>
        <w:t>19-letnemu Italijanu v roki eksplodirala granata, ki jo je kupil v Sloveniji https://t.co/jHJozScfAu</w:t>
      </w:r>
    </w:p>
    <w:p>
      <w:r>
        <w:rPr>
          <w:b/>
          <w:u w:val="single"/>
        </w:rPr>
        <w:t>734333</w:t>
      </w:r>
    </w:p>
    <w:p>
      <w:r>
        <w:t>Ampak res postajamo goli otok komunizma...adijo naša pamet https://t.co/MUgQOaYbxK</w:t>
      </w:r>
    </w:p>
    <w:p>
      <w:r>
        <w:rPr>
          <w:b/>
          <w:u w:val="single"/>
        </w:rPr>
        <w:t>734334</w:t>
      </w:r>
    </w:p>
    <w:p>
      <w:r>
        <w:t>@aana104 Meditacija. Ni tak bavbav kot se slisi. Pricnes z lazjimi in gradis naprej. Prenesi si app Simple Habit.</w:t>
      </w:r>
    </w:p>
    <w:p>
      <w:r>
        <w:rPr>
          <w:b/>
          <w:u w:val="single"/>
        </w:rPr>
        <w:t>734335</w:t>
      </w:r>
    </w:p>
    <w:p>
      <w:r>
        <w:t>@toplovodar Zločinec si če zboliš za shizofrenijo in pošiljaš tvite. Si, ker te zdravijo do smrti.</w:t>
      </w:r>
    </w:p>
    <w:p>
      <w:r>
        <w:rPr>
          <w:b/>
          <w:u w:val="single"/>
        </w:rPr>
        <w:t>734336</w:t>
      </w:r>
    </w:p>
    <w:p>
      <w:r>
        <w:t>Za dobro jutro. Socialisti bi nacionalizirali vse, kar sami ne zmorejo ustvariti. https://t.co/ySm4BTWVoM</w:t>
      </w:r>
    </w:p>
    <w:p>
      <w:r>
        <w:rPr>
          <w:b/>
          <w:u w:val="single"/>
        </w:rPr>
        <w:t>734337</w:t>
      </w:r>
    </w:p>
    <w:p>
      <w:r>
        <w:t>Idlib tarča silovitih sirskih in ruskih letalskih napadov https://t.co/exIP68F3Pk</w:t>
      </w:r>
    </w:p>
    <w:p>
      <w:r>
        <w:rPr>
          <w:b/>
          <w:u w:val="single"/>
        </w:rPr>
        <w:t>734338</w:t>
      </w:r>
    </w:p>
    <w:p>
      <w:r>
        <w:t>Junckerju je bilo nerodno? Ah, daj no mir s takšnimi bučkami. https://t.co/gyjP2oxQ2b</w:t>
      </w:r>
    </w:p>
    <w:p>
      <w:r>
        <w:rPr>
          <w:b/>
          <w:u w:val="single"/>
        </w:rPr>
        <w:t>734339</w:t>
      </w:r>
    </w:p>
    <w:p>
      <w:r>
        <w:t>Ha ha ha, Štuhec ugotavlja, da več ne diši po pomladi.... da puklastemu vse skupaj smrdi! Gnoj farški!</w:t>
      </w:r>
    </w:p>
    <w:p>
      <w:r>
        <w:rPr>
          <w:b/>
          <w:u w:val="single"/>
        </w:rPr>
        <w:t>734340</w:t>
      </w:r>
    </w:p>
    <w:p>
      <w:r>
        <w:t>#Mladina  #Pravica.... #Repovž -ev uvodnik kot zmeraj pronicljiv in odličen!  https://t.co/x8dnuVGrkU</w:t>
      </w:r>
    </w:p>
    <w:p>
      <w:r>
        <w:rPr>
          <w:b/>
          <w:u w:val="single"/>
        </w:rPr>
        <w:t>734341</w:t>
      </w:r>
    </w:p>
    <w:p>
      <w:r>
        <w:t>@si_supervizor Ej Balkanće, zakaj žališ našo državo?</w:t>
        <w:br/>
        <w:t>Če bi šel od koder si se privlekel, bi bilo za vse najbolje.</w:t>
      </w:r>
    </w:p>
    <w:p>
      <w:r>
        <w:rPr>
          <w:b/>
          <w:u w:val="single"/>
        </w:rPr>
        <w:t>734342</w:t>
      </w:r>
    </w:p>
    <w:p>
      <w:r>
        <w:t>Bolniki,upokojenci so že &amp;gt;&amp;gt;zabiti&amp;lt;&amp;lt; ob prihajajoči recesiji kmalu</w:t>
        <w:br/>
        <w:t>tudi ostali.</w:t>
      </w:r>
    </w:p>
    <w:p>
      <w:r>
        <w:rPr>
          <w:b/>
          <w:u w:val="single"/>
        </w:rPr>
        <w:t>734343</w:t>
      </w:r>
    </w:p>
    <w:p>
      <w:r>
        <w:t>Avstrija z vetrnicami na leto proizvede 4,5 mrd kWh elektrike. Pri nas pa to blokirajo iniciative,dopuščamo pa TEŠ.  http://t.co/NNPySE0GuR</w:t>
      </w:r>
    </w:p>
    <w:p>
      <w:r>
        <w:rPr>
          <w:b/>
          <w:u w:val="single"/>
        </w:rPr>
        <w:t>734344</w:t>
      </w:r>
    </w:p>
    <w:p>
      <w:r>
        <w:t>@sspacapan Ko prodaš "kapne" in ko kupiš, zopet "kapne".</w:t>
        <w:br/>
        <w:t>Jasno kot beli dan!!!!!</w:t>
      </w:r>
    </w:p>
    <w:p>
      <w:r>
        <w:rPr>
          <w:b/>
          <w:u w:val="single"/>
        </w:rPr>
        <w:t>734345</w:t>
      </w:r>
    </w:p>
    <w:p>
      <w:r>
        <w:t>Ponosen sem, da ne padam na bedne modne fore ala adidasove šlape. #češki #nafukanci</w:t>
      </w:r>
    </w:p>
    <w:p>
      <w:r>
        <w:rPr>
          <w:b/>
          <w:u w:val="single"/>
        </w:rPr>
        <w:t>734346</w:t>
      </w:r>
    </w:p>
    <w:p>
      <w:r>
        <w:t>@tfajon Kaj se sploh oglašaš z takim tvitom. Sama si jih vabila !! Da te ni sram !! Sama DVOLIČNOST TE JE!!</w:t>
      </w:r>
    </w:p>
    <w:p>
      <w:r>
        <w:rPr>
          <w:b/>
          <w:u w:val="single"/>
        </w:rPr>
        <w:t>734347</w:t>
      </w:r>
    </w:p>
    <w:p>
      <w:r>
        <w:t>Na žalost ne bo nič iz vsega skupaj. Če pade Korl pade Kloven. Murgle se rabijo tega bebca zato se ne bo nič zgodilo https://t.co/e0XO9Btnuk</w:t>
      </w:r>
    </w:p>
    <w:p>
      <w:r>
        <w:rPr>
          <w:b/>
          <w:u w:val="single"/>
        </w:rPr>
        <w:t>734348</w:t>
      </w:r>
    </w:p>
    <w:p>
      <w:r>
        <w:t>kPravkar igram igro Biathlon Mania. Pridruži se in me poskusi premagati! https://t.co/pVZjxa6olR</w:t>
      </w:r>
    </w:p>
    <w:p>
      <w:r>
        <w:rPr>
          <w:b/>
          <w:u w:val="single"/>
        </w:rPr>
        <w:t>734349</w:t>
      </w:r>
    </w:p>
    <w:p>
      <w:r>
        <w:t>Zahvaljevat se enmu jebenmu radiu na tviterju za musko, ki ti je všeč? Blesavo, razen, če iščeš pozornost.</w:t>
      </w:r>
    </w:p>
    <w:p>
      <w:r>
        <w:rPr>
          <w:b/>
          <w:u w:val="single"/>
        </w:rPr>
        <w:t>734350</w:t>
      </w:r>
    </w:p>
    <w:p>
      <w:r>
        <w:t>#F1 #f1si "Ogljikove emisije F1 bolidov niso nič v primerjavi z letali" - https://t.co/It1iNMnaLs</w:t>
      </w:r>
    </w:p>
    <w:p>
      <w:r>
        <w:rPr>
          <w:b/>
          <w:u w:val="single"/>
        </w:rPr>
        <w:t>734351</w:t>
      </w:r>
    </w:p>
    <w:p>
      <w:r>
        <w:t>Necaka prihajata na pocitnice v lj. Sem ju hotela peljati v woop, pa me je ze vse minilo. UX na nivoju.</w:t>
      </w:r>
    </w:p>
    <w:p>
      <w:r>
        <w:rPr>
          <w:b/>
          <w:u w:val="single"/>
        </w:rPr>
        <w:t>734352</w:t>
      </w:r>
    </w:p>
    <w:p>
      <w:r>
        <w:t>@MiranStajerc @Jure_Bajic Kuga... delat delat ce cez let niste bli pridn... jz pa ...pa bom se en teden #goletete gledu 😁🤣😋</w:t>
      </w:r>
    </w:p>
    <w:p>
      <w:r>
        <w:rPr>
          <w:b/>
          <w:u w:val="single"/>
        </w:rPr>
        <w:t>734353</w:t>
      </w:r>
    </w:p>
    <w:p>
      <w:r>
        <w:t>@mojcaskrinjar A diktator Jankovič pa tekmuje  Z Erdoganom, kdo je večji samodržec in ne jebe folka.</w:t>
      </w:r>
    </w:p>
    <w:p>
      <w:r>
        <w:rPr>
          <w:b/>
          <w:u w:val="single"/>
        </w:rPr>
        <w:t>734354</w:t>
      </w:r>
    </w:p>
    <w:p>
      <w:r>
        <w:t>@EPameten Vzemi raje kramp pa pejt delat, kaj pametnega, če si edini pameten.</w:t>
      </w:r>
    </w:p>
    <w:p>
      <w:r>
        <w:rPr>
          <w:b/>
          <w:u w:val="single"/>
        </w:rPr>
        <w:t>734355</w:t>
      </w:r>
    </w:p>
    <w:p>
      <w:r>
        <w:t>@KajzerBrezSolze saj veš, da so libtardi prepričani, da zda že predseduje opica?</w:t>
      </w:r>
    </w:p>
    <w:p>
      <w:r>
        <w:rPr>
          <w:b/>
          <w:u w:val="single"/>
        </w:rPr>
        <w:t>734356</w:t>
      </w:r>
    </w:p>
    <w:p>
      <w:r>
        <w:t>@JJansaSDS @RevijaReporter Kdo sploh še bere to Odlazkovo piškotarsko revijo, ki piše nebuloze.</w:t>
      </w:r>
    </w:p>
    <w:p>
      <w:r>
        <w:rPr>
          <w:b/>
          <w:u w:val="single"/>
        </w:rPr>
        <w:t>734357</w:t>
      </w:r>
    </w:p>
    <w:p>
      <w:r>
        <w:t>@Nova24TV Je pa kar korak za vas, da enačite pozicijo leta 1945 pobeglih iz Jugoslavije in leta 2018 pobeglih iz Afganistan.</w:t>
      </w:r>
    </w:p>
    <w:p>
      <w:r>
        <w:rPr>
          <w:b/>
          <w:u w:val="single"/>
        </w:rPr>
        <w:t>734358</w:t>
      </w:r>
    </w:p>
    <w:p>
      <w:r>
        <w:t>@petrasovdat To je šele začetek.....na koncu bo to zlati tir. No, za nekatere žepe bo zlat za državljane pa bo samo glavobol.</w:t>
      </w:r>
    </w:p>
    <w:p>
      <w:r>
        <w:rPr>
          <w:b/>
          <w:u w:val="single"/>
        </w:rPr>
        <w:t>734359</w:t>
      </w:r>
    </w:p>
    <w:p>
      <w:r>
        <w:t>Dinamični dnevi: Prijeli 162 migrantov, tihotapci in nesreči https://t.co/wNajyhudlm via @MojaDolenjska</w:t>
      </w:r>
    </w:p>
    <w:p>
      <w:r>
        <w:rPr>
          <w:b/>
          <w:u w:val="single"/>
        </w:rPr>
        <w:t>734360</w:t>
      </w:r>
    </w:p>
    <w:p>
      <w:r>
        <w:t>Migranti so za nekatere očitno res odličen posel, ki ga ne kaže zamuditi. https://t.co/O4FtAZJTjb</w:t>
      </w:r>
    </w:p>
    <w:p>
      <w:r>
        <w:rPr>
          <w:b/>
          <w:u w:val="single"/>
        </w:rPr>
        <w:t>734361</w:t>
      </w:r>
    </w:p>
    <w:p>
      <w:r>
        <w:t>Kretenizem Slovencev najlepše poudarja kandidat Pahor s svojim propagandnimi prijemii. Kidanje gnoja, pobiranje smeti, itd..Bog nam pomagaj.</w:t>
      </w:r>
    </w:p>
    <w:p>
      <w:r>
        <w:rPr>
          <w:b/>
          <w:u w:val="single"/>
        </w:rPr>
        <w:t>734362</w:t>
      </w:r>
    </w:p>
    <w:p>
      <w:r>
        <w:t>Sodišče odredilo blokado Telegrama v Rusiji. Veljavno takoj, še pred pravnomočnostjo sodbe. Cc @JureBracko https://t.co/5tyUwc2Bz6</w:t>
      </w:r>
    </w:p>
    <w:p>
      <w:r>
        <w:rPr>
          <w:b/>
          <w:u w:val="single"/>
        </w:rPr>
        <w:t>734363</w:t>
      </w:r>
    </w:p>
    <w:p>
      <w:r>
        <w:t>Peršakove zablodele krogle v glasbeno kulturo ? https://t.co/jGUElFeSeK via @wordpressdotcom</w:t>
      </w:r>
    </w:p>
    <w:p>
      <w:r>
        <w:rPr>
          <w:b/>
          <w:u w:val="single"/>
        </w:rPr>
        <w:t>734364</w:t>
      </w:r>
    </w:p>
    <w:p>
      <w:r>
        <w:t>@DejanLevanic @strankaSD @EPP @JJansaSDS Simpatizerji komunističnih zločincev o žalostnem dnevu, ne pa o sramoti, ki traja že 74 let.</w:t>
      </w:r>
    </w:p>
    <w:p>
      <w:r>
        <w:rPr>
          <w:b/>
          <w:u w:val="single"/>
        </w:rPr>
        <w:t>734365</w:t>
      </w:r>
    </w:p>
    <w:p>
      <w:r>
        <w:t>@Max970 Potem pa poslušam od frizerja do oštarije, pa saj so vsi isti! Naj folk malo pobliže pogleda, pravilno je: Vedno isti.</w:t>
      </w:r>
    </w:p>
    <w:p>
      <w:r>
        <w:rPr>
          <w:b/>
          <w:u w:val="single"/>
        </w:rPr>
        <w:t>734366</w:t>
      </w:r>
    </w:p>
    <w:p>
      <w:r>
        <w:t>Pišite svojemu poslancu v državni zbor! Tajani mora odstopiti!</w:t>
        <w:br/>
        <w:br/>
        <w:t>Uporabite lahko to šablono:</w:t>
        <w:br/>
        <w:br/>
        <w:t>------</w:t>
        <w:br/>
        <w:t>/.../</w:t>
      </w:r>
    </w:p>
    <w:p>
      <w:r>
        <w:rPr>
          <w:b/>
          <w:u w:val="single"/>
        </w:rPr>
        <w:t>734367</w:t>
      </w:r>
    </w:p>
    <w:p>
      <w:r>
        <w:t>Kako se zoperstaviti terorizmu v Evropi ?</w:t>
        <w:br/>
        <w:t>https://t.co/hlLyNZZOXk https://t.co/e1oXwZdDUm</w:t>
      </w:r>
    </w:p>
    <w:p>
      <w:r>
        <w:rPr>
          <w:b/>
          <w:u w:val="single"/>
        </w:rPr>
        <w:t>734368</w:t>
      </w:r>
    </w:p>
    <w:p>
      <w:r>
        <w:t>Slovensko bandjero lahko nosi le nekdo, ki zna dobro mahati z njo. Slovenski mahar tákorékoč. #toplovod</w:t>
      </w:r>
    </w:p>
    <w:p>
      <w:r>
        <w:rPr>
          <w:b/>
          <w:u w:val="single"/>
        </w:rPr>
        <w:t>734369</w:t>
      </w:r>
    </w:p>
    <w:p>
      <w:r>
        <w:t>Šami spet vložil prošnjo za azil, Erjavec pravi, da ni ničesar blokiral https://t.co/wb6FLT2fBK</w:t>
      </w:r>
    </w:p>
    <w:p>
      <w:r>
        <w:rPr>
          <w:b/>
          <w:u w:val="single"/>
        </w:rPr>
        <w:t>734370</w:t>
      </w:r>
    </w:p>
    <w:p>
      <w:r>
        <w:t>Spet naredu isto napako. 3 ure stemal tlak, pa nism mel ne cepov za uha ne glusnikov. Zascitne ocarle so pa ble.</w:t>
      </w:r>
    </w:p>
    <w:p>
      <w:r>
        <w:rPr>
          <w:b/>
          <w:u w:val="single"/>
        </w:rPr>
        <w:t>734371</w:t>
      </w:r>
    </w:p>
    <w:p>
      <w:r>
        <w:t>Vegeterijanci, je kaj narobe, če pojem samo tisto rumeno v sredini, zeleno pa pustim za prašiče? https://t.co/EuTSH9u6Ke</w:t>
      </w:r>
    </w:p>
    <w:p>
      <w:r>
        <w:rPr>
          <w:b/>
          <w:u w:val="single"/>
        </w:rPr>
        <w:t>734372</w:t>
      </w:r>
    </w:p>
    <w:p>
      <w:r>
        <w:t>@BozoPredalic @vladaRS Cerar nam že prodaja pomladek SMC, da zbira šolske potrebščine in deli ubogim--Bruh</w:t>
      </w:r>
    </w:p>
    <w:p>
      <w:r>
        <w:rPr>
          <w:b/>
          <w:u w:val="single"/>
        </w:rPr>
        <w:t>734373</w:t>
      </w:r>
    </w:p>
    <w:p>
      <w:r>
        <w:t>Mimogrede, v tanov hotel se že lahko gre na kavo. Sam mal je draga. 2 kavi s smetano, ena z mlekom = 12,90€. Sendvič caprese 10€.</w:t>
      </w:r>
    </w:p>
    <w:p>
      <w:r>
        <w:rPr>
          <w:b/>
          <w:u w:val="single"/>
        </w:rPr>
        <w:t>734374</w:t>
      </w:r>
    </w:p>
    <w:p>
      <w:r>
        <w:t>@freeeky @KatarinaJenko Ne dislektično obravnavo za najstnike, ki danes lepijo tapete na krive stene, kar je že zdavnaj mimo !?</w:t>
      </w:r>
    </w:p>
    <w:p>
      <w:r>
        <w:rPr>
          <w:b/>
          <w:u w:val="single"/>
        </w:rPr>
        <w:t>734375</w:t>
      </w:r>
    </w:p>
    <w:p>
      <w:r>
        <w:t>@toplovodar Respect, pa še top3 od Stonesov zame! Sem kar napo ugasnil, da ni motečih elementov.</w:t>
      </w:r>
    </w:p>
    <w:p>
      <w:r>
        <w:rPr>
          <w:b/>
          <w:u w:val="single"/>
        </w:rPr>
        <w:t>734376</w:t>
      </w:r>
    </w:p>
    <w:p>
      <w:r>
        <w:t>Tudi terorist v Marseillu je bil v EU ilegalno in dober znanec policije.</w:t>
        <w:br/>
        <w:t>Naomi bi najbrž rekla: "Doktrina šoka."</w:t>
        <w:br/>
        <w:t>https://t.co/F7LKg05735</w:t>
      </w:r>
    </w:p>
    <w:p>
      <w:r>
        <w:rPr>
          <w:b/>
          <w:u w:val="single"/>
        </w:rPr>
        <w:t>734377</w:t>
      </w:r>
    </w:p>
    <w:p>
      <w:r>
        <w:t>@BojanPozar @BorisPopovicBP Ahhhh in on tako...z zadevov podrsava...(kam smo prišli)</w:t>
      </w:r>
    </w:p>
    <w:p>
      <w:r>
        <w:rPr>
          <w:b/>
          <w:u w:val="single"/>
        </w:rPr>
        <w:t>734378</w:t>
      </w:r>
    </w:p>
    <w:p>
      <w:r>
        <w:t xml:space="preserve">Kampanja ozaveščanja o demenci Spominčice in @Pristop je v ožjem izboru SOF! </w:t>
        <w:br/>
        <w:t>Svinčnik - 26. SOF Svinčnik - 26. SOF https://t.co/QGhtOougDE</w:t>
      </w:r>
    </w:p>
    <w:p>
      <w:r>
        <w:rPr>
          <w:b/>
          <w:u w:val="single"/>
        </w:rPr>
        <w:t>734379</w:t>
      </w:r>
    </w:p>
    <w:p>
      <w:r>
        <w:t>@majsanom @GregorVirant1 krava, ne mukat. ti si vedno volila rdece, kot je junzakovic</w:t>
      </w:r>
    </w:p>
    <w:p>
      <w:r>
        <w:rPr>
          <w:b/>
          <w:u w:val="single"/>
        </w:rPr>
        <w:t>734380</w:t>
      </w:r>
    </w:p>
    <w:p>
      <w:r>
        <w:t>Moram priznati, da nam je lolbertarcem SDS veliko bolj všeč, odkar je za strpnega Webra, ki popprovsko netoleranten do narodnjakov.</w:t>
      </w:r>
    </w:p>
    <w:p>
      <w:r>
        <w:rPr>
          <w:b/>
          <w:u w:val="single"/>
        </w:rPr>
        <w:t>734381</w:t>
      </w:r>
    </w:p>
    <w:p>
      <w:r>
        <w:t>Čestitke @Opta_Zabar za odličen intervju na @SiolSPORTAL. Če sem malo zloben, takega prek Trojan nimajo</w:t>
      </w:r>
    </w:p>
    <w:p>
      <w:r>
        <w:rPr>
          <w:b/>
          <w:u w:val="single"/>
        </w:rPr>
        <w:t>734382</w:t>
      </w:r>
    </w:p>
    <w:p>
      <w:r>
        <w:t>@krtmen uvozili pa bi na tisoče migrantov,</w:t>
        <w:br/>
        <w:t>ki bi nam onesnaževali okolje....res so bebci</w:t>
        <w:br/>
        <w:t>....vsak dan dokažejo znova.</w:t>
      </w:r>
    </w:p>
    <w:p>
      <w:r>
        <w:rPr>
          <w:b/>
          <w:u w:val="single"/>
        </w:rPr>
        <w:t>734383</w:t>
      </w:r>
    </w:p>
    <w:p>
      <w:r>
        <w:t>Edino pravilno. Idiotski antiruski konstrukti se ne morejo imenovati preiskava. https://t.co/BqTcSotf83</w:t>
      </w:r>
    </w:p>
    <w:p>
      <w:r>
        <w:rPr>
          <w:b/>
          <w:u w:val="single"/>
        </w:rPr>
        <w:t>734384</w:t>
      </w:r>
    </w:p>
    <w:p>
      <w:r>
        <w:t>@Jo_AnnaOfArt @zasledovalec70 Iz tega izhaja, da muslimani naravnost ljubijo pedre.</w:t>
      </w:r>
    </w:p>
    <w:p>
      <w:r>
        <w:rPr>
          <w:b/>
          <w:u w:val="single"/>
        </w:rPr>
        <w:t>734385</w:t>
      </w:r>
    </w:p>
    <w:p>
      <w:r>
        <w:t>@Mackono44Pan @sspacapan @strankaSDS Že dolgo je znano, da imamo v Sloveniji v parlamentu samo leve stranke.</w:t>
      </w:r>
    </w:p>
    <w:p>
      <w:r>
        <w:rPr>
          <w:b/>
          <w:u w:val="single"/>
        </w:rPr>
        <w:t>734386</w:t>
      </w:r>
    </w:p>
    <w:p>
      <w:r>
        <w:t>@pengovsky Tam je verjetno več snega kot pri nas v pomurju. Pred tem snegom so že zvončki cveteli.</w:t>
      </w:r>
    </w:p>
    <w:p>
      <w:r>
        <w:rPr>
          <w:b/>
          <w:u w:val="single"/>
        </w:rPr>
        <w:t>734387</w:t>
      </w:r>
    </w:p>
    <w:p>
      <w:r>
        <w:t>@jakov_fak je fejst fant in držim pesti, da osvoji medaljo za Slovenijo! In ponosno naj nosi našo zastavo!</w:t>
      </w:r>
    </w:p>
    <w:p>
      <w:r>
        <w:rPr>
          <w:b/>
          <w:u w:val="single"/>
        </w:rPr>
        <w:t>734388</w:t>
      </w:r>
    </w:p>
    <w:p>
      <w:r>
        <w:t>@MihaZejn @RLjubljana Brihten tudi nisi. Da ti razlozim. Ne fehtajo. Razumes? Prodajajo revijo.</w:t>
      </w:r>
    </w:p>
    <w:p>
      <w:r>
        <w:rPr>
          <w:b/>
          <w:u w:val="single"/>
        </w:rPr>
        <w:t>734389</w:t>
      </w:r>
    </w:p>
    <w:p>
      <w:r>
        <w:t>@GregaCiglar K spomeniku je treba samo dodat crknjeno kravo iz znanega vica.</w:t>
      </w:r>
    </w:p>
    <w:p>
      <w:r>
        <w:rPr>
          <w:b/>
          <w:u w:val="single"/>
        </w:rPr>
        <w:t>734390</w:t>
      </w:r>
    </w:p>
    <w:p>
      <w:r>
        <w:t>@Nova24TV Stare komunjarske fore.sam ni opazila da jih je zgodovina xy-krat postavila na laž</w:t>
      </w:r>
    </w:p>
    <w:p>
      <w:r>
        <w:rPr>
          <w:b/>
          <w:u w:val="single"/>
        </w:rPr>
        <w:t>734391</w:t>
      </w:r>
    </w:p>
    <w:p>
      <w:r>
        <w:t xml:space="preserve">Nekam potiho gre tole mimo? Prvi sindikalist luških žerjavistov odpuščen. </w:t>
        <w:br/>
        <w:t>https://t.co/1EKEllnCL1</w:t>
      </w:r>
    </w:p>
    <w:p>
      <w:r>
        <w:rPr>
          <w:b/>
          <w:u w:val="single"/>
        </w:rPr>
        <w:t>734392</w:t>
      </w:r>
    </w:p>
    <w:p>
      <w:r>
        <w:t>Ko Ljubljana še ni bila s Plečnikom ter župani v luči bojev za Slovenstvo  zafnana https://t.co/LnLWPr6xnA</w:t>
      </w:r>
    </w:p>
    <w:p>
      <w:r>
        <w:rPr>
          <w:b/>
          <w:u w:val="single"/>
        </w:rPr>
        <w:t>734393</w:t>
      </w:r>
    </w:p>
    <w:p>
      <w:r>
        <w:t>@KajzerFranc Ilca bi se morali že davno losat, če hočjo met vsaj mal integritete</w:t>
      </w:r>
    </w:p>
    <w:p>
      <w:r>
        <w:rPr>
          <w:b/>
          <w:u w:val="single"/>
        </w:rPr>
        <w:t>734394</w:t>
      </w:r>
    </w:p>
    <w:p>
      <w:r>
        <w:t>Rekonstrukcija rimskodobnega deblaka in predstavitev Centra vojaških šol ter usposabljanja za častnike.</w:t>
      </w:r>
    </w:p>
    <w:p>
      <w:r>
        <w:rPr>
          <w:b/>
          <w:u w:val="single"/>
        </w:rPr>
        <w:t>734395</w:t>
      </w:r>
    </w:p>
    <w:p>
      <w:r>
        <w:t>@JoAnnaOfArT @KatarinaUrankar glede na to kar plozajo, se mi še njihovi čuteči psi smilijo...</w:t>
      </w:r>
    </w:p>
    <w:p>
      <w:r>
        <w:rPr>
          <w:b/>
          <w:u w:val="single"/>
        </w:rPr>
        <w:t>734396</w:t>
      </w:r>
    </w:p>
    <w:p>
      <w:r>
        <w:t>Tale bus ima polno operativno kuhinjo. Brez tezav skuhajo kosilo za 36 ljudi. https://t.co/OGtSOGtEZb</w:t>
      </w:r>
    </w:p>
    <w:p>
      <w:r>
        <w:rPr>
          <w:b/>
          <w:u w:val="single"/>
        </w:rPr>
        <w:t>734397</w:t>
      </w:r>
    </w:p>
    <w:p>
      <w:r>
        <w:t>@mrevlje @hladnikp Napravljeni so tako, kot da gredo na tržnico po jušno zelenjavo in solato.</w:t>
      </w:r>
    </w:p>
    <w:p>
      <w:r>
        <w:rPr>
          <w:b/>
          <w:u w:val="single"/>
        </w:rPr>
        <w:t>734398</w:t>
      </w:r>
    </w:p>
    <w:p>
      <w:r>
        <w:t>Dijaki ekon.gimnazije se danes ob 20.00 vracajo iz izmenjave.Ta teden so preziveli pri nemskih druzinah.Seboj prinasajo lepe spomine.</w:t>
      </w:r>
    </w:p>
    <w:p>
      <w:r>
        <w:rPr>
          <w:b/>
          <w:u w:val="single"/>
        </w:rPr>
        <w:t>734399</w:t>
      </w:r>
    </w:p>
    <w:p>
      <w:r>
        <w:t>@vinkovasle1 Bo pa zanimivo, ko bo gostila gasilce. Saj zna dobro pogasiti žejo?</w:t>
      </w:r>
    </w:p>
    <w:p>
      <w:r>
        <w:rPr>
          <w:b/>
          <w:u w:val="single"/>
        </w:rPr>
        <w:t>734400</w:t>
      </w:r>
    </w:p>
    <w:p>
      <w:r>
        <w:t>Impulzivno narocanje cevljev. Mami me bo ubila, sirim se v njene predele omare s cevlji.</w:t>
      </w:r>
    </w:p>
    <w:p>
      <w:r>
        <w:rPr>
          <w:b/>
          <w:u w:val="single"/>
        </w:rPr>
        <w:t>734401</w:t>
      </w:r>
    </w:p>
    <w:p>
      <w:r>
        <w:t>Anamaria Goltes v kopalkah pokazala zavidnja vreden dekolte https://t.co/SiFSKm9HdY https://t.co/XHs4y13G8K</w:t>
      </w:r>
    </w:p>
    <w:p>
      <w:r>
        <w:rPr>
          <w:b/>
          <w:u w:val="single"/>
        </w:rPr>
        <w:t>734402</w:t>
      </w:r>
    </w:p>
    <w:p>
      <w:r>
        <w:t>@RevijaReporter @LahovnikMatej Zelo nevarno, ker potem ne bodo mogli po skritih kanalih črpati milijonov evrov.</w:t>
      </w:r>
    </w:p>
    <w:p>
      <w:r>
        <w:rPr>
          <w:b/>
          <w:u w:val="single"/>
        </w:rPr>
        <w:t>734403</w:t>
      </w:r>
    </w:p>
    <w:p>
      <w:r>
        <w:t>@BigWhale Vseen se klice redarstvo al pa policijo pa dobijo take lepe rdece al pa modre listke 😉</w:t>
      </w:r>
    </w:p>
    <w:p>
      <w:r>
        <w:rPr>
          <w:b/>
          <w:u w:val="single"/>
        </w:rPr>
        <w:t>734404</w:t>
      </w:r>
    </w:p>
    <w:p>
      <w:r>
        <w:t>Ta teden v ND:  Življenje se je umaknilo bršljanu - Dolenje Nekovo, Slapnik in Abitanti so tri zapuščene vasi, vsaka s svojo zgodbo</w:t>
      </w:r>
    </w:p>
    <w:p>
      <w:r>
        <w:rPr>
          <w:b/>
          <w:u w:val="single"/>
        </w:rPr>
        <w:t>734405</w:t>
      </w:r>
    </w:p>
    <w:p>
      <w:r>
        <w:t>Veliko "neukih" Slovencev, ne slovenskih državljanov, me je vprašalo, ali se lahko svojim pufom odrečejo v korist migrantov.</w:t>
      </w:r>
    </w:p>
    <w:p>
      <w:r>
        <w:rPr>
          <w:b/>
          <w:u w:val="single"/>
        </w:rPr>
        <w:t>734406</w:t>
      </w:r>
    </w:p>
    <w:p>
      <w:r>
        <w:t>@YanchMb Tale je še kr ofucan. Znajo bit lepši kadar se ženijo. Odvrne jih pa že hrup.</w:t>
      </w:r>
    </w:p>
    <w:p>
      <w:r>
        <w:rPr>
          <w:b/>
          <w:u w:val="single"/>
        </w:rPr>
        <w:t>734407</w:t>
      </w:r>
    </w:p>
    <w:p>
      <w:r>
        <w:t>Samo je svetski megacar!!! 🤘🤘🏿🤘🏻🤘🏽</w:t>
        <w:br/>
        <w:t>#botrstvo #rogla #bauhaus #vinaKupljen Do solz!!! ❤️❤️❤️</w:t>
      </w:r>
    </w:p>
    <w:p>
      <w:r>
        <w:rPr>
          <w:b/>
          <w:u w:val="single"/>
        </w:rPr>
        <w:t>734408</w:t>
      </w:r>
    </w:p>
    <w:p>
      <w:r>
        <w:t>@agortaa Študent v LJ 700€ za sobo. Afganistanec na TV SLO pa razlaga, da je za prehod reke plačal 3000 €. Kaj pa čez reko po mostu?</w:t>
      </w:r>
    </w:p>
    <w:p>
      <w:r>
        <w:rPr>
          <w:b/>
          <w:u w:val="single"/>
        </w:rPr>
        <w:t>734409</w:t>
      </w:r>
    </w:p>
    <w:p>
      <w:r>
        <w:t>@TomTrampus @BlogSlovenija Ce ga ne ubijejo na Pliberskempolju ali kjer koliv gozdu!</w:t>
      </w:r>
    </w:p>
    <w:p>
      <w:r>
        <w:rPr>
          <w:b/>
          <w:u w:val="single"/>
        </w:rPr>
        <w:t>734410</w:t>
      </w:r>
    </w:p>
    <w:p>
      <w:r>
        <w:t>@suskozaver Koliko enih nežnih ritk je tukaj... jaz sem zadnjič jedla pirine njoke z jogurtom :)</w:t>
      </w:r>
    </w:p>
    <w:p>
      <w:r>
        <w:rPr>
          <w:b/>
          <w:u w:val="single"/>
        </w:rPr>
        <w:t>734411</w:t>
      </w:r>
    </w:p>
    <w:p>
      <w:r>
        <w:t>@mladafeministka @LazarjevPolzek Po receptih sodeč gre za mešanico limone, ingverja in mineralne vode😁</w:t>
      </w:r>
    </w:p>
    <w:p>
      <w:r>
        <w:rPr>
          <w:b/>
          <w:u w:val="single"/>
        </w:rPr>
        <w:t>734412</w:t>
      </w:r>
    </w:p>
    <w:p>
      <w:r>
        <w:t>@budameat @AlHarlamov Ta tip je potem postal guverner Minessotte. Ni čudnega, da so Walshevi pobegnili v 90210 :)</w:t>
      </w:r>
    </w:p>
    <w:p>
      <w:r>
        <w:rPr>
          <w:b/>
          <w:u w:val="single"/>
        </w:rPr>
        <w:t>734413</w:t>
      </w:r>
    </w:p>
    <w:p>
      <w:r>
        <w:t>Kdor ne skače, ni Slovenc! #RoadtoTokyo @SloVolley #berlin https://t.co/Ly92QijCKl</w:t>
      </w:r>
    </w:p>
    <w:p>
      <w:r>
        <w:rPr>
          <w:b/>
          <w:u w:val="single"/>
        </w:rPr>
        <w:t>734414</w:t>
      </w:r>
    </w:p>
    <w:p>
      <w:r>
        <w:t>Boga nasa drzava v krempljih mafij in teroristov Hamas in Hezbolah! Trumpa ne bo v Slo! https://t.co/Q7d36U88zB</w:t>
      </w:r>
    </w:p>
    <w:p>
      <w:r>
        <w:rPr>
          <w:b/>
          <w:u w:val="single"/>
        </w:rPr>
        <w:t>734415</w:t>
      </w:r>
    </w:p>
    <w:p>
      <w:r>
        <w:t>Najlepši r.d. JJ - Sloveniji zlata. Pol pa bljak - cmera na parketu - izrinili 200 drugorazrednih na slabše sedeže. Voli, še jih volite!</w:t>
      </w:r>
    </w:p>
    <w:p>
      <w:r>
        <w:rPr>
          <w:b/>
          <w:u w:val="single"/>
        </w:rPr>
        <w:t>734416</w:t>
      </w:r>
    </w:p>
    <w:p>
      <w:r>
        <w:t>@BlogSlovenija Sam res, sej tok častijo komunistični sistem, pa naj še delovne brigade za sebe ustanovijo. Zastonj delo, za družbeno korist.</w:t>
      </w:r>
    </w:p>
    <w:p>
      <w:r>
        <w:rPr>
          <w:b/>
          <w:u w:val="single"/>
        </w:rPr>
        <w:t>734417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734418</w:t>
      </w:r>
    </w:p>
    <w:p>
      <w:r>
        <w:t>@KlemenMesarec Na take debilarne se sploh ne odzivaš, ker...aja, sej veste...aja, in tud js sm mogu komentirat...aja..jezus...🤯</w:t>
      </w:r>
    </w:p>
    <w:p>
      <w:r>
        <w:rPr>
          <w:b/>
          <w:u w:val="single"/>
        </w:rPr>
        <w:t>734419</w:t>
      </w:r>
    </w:p>
    <w:p>
      <w:r>
        <w:t>@Helena_6666 @MarkoFratnik Preberi si malo Rodezijski grebenar, ampak jaz te ne napeljujem, ker predlagat je res težko.</w:t>
      </w:r>
    </w:p>
    <w:p>
      <w:r>
        <w:rPr>
          <w:b/>
          <w:u w:val="single"/>
        </w:rPr>
        <w:t>734420</w:t>
      </w:r>
    </w:p>
    <w:p>
      <w:r>
        <w:t>mladenka je dobila vseh 8 dvobojev proti igralkam iz top10 https://t.co/lAfLz8RbNw</w:t>
      </w:r>
    </w:p>
    <w:p>
      <w:r>
        <w:rPr>
          <w:b/>
          <w:u w:val="single"/>
        </w:rPr>
        <w:t>734421</w:t>
      </w:r>
    </w:p>
    <w:p>
      <w:r>
        <w:t>Podobno kot #zokič...udri po Janši, da ti bo lažje v politiki #posranci... https://t.co/RcmI6mGhpo</w:t>
      </w:r>
    </w:p>
    <w:p>
      <w:r>
        <w:rPr>
          <w:b/>
          <w:u w:val="single"/>
        </w:rPr>
        <w:t>734422</w:t>
      </w:r>
    </w:p>
    <w:p>
      <w:r>
        <w:t>@Veronik87041800 @TVOdmevi Itak da ne. Bi pa človek pričakoval, da so izvedli vsaj preiskvo, če so že zafurali arbitražo. @MatejTonin</w:t>
      </w:r>
    </w:p>
    <w:p>
      <w:r>
        <w:rPr>
          <w:b/>
          <w:u w:val="single"/>
        </w:rPr>
        <w:t>734423</w:t>
      </w:r>
    </w:p>
    <w:p>
      <w:r>
        <w:t>@Jure_Bajic Mogoče bi lahko s kakim dronom snemal. Sedaj se take čisto majhne dobi, da jih ne boš motil preveč.</w:t>
        <w:br/>
        <w:t>#MajhnePozornosti</w:t>
        <w:br/>
        <w:t>Bong</w:t>
      </w:r>
    </w:p>
    <w:p>
      <w:r>
        <w:rPr>
          <w:b/>
          <w:u w:val="single"/>
        </w:rPr>
        <w:t>734424</w:t>
      </w:r>
    </w:p>
    <w:p>
      <w:r>
        <w:t>Bo shod proti gradnji termoelektrarne v Štandrežu zalegel? https://t.co/oAwwFfGqmM</w:t>
      </w:r>
    </w:p>
    <w:p>
      <w:r>
        <w:rPr>
          <w:b/>
          <w:u w:val="single"/>
        </w:rPr>
        <w:t>734425</w:t>
      </w:r>
    </w:p>
    <w:p>
      <w:r>
        <w:t>@BigWhale @AlanOrlic @lowk3y @abejz_no Menda pa je MR mozganov najstnika zgleda tako kot,  MR poškodovanih mozganov.</w:t>
      </w:r>
    </w:p>
    <w:p>
      <w:r>
        <w:rPr>
          <w:b/>
          <w:u w:val="single"/>
        </w:rPr>
        <w:t>734426</w:t>
      </w:r>
    </w:p>
    <w:p>
      <w:r>
        <w:t>#Kinotrip sneak peek so Posledice! Ekskluzivna projekcija s filmsko ekipo pravkar v sklopu #kinodvor10 https://t.co/oiNBQQqHTc</w:t>
      </w:r>
    </w:p>
    <w:p>
      <w:r>
        <w:rPr>
          <w:b/>
          <w:u w:val="single"/>
        </w:rPr>
        <w:t>734427</w:t>
      </w:r>
    </w:p>
    <w:p>
      <w:r>
        <w:t>@nad_bogom Flexibilnost je nujna ko se moraš iz jarka stegnt da vržeš granato!</w:t>
      </w:r>
    </w:p>
    <w:p>
      <w:r>
        <w:rPr>
          <w:b/>
          <w:u w:val="single"/>
        </w:rPr>
        <w:t>734428</w:t>
      </w:r>
    </w:p>
    <w:p>
      <w:r>
        <w:t>@tradicijaslo @IvanKrzisnik za soyboyse pa ženske je premrzlo, 10C je že izven comfort zone</w:t>
      </w:r>
    </w:p>
    <w:p>
      <w:r>
        <w:rPr>
          <w:b/>
          <w:u w:val="single"/>
        </w:rPr>
        <w:t>734429</w:t>
      </w:r>
    </w:p>
    <w:p>
      <w:r>
        <w:t>Voščilo, novi duhovni programi IDD, različne informacije in še kaj. Kliknite in poglejte! Obvestilnik_18 http://t.co/OoPgOv8E1V</w:t>
      </w:r>
    </w:p>
    <w:p>
      <w:r>
        <w:rPr>
          <w:b/>
          <w:u w:val="single"/>
        </w:rPr>
        <w:t>734430</w:t>
      </w:r>
    </w:p>
    <w:p>
      <w:r>
        <w:t>@UrosEsih Županske paraestetske ikebane temu rečejo pri @Dnevnik_si https://t.co/f2k3fxyoe0</w:t>
      </w:r>
    </w:p>
    <w:p>
      <w:r>
        <w:rPr>
          <w:b/>
          <w:u w:val="single"/>
        </w:rPr>
        <w:t>734431</w:t>
      </w:r>
    </w:p>
    <w:p>
      <w:r>
        <w:t>@AljosaNovakovic Lepo ga je blo gledat..mladi so danes super odigrali, nekateri nosilci pa povsem izven ritma..</w:t>
      </w:r>
    </w:p>
    <w:p>
      <w:r>
        <w:rPr>
          <w:b/>
          <w:u w:val="single"/>
        </w:rPr>
        <w:t>734432</w:t>
      </w:r>
    </w:p>
    <w:p>
      <w:r>
        <w:t>@illegall_blonde no , a so prfuknjeni ? Sej ni cudno, da nas nihce ne jemlje resno!!</w:t>
      </w:r>
    </w:p>
    <w:p>
      <w:r>
        <w:rPr>
          <w:b/>
          <w:u w:val="single"/>
        </w:rPr>
        <w:t>734433</w:t>
      </w:r>
    </w:p>
    <w:p>
      <w:r>
        <w:t>@petrasovdat @finance_si 10k najbolj ranljivih delavcev je zaradi d.b. dobilo socialno zavarovanje. Zakaj točno je to zanemarljivo?</w:t>
      </w:r>
    </w:p>
    <w:p>
      <w:r>
        <w:rPr>
          <w:b/>
          <w:u w:val="single"/>
        </w:rPr>
        <w:t>734434</w:t>
      </w:r>
    </w:p>
    <w:p>
      <w:r>
        <w:t>Trik: TAKO se v trenutku znebite neprijetnega vonja športnih copat! https://t.co/rlIQTG93zk https://t.co/MU0RVLingw</w:t>
      </w:r>
    </w:p>
    <w:p>
      <w:r>
        <w:rPr>
          <w:b/>
          <w:u w:val="single"/>
        </w:rPr>
        <w:t>734435</w:t>
      </w:r>
    </w:p>
    <w:p>
      <w:r>
        <w:t>@ciro_ciril A se ti ne zdi Ciril da nikoli ne bodo skontal da so brezmadežni pa Bog jim bo pomagal črna luknja</w:t>
      </w:r>
    </w:p>
    <w:p>
      <w:r>
        <w:rPr>
          <w:b/>
          <w:u w:val="single"/>
        </w:rPr>
        <w:t>734436</w:t>
      </w:r>
    </w:p>
    <w:p>
      <w:r>
        <w:t>@Pertinacal @DARS_SI Vse je enkrat prvič...😂...nista še gradila tunelov, vesta pa kako denar pomozlt in poskrit. .</w:t>
      </w:r>
    </w:p>
    <w:p>
      <w:r>
        <w:rPr>
          <w:b/>
          <w:u w:val="single"/>
        </w:rPr>
        <w:t>734437</w:t>
      </w:r>
    </w:p>
    <w:p>
      <w:r>
        <w:t>@_Goldrake_ seveda. imeli smo celo ljudsko armijo, ki je ZASTONJ streljala po nas. to ste pozabili omeniti.</w:t>
        <w:br/>
        <w:br/>
        <w:t>blagor ubogim na duhu</w:t>
      </w:r>
    </w:p>
    <w:p>
      <w:r>
        <w:rPr>
          <w:b/>
          <w:u w:val="single"/>
        </w:rPr>
        <w:t>734438</w:t>
      </w:r>
    </w:p>
    <w:p>
      <w:r>
        <w:t>@_zvaniCrni @bojansimm kar izvoli. anonimnežem se časti in dobrega imena ne more žaliti. idiot.</w:t>
      </w:r>
    </w:p>
    <w:p>
      <w:r>
        <w:rPr>
          <w:b/>
          <w:u w:val="single"/>
        </w:rPr>
        <w:t>734439</w:t>
      </w:r>
    </w:p>
    <w:p>
      <w:r>
        <w:t>Kdaj spet se snidemo kot tu, v gromu blisku in dežju? Ko bo hrušč in trušč končan, ko bo boj izbojevan. W.S. MC Beth</w:t>
      </w:r>
    </w:p>
    <w:p>
      <w:r>
        <w:rPr>
          <w:b/>
          <w:u w:val="single"/>
        </w:rPr>
        <w:t>734440</w:t>
      </w:r>
    </w:p>
    <w:p>
      <w:r>
        <w:t>Ko so komunisti preimenovali Vsi Sveti v Dan spomina na mrtve so imeli v mislih lastnega korenjaka?!?</w:t>
        <w:br/>
        <w:t>😉</w:t>
      </w:r>
    </w:p>
    <w:p>
      <w:r>
        <w:rPr>
          <w:b/>
          <w:u w:val="single"/>
        </w:rPr>
        <w:t>734441</w:t>
      </w:r>
    </w:p>
    <w:p>
      <w:r>
        <w:t>@ParisotSeb hehe..daleč od pravih komunistov.. hehe.. tako se vedno opravičuje komuniste - to niso pravi komunisti..</w:t>
      </w:r>
    </w:p>
    <w:p>
      <w:r>
        <w:rPr>
          <w:b/>
          <w:u w:val="single"/>
        </w:rPr>
        <w:t>734442</w:t>
      </w:r>
    </w:p>
    <w:p>
      <w:r>
        <w:t>"Otroci so v Sloveniji postali projekt staršev, ki želijo preko njih uresničiti svoje nerealizirane sanje." Žal pri nekaterih to drži. #bruh</w:t>
      </w:r>
    </w:p>
    <w:p>
      <w:r>
        <w:rPr>
          <w:b/>
          <w:u w:val="single"/>
        </w:rPr>
        <w:t>734443</w:t>
      </w:r>
    </w:p>
    <w:p>
      <w:r>
        <w:t>Brrrdan</w:t>
        <w:br/>
        <w:t>sva sla gledat soncni zahod sam sva prezgodi vstala pa ce mate kej briketov</w:t>
        <w:br/>
        <w:br/>
        <w:t>#matekejbriketov https://t.co/5r1hhgKSaE</w:t>
      </w:r>
    </w:p>
    <w:p>
      <w:r>
        <w:rPr>
          <w:b/>
          <w:u w:val="single"/>
        </w:rPr>
        <w:t>734444</w:t>
      </w:r>
    </w:p>
    <w:p>
      <w:r>
        <w:t>Piščanec s solato in pečeno polento https://t.co/IsHH1JC36G https://t.co/S1vtgYbBPx</w:t>
      </w:r>
    </w:p>
    <w:p>
      <w:r>
        <w:rPr>
          <w:b/>
          <w:u w:val="single"/>
        </w:rPr>
        <w:t>734445</w:t>
      </w:r>
    </w:p>
    <w:p>
      <w:r>
        <w:t>hej, hej, ljubljančanke,</w:t>
        <w:br/>
        <w:t>kam ste namenjene?</w:t>
        <w:br/>
        <w:t>v drogeriji tuš maskara v akciji je - pol pa na bus,</w:t>
        <w:br/>
        <w:t>hej hej ljubljančanke.</w:t>
        <w:br/>
        <w:t>#mejkapzgodbe</w:t>
      </w:r>
    </w:p>
    <w:p>
      <w:r>
        <w:rPr>
          <w:b/>
          <w:u w:val="single"/>
        </w:rPr>
        <w:t>734446</w:t>
      </w:r>
    </w:p>
    <w:p>
      <w:r>
        <w:t>Prvorazredni migranti, drugorazredni slovenski ribiči #Sramota #zavarujmoSlovenijo</w:t>
        <w:br/>
        <w:t>https://t.co/ZlsDNp9D8C</w:t>
      </w:r>
    </w:p>
    <w:p>
      <w:r>
        <w:rPr>
          <w:b/>
          <w:u w:val="single"/>
        </w:rPr>
        <w:t>734447</w:t>
      </w:r>
    </w:p>
    <w:p>
      <w:r>
        <w:t>@vinkovasle1 @roktus Cekuta bo ravno toliko v zaporu kot Zidar. Ni sile, da zapre te komunistične fosile.</w:t>
      </w:r>
    </w:p>
    <w:p>
      <w:r>
        <w:rPr>
          <w:b/>
          <w:u w:val="single"/>
        </w:rPr>
        <w:t>734448</w:t>
      </w:r>
    </w:p>
    <w:p>
      <w:r>
        <w:t>@cesenj Ker v filharmoniji prva vrsta ni najboljša, ampak se najbolje sliši točno tam kjer je bil kancler...</w:t>
        <w:br/>
        <w:t>Moron!</w:t>
      </w:r>
    </w:p>
    <w:p>
      <w:r>
        <w:rPr>
          <w:b/>
          <w:u w:val="single"/>
        </w:rPr>
        <w:t>734449</w:t>
      </w:r>
    </w:p>
    <w:p>
      <w:r>
        <w:t>Papagaj je že navsezgodaj zjutraj vrgel hišo pokonci https://t.co/C4eIC3hFPc</w:t>
      </w:r>
    </w:p>
    <w:p>
      <w:r>
        <w:rPr>
          <w:b/>
          <w:u w:val="single"/>
        </w:rPr>
        <w:t>734450</w:t>
      </w:r>
    </w:p>
    <w:p>
      <w:r>
        <w:t>@vitaminC_si @MatjazJazbar Iz JNA se je vsak kakšen topovski udar dalo dobiti. Danes ga verjetno dobiš samo še pri vijolah in dregonsih.</w:t>
      </w:r>
    </w:p>
    <w:p>
      <w:r>
        <w:rPr>
          <w:b/>
          <w:u w:val="single"/>
        </w:rPr>
        <w:t>734451</w:t>
      </w:r>
    </w:p>
    <w:p>
      <w:r>
        <w:t>To so pa posledice vase zblojene ideologije, ki nima zveze z biolosko realnostjo. @pjur11 https://t.co/MrmawSya0m</w:t>
      </w:r>
    </w:p>
    <w:p>
      <w:r>
        <w:rPr>
          <w:b/>
          <w:u w:val="single"/>
        </w:rPr>
        <w:t>734452</w:t>
      </w:r>
    </w:p>
    <w:p>
      <w:r>
        <w:t>@lednikow @aleshojs Še en SDSovski primitivizem. Kako gledajo na podtaknjenca v @NovaSlovenija ?</w:t>
      </w:r>
    </w:p>
    <w:p>
      <w:r>
        <w:rPr>
          <w:b/>
          <w:u w:val="single"/>
        </w:rPr>
        <w:t>734453</w:t>
      </w:r>
    </w:p>
    <w:p>
      <w:r>
        <w:t>@JJansaSDS @SpletnaMladina Lepo so sovrazni govor zapakirali vse kaj ni po njihovem.</w:t>
        <w:br/>
        <w:t>Butalci pa kupujejo seveda...</w:t>
      </w:r>
    </w:p>
    <w:p>
      <w:r>
        <w:rPr>
          <w:b/>
          <w:u w:val="single"/>
        </w:rPr>
        <w:t>734454</w:t>
      </w:r>
    </w:p>
    <w:p>
      <w:r>
        <w:t>@serlah2017 Demenca in senilnost lahko prizadeneta samo inteligentne,pri butljih se to ne pozna</w:t>
      </w:r>
    </w:p>
    <w:p>
      <w:r>
        <w:rPr>
          <w:b/>
          <w:u w:val="single"/>
        </w:rPr>
        <w:t>734455</w:t>
      </w:r>
    </w:p>
    <w:p>
      <w:r>
        <w:t>@Hribar13 Opa, to bo očitno moja naslednja destinacija. Same dobre reči slišim (če pozabimo očitne jebe tam,seveda)</w:t>
      </w:r>
    </w:p>
    <w:p>
      <w:r>
        <w:rPr>
          <w:b/>
          <w:u w:val="single"/>
        </w:rPr>
        <w:t>734456</w:t>
      </w:r>
    </w:p>
    <w:p>
      <w:r>
        <w:t>Sam še pojem, se fliknem z daljincem na sedežno in se dvignem okrog 22:00. Pol grem pa spat💪😂💪 #nedelja https://t.co/RX7v0K6NIE</w:t>
      </w:r>
    </w:p>
    <w:p>
      <w:r>
        <w:rPr>
          <w:b/>
          <w:u w:val="single"/>
        </w:rPr>
        <w:t>734457</w:t>
      </w:r>
    </w:p>
    <w:p>
      <w:r>
        <w:t>Pred vrati je Fešta kalamarov in Mediterana https://t.co/ijBib8QWHi https://t.co/FYfLJWQGPJ</w:t>
      </w:r>
    </w:p>
    <w:p>
      <w:r>
        <w:rPr>
          <w:b/>
          <w:u w:val="single"/>
        </w:rPr>
        <w:t>734458</w:t>
      </w:r>
    </w:p>
    <w:p>
      <w:r>
        <w:t>@SlovenijaVsrcu @AlexNotfake Zadnjič prst, sedaj noga?! Ne bi mal mirkal nase!</w:t>
      </w:r>
    </w:p>
    <w:p>
      <w:r>
        <w:rPr>
          <w:b/>
          <w:u w:val="single"/>
        </w:rPr>
        <w:t>734459</w:t>
      </w:r>
    </w:p>
    <w:p>
      <w:r>
        <w:t>monopol za zgražanja nad holokavstom ima strančica ki domuje v judu ukradeni vili https://t.co/R2HCYxGuzr</w:t>
      </w:r>
    </w:p>
    <w:p>
      <w:r>
        <w:rPr>
          <w:b/>
          <w:u w:val="single"/>
        </w:rPr>
        <w:t>734460</w:t>
      </w:r>
    </w:p>
    <w:p>
      <w:r>
        <w:t>Naj vas ne premagajo žalost, stres in depresija. V prispevku boste našli nasvete, ki bodo zvabili nasmeh na obraz :) https://t.co/d65lroRSKg</w:t>
      </w:r>
    </w:p>
    <w:p>
      <w:r>
        <w:rPr>
          <w:b/>
          <w:u w:val="single"/>
        </w:rPr>
        <w:t>734461</w:t>
      </w:r>
    </w:p>
    <w:p>
      <w:r>
        <w:t>V treh urah, s tremi čik pauzami, sem nafilal 435 kuvert. To gre v CV. https://t.co/oGYzFNdMt4</w:t>
      </w:r>
    </w:p>
    <w:p>
      <w:r>
        <w:rPr>
          <w:b/>
          <w:u w:val="single"/>
        </w:rPr>
        <w:t>734462</w:t>
      </w:r>
    </w:p>
    <w:p>
      <w:r>
        <w:t>Pogovor s tasco.</w:t>
        <w:br/>
        <w:t>Ona: Ce bos repincl si ga idi nabrat, da bos lahko meso vzel iz skrinje.</w:t>
      </w:r>
    </w:p>
    <w:p>
      <w:r>
        <w:rPr>
          <w:b/>
          <w:u w:val="single"/>
        </w:rPr>
        <w:t>734463</w:t>
      </w:r>
    </w:p>
    <w:p>
      <w:r>
        <w:t>@Tejaideja Legalizirana kraja je ta Opatija! Neznosno je in vsi poskusi so nesmiselni. Plodine ali pa nič!</w:t>
      </w:r>
    </w:p>
    <w:p>
      <w:r>
        <w:rPr>
          <w:b/>
          <w:u w:val="single"/>
        </w:rPr>
        <w:t>734464</w:t>
      </w:r>
    </w:p>
    <w:p>
      <w:r>
        <w:t>@nkmaribor Ne hodite na tiskovko, ker bi si tudi menalo zasluzil izkljucitev #cmaribor</w:t>
      </w:r>
    </w:p>
    <w:p>
      <w:r>
        <w:rPr>
          <w:b/>
          <w:u w:val="single"/>
        </w:rPr>
        <w:t>734465</w:t>
      </w:r>
    </w:p>
    <w:p>
      <w:r>
        <w:t>Očitno so tablice nova biomasa in nanši spet računajo na premoženje neznanega izvora. https://t.co/ehJiTQU6FR</w:t>
      </w:r>
    </w:p>
    <w:p>
      <w:r>
        <w:rPr>
          <w:b/>
          <w:u w:val="single"/>
        </w:rPr>
        <w:t>734466</w:t>
      </w:r>
    </w:p>
    <w:p>
      <w:r>
        <w:t>Na željo večine državljanov pač ostajamo rdeča "usrana luknja". Srečno Slovenija. https://t.co/eCEikC1rPc</w:t>
      </w:r>
    </w:p>
    <w:p>
      <w:r>
        <w:rPr>
          <w:b/>
          <w:u w:val="single"/>
        </w:rPr>
        <w:t>734467</w:t>
      </w:r>
    </w:p>
    <w:p>
      <w:r>
        <w:t>@NeMaramButlov @Nova24TV Kar so (vedno znova) (iz)volili, to imamo!!! Sebi naj se zahvalijo.</w:t>
      </w:r>
    </w:p>
    <w:p>
      <w:r>
        <w:rPr>
          <w:b/>
          <w:u w:val="single"/>
        </w:rPr>
        <w:t>734468</w:t>
      </w:r>
    </w:p>
    <w:p>
      <w:r>
        <w:t>Kajenje ubija tudi losose. Nato končaš na toastu in maslu ... #raucherlachs https://t.co/h5KKAA3Rgm</w:t>
      </w:r>
    </w:p>
    <w:p>
      <w:r>
        <w:rPr>
          <w:b/>
          <w:u w:val="single"/>
        </w:rPr>
        <w:t>734469</w:t>
      </w:r>
    </w:p>
    <w:p>
      <w:r>
        <w:t>@dratpirsna @magrateja Fantki so tako butthurt, da je treba dodat mal zabave.</w:t>
      </w:r>
    </w:p>
    <w:p>
      <w:r>
        <w:rPr>
          <w:b/>
          <w:u w:val="single"/>
        </w:rPr>
        <w:t>734470</w:t>
      </w:r>
    </w:p>
    <w:p>
      <w:r>
        <w:t>@magdamekina Jaz nisem popolnoma nič zatrjeval brez argumentov. Idioti brez možganov ste tisti, ki nekaj zatrjujete brez vsakršne osnove.</w:t>
      </w:r>
    </w:p>
    <w:p>
      <w:r>
        <w:rPr>
          <w:b/>
          <w:u w:val="single"/>
        </w:rPr>
        <w:t>734471</w:t>
      </w:r>
    </w:p>
    <w:p>
      <w:r>
        <w:t xml:space="preserve">Zehhh bla bla.. </w:t>
        <w:br/>
        <w:t>zdej ze od cmerkota njegove neverjetne super izvirne politicno korektne "misli" plonka! :) https://t.co/aaPnjjb6mk</w:t>
      </w:r>
    </w:p>
    <w:p>
      <w:r>
        <w:rPr>
          <w:b/>
          <w:u w:val="single"/>
        </w:rPr>
        <w:t>734472</w:t>
      </w:r>
    </w:p>
    <w:p>
      <w:r>
        <w:t>@cokrad @KARANTANEC @AlojzKovsca Predsednik DS ima podporo.</w:t>
        <w:br/>
        <w:t>Generatorji so pripravljeni.</w:t>
        <w:br/>
        <w:t>Pesadija caka.</w:t>
        <w:br/>
        <w:t>Sm</w:t>
      </w:r>
    </w:p>
    <w:p>
      <w:r>
        <w:rPr>
          <w:b/>
          <w:u w:val="single"/>
        </w:rPr>
        <w:t>734473</w:t>
      </w:r>
    </w:p>
    <w:p>
      <w:r>
        <w:t>@Marko_Sket @JiriKocica Res grozno. Koliko časa bomo to kar dopuščali. .. Nezaslišano!</w:t>
      </w:r>
    </w:p>
    <w:p>
      <w:r>
        <w:rPr>
          <w:b/>
          <w:u w:val="single"/>
        </w:rPr>
        <w:t>734474</w:t>
      </w:r>
    </w:p>
    <w:p>
      <w:r>
        <w:t>Poglejte to, en kup nebuloz in nacelnega nabijanja. Zdaj sem preprican, da je AAG politicno motivirana. Se ve cigava https://t.co/1Tb8xxQgpN</w:t>
      </w:r>
    </w:p>
    <w:p>
      <w:r>
        <w:rPr>
          <w:b/>
          <w:u w:val="single"/>
        </w:rPr>
        <w:t>734475</w:t>
      </w:r>
    </w:p>
    <w:p>
      <w:r>
        <w:t>@katjasem Z dvema špohtloma si glavni že na Odprti kuhni, kaj ne boš na rivi.</w:t>
      </w:r>
    </w:p>
    <w:p>
      <w:r>
        <w:rPr>
          <w:b/>
          <w:u w:val="single"/>
        </w:rPr>
        <w:t>734476</w:t>
      </w:r>
    </w:p>
    <w:p>
      <w:r>
        <w:t>Medijske komunikacije iščejo tehniškega sodelavca! https://t.co/9zbkSK7c1x #medijske</w:t>
      </w:r>
    </w:p>
    <w:p>
      <w:r>
        <w:rPr>
          <w:b/>
          <w:u w:val="single"/>
        </w:rPr>
        <w:t>734477</w:t>
      </w:r>
    </w:p>
    <w:p>
      <w:r>
        <w:t>@nejkom že od tistega dne ko stari šel via.</w:t>
        <w:br/>
        <w:t>Isto sranje (vera),samo druga nacionalnost.</w:t>
      </w:r>
    </w:p>
    <w:p>
      <w:r>
        <w:rPr>
          <w:b/>
          <w:u w:val="single"/>
        </w:rPr>
        <w:t>734478</w:t>
      </w:r>
    </w:p>
    <w:p>
      <w:r>
        <w:t>@anzet Samo Sneguljcica ni dovolj. Tudi palcki stejejo. #sedem #lokalnevolitve2018</w:t>
      </w:r>
    </w:p>
    <w:p>
      <w:r>
        <w:rPr>
          <w:b/>
          <w:u w:val="single"/>
        </w:rPr>
        <w:t>734479</w:t>
      </w:r>
    </w:p>
    <w:p>
      <w:r>
        <w:t>Pahor: z Instagramom sem oral ledino. Seveda nisem bil vedno razumljen #soočenje #radioPrvi</w:t>
      </w:r>
    </w:p>
    <w:p>
      <w:r>
        <w:rPr>
          <w:b/>
          <w:u w:val="single"/>
        </w:rPr>
        <w:t>734480</w:t>
      </w:r>
    </w:p>
    <w:p>
      <w:r>
        <w:t>(ALKOHOL) V isti noči dvakrat napihal, policisti so mu zasegli vozilo. https://t.co/aC669UxCet https://t.co/qtRggbruaK</w:t>
      </w:r>
    </w:p>
    <w:p>
      <w:r>
        <w:rPr>
          <w:b/>
          <w:u w:val="single"/>
        </w:rPr>
        <w:t>734481</w:t>
      </w:r>
    </w:p>
    <w:p>
      <w:r>
        <w:t>eno dobro slovensko pico in en dober slovenski rock zraven, pa domač palanka blu džins in borovo #toplovod</w:t>
      </w:r>
    </w:p>
    <w:p>
      <w:r>
        <w:rPr>
          <w:b/>
          <w:u w:val="single"/>
        </w:rPr>
        <w:t>734482</w:t>
      </w:r>
    </w:p>
    <w:p>
      <w:r>
        <w:t>@BozidarBiscan @rtvslo Tole danes je bilo pa res tako ritolizniško, da je bilo celo Staričevi nerodno!</w:t>
      </w:r>
    </w:p>
    <w:p>
      <w:r>
        <w:rPr>
          <w:b/>
          <w:u w:val="single"/>
        </w:rPr>
        <w:t>734483</w:t>
      </w:r>
    </w:p>
    <w:p>
      <w:r>
        <w:t>Delala sem do 22h</w:t>
        <w:br/>
        <w:t>Spat sem sla ob 23h</w:t>
        <w:br/>
        <w:t>Spala brez budilke do 9h in sem cist blesava..v bistvu svet poganja kava ne pa bdp..</w:t>
      </w:r>
    </w:p>
    <w:p>
      <w:r>
        <w:rPr>
          <w:b/>
          <w:u w:val="single"/>
        </w:rPr>
        <w:t>734484</w:t>
      </w:r>
    </w:p>
    <w:p>
      <w:r>
        <w:t>Če so volivci z večino izvolili stranko SDS je potrebno to upoštevati. Levi nehajte že enkrat izključevati in začnite sodelovati! #tarca</w:t>
      </w:r>
    </w:p>
    <w:p>
      <w:r>
        <w:rPr>
          <w:b/>
          <w:u w:val="single"/>
        </w:rPr>
        <w:t>734485</w:t>
      </w:r>
    </w:p>
    <w:p>
      <w:r>
        <w:t>Trump je zapuščal letališče v Minneapolisu, od koder se je odpravljal v mesto Rochester v zvezni državi Minnesota. https://t.co/jXf9tpG8B7</w:t>
      </w:r>
    </w:p>
    <w:p>
      <w:r>
        <w:rPr>
          <w:b/>
          <w:u w:val="single"/>
        </w:rPr>
        <w:t>734486</w:t>
      </w:r>
    </w:p>
    <w:p>
      <w:r>
        <w:t>@crico111 Kaj obstaja kako alternativno zdravilo za ta slovenski folk? Najboljše v aerosolu da jih našpricamo !!!</w:t>
      </w:r>
    </w:p>
    <w:p>
      <w:r>
        <w:rPr>
          <w:b/>
          <w:u w:val="single"/>
        </w:rPr>
        <w:t>734487</w:t>
      </w:r>
    </w:p>
    <w:p>
      <w:r>
        <w:t>@freeeky Na malti so naslov dol strgal, da ga ni blo treba vrocit smo sledili in dobili</w:t>
      </w:r>
    </w:p>
    <w:p>
      <w:r>
        <w:rPr>
          <w:b/>
          <w:u w:val="single"/>
        </w:rPr>
        <w:t>734488</w:t>
      </w:r>
    </w:p>
    <w:p>
      <w:r>
        <w:t>@vinkovasle1 Prasci rasistični.</w:t>
        <w:br/>
        <w:t>In med temi 23 niti enega pornografskega.</w:t>
        <w:br/>
        <w:t>Mučenje.</w:t>
      </w:r>
    </w:p>
    <w:p>
      <w:r>
        <w:rPr>
          <w:b/>
          <w:u w:val="single"/>
        </w:rPr>
        <w:t>734489</w:t>
      </w:r>
    </w:p>
    <w:p>
      <w:r>
        <w:t>Ful mi je všeč, ko Stranka #zate v svojem promo spotu levici očita same obljube, takoj za tem pa postreže z - pazi zdej - OBLJUBAMI!</w:t>
      </w:r>
    </w:p>
    <w:p>
      <w:r>
        <w:rPr>
          <w:b/>
          <w:u w:val="single"/>
        </w:rPr>
        <w:t>734490</w:t>
      </w:r>
    </w:p>
    <w:p>
      <w:r>
        <w:t>Če gledam, tko malo iz desne ... so pa naši zagotovo v nečem boljši od Liverpoola. Kvote belih fuzbalerjev majo nafilane.</w:t>
      </w:r>
    </w:p>
    <w:p>
      <w:r>
        <w:rPr>
          <w:b/>
          <w:u w:val="single"/>
        </w:rPr>
        <w:t>734491</w:t>
      </w:r>
    </w:p>
    <w:p>
      <w:r>
        <w:t>Blondinka. Grem staviti, da ne ve, kaj traktor sploh tanka? Še manj kaj njen kolega! https://t.co/dzHZ0GgsYb</w:t>
      </w:r>
    </w:p>
    <w:p>
      <w:r>
        <w:rPr>
          <w:b/>
          <w:u w:val="single"/>
        </w:rPr>
        <w:t>734492</w:t>
      </w:r>
    </w:p>
    <w:p>
      <w:r>
        <w:t>@Pikowaru @_bosonoga Prav, probam. Ampak ne morem cenit pekarn, ki ne morejo spravit skupaj spodobnih rogljičkov :)</w:t>
      </w:r>
    </w:p>
    <w:p>
      <w:r>
        <w:rPr>
          <w:b/>
          <w:u w:val="single"/>
        </w:rPr>
        <w:t>734493</w:t>
      </w:r>
    </w:p>
    <w:p>
      <w:r>
        <w:t>Eno BTW vprašanje: Je kdo kdaj ever dobil več kot 10% popusta pri đoker popustu od 10-99% v šparu?</w:t>
      </w:r>
    </w:p>
    <w:p>
      <w:r>
        <w:rPr>
          <w:b/>
          <w:u w:val="single"/>
        </w:rPr>
        <w:t>734494</w:t>
      </w:r>
    </w:p>
    <w:p>
      <w:r>
        <w:t>Turizem cveti, vrsta za varnostno kontrolo na Brniku pa se po novem zacne ze pri kaficu. Nic vec na letalisce 20 min pred letom 😢</w:t>
      </w:r>
    </w:p>
    <w:p>
      <w:r>
        <w:rPr>
          <w:b/>
          <w:u w:val="single"/>
        </w:rPr>
        <w:t>734495</w:t>
      </w:r>
    </w:p>
    <w:p>
      <w:r>
        <w:t>@Mauhlerca @JazbarMatjaz @KatarinaDbr @TVOdmevi Kolesarstvo bo nujno, gorsko, ker tega si bolj navajena.</w:t>
      </w:r>
    </w:p>
    <w:p>
      <w:r>
        <w:rPr>
          <w:b/>
          <w:u w:val="single"/>
        </w:rPr>
        <w:t>734496</w:t>
      </w:r>
    </w:p>
    <w:p>
      <w:r>
        <w:t>Slalomisti zaključujejo ogled. V Adelbodnu vse bolj sneži. 1. vožnja se bo začela ob 10.30! @TVSLOsport https://t.co/NrhTjyYLxI</w:t>
      </w:r>
    </w:p>
    <w:p>
      <w:r>
        <w:rPr>
          <w:b/>
          <w:u w:val="single"/>
        </w:rPr>
        <w:t>734497</w:t>
      </w:r>
    </w:p>
    <w:p>
      <w:r>
        <w:t>@tyschew @asocialec To je un, k na Mesidžerju vidiš, da dec pol ure tipka reply, pa klikne send, ti pa vidiš "Ok, ob osmih"</w:t>
      </w:r>
    </w:p>
    <w:p>
      <w:r>
        <w:rPr>
          <w:b/>
          <w:u w:val="single"/>
        </w:rPr>
        <w:t>734498</w:t>
      </w:r>
    </w:p>
    <w:p>
      <w:r>
        <w:t>ZA VSE VILE! ...Kje si zdaj ti moja vila z neba, sam se prebujam v jutra, v sanjah obljubljaš mi tisoč želja, vse... https://t.co/F3tfadCE3Q</w:t>
      </w:r>
    </w:p>
    <w:p>
      <w:r>
        <w:rPr>
          <w:b/>
          <w:u w:val="single"/>
        </w:rPr>
        <w:t>734499</w:t>
      </w:r>
    </w:p>
    <w:p>
      <w:r>
        <w:t>Kapitalizem nikoli ni bil ideologija, je zgolj ekonomski model. Propada narodov, gospodarstev, sveta. https://t.co/YRCdQpadez</w:t>
      </w:r>
    </w:p>
    <w:p>
      <w:r>
        <w:rPr>
          <w:b/>
          <w:u w:val="single"/>
        </w:rPr>
        <w:t>734500</w:t>
      </w:r>
    </w:p>
    <w:p>
      <w:r>
        <w:t>Koprski biser Bombač ne išče bližnjic na trnovi poti v Katar http://t.co/SflSmTg6b1</w:t>
      </w:r>
    </w:p>
    <w:p>
      <w:r>
        <w:rPr>
          <w:b/>
          <w:u w:val="single"/>
        </w:rPr>
        <w:t>734501</w:t>
      </w:r>
    </w:p>
    <w:p>
      <w:r>
        <w:t>"Fotokopija elektronskega sporočila" 🤯. Ajde, "fotonska kopija" bi še nekako preživel ...</w:t>
      </w:r>
    </w:p>
    <w:p>
      <w:r>
        <w:rPr>
          <w:b/>
          <w:u w:val="single"/>
        </w:rPr>
        <w:t>734502</w:t>
      </w:r>
    </w:p>
    <w:p>
      <w:r>
        <w:t xml:space="preserve">A veš kaj je res mukotrpno? </w:t>
        <w:br/>
        <w:t>Ko zamenjaš OS in moraš vse node na novo zalaufat. Ajej.</w:t>
        <w:br/>
        <w:t>#kripto</w:t>
      </w:r>
    </w:p>
    <w:p>
      <w:r>
        <w:rPr>
          <w:b/>
          <w:u w:val="single"/>
        </w:rPr>
        <w:t>734503</w:t>
      </w:r>
    </w:p>
    <w:p>
      <w:r>
        <w:t>@tomltoml Vprašanje zakaj je sploh rinil v SDS,</w:t>
        <w:br/>
        <w:t>Lahko bi fotru že pred leti lomil roke, da bi dobil dedišćino.</w:t>
      </w:r>
    </w:p>
    <w:p>
      <w:r>
        <w:rPr>
          <w:b/>
          <w:u w:val="single"/>
        </w:rPr>
        <w:t>734504</w:t>
      </w:r>
    </w:p>
    <w:p>
      <w:r>
        <w:t>Vsem en lep pozdrav iz urgence.</w:t>
        <w:br/>
        <w:t>Zastrupitev, nocno bruhunje, dehidracija... Zdaj ze bolje. Ta je dobro za zavedanje, da smo na nitki...</w:t>
      </w:r>
    </w:p>
    <w:p>
      <w:r>
        <w:rPr>
          <w:b/>
          <w:u w:val="single"/>
        </w:rPr>
        <w:t>734505</w:t>
      </w:r>
    </w:p>
    <w:p>
      <w:r>
        <w:t>@Slovenskavojska @petrasovdat @rokzagar @vladaRS Toraj naj vse projekte naredi vojska "zastonj" pa smo rešeni!</w:t>
      </w:r>
    </w:p>
    <w:p>
      <w:r>
        <w:rPr>
          <w:b/>
          <w:u w:val="single"/>
        </w:rPr>
        <w:t>734506</w:t>
      </w:r>
    </w:p>
    <w:p>
      <w:r>
        <w:t>In kmalu po praznikih še ena ferska, duhovita in vedra o brezmejni otroški domišljiji ...</w:t>
        <w:br/>
        <w:br/>
        <w:t>Avtor nam je že znan,... https://t.co/8Vdwiqqtkd</w:t>
      </w:r>
    </w:p>
    <w:p>
      <w:r>
        <w:rPr>
          <w:b/>
          <w:u w:val="single"/>
        </w:rPr>
        <w:t>734507</w:t>
      </w:r>
    </w:p>
    <w:p>
      <w:r>
        <w:t>@kumrova @petrasovdat Koalicijska pogajanja terjala svoj davek - crknil vse ;) vseen je bilo pekoče in vroče :P</w:t>
      </w:r>
    </w:p>
    <w:p>
      <w:r>
        <w:rPr>
          <w:b/>
          <w:u w:val="single"/>
        </w:rPr>
        <w:t>734508</w:t>
      </w:r>
    </w:p>
    <w:p>
      <w:r>
        <w:t>@MilenaMilenca Samo pokvarjene komunjare so proti napredku in znanosti! Njim so dovoljena vsa sredstva!</w:t>
      </w:r>
    </w:p>
    <w:p>
      <w:r>
        <w:rPr>
          <w:b/>
          <w:u w:val="single"/>
        </w:rPr>
        <w:t>734509</w:t>
      </w:r>
    </w:p>
    <w:p>
      <w:r>
        <w:t>@vinkovasle1 @RTV_Slovenija 30 sekund za odgovor ni dovolj časa niti za puhlico</w:t>
      </w:r>
    </w:p>
    <w:p>
      <w:r>
        <w:rPr>
          <w:b/>
          <w:u w:val="single"/>
        </w:rPr>
        <w:t>734510</w:t>
      </w:r>
    </w:p>
    <w:p>
      <w:r>
        <w:t>Židan svinja debela. Jaz bi pustil ruske diplomate v Sloveniji, če lahko izženemo tebe in tebi podobne ovce.</w:t>
      </w:r>
    </w:p>
    <w:p>
      <w:r>
        <w:rPr>
          <w:b/>
          <w:u w:val="single"/>
        </w:rPr>
        <w:t>734511</w:t>
      </w:r>
    </w:p>
    <w:p>
      <w:r>
        <w:t>Ogrnite se z lepim mehkim šalom, naj vam ogreje srce! In z donacijo nahranite mnogo lačnih ust! https://t.co/MgnZZperVE</w:t>
      </w:r>
    </w:p>
    <w:p>
      <w:r>
        <w:rPr>
          <w:b/>
          <w:u w:val="single"/>
        </w:rPr>
        <w:t>734512</w:t>
      </w:r>
    </w:p>
    <w:p>
      <w:r>
        <w:t>@ZaresGregor A tale notranji minister je tak usrane, da to dopušča? Pa Šarec tudi?!</w:t>
      </w:r>
    </w:p>
    <w:p>
      <w:r>
        <w:rPr>
          <w:b/>
          <w:u w:val="single"/>
        </w:rPr>
        <w:t>734513</w:t>
      </w:r>
    </w:p>
    <w:p>
      <w:r>
        <w:t>@Libertarec Mah, balkanci kot balkanci,se ne zavedajo ,da s podporo levici škodujejo tudi sami sebi in omogočajo  islamizacijo samih sebe.</w:t>
      </w:r>
    </w:p>
    <w:p>
      <w:r>
        <w:rPr>
          <w:b/>
          <w:u w:val="single"/>
        </w:rPr>
        <w:t>734514</w:t>
      </w:r>
    </w:p>
    <w:p>
      <w:r>
        <w:t>Bere stara ženica, da v parku kradejo torbice in posiljujejo. Ko gre skozi park, ji lopov ukrade torbico:</w:t>
        <w:br/>
        <w:t>-Kaj pa posilstvo? Baraba!</w:t>
      </w:r>
    </w:p>
    <w:p>
      <w:r>
        <w:rPr>
          <w:b/>
          <w:u w:val="single"/>
        </w:rPr>
        <w:t>734515</w:t>
      </w:r>
    </w:p>
    <w:p>
      <w:r>
        <w:t>Je mariborska zavarovalnica rešena in uspešno posluje, ko je izterjala 2000Eur od uboge starke, s tem, da so ji zasegli stanovanje?</w:t>
      </w:r>
    </w:p>
    <w:p>
      <w:r>
        <w:rPr>
          <w:b/>
          <w:u w:val="single"/>
        </w:rPr>
        <w:t>734516</w:t>
      </w:r>
    </w:p>
    <w:p>
      <w:r>
        <w:t>@nejkom Nedeljska večerja (pred Možino): 2x Linex Forte, živalsko oglje, čaj iz borovničk, 1/2 banane. Pol pa gremo...</w:t>
      </w:r>
    </w:p>
    <w:p>
      <w:r>
        <w:rPr>
          <w:b/>
          <w:u w:val="single"/>
        </w:rPr>
        <w:t>734517</w:t>
      </w:r>
    </w:p>
    <w:p>
      <w:r>
        <w:t>Teme varnostnega foruma v Budvi: širitev Nata in 20letnica PZM, Afganistan po 2014, boj proti terorizmu, ukrajinska kriza, kibernetska obr.</w:t>
      </w:r>
    </w:p>
    <w:p>
      <w:r>
        <w:rPr>
          <w:b/>
          <w:u w:val="single"/>
        </w:rPr>
        <w:t>734518</w:t>
      </w:r>
    </w:p>
    <w:p>
      <w:r>
        <w:t>Neznosno upanje, da bodo lahko makronovci prikrili podtaknjen požar. https://t.co/9VOFBDv5Uw</w:t>
      </w:r>
    </w:p>
    <w:p>
      <w:r>
        <w:rPr>
          <w:b/>
          <w:u w:val="single"/>
        </w:rPr>
        <w:t>734519</w:t>
      </w:r>
    </w:p>
    <w:p>
      <w:r>
        <w:t>@MuriMursic @StrankaSMC @MiroCerar za lakiranje 200.000 vozil - res težek odgovor.</w:t>
      </w:r>
    </w:p>
    <w:p>
      <w:r>
        <w:rPr>
          <w:b/>
          <w:u w:val="single"/>
        </w:rPr>
        <w:t>734520</w:t>
      </w:r>
    </w:p>
    <w:p>
      <w:r>
        <w:t>Mezgec in Roglič uspešna v vlogah pomočnikov https://t.co/JAsuJnbzJV https://t.co/VjTLQxu4Oa</w:t>
      </w:r>
    </w:p>
    <w:p>
      <w:r>
        <w:rPr>
          <w:b/>
          <w:u w:val="single"/>
        </w:rPr>
        <w:t>734521</w:t>
      </w:r>
    </w:p>
    <w:p>
      <w:r>
        <w:t>Obtoženi naj bi bili nedovoljenega sprejemanja daril, pranja denarja ter ponareditve in uničevanja poslovnih listin. https://t.co/1QceYjVwF4</w:t>
      </w:r>
    </w:p>
    <w:p>
      <w:r>
        <w:rPr>
          <w:b/>
          <w:u w:val="single"/>
        </w:rPr>
        <w:t>734522</w:t>
      </w:r>
    </w:p>
    <w:p>
      <w:r>
        <w:t>@tomltoml @DomovinskaLiga @lucijausaj hahaha, super video- upam, da jih bo takole razsula v EU parlamentu plačance banksterjev</w:t>
      </w:r>
    </w:p>
    <w:p>
      <w:r>
        <w:rPr>
          <w:b/>
          <w:u w:val="single"/>
        </w:rPr>
        <w:t>734523</w:t>
      </w:r>
    </w:p>
    <w:p>
      <w:r>
        <w:t>@MitjaKravanja @janbuc8 katastrofa kva se to dogaja ... bol da Kadric sanso dobiva k pa da tole vozjo</w:t>
      </w:r>
    </w:p>
    <w:p>
      <w:r>
        <w:rPr>
          <w:b/>
          <w:u w:val="single"/>
        </w:rPr>
        <w:t>734524</w:t>
      </w:r>
    </w:p>
    <w:p>
      <w:r>
        <w:t>@stanka_d Super, vsi zapiti retardi na sociali na enem mestu, to bo še veselo, ehh, zavaljenemu pujsu "migrantu" holesterol res škodi😋😎</w:t>
      </w:r>
    </w:p>
    <w:p>
      <w:r>
        <w:rPr>
          <w:b/>
          <w:u w:val="single"/>
        </w:rPr>
        <w:t>734525</w:t>
      </w:r>
    </w:p>
    <w:p>
      <w:r>
        <w:t>@Agathung @PrimozP Žensk ne dobijo, ker so vse sodnice ženske. :P #zarotaSpolov :P</w:t>
      </w:r>
    </w:p>
    <w:p>
      <w:r>
        <w:rPr>
          <w:b/>
          <w:u w:val="single"/>
        </w:rPr>
        <w:t>734526</w:t>
      </w:r>
    </w:p>
    <w:p>
      <w:r>
        <w:t>@AnyaRhiness Haha no dejmo mi imeti piknike vsaj na isti celini, če ze ne v državi.</w:t>
      </w:r>
    </w:p>
    <w:p>
      <w:r>
        <w:rPr>
          <w:b/>
          <w:u w:val="single"/>
        </w:rPr>
        <w:t>734527</w:t>
      </w:r>
    </w:p>
    <w:p>
      <w:r>
        <w:t>@ZanMahnic @sarecmarjan Običajno ne žalim ljudi, ampak ti si pač debil @ZanMahnic</w:t>
      </w:r>
    </w:p>
    <w:p>
      <w:r>
        <w:rPr>
          <w:b/>
          <w:u w:val="single"/>
        </w:rPr>
        <w:t>734528</w:t>
      </w:r>
    </w:p>
    <w:p>
      <w:r>
        <w:t>Torej, ali sodijo tlakovani odseki na @LeTour ? #TDFTVS #TDF2018 #roubaix #cobbles</w:t>
      </w:r>
    </w:p>
    <w:p>
      <w:r>
        <w:rPr>
          <w:b/>
          <w:u w:val="single"/>
        </w:rPr>
        <w:t>734529</w:t>
      </w:r>
    </w:p>
    <w:p>
      <w:r>
        <w:t>@BozoPredalic @strankalevica Notranje sovražnike naroda treba odstraniti fizično!!! To je imperativ socialistov!</w:t>
      </w:r>
    </w:p>
    <w:p>
      <w:r>
        <w:rPr>
          <w:b/>
          <w:u w:val="single"/>
        </w:rPr>
        <w:t>734530</w:t>
      </w:r>
    </w:p>
    <w:p>
      <w:r>
        <w:t>@Druga_mladost To dela HPV virus in se ne operira. V Avstriji se dobi nek antivirusni pripravek in se dnevno maže.</w:t>
      </w:r>
    </w:p>
    <w:p>
      <w:r>
        <w:rPr>
          <w:b/>
          <w:u w:val="single"/>
        </w:rPr>
        <w:t>734531</w:t>
      </w:r>
    </w:p>
    <w:p>
      <w:r>
        <w:t>To se zgodi, če parkirate preblizu železniškim tirom https://t.co/vjcjv3tuc0 https://t.co/tGnpX1srvD</w:t>
      </w:r>
    </w:p>
    <w:p>
      <w:r>
        <w:rPr>
          <w:b/>
          <w:u w:val="single"/>
        </w:rPr>
        <w:t>734532</w:t>
      </w:r>
    </w:p>
    <w:p>
      <w:r>
        <w:t>@DominikaSvarc @lukavalas Doma si po novem statistično neprimerno bolj varna, kot npr. na Metelkovi z migrantom iz islamske države.</w:t>
      </w:r>
    </w:p>
    <w:p>
      <w:r>
        <w:rPr>
          <w:b/>
          <w:u w:val="single"/>
        </w:rPr>
        <w:t>734533</w:t>
      </w:r>
    </w:p>
    <w:p>
      <w:r>
        <w:t>@freefox52 Samo-obramba. Kako pa naj ve kje se bo afgi umiril - od slatanja lahko pride do posilstva.</w:t>
      </w:r>
    </w:p>
    <w:p>
      <w:r>
        <w:rPr>
          <w:b/>
          <w:u w:val="single"/>
        </w:rPr>
        <w:t>734534</w:t>
      </w:r>
    </w:p>
    <w:p>
      <w:r>
        <w:t>Z JJ. v  spanje, z Šarcom v neumnost, z Karlom v zid, z Cerarjem v neresnost, z Židanom v Brusl, z Mescom in navzočim pa na luno!</w:t>
      </w:r>
    </w:p>
    <w:p>
      <w:r>
        <w:rPr>
          <w:b/>
          <w:u w:val="single"/>
        </w:rPr>
        <w:t>734535</w:t>
      </w:r>
    </w:p>
    <w:p>
      <w:r>
        <w:t>@leaathenatabako Lovska  psica,  sicer pridna. Demonstrira zaradi mraza. Ob ene pol enajstih jo dajo pol not k smo že vsi znevrotizirani.</w:t>
      </w:r>
    </w:p>
    <w:p>
      <w:r>
        <w:rPr>
          <w:b/>
          <w:u w:val="single"/>
        </w:rPr>
        <w:t>734536</w:t>
      </w:r>
    </w:p>
    <w:p>
      <w:r>
        <w:t>Če greš v nevihti pod drevo,  si lahko 2 minuti kasneje moker in veliko hitreje mrtev ⚡️🌨 #bled</w:t>
      </w:r>
    </w:p>
    <w:p>
      <w:r>
        <w:rPr>
          <w:b/>
          <w:u w:val="single"/>
        </w:rPr>
        <w:t>734537</w:t>
      </w:r>
    </w:p>
    <w:p>
      <w:r>
        <w:t>Ta super recept vam bo pomagal, da boste hitro razstrupili svoje telo, pospešili metabolizem, si povrnili... https://t.co/XxIQfgALRb</w:t>
      </w:r>
    </w:p>
    <w:p>
      <w:r>
        <w:rPr>
          <w:b/>
          <w:u w:val="single"/>
        </w:rPr>
        <w:t>734538</w:t>
      </w:r>
    </w:p>
    <w:p>
      <w:r>
        <w:t>Dilema dneva: Ali bi med dopustom raje kidala slonje dreke sredi džungle ali v vasi in ga ob tem še spreminjala v gnojilo? 🤔💩</w:t>
      </w:r>
    </w:p>
    <w:p>
      <w:r>
        <w:rPr>
          <w:b/>
          <w:u w:val="single"/>
        </w:rPr>
        <w:t>734539</w:t>
      </w:r>
    </w:p>
    <w:p>
      <w:r>
        <w:t>Bemti žival, ko si skor zlomiš prst, medtem, ko jo klofneš, ona se ti pa skor reži, medtem, ko veselo frči!</w:t>
      </w:r>
    </w:p>
    <w:p>
      <w:r>
        <w:rPr>
          <w:b/>
          <w:u w:val="single"/>
        </w:rPr>
        <w:t>734540</w:t>
      </w:r>
    </w:p>
    <w:p>
      <w:r>
        <w:t>@tomltoml Pravi liberalc tale Sustersuc, znizal pokojnine in dal milijarde banksterjem.</w:t>
      </w:r>
    </w:p>
    <w:p>
      <w:r>
        <w:rPr>
          <w:b/>
          <w:u w:val="single"/>
        </w:rPr>
        <w:t>734541</w:t>
      </w:r>
    </w:p>
    <w:p>
      <w:r>
        <w:t>Naj nas ne-bo strah staranja..še vedno lahko počnemo vse-vrste neumnost..vendar bolj počasi..a vendar le..prikima boter.......</w:t>
      </w:r>
    </w:p>
    <w:p>
      <w:r>
        <w:rPr>
          <w:b/>
          <w:u w:val="single"/>
        </w:rPr>
        <w:t>734542</w:t>
      </w:r>
    </w:p>
    <w:p>
      <w:r>
        <w:t>@yoyoba24 Meni najljubšo pakungo, iz pepela oblikovan embrio v ašen peharju, so očitno vzeli iz obtoka. Tista je bila taka... Artsy.</w:t>
      </w:r>
    </w:p>
    <w:p>
      <w:r>
        <w:rPr>
          <w:b/>
          <w:u w:val="single"/>
        </w:rPr>
        <w:t>734543</w:t>
      </w:r>
    </w:p>
    <w:p>
      <w:r>
        <w:t>Iščejo jo kranjski policisti. Preberite, kaj je v soboto naredila v živilski trgovini. https://t.co/Jcjy5WgTRB</w:t>
      </w:r>
    </w:p>
    <w:p>
      <w:r>
        <w:rPr>
          <w:b/>
          <w:u w:val="single"/>
        </w:rPr>
        <w:t>734544</w:t>
      </w:r>
    </w:p>
    <w:p>
      <w:r>
        <w:t>@gustlovina dajte take zadev pustiti odklenjen, da jih lahko prebere čimveč folka</w:t>
      </w:r>
    </w:p>
    <w:p>
      <w:r>
        <w:rPr>
          <w:b/>
          <w:u w:val="single"/>
        </w:rPr>
        <w:t>734545</w:t>
      </w:r>
    </w:p>
    <w:p>
      <w:r>
        <w:t>@suklje A to si zdej ti glasen, k nimaš več Pixija.</w:t>
        <w:br/>
        <w:br/>
        <w:t>Včas si bil kr fejst dec, pol pa si vegan ratu.</w:t>
      </w:r>
    </w:p>
    <w:p>
      <w:r>
        <w:rPr>
          <w:b/>
          <w:u w:val="single"/>
        </w:rPr>
        <w:t>734546</w:t>
      </w:r>
    </w:p>
    <w:p>
      <w:r>
        <w:t>Včeraj me je ona zbudila z "bejbi je pršu". Danes sm jst njo z "nascal smo jih za 20 pik". To so te novice ob 6ih.#mojtim</w:t>
      </w:r>
    </w:p>
    <w:p>
      <w:r>
        <w:rPr>
          <w:b/>
          <w:u w:val="single"/>
        </w:rPr>
        <w:t>734547</w:t>
      </w:r>
    </w:p>
    <w:p>
      <w:r>
        <w:t>@EffeV @Lara_TheCookie Hvala obema!zdj spet cmeram,tokrat od bolecine in zrd lepih tvitou🤗🤗</w:t>
      </w:r>
    </w:p>
    <w:p>
      <w:r>
        <w:rPr>
          <w:b/>
          <w:u w:val="single"/>
        </w:rPr>
        <w:t>734548</w:t>
      </w:r>
    </w:p>
    <w:p>
      <w:r>
        <w:t>Agent FBI med plesom v baru ponesreči ustrelil gledalca</w:t>
        <w:br/>
        <w:t>https://t.co/0eZU7tuOI5 https://t.co/NwppXwr4RD</w:t>
      </w:r>
    </w:p>
    <w:p>
      <w:r>
        <w:rPr>
          <w:b/>
          <w:u w:val="single"/>
        </w:rPr>
        <w:t>734549</w:t>
      </w:r>
    </w:p>
    <w:p>
      <w:r>
        <w:t>@MervicVanda @LottaS10 @edvardzitnik @realDonaldTrump To sploh ni poročevalec ampak poslanec, ki dela levičarsko propagando.</w:t>
      </w:r>
    </w:p>
    <w:p>
      <w:r>
        <w:rPr>
          <w:b/>
          <w:u w:val="single"/>
        </w:rPr>
        <w:t>734550</w:t>
      </w:r>
    </w:p>
    <w:p>
      <w:r>
        <w:t xml:space="preserve">@spagetyuse Levica le tako naprej! S takimi debilizmi boste narod prepričali, da vas na </w:t>
        <w:br/>
        <w:t>naslednjih volitvah odstrani v Venezuelo!</w:t>
      </w:r>
    </w:p>
    <w:p>
      <w:r>
        <w:rPr>
          <w:b/>
          <w:u w:val="single"/>
        </w:rPr>
        <w:t>734551</w:t>
      </w:r>
    </w:p>
    <w:p>
      <w:r>
        <w:t>Ufa, predprodaja za Matter šla! Ampak ne bit mrki, karte bodo na voljo še jutri od 19ih na naši blagajni! #kinosiska https://t.co/0I97ScwHS1</w:t>
      </w:r>
    </w:p>
    <w:p>
      <w:r>
        <w:rPr>
          <w:b/>
          <w:u w:val="single"/>
        </w:rPr>
        <w:t>734552</w:t>
      </w:r>
    </w:p>
    <w:p>
      <w:r>
        <w:t>@edvardkadic .To jaz že skoz pravm. Koji kurac hiše, avti, našparani šoldi, pufi. Kdo ima psa, vprašam? No, kdo???</w:t>
      </w:r>
    </w:p>
    <w:p>
      <w:r>
        <w:rPr>
          <w:b/>
          <w:u w:val="single"/>
        </w:rPr>
        <w:t>734553</w:t>
      </w:r>
    </w:p>
    <w:p>
      <w:r>
        <w:t>@semonsemon Danes mi je nekdo povedal, da tisti, ki pridejo na golaz, potem itak ne volijo. Tako da bom probala s keksi.</w:t>
      </w:r>
    </w:p>
    <w:p>
      <w:r>
        <w:rPr>
          <w:b/>
          <w:u w:val="single"/>
        </w:rPr>
        <w:t>734554</w:t>
      </w:r>
    </w:p>
    <w:p>
      <w:r>
        <w:t>Tako, pa smo jo prižgali. Lepa prva adventna nedelja naj bo. https://t.co/EYlENvmAJS</w:t>
      </w:r>
    </w:p>
    <w:p>
      <w:r>
        <w:rPr>
          <w:b/>
          <w:u w:val="single"/>
        </w:rPr>
        <w:t>734555</w:t>
      </w:r>
    </w:p>
    <w:p>
      <w:r>
        <w:t>Torej bi bilo treba obelodanit sodnike, ki so delali protipravno in jim jebat mater. https://t.co/0igLRyFqxL</w:t>
      </w:r>
    </w:p>
    <w:p>
      <w:r>
        <w:rPr>
          <w:b/>
          <w:u w:val="single"/>
        </w:rPr>
        <w:t>734556</w:t>
      </w:r>
    </w:p>
    <w:p>
      <w:r>
        <w:t>Zakaj petelin poje tako zgodaj? Ker si potem, ko se prebudijo kokoši, ne upa odpreti kljuna!</w:t>
      </w:r>
    </w:p>
    <w:p>
      <w:r>
        <w:rPr>
          <w:b/>
          <w:u w:val="single"/>
        </w:rPr>
        <w:t>734557</w:t>
      </w:r>
    </w:p>
    <w:p>
      <w:r>
        <w:t>@Millavzz @notaneffigy Škoda, da nosiš hlače, če si že tako hraber, da žališ ljudi, tudi mrtve, potem pridi na odgovornost.</w:t>
      </w:r>
    </w:p>
    <w:p>
      <w:r>
        <w:rPr>
          <w:b/>
          <w:u w:val="single"/>
        </w:rPr>
        <w:t>734558</w:t>
      </w:r>
    </w:p>
    <w:p>
      <w:r>
        <w:t>@BojanPozar @IgorZavrsnik @RTV_Slovenija @Fitzroy1985 @TVOdmevi Ob taki fotografiji pa vsak obrok iz želodca ven udari!</w:t>
      </w:r>
    </w:p>
    <w:p>
      <w:r>
        <w:rPr>
          <w:b/>
          <w:u w:val="single"/>
        </w:rPr>
        <w:t>734559</w:t>
      </w:r>
    </w:p>
    <w:p>
      <w:r>
        <w:t>@stanejagergmaio @spagetyuse Očitno tam še delujejo organi pregona, pri nas že dolgo ne več - za vse.</w:t>
      </w:r>
    </w:p>
    <w:p>
      <w:r>
        <w:rPr>
          <w:b/>
          <w:u w:val="single"/>
        </w:rPr>
        <w:t>734560</w:t>
      </w:r>
    </w:p>
    <w:p>
      <w:r>
        <w:t>@peterjancic @FranciKek @JozeJerovsek @dragnslyr_ds Da ne omenjamo komuniste, ki so se usidrali v skrajno desno stranko SDS... 😱</w:t>
      </w:r>
    </w:p>
    <w:p>
      <w:r>
        <w:rPr>
          <w:b/>
          <w:u w:val="single"/>
        </w:rPr>
        <w:t>734561</w:t>
      </w:r>
    </w:p>
    <w:p>
      <w:r>
        <w:t>@blagovestGB @JJansaSDS @SBobovnik Kolesarjenje s Kordežem vzame veliko časa.</w:t>
      </w:r>
    </w:p>
    <w:p>
      <w:r>
        <w:rPr>
          <w:b/>
          <w:u w:val="single"/>
        </w:rPr>
        <w:t>734562</w:t>
      </w:r>
    </w:p>
    <w:p>
      <w:r>
        <w:t>@laurakriznik Krasna! Samo preden jo daš v vazo, ji odreži prašnike, da ne bo popacala prta.</w:t>
      </w:r>
    </w:p>
    <w:p>
      <w:r>
        <w:rPr>
          <w:b/>
          <w:u w:val="single"/>
        </w:rPr>
        <w:t>734563</w:t>
      </w:r>
    </w:p>
    <w:p>
      <w:r>
        <w:t>@PetraGreiner @Moj_ca sam ta ziher ne zna zravn sproducirat še ledenega dežja :)</w:t>
      </w:r>
    </w:p>
    <w:p>
      <w:r>
        <w:rPr>
          <w:b/>
          <w:u w:val="single"/>
        </w:rPr>
        <w:t>734564</w:t>
      </w:r>
    </w:p>
    <w:p>
      <w:r>
        <w:t>Ni lepsega ko te nekdo po dolgi noci pogleda v oci in sepne v uho: "A smo zreli za kepap?"</w:t>
      </w:r>
    </w:p>
    <w:p>
      <w:r>
        <w:rPr>
          <w:b/>
          <w:u w:val="single"/>
        </w:rPr>
        <w:t>734565</w:t>
      </w:r>
    </w:p>
    <w:p>
      <w:r>
        <w:t>POHVALNO OD PLANET TV: Maraton grozljivk na Planet PLUS https://t.co/Nz4mCJr2ON via @SiolNEWS. Tudi na @rtvslo bi lahko naredili podobno.</w:t>
      </w:r>
    </w:p>
    <w:p>
      <w:r>
        <w:rPr>
          <w:b/>
          <w:u w:val="single"/>
        </w:rPr>
        <w:t>734566</w:t>
      </w:r>
    </w:p>
    <w:p>
      <w:r>
        <w:t>@DKosir7 @Fitzroy1985 @crnkovic @Mateja_Rose Morajo biti pa ekstra butasti pravniki za takšno interpretacijo.</w:t>
      </w:r>
    </w:p>
    <w:p>
      <w:r>
        <w:rPr>
          <w:b/>
          <w:u w:val="single"/>
        </w:rPr>
        <w:t>734567</w:t>
      </w:r>
    </w:p>
    <w:p>
      <w:r>
        <w:t>@vinkovasle1 Ne kliči hudiča, ga bodo še postavili za kahlonosca nove vlade.</w:t>
      </w:r>
    </w:p>
    <w:p>
      <w:r>
        <w:rPr>
          <w:b/>
          <w:u w:val="single"/>
        </w:rPr>
        <w:t>734568</w:t>
      </w:r>
    </w:p>
    <w:p>
      <w:r>
        <w:t>Ste prehlajeni, kašljate? Tole zdravilo naših babic popijte pred spanjem :) https://t.co/IexXtWxGh8</w:t>
      </w:r>
    </w:p>
    <w:p>
      <w:r>
        <w:rPr>
          <w:b/>
          <w:u w:val="single"/>
        </w:rPr>
        <w:t>734569</w:t>
      </w:r>
    </w:p>
    <w:p>
      <w:r>
        <w:t>@ciro_ciril Ne morem drugače, kot, da ti svetujem obisk urgentne psihoterapije. Morda še ni vse izgubljeno.</w:t>
      </w:r>
    </w:p>
    <w:p>
      <w:r>
        <w:rPr>
          <w:b/>
          <w:u w:val="single"/>
        </w:rPr>
        <w:t>734570</w:t>
      </w:r>
    </w:p>
    <w:p>
      <w:r>
        <w:t>@Jelena_Ascic Tako kot ste ustvarili vaške straže .sedaj ustvarjate fašiste....samo vi tega tako ne razumete....</w:t>
      </w:r>
    </w:p>
    <w:p>
      <w:r>
        <w:rPr>
          <w:b/>
          <w:u w:val="single"/>
        </w:rPr>
        <w:t>734571</w:t>
      </w:r>
    </w:p>
    <w:p>
      <w:r>
        <w:t>Ko berem nekatere zahvale v diplomskih nalogah, se zdi da je šel folk najmanj čez brutalno kemoterapijo.</w:t>
      </w:r>
    </w:p>
    <w:p>
      <w:r>
        <w:rPr>
          <w:b/>
          <w:u w:val="single"/>
        </w:rPr>
        <w:t>734572</w:t>
      </w:r>
    </w:p>
    <w:p>
      <w:r>
        <w:t>Častihlepni francoski anesteziolog obtožen zastrupitve več kot 20 bolnikov https://t.co/Wglc61qVlT https://t.co/AXt7nfRE6O</w:t>
      </w:r>
    </w:p>
    <w:p>
      <w:r>
        <w:rPr>
          <w:b/>
          <w:u w:val="single"/>
        </w:rPr>
        <w:t>734573</w:t>
      </w:r>
    </w:p>
    <w:p>
      <w:r>
        <w:t>Napad na avtobusu v Lübecku brez terorističnega ozadja | Delo https://t.co/P7bGCwc3Ux https://t.co/rYmOFYUSUK</w:t>
      </w:r>
    </w:p>
    <w:p>
      <w:r>
        <w:rPr>
          <w:b/>
          <w:u w:val="single"/>
        </w:rPr>
        <w:t>734574</w:t>
      </w:r>
    </w:p>
    <w:p>
      <w:r>
        <w:t>@RGapari @SmiljanPurger @strankaSDS @strankaSD Pred ''kdo'' mora bit vejica.</w:t>
        <w:br/>
        <w:t>Kaj pa vem. Smrdi po zažganih knjigah.</w:t>
      </w:r>
    </w:p>
    <w:p>
      <w:r>
        <w:rPr>
          <w:b/>
          <w:u w:val="single"/>
        </w:rPr>
        <w:t>734575</w:t>
      </w:r>
    </w:p>
    <w:p>
      <w:r>
        <w:t>O ŽMOHTNEM LINGOTU MIMOBEŽNIC</w:t>
        <w:br/>
        <w:br/>
        <w:t>"U Livingu tut ni noben skontal da mam pirsing."</w:t>
        <w:br/>
        <w:br/>
        <w:t>((Ampak ti migranti nam res kulturo uničujejo ipd.))</w:t>
      </w:r>
    </w:p>
    <w:p>
      <w:r>
        <w:rPr>
          <w:b/>
          <w:u w:val="single"/>
        </w:rPr>
        <w:t>734576</w:t>
      </w:r>
    </w:p>
    <w:p>
      <w:r>
        <w:t>Reševanje moške copate: https://t.co/hccyont2gA #betamoški #moškecopate #mentoo</w:t>
      </w:r>
    </w:p>
    <w:p>
      <w:r>
        <w:rPr>
          <w:b/>
          <w:u w:val="single"/>
        </w:rPr>
        <w:t>734577</w:t>
      </w:r>
    </w:p>
    <w:p>
      <w:r>
        <w:t>@lucijausaj @rokjarc @strankaSDS a si bodo spet kakšno namislili ali pa vse zamolčali</w:t>
      </w:r>
    </w:p>
    <w:p>
      <w:r>
        <w:rPr>
          <w:b/>
          <w:u w:val="single"/>
        </w:rPr>
        <w:t>734578</w:t>
      </w:r>
    </w:p>
    <w:p>
      <w:r>
        <w:t>Največja neumnost, ki jo Olimpija lahko naredi v naslednjem letu je da v klub vrnejo Sagadina.</w:t>
      </w:r>
    </w:p>
    <w:p>
      <w:r>
        <w:rPr>
          <w:b/>
          <w:u w:val="single"/>
        </w:rPr>
        <w:t>734579</w:t>
      </w:r>
    </w:p>
    <w:p>
      <w:r>
        <w:t>Lahko ga ne maras. Legitimno. Da mu pa ne priznavas, da je dober fuzbaler, je pa bolano. #cr7 #cronaldo</w:t>
      </w:r>
    </w:p>
    <w:p>
      <w:r>
        <w:rPr>
          <w:b/>
          <w:u w:val="single"/>
        </w:rPr>
        <w:t>734580</w:t>
      </w:r>
    </w:p>
    <w:p>
      <w:r>
        <w:t>@powersmoothie če pa krade krompir iz kište, je to normalno? Saj nima več pasje šole, da bi hotela dobit vročino.</w:t>
      </w:r>
    </w:p>
    <w:p>
      <w:r>
        <w:rPr>
          <w:b/>
          <w:u w:val="single"/>
        </w:rPr>
        <w:t>734581</w:t>
      </w:r>
    </w:p>
    <w:p>
      <w:r>
        <w:t>@bojan_krajnc @BmMehle To smo sumili, pa si nismo upali povedat. Mi doma, iz fotelja</w:t>
      </w:r>
    </w:p>
    <w:p>
      <w:r>
        <w:rPr>
          <w:b/>
          <w:u w:val="single"/>
        </w:rPr>
        <w:t>734582</w:t>
      </w:r>
    </w:p>
    <w:p>
      <w:r>
        <w:t>@MilenaMilenca @MinZdravje njihove fakultete bi nam morale zaračunati šolnino.</w:t>
      </w:r>
    </w:p>
    <w:p>
      <w:r>
        <w:rPr>
          <w:b/>
          <w:u w:val="single"/>
        </w:rPr>
        <w:t>734583</w:t>
      </w:r>
    </w:p>
    <w:p>
      <w:r>
        <w:t>@KatarinaJenko @YanchMb @SikkPuppi @HDobrovoljc To itak da je, sam iz meni neznanega razloga nihče noče žurat z mano.</w:t>
      </w:r>
    </w:p>
    <w:p>
      <w:r>
        <w:rPr>
          <w:b/>
          <w:u w:val="single"/>
        </w:rPr>
        <w:t>734584</w:t>
      </w:r>
    </w:p>
    <w:p>
      <w:r>
        <w:t>@OranjeSwaeltjie Resnica boli, ja. Ti pa kar pritisni #block, saj te itak težko prenašam.</w:t>
      </w:r>
    </w:p>
    <w:p>
      <w:r>
        <w:rPr>
          <w:b/>
          <w:u w:val="single"/>
        </w:rPr>
        <w:t>734585</w:t>
      </w:r>
    </w:p>
    <w:p>
      <w:r>
        <w:t>@bobsparrow70 Ajoj....s takimi domislicami se takoj razvrednotil vrednost odličnega uspeha v šoli. #palicamedkolesi</w:t>
      </w:r>
    </w:p>
    <w:p>
      <w:r>
        <w:rPr>
          <w:b/>
          <w:u w:val="single"/>
        </w:rPr>
        <w:t>734586</w:t>
      </w:r>
    </w:p>
    <w:p>
      <w:r>
        <w:t>@russhie Vinko Vasle je v preteklosti pošiljal tovrstno svinjarijo #pasjejebec</w:t>
      </w:r>
    </w:p>
    <w:p>
      <w:r>
        <w:rPr>
          <w:b/>
          <w:u w:val="single"/>
        </w:rPr>
        <w:t>734587</w:t>
      </w:r>
    </w:p>
    <w:p>
      <w:r>
        <w:t>@ciro_ciril .. Angleži z figo v žepu.... Italijanski zavezniki.. Imperialisti..</w:t>
      </w:r>
    </w:p>
    <w:p>
      <w:r>
        <w:rPr>
          <w:b/>
          <w:u w:val="single"/>
        </w:rPr>
        <w:t>734588</w:t>
      </w:r>
    </w:p>
    <w:p>
      <w:r>
        <w:t>Posadite semena, zalivajte rastline ter osvojite lepe nagrade! https://t.co/5q27Q2jEE9</w:t>
      </w:r>
    </w:p>
    <w:p>
      <w:r>
        <w:rPr>
          <w:b/>
          <w:u w:val="single"/>
        </w:rPr>
        <w:t>734589</w:t>
      </w:r>
    </w:p>
    <w:p>
      <w:r>
        <w:t>@steinbuch @mrevlje @MiroCerar @vladaRS @JureLeben Kaj tako adrenalinsko samovšečnega pa že dolgo ne.</w:t>
      </w:r>
    </w:p>
    <w:p>
      <w:r>
        <w:rPr>
          <w:b/>
          <w:u w:val="single"/>
        </w:rPr>
        <w:t>734590</w:t>
      </w:r>
    </w:p>
    <w:p>
      <w:r>
        <w:t>@lucijausaj Pričakovano, tudi če koga ubije bo oproščen, le da je proti Janši,barabe...</w:t>
      </w:r>
    </w:p>
    <w:p>
      <w:r>
        <w:rPr>
          <w:b/>
          <w:u w:val="single"/>
        </w:rPr>
        <w:t>734591</w:t>
      </w:r>
    </w:p>
    <w:p>
      <w:r>
        <w:t>Volkovi že na Gorenjskem: Nov masaker ovac pri Železnikih https://t.co/trK0UilUgw via @Nova24TV</w:t>
      </w:r>
    </w:p>
    <w:p>
      <w:r>
        <w:rPr>
          <w:b/>
          <w:u w:val="single"/>
        </w:rPr>
        <w:t>734592</w:t>
      </w:r>
    </w:p>
    <w:p>
      <w:r>
        <w:t>@Libertarec @JJansaSDS Za tiste ki so se borili za Slovence, ne za komuniste. Ampak te so kar komunisti pomagali pobiti</w:t>
      </w:r>
    </w:p>
    <w:p>
      <w:r>
        <w:rPr>
          <w:b/>
          <w:u w:val="single"/>
        </w:rPr>
        <w:t>734593</w:t>
      </w:r>
    </w:p>
    <w:p>
      <w:r>
        <w:t>@zeljko_novak Rihta Ljubljano? Ves denar pobere ostali Sloveniji, pa še vedno vse zapufa</w:t>
      </w:r>
    </w:p>
    <w:p>
      <w:r>
        <w:rPr>
          <w:b/>
          <w:u w:val="single"/>
        </w:rPr>
        <w:t>734594</w:t>
      </w:r>
    </w:p>
    <w:p>
      <w:r>
        <w:t>@FranciBacar @vladaRS Bolj primerna kazen bi bila  17 udarcev po konjevi senci. #butale #nebuloze</w:t>
      </w:r>
    </w:p>
    <w:p>
      <w:r>
        <w:rPr>
          <w:b/>
          <w:u w:val="single"/>
        </w:rPr>
        <w:t>734595</w:t>
      </w:r>
    </w:p>
    <w:p>
      <w:r>
        <w:t>@VaneGosnik Vprašanje je, kdo je glavni hujskač ! Ta bi moral v arest ! Slovenska družba je po leto 90 popolnoma deplasirana !</w:t>
      </w:r>
    </w:p>
    <w:p>
      <w:r>
        <w:rPr>
          <w:b/>
          <w:u w:val="single"/>
        </w:rPr>
        <w:t>734596</w:t>
      </w:r>
    </w:p>
    <w:p>
      <w:r>
        <w:t>Kardelj in Kidrič bosta zato, ker sta ukazala strel v tinik 100.000 vojnih ujetnikov, prišteta med psihopatske množične morilce 20. st.</w:t>
      </w:r>
    </w:p>
    <w:p>
      <w:r>
        <w:rPr>
          <w:b/>
          <w:u w:val="single"/>
        </w:rPr>
        <w:t>734597</w:t>
      </w:r>
    </w:p>
    <w:p>
      <w:r>
        <w:t>@leonrosa79 Dodajam še:.. in spoznavaš nove razširjene horizonte twitterja. Nič ne napišeš več z manj kot 210 znaki😉</w:t>
      </w:r>
    </w:p>
    <w:p>
      <w:r>
        <w:rPr>
          <w:b/>
          <w:u w:val="single"/>
        </w:rPr>
        <w:t>734598</w:t>
      </w:r>
    </w:p>
    <w:p>
      <w:r>
        <w:t>@Nivelska To je dokaz, da se slovenščine težko naučiš, če ti MSM perejo možgane.</w:t>
      </w:r>
    </w:p>
    <w:p>
      <w:r>
        <w:rPr>
          <w:b/>
          <w:u w:val="single"/>
        </w:rPr>
        <w:t>734599</w:t>
      </w:r>
    </w:p>
    <w:p>
      <w:r>
        <w:t>@steinbuch Ja tisto paj bilo zelo čudno, ker osebni podatki niso kar tako za tvitat niti v naglici.</w:t>
      </w:r>
    </w:p>
    <w:p>
      <w:r>
        <w:rPr>
          <w:b/>
          <w:u w:val="single"/>
        </w:rPr>
        <w:t>734600</w:t>
      </w:r>
    </w:p>
    <w:p>
      <w:r>
        <w:t>@Bojana61654450 @strankaSDS To ti je Grosupelski komunist in udbovec vcepil v glavo?</w:t>
      </w:r>
    </w:p>
    <w:p>
      <w:r>
        <w:rPr>
          <w:b/>
          <w:u w:val="single"/>
        </w:rPr>
        <w:t>734601</w:t>
      </w:r>
    </w:p>
    <w:p>
      <w:r>
        <w:t>Ko sem 1999 zahteval evakuacijo 300m pasu ob delaboraciji 900 kg mine v Luki Koper, se je novinar Dela  norčeval iz nas. #bombavMB</w:t>
      </w:r>
    </w:p>
    <w:p>
      <w:r>
        <w:rPr>
          <w:b/>
          <w:u w:val="single"/>
        </w:rPr>
        <w:t>734602</w:t>
      </w:r>
    </w:p>
    <w:p>
      <w:r>
        <w:t>@SuzanaLovec Prepiranje s sosedi je samo dimna bomba pod katero nam vlečejo nove slovence z že pozabljenimi boleznimi iz daljnih dežel.</w:t>
      </w:r>
    </w:p>
    <w:p>
      <w:r>
        <w:rPr>
          <w:b/>
          <w:u w:val="single"/>
        </w:rPr>
        <w:t>734603</w:t>
      </w:r>
    </w:p>
    <w:p>
      <w:r>
        <w:t>tak sausage fest. hvala bogu, da je direktiva o orozju omejila kapaciteto nabojnikov do maks 10 nabojev ^^ https://t.co/oX8wNYeuDG</w:t>
      </w:r>
    </w:p>
    <w:p>
      <w:r>
        <w:rPr>
          <w:b/>
          <w:u w:val="single"/>
        </w:rPr>
        <w:t>734604</w:t>
      </w:r>
    </w:p>
    <w:p>
      <w:r>
        <w:t>@armeni_janez @Alex4Aleksandra Itak. Gre za program uničenja Evrope. Pri tem vojne nimajo nobene zveze.</w:t>
      </w:r>
    </w:p>
    <w:p>
      <w:r>
        <w:rPr>
          <w:b/>
          <w:u w:val="single"/>
        </w:rPr>
        <w:t>734605</w:t>
      </w:r>
    </w:p>
    <w:p>
      <w:r>
        <w:t>Šp. "kralj"  grozi Kataloncem, kot je nam beograd in zdi se, da balkanske, kot španske finte niso vredne niti ene šiptarske kepice sladoleda</w:t>
      </w:r>
    </w:p>
    <w:p>
      <w:r>
        <w:rPr>
          <w:b/>
          <w:u w:val="single"/>
        </w:rPr>
        <w:t>734606</w:t>
      </w:r>
    </w:p>
    <w:p>
      <w:r>
        <w:t>FOTO: Ljudski pevci in godci nastopili pri stolpu Vinarium - https://t.co/H7JwaUC0rV https://t.co/tl4w1xxiTM</w:t>
      </w:r>
    </w:p>
    <w:p>
      <w:r>
        <w:rPr>
          <w:b/>
          <w:u w:val="single"/>
        </w:rPr>
        <w:t>734607</w:t>
      </w:r>
    </w:p>
    <w:p>
      <w:r>
        <w:t>Primorci so usekani na metalsceno, a čemu metalci, namesto v spokojnem Tolminu, ne razgrajajo v Luki KP, Zasavju, Velenju (sorči @NusaZajc)?</w:t>
      </w:r>
    </w:p>
    <w:p>
      <w:r>
        <w:rPr>
          <w:b/>
          <w:u w:val="single"/>
        </w:rPr>
        <w:t>734608</w:t>
      </w:r>
    </w:p>
    <w:p>
      <w:r>
        <w:t>#Nadanašnjidan 1991 je potekala bitka v Trzinu, v kateri je bil ubit pripadnik Slovenske vojske Edvard Peperko https://t.co/57FsEHTVV3</w:t>
      </w:r>
    </w:p>
    <w:p>
      <w:r>
        <w:rPr>
          <w:b/>
          <w:u w:val="single"/>
        </w:rPr>
        <w:t>734609</w:t>
      </w:r>
    </w:p>
    <w:p>
      <w:r>
        <w:t>No, ta je pa za razmislek na plaži. Z možgani na off in čiwavo na straži.https://t.co/icxLEW6qcm https://t.co/e0RmuvQYGS</w:t>
      </w:r>
    </w:p>
    <w:p>
      <w:r>
        <w:rPr>
          <w:b/>
          <w:u w:val="single"/>
        </w:rPr>
        <w:t>734610</w:t>
      </w:r>
    </w:p>
    <w:p>
      <w:r>
        <w:t xml:space="preserve">@krentip Ne morš verjet, res. On pa jo je odnesel brez kazni?! </w:t>
        <w:br/>
        <w:t>A si rekel, da je tvoja kuža rešena? Jo je zastrupil?</w:t>
      </w:r>
    </w:p>
    <w:p>
      <w:r>
        <w:rPr>
          <w:b/>
          <w:u w:val="single"/>
        </w:rPr>
        <w:t>734611</w:t>
      </w:r>
    </w:p>
    <w:p>
      <w:r>
        <w:t>Večerovega piknika žal brez jasnega neba ni mogoče izpeljati. https://t.co/TofvlTXtUX</w:t>
      </w:r>
    </w:p>
    <w:p>
      <w:r>
        <w:rPr>
          <w:b/>
          <w:u w:val="single"/>
        </w:rPr>
        <w:t>734612</w:t>
      </w:r>
    </w:p>
    <w:p>
      <w:r>
        <w:t>Krabonja: Odjemalci postajajo vse bolj agresivni in nesramni https://t.co/sf3ejdFUyz</w:t>
      </w:r>
    </w:p>
    <w:p>
      <w:r>
        <w:rPr>
          <w:b/>
          <w:u w:val="single"/>
        </w:rPr>
        <w:t>734613</w:t>
      </w:r>
    </w:p>
    <w:p>
      <w:r>
        <w:t>A bomo davkoplačevalci moral reševat propadli</w:t>
        <w:br/>
        <w:t>planet tv in novo tv če bo nova ablast (njihovi projekti uspeha)</w:t>
      </w:r>
    </w:p>
    <w:p>
      <w:r>
        <w:rPr>
          <w:b/>
          <w:u w:val="single"/>
        </w:rPr>
        <w:t>734614</w:t>
      </w:r>
    </w:p>
    <w:p>
      <w:r>
        <w:t>@Baldrick_57 @peterjancic @NovaSlovenija @SDS @Smc @StrankaSAB Jesen bo vroča...</w:t>
      </w:r>
    </w:p>
    <w:p>
      <w:r>
        <w:rPr>
          <w:b/>
          <w:u w:val="single"/>
        </w:rPr>
        <w:t>734615</w:t>
      </w:r>
    </w:p>
    <w:p>
      <w:r>
        <w:t>Tudi če bi govorili o trobenticah, regratu, čebelicah, soncu, luni, fižolu, bi nekateri zvlekli ven povojne poboje.</w:t>
      </w:r>
    </w:p>
    <w:p>
      <w:r>
        <w:rPr>
          <w:b/>
          <w:u w:val="single"/>
        </w:rPr>
        <w:t>734616</w:t>
      </w:r>
    </w:p>
    <w:p>
      <w:r>
        <w:t>Komentarji po derbiju so zlata vredni. Zogo bi moral zgresiti, samo "okrzniti", pa bi bil gol. 👍</w:t>
      </w:r>
    </w:p>
    <w:p>
      <w:r>
        <w:rPr>
          <w:b/>
          <w:u w:val="single"/>
        </w:rPr>
        <w:t>734617</w:t>
      </w:r>
    </w:p>
    <w:p>
      <w:r>
        <w:t>Merljive posledice načrtovane izgradnje lakirnice Magna Nukleus v občini Hoče-Slivnica https://t.co/9DXR3Gpb0T</w:t>
      </w:r>
    </w:p>
    <w:p>
      <w:r>
        <w:rPr>
          <w:b/>
          <w:u w:val="single"/>
        </w:rPr>
        <w:t>734618</w:t>
      </w:r>
    </w:p>
    <w:p>
      <w:r>
        <w:t>@lukavalas @karmennovak Jst nimam takih izkušenj. Pri men takoj vidjo, da sem princeska in temu ustrezno postopajo. 😂</w:t>
      </w:r>
    </w:p>
    <w:p>
      <w:r>
        <w:rPr>
          <w:b/>
          <w:u w:val="single"/>
        </w:rPr>
        <w:t>734619</w:t>
      </w:r>
    </w:p>
    <w:p>
      <w:r>
        <w:t>@TVOdmevi  glede na uspešnost pri  oploditvah kdaj bo možnost v SLO tudi nadomestnih mater</w:t>
      </w:r>
    </w:p>
    <w:p>
      <w:r>
        <w:rPr>
          <w:b/>
          <w:u w:val="single"/>
        </w:rPr>
        <w:t>734620</w:t>
      </w:r>
    </w:p>
    <w:p>
      <w:r>
        <w:t>Janševi vojščaki tragedijo v Parizu izkoristili za hujskanje https://t.co/cuMzGNuxII</w:t>
      </w:r>
    </w:p>
    <w:p>
      <w:r>
        <w:rPr>
          <w:b/>
          <w:u w:val="single"/>
        </w:rPr>
        <w:t>734621</w:t>
      </w:r>
    </w:p>
    <w:p>
      <w:r>
        <w:t>Od knjig mi je kr slabo. Sm v uni kritični fazi ko je use smešno in hkrati ti gre na jok.xD Pa še nobene Milke nimam za tolažbo. #farmacija</w:t>
      </w:r>
    </w:p>
    <w:p>
      <w:r>
        <w:rPr>
          <w:b/>
          <w:u w:val="single"/>
        </w:rPr>
        <w:t>734622</w:t>
      </w:r>
    </w:p>
    <w:p>
      <w:r>
        <w:t>@leaathenatabako @CrtSeusek Aaaaa jaaaaaaa pol pa vse ok.</w:t>
        <w:br/>
        <w:t>Malo zafuzlal gos doktor 🤣</w:t>
      </w:r>
    </w:p>
    <w:p>
      <w:r>
        <w:rPr>
          <w:b/>
          <w:u w:val="single"/>
        </w:rPr>
        <w:t>734623</w:t>
      </w:r>
    </w:p>
    <w:p>
      <w:r>
        <w:t>Slovenski parlament bi moral plačati influencerjem, da naredijo krajo sendvičev bolj kul.</w:t>
      </w:r>
    </w:p>
    <w:p>
      <w:r>
        <w:rPr>
          <w:b/>
          <w:u w:val="single"/>
        </w:rPr>
        <w:t>734624</w:t>
      </w:r>
    </w:p>
    <w:p>
      <w:r>
        <w:t>@DarkoMrso @JernejStromajer @nkmaribor To s sredstvi za LV je 'long story'. In obnove ne bo ne v '18, ne v '19. Papirji niso 'perajt'.</w:t>
      </w:r>
    </w:p>
    <w:p>
      <w:r>
        <w:rPr>
          <w:b/>
          <w:u w:val="single"/>
        </w:rPr>
        <w:t>734625</w:t>
      </w:r>
    </w:p>
    <w:p>
      <w:r>
        <w:t>Poostren policijski nadzor pešcev in voznikov v torek, 6. februarja, dopoldne https://t.co/dL2SDWvWug</w:t>
      </w:r>
    </w:p>
    <w:p>
      <w:r>
        <w:rPr>
          <w:b/>
          <w:u w:val="single"/>
        </w:rPr>
        <w:t>734626</w:t>
      </w:r>
    </w:p>
    <w:p>
      <w:r>
        <w:t>*ga ustavi policija*</w:t>
        <w:br/>
        <w:t>*ga spravijo v marico*</w:t>
        <w:br/>
        <w:t>“Gospod, pripnite se.”</w:t>
        <w:br/>
        <w:t>“Ah, saj mogoče pa ne bo policajev.”</w:t>
        <w:br/>
        <w:br/>
        <w:t>(Menda resnična)</w:t>
      </w:r>
    </w:p>
    <w:p>
      <w:r>
        <w:rPr>
          <w:b/>
          <w:u w:val="single"/>
        </w:rPr>
        <w:t>734627</w:t>
      </w:r>
    </w:p>
    <w:p>
      <w:r>
        <w:t>@dragica12 Takih je veliko,  tudi jaz, potem pa tako oči skupaj tiščim, da bi se mi sanjalo naprej, #resnicaboli</w:t>
      </w:r>
    </w:p>
    <w:p>
      <w:r>
        <w:rPr>
          <w:b/>
          <w:u w:val="single"/>
        </w:rPr>
        <w:t>734628</w:t>
      </w:r>
    </w:p>
    <w:p>
      <w:r>
        <w:t>Ko se bo pa ta zaklat usidral vsem Slovencem, smo pa v pi**i. https://t.co/lbMkkmVGDv</w:t>
      </w:r>
    </w:p>
    <w:p>
      <w:r>
        <w:rPr>
          <w:b/>
          <w:u w:val="single"/>
        </w:rPr>
        <w:t>734629</w:t>
      </w:r>
    </w:p>
    <w:p>
      <w:r>
        <w:t>Pista presenecenja za Dremljovo. Predalcki se odpro in notr plava...presenecenje!Skratka, nagravzno bo, pa migal bo. http://t.co/JDHeWPJVwz</w:t>
      </w:r>
    </w:p>
    <w:p>
      <w:r>
        <w:rPr>
          <w:b/>
          <w:u w:val="single"/>
        </w:rPr>
        <w:t>734630</w:t>
      </w:r>
    </w:p>
    <w:p>
      <w:r>
        <w:t>"L200 ostaja kleni terenec, brezkompromisni garač, eden zadnjih svoje vrste. Slava mu!" - Jure Gregorčič https://t.co/4nPmiffaCm</w:t>
      </w:r>
    </w:p>
    <w:p>
      <w:r>
        <w:rPr>
          <w:b/>
          <w:u w:val="single"/>
        </w:rPr>
        <w:t>734631</w:t>
      </w:r>
    </w:p>
    <w:p>
      <w:r>
        <w:t>Protipravne skrivalnice z Magnino pogodbo ... amaterji. https://t.co/iGkNF7UU0g via @Dnevnik_si</w:t>
      </w:r>
    </w:p>
    <w:p>
      <w:r>
        <w:rPr>
          <w:b/>
          <w:u w:val="single"/>
        </w:rPr>
        <w:t>734632</w:t>
      </w:r>
    </w:p>
    <w:p>
      <w:r>
        <w:t>@petrasovdat Ne govori......pa ne moreš zgolj lubenico, če imaš doma svežo meto, rjav cuker.....:)</w:t>
      </w:r>
    </w:p>
    <w:p>
      <w:r>
        <w:rPr>
          <w:b/>
          <w:u w:val="single"/>
        </w:rPr>
        <w:t>734633</w:t>
      </w:r>
    </w:p>
    <w:p>
      <w:r>
        <w:t>@hrastelj @PeterSvetina Kdo kontrolira polagalce ploščic, instrukcije...Gostinci in trgovci vedno "nasrkamo"</w:t>
      </w:r>
    </w:p>
    <w:p>
      <w:r>
        <w:rPr>
          <w:b/>
          <w:u w:val="single"/>
        </w:rPr>
        <w:t>734634</w:t>
      </w:r>
    </w:p>
    <w:p>
      <w:r>
        <w:t>@tiskraba @Centrifuzija @onozemaljska @MihaMazzini Tu so jih začeli vgrajevati šele pred kratkim, odkar se (spet) gredo tramvaj.</w:t>
      </w:r>
    </w:p>
    <w:p>
      <w:r>
        <w:rPr>
          <w:b/>
          <w:u w:val="single"/>
        </w:rPr>
        <w:t>734635</w:t>
      </w:r>
    </w:p>
    <w:p>
      <w:r>
        <w:t>@crtica49 Ni tako neumen, da bi se kar odpovedal svojemu glavnemu adutu, Američani pa v zameno ne bi nič naredili.</w:t>
      </w:r>
    </w:p>
    <w:p>
      <w:r>
        <w:rPr>
          <w:b/>
          <w:u w:val="single"/>
        </w:rPr>
        <w:t>734636</w:t>
      </w:r>
    </w:p>
    <w:p>
      <w:r>
        <w:t>@FranciKek Gospodarski tokovi in s tem kamioni gredo veliko več po štajerki kot dolenjki. Simple.</w:t>
      </w:r>
    </w:p>
    <w:p>
      <w:r>
        <w:rPr>
          <w:b/>
          <w:u w:val="single"/>
        </w:rPr>
        <w:t>734637</w:t>
      </w:r>
    </w:p>
    <w:p>
      <w:r>
        <w:t xml:space="preserve">Kocine pokonc. Cmok v grlu. Čebula se reže. </w:t>
        <w:br/>
        <w:t>KraL!!!! Upam da mu jih zdravje da še 500! https://t.co/gafqAWrSD0</w:t>
      </w:r>
    </w:p>
    <w:p>
      <w:r>
        <w:rPr>
          <w:b/>
          <w:u w:val="single"/>
        </w:rPr>
        <w:t>734638</w:t>
      </w:r>
    </w:p>
    <w:p>
      <w:r>
        <w:t>@Medeja_7 Prosti trg ne laže. Jugonostalgiki grejo očitno raje na Balaševića kot na Svetlano.</w:t>
      </w:r>
    </w:p>
    <w:p>
      <w:r>
        <w:rPr>
          <w:b/>
          <w:u w:val="single"/>
        </w:rPr>
        <w:t>734639</w:t>
      </w:r>
    </w:p>
    <w:p>
      <w:r>
        <w:t>Skomina se blamira preko vseh meja. Ko je zagustilo, je začel hodit stran. Kriv je pa sam.</w:t>
      </w:r>
    </w:p>
    <w:p>
      <w:r>
        <w:rPr>
          <w:b/>
          <w:u w:val="single"/>
        </w:rPr>
        <w:t>734640</w:t>
      </w:r>
    </w:p>
    <w:p>
      <w:r>
        <w:t>avtomehanik, ki pri 27 zase pravi, da ne zna še čist avta popravit? kdo je tu nor presodite sami! #misijaevrovizija</w:t>
      </w:r>
    </w:p>
    <w:p>
      <w:r>
        <w:rPr>
          <w:b/>
          <w:u w:val="single"/>
        </w:rPr>
        <w:t>734641</w:t>
      </w:r>
    </w:p>
    <w:p>
      <w:r>
        <w:t>@dvladar @petra_cj Dedca sta trpela zaradi preobilice žensk alil vsebine sestanka?</w:t>
      </w:r>
    </w:p>
    <w:p>
      <w:r>
        <w:rPr>
          <w:b/>
          <w:u w:val="single"/>
        </w:rPr>
        <w:t>734642</w:t>
      </w:r>
    </w:p>
    <w:p>
      <w:r>
        <w:t>Gostilna Pustov mlin, 21. in 22. maj: 10% popust na sveže postrvi iz domače ribogojnice: https://t.co/BRHskQWwTH https://t.co/CMo4IKoJWe</w:t>
      </w:r>
    </w:p>
    <w:p>
      <w:r>
        <w:rPr>
          <w:b/>
          <w:u w:val="single"/>
        </w:rPr>
        <w:t>734643</w:t>
      </w:r>
    </w:p>
    <w:p>
      <w:r>
        <w:t>@jkmcnk @petrasovdat Samo ne zamešat z MMC, ker to je pa komunajzersko in hudo zdravju škodljivo.</w:t>
      </w:r>
    </w:p>
    <w:p>
      <w:r>
        <w:rPr>
          <w:b/>
          <w:u w:val="single"/>
        </w:rPr>
        <w:t>734644</w:t>
      </w:r>
    </w:p>
    <w:p>
      <w:r>
        <w:t>Ubit zloglasni kriminalec: Truplo našli v mlaki krvi na odročni cesti https://t.co/RxU0VseDv2</w:t>
      </w:r>
    </w:p>
    <w:p>
      <w:r>
        <w:rPr>
          <w:b/>
          <w:u w:val="single"/>
        </w:rPr>
        <w:t>734645</w:t>
      </w:r>
    </w:p>
    <w:p>
      <w:r>
        <w:t>@JozeBizjak @PreglArjan Od Arjana tako ali tako ne mores pricakovati drugega kot maloumne provokacije.</w:t>
      </w:r>
    </w:p>
    <w:p>
      <w:r>
        <w:rPr>
          <w:b/>
          <w:u w:val="single"/>
        </w:rPr>
        <w:t>734646</w:t>
      </w:r>
    </w:p>
    <w:p>
      <w:r>
        <w:t>Balkan je že tako sod smodnika,</w:t>
        <w:br/>
        <w:t>poleg albanskega ekspanzionizma in migracij. https://t.co/mRqhWJ4r41</w:t>
      </w:r>
    </w:p>
    <w:p>
      <w:r>
        <w:rPr>
          <w:b/>
          <w:u w:val="single"/>
        </w:rPr>
        <w:t>734647</w:t>
      </w:r>
    </w:p>
    <w:p>
      <w:r>
        <w:t>Čudim se ljudem, ki sovražijo islam ... osebno se mi zdijo vse religije enako neverjetne.</w:t>
      </w:r>
    </w:p>
    <w:p>
      <w:r>
        <w:rPr>
          <w:b/>
          <w:u w:val="single"/>
        </w:rPr>
        <w:t>734648</w:t>
      </w:r>
    </w:p>
    <w:p>
      <w:r>
        <w:t>@GPreac Kako!? Sem pa l.1991 stal na drugi strani puškine celi JNA, ker mnogi, ki danes solijo pamet niso!</w:t>
      </w:r>
    </w:p>
    <w:p>
      <w:r>
        <w:rPr>
          <w:b/>
          <w:u w:val="single"/>
        </w:rPr>
        <w:t>734649</w:t>
      </w:r>
    </w:p>
    <w:p>
      <w:r>
        <w:t>@JasaLorencic @TVSLOsport @RTV_Slovenija Mogoče so omejili število parkirnih mest za njih 😱😂</w:t>
      </w:r>
    </w:p>
    <w:p>
      <w:r>
        <w:rPr>
          <w:b/>
          <w:u w:val="single"/>
        </w:rPr>
        <w:t>734650</w:t>
      </w:r>
    </w:p>
    <w:p>
      <w:r>
        <w:t>@vanfranco @MartinaKenda v naselju itak  ne smejo streljat, sploh ce ni ogrozeno clovesko zivljenje</w:t>
      </w:r>
    </w:p>
    <w:p>
      <w:r>
        <w:rPr>
          <w:b/>
          <w:u w:val="single"/>
        </w:rPr>
        <w:t>734651</w:t>
      </w:r>
    </w:p>
    <w:p>
      <w:r>
        <w:t>Jankoviću se podli načrti niso izšli: Lekarna Bitenc zmagala na vrhovnem sodišču! | Nova24TV https://t.co/RgrakfRWvK</w:t>
      </w:r>
    </w:p>
    <w:p>
      <w:r>
        <w:rPr>
          <w:b/>
          <w:u w:val="single"/>
        </w:rPr>
        <w:t>734652</w:t>
      </w:r>
    </w:p>
    <w:p>
      <w:r>
        <w:t>@strankalevica Samo še režimske butle spustijo na RTVSLO program. Alternativna politika ima totalno medijsko blokado v Sloveniji.</w:t>
      </w:r>
    </w:p>
    <w:p>
      <w:r>
        <w:rPr>
          <w:b/>
          <w:u w:val="single"/>
        </w:rPr>
        <w:t>734653</w:t>
      </w:r>
    </w:p>
    <w:p>
      <w:r>
        <w:t>@katja24ur-zakaj mediji blokirate hude krivice slovenskega sodstva 16 letni Katarini,....</w:t>
      </w:r>
    </w:p>
    <w:p>
      <w:r>
        <w:rPr>
          <w:b/>
          <w:u w:val="single"/>
        </w:rPr>
        <w:t>734654</w:t>
      </w:r>
    </w:p>
    <w:p>
      <w:r>
        <w:t>Golota pred oltarjem. SDS krši pravila oblačenja v cerkvi. https://t.co/ElatsSsDJP #Mladinamit #Mladina35</w:t>
      </w:r>
    </w:p>
    <w:p>
      <w:r>
        <w:rPr>
          <w:b/>
          <w:u w:val="single"/>
        </w:rPr>
        <w:t>734655</w:t>
      </w:r>
    </w:p>
    <w:p>
      <w:r>
        <w:t>Poslušam zasedanje sosed za blokom. Jasno je zakaj so take včasih na grmadi sežigali.</w:t>
        <w:br/>
        <w:t>#odprtaokna #kvaternice</w:t>
      </w:r>
    </w:p>
    <w:p>
      <w:r>
        <w:rPr>
          <w:b/>
          <w:u w:val="single"/>
        </w:rPr>
        <w:t>734656</w:t>
      </w:r>
    </w:p>
    <w:p>
      <w:r>
        <w:t>@ales_primc kaj pa ce bi nehali z mesom za vedno, da nam ne unicite prevec zemlje, je tudi slovenska veste ;-)</w:t>
      </w:r>
    </w:p>
    <w:p>
      <w:r>
        <w:rPr>
          <w:b/>
          <w:u w:val="single"/>
        </w:rPr>
        <w:t>734657</w:t>
      </w:r>
    </w:p>
    <w:p>
      <w:r>
        <w:t>Samo obriješ si lase in brado, pa si že iz vi na ti. Čudežno zdravilo za pomladitev je torej brivnik :D</w:t>
      </w:r>
    </w:p>
    <w:p>
      <w:r>
        <w:rPr>
          <w:b/>
          <w:u w:val="single"/>
        </w:rPr>
        <w:t>734658</w:t>
      </w:r>
    </w:p>
    <w:p>
      <w:r>
        <w:t>Ura se 12 ni, jaz mam pa 3 ure oddelane. V pizami. Iz postelje. Zdaj lahk grem pa svet osvojit.</w:t>
      </w:r>
    </w:p>
    <w:p>
      <w:r>
        <w:rPr>
          <w:b/>
          <w:u w:val="single"/>
        </w:rPr>
        <w:t>734659</w:t>
      </w:r>
    </w:p>
    <w:p>
      <w:r>
        <w:t>Javno šolstvo je namenjeno samo in le ideološkemu pranju možganov naši mladini in nič drugega. #komunizem</w:t>
      </w:r>
    </w:p>
    <w:p>
      <w:r>
        <w:rPr>
          <w:b/>
          <w:u w:val="single"/>
        </w:rPr>
        <w:t>734660</w:t>
      </w:r>
    </w:p>
    <w:p>
      <w:r>
        <w:t>Puigdemont danes najbrž ne bo šel do konca. Medtem v Španiji živeči Slovenec pravi, da nekateri iz strahu že dvigujejo svoje prihranke.</w:t>
      </w:r>
    </w:p>
    <w:p>
      <w:r>
        <w:rPr>
          <w:b/>
          <w:u w:val="single"/>
        </w:rPr>
        <w:t>734661</w:t>
      </w:r>
    </w:p>
    <w:p>
      <w:r>
        <w:t>@lucijausaj Avtobus ? rabili bi vlak-najboljše, da se sami zapeljemo, nudim 3 sedeže. iz Lj.</w:t>
      </w:r>
    </w:p>
    <w:p>
      <w:r>
        <w:rPr>
          <w:b/>
          <w:u w:val="single"/>
        </w:rPr>
        <w:t>734662</w:t>
      </w:r>
    </w:p>
    <w:p>
      <w:r>
        <w:t>@kizidor Pa ko grem na pošto izpolnjevat loterijske listke in kupit piškote - ljudje pa pakete dvigujejo. Grozno.</w:t>
      </w:r>
    </w:p>
    <w:p>
      <w:r>
        <w:rPr>
          <w:b/>
          <w:u w:val="single"/>
        </w:rPr>
        <w:t>734663</w:t>
      </w:r>
    </w:p>
    <w:p>
      <w:r>
        <w:t>Oportunistično govno, ki se šlepa na primitivne nacionalizme, ne more skriti svoje prave narave. https://t.co/NvOqaNGOl7</w:t>
      </w:r>
    </w:p>
    <w:p>
      <w:r>
        <w:rPr>
          <w:b/>
          <w:u w:val="single"/>
        </w:rPr>
        <w:t>734664</w:t>
      </w:r>
    </w:p>
    <w:p>
      <w:r>
        <w:t>@DamirCrncec kot je dejal g. Sefic bverak v tarci, da moramo zaupati varnostnim strokovnjakom EU ...</w:t>
      </w:r>
    </w:p>
    <w:p>
      <w:r>
        <w:rPr>
          <w:b/>
          <w:u w:val="single"/>
        </w:rPr>
        <w:t>734665</w:t>
      </w:r>
    </w:p>
    <w:p>
      <w:r>
        <w:t>Bojan Dobovšek bo nocoj gost Planet Danes na @PlanetTV, ob 20 h pa bo na BKTV gost oddaje Dialog. Vabljeni k ogledu! https://t.co/XzzehmMVmV</w:t>
      </w:r>
    </w:p>
    <w:p>
      <w:r>
        <w:rPr>
          <w:b/>
          <w:u w:val="single"/>
        </w:rPr>
        <w:t>734666</w:t>
      </w:r>
    </w:p>
    <w:p>
      <w:r>
        <w:t>Ste že prebrali, kaj o aferi Blokada pravi strokovnjak za medije Tatevž Momšič? https://t.co/fab1Da6Ral</w:t>
      </w:r>
    </w:p>
    <w:p>
      <w:r>
        <w:rPr>
          <w:b/>
          <w:u w:val="single"/>
        </w:rPr>
        <w:t>734667</w:t>
      </w:r>
    </w:p>
    <w:p>
      <w:r>
        <w:t>Volil bom tistega, ki bo prepovedal gradnjo drogerij in ostalih stacun za zenske, brez da je zraven vsaj en lokal kjer se tip lahko parkira.</w:t>
      </w:r>
    </w:p>
    <w:p>
      <w:r>
        <w:rPr>
          <w:b/>
          <w:u w:val="single"/>
        </w:rPr>
        <w:t>734668</w:t>
      </w:r>
    </w:p>
    <w:p>
      <w:r>
        <w:t>@Bojanzadel @lucijausaj In kakšna je razlika med islamskim in 'slovenskim' posilstvom ? ... Ja služba.</w:t>
      </w:r>
    </w:p>
    <w:p>
      <w:r>
        <w:rPr>
          <w:b/>
          <w:u w:val="single"/>
        </w:rPr>
        <w:t>734669</w:t>
      </w:r>
    </w:p>
    <w:p>
      <w:r>
        <w:t>Triki za bolj raven trebuh, ki ne vključujejo telovadbe https://t.co/DLt4QEjroM https://t.co/vl60fIaFTW</w:t>
      </w:r>
    </w:p>
    <w:p>
      <w:r>
        <w:rPr>
          <w:b/>
          <w:u w:val="single"/>
        </w:rPr>
        <w:t>734670</w:t>
      </w:r>
    </w:p>
    <w:p>
      <w:r>
        <w:t>@PreglArjan @IgorPribac Komuniste, si verjetno hotel reči, pa si se verjetno ustrašil očetovega strogega pogleda.</w:t>
      </w:r>
    </w:p>
    <w:p>
      <w:r>
        <w:rPr>
          <w:b/>
          <w:u w:val="single"/>
        </w:rPr>
        <w:t>734671</w:t>
      </w:r>
    </w:p>
    <w:p>
      <w:r>
        <w:t>Si sploh ne upam predstavlat kaj bi gledal, če bi bil naslov "uboga šestka". #cistadesetka #poptv #katastrofa</w:t>
      </w:r>
    </w:p>
    <w:p>
      <w:r>
        <w:rPr>
          <w:b/>
          <w:u w:val="single"/>
        </w:rPr>
        <w:t>734672</w:t>
      </w:r>
    </w:p>
    <w:p>
      <w:r>
        <w:t>@TjasaZavrh Evo pa imamo krivosodje in rdeče črno podlasico, ki se izmuzne vsem zakonom. Ker je prvorazredni!</w:t>
      </w:r>
    </w:p>
    <w:p>
      <w:r>
        <w:rPr>
          <w:b/>
          <w:u w:val="single"/>
        </w:rPr>
        <w:t>734673</w:t>
      </w:r>
    </w:p>
    <w:p>
      <w:r>
        <w:t>To je tisti čas v letu, ko vsi latentni petardometi začnejo s sezonskim π nad petardami.</w:t>
        <w:br/>
        <w:t>Kupi si eno in vrzi! #ffs</w:t>
      </w:r>
    </w:p>
    <w:p>
      <w:r>
        <w:rPr>
          <w:b/>
          <w:u w:val="single"/>
        </w:rPr>
        <w:t>734674</w:t>
      </w:r>
    </w:p>
    <w:p>
      <w:r>
        <w:t>Katastrofalno slaba zastopanost žensk v parlamentu. In v studiu Tv slo med komentatorji.</w:t>
      </w:r>
    </w:p>
    <w:p>
      <w:r>
        <w:rPr>
          <w:b/>
          <w:u w:val="single"/>
        </w:rPr>
        <w:t>734675</w:t>
      </w:r>
    </w:p>
    <w:p>
      <w:r>
        <w:t>@DKaloh Če bi pa most in vpadnico hoteli preimenovati, bi se pa ta "revni živelj" takoj dvignil k uporu. Spontano, se razume. Naj se jebejo.</w:t>
      </w:r>
    </w:p>
    <w:p>
      <w:r>
        <w:rPr>
          <w:b/>
          <w:u w:val="single"/>
        </w:rPr>
        <w:t>734676</w:t>
      </w:r>
    </w:p>
    <w:p>
      <w:r>
        <w:t>@IgorPribac Kaj je pravičnega v tem, da priden dela za lenuha? Se vam je zmešalo?</w:t>
      </w:r>
    </w:p>
    <w:p>
      <w:r>
        <w:rPr>
          <w:b/>
          <w:u w:val="single"/>
        </w:rPr>
        <w:t>734677</w:t>
      </w:r>
    </w:p>
    <w:p>
      <w:r>
        <w:t>Jack Daniels banana split v Celju Slovenija #desert #bananadesert #visitCelje za sladokusce https://t.co/h2fMyBrTHv</w:t>
      </w:r>
    </w:p>
    <w:p>
      <w:r>
        <w:rPr>
          <w:b/>
          <w:u w:val="single"/>
        </w:rPr>
        <w:t>734678</w:t>
      </w:r>
    </w:p>
    <w:p>
      <w:r>
        <w:t>Himni sta odigrani, navijači ogreti, zdaj gre zares! #FutsalEURO https://t.co/KcQbOmfNZb</w:t>
      </w:r>
    </w:p>
    <w:p>
      <w:r>
        <w:rPr>
          <w:b/>
          <w:u w:val="single"/>
        </w:rPr>
        <w:t>734679</w:t>
      </w:r>
    </w:p>
    <w:p>
      <w:r>
        <w:t>@Jure_Bajic Notri so stare konzerve in prah se nabira</w:t>
        <w:br/>
        <w:t>Brez veze,imeti ta vrh--ga šenkamo Hrvatom,ker so tako bogi</w:t>
      </w:r>
    </w:p>
    <w:p>
      <w:r>
        <w:rPr>
          <w:b/>
          <w:u w:val="single"/>
        </w:rPr>
        <w:t>734680</w:t>
      </w:r>
    </w:p>
    <w:p>
      <w:r>
        <w:t>@KatarinaDbr Ubistvu majo dobro pozarno varnost. Ker je samo en avto zagorel, pozar se pa ni razsiril na druga vozila oziroma po objektu</w:t>
      </w:r>
    </w:p>
    <w:p>
      <w:r>
        <w:rPr>
          <w:b/>
          <w:u w:val="single"/>
        </w:rPr>
        <w:t>734681</w:t>
      </w:r>
    </w:p>
    <w:p>
      <w:r>
        <w:t>@2sto7 Zakon sciti za?</w:t>
        <w:br/>
        <w:t>Mah rabim cevlje, ki govorijo da znam furat odrasli lajf pa so mi eni padli glih v oci za kul ceno 😎🙈</w:t>
      </w:r>
    </w:p>
    <w:p>
      <w:r>
        <w:rPr>
          <w:b/>
          <w:u w:val="single"/>
        </w:rPr>
        <w:t>734682</w:t>
      </w:r>
    </w:p>
    <w:p>
      <w:r>
        <w:t>Stalin je bojda uničil (požgal, porušil) 30.000 cerkva, Putin jih je bojda postavil že 20.000. #sampovem</w:t>
      </w:r>
    </w:p>
    <w:p>
      <w:r>
        <w:rPr>
          <w:b/>
          <w:u w:val="single"/>
        </w:rPr>
        <w:t>734683</w:t>
      </w:r>
    </w:p>
    <w:p>
      <w:r>
        <w:t>Zakaj retvitat prav prekleto vsako porkerijo?! Grem še malo blokirat in mutirat.</w:t>
      </w:r>
    </w:p>
    <w:p>
      <w:r>
        <w:rPr>
          <w:b/>
          <w:u w:val="single"/>
        </w:rPr>
        <w:t>734684</w:t>
      </w:r>
    </w:p>
    <w:p>
      <w:r>
        <w:t>@janponiz @petra_jansa Nivo energije, ki jih obrazi izzarevajo, je povsem skladen z ideologijo, ki reklamirajo.</w:t>
      </w:r>
    </w:p>
    <w:p>
      <w:r>
        <w:rPr>
          <w:b/>
          <w:u w:val="single"/>
        </w:rPr>
        <w:t>734685</w:t>
      </w:r>
    </w:p>
    <w:p>
      <w:r>
        <w:t>@MarkoPavlisic Meni nhče ne pove, kaj delam narobe, samo blokirajo me, tokrat za 30 dni</w:t>
      </w:r>
    </w:p>
    <w:p>
      <w:r>
        <w:rPr>
          <w:b/>
          <w:u w:val="single"/>
        </w:rPr>
        <w:t>734686</w:t>
      </w:r>
    </w:p>
    <w:p>
      <w:r>
        <w:t>#MagnaŠtala:</w:t>
        <w:br/>
        <w:t>po 2 varnostnika jih ven peljeta ...</w:t>
        <w:br/>
        <w:t>@PocivalsekZ @MiroCerar @vladaRS @sarecmarjan https://t.co/UXzTl7hmEW</w:t>
      </w:r>
    </w:p>
    <w:p>
      <w:r>
        <w:rPr>
          <w:b/>
          <w:u w:val="single"/>
        </w:rPr>
        <w:t>734687</w:t>
      </w:r>
    </w:p>
    <w:p>
      <w:r>
        <w:t>@BoenaSvoabo @BojanPozar Seveda si upajo. Ravno tako kot so si upali zapreti vodjo opozicije, sredi demokratične Evrope.🍋🍋</w:t>
      </w:r>
    </w:p>
    <w:p>
      <w:r>
        <w:rPr>
          <w:b/>
          <w:u w:val="single"/>
        </w:rPr>
        <w:t>734688</w:t>
      </w:r>
    </w:p>
    <w:p>
      <w:r>
        <w:t>@symru @Orleanska1 @JanezMeznarec @DKosir7 Med drugim boste lahko izbirali med Jankovičem in Logarjem. Kdo se vam zdi baraba.</w:t>
      </w:r>
    </w:p>
    <w:p>
      <w:r>
        <w:rPr>
          <w:b/>
          <w:u w:val="single"/>
        </w:rPr>
        <w:t>734689</w:t>
      </w:r>
    </w:p>
    <w:p>
      <w:r>
        <w:t>Še za 27. april lažje prebavim neumnosti, ki jih izrečejo/pišejo. Inflacija zgodovinarjev, teologov in izmišljotin. #reformacija #miti</w:t>
      </w:r>
    </w:p>
    <w:p>
      <w:r>
        <w:rPr>
          <w:b/>
          <w:u w:val="single"/>
        </w:rPr>
        <w:t>734690</w:t>
      </w:r>
    </w:p>
    <w:p>
      <w:r>
        <w:t>Novo! Ignorantski, desetarski, sesuvaški, nergaški,"reporterski" in podobni mediji so zagnali kampanjo proti nevladnim organizacijam. Bedno!</w:t>
      </w:r>
    </w:p>
    <w:p>
      <w:r>
        <w:rPr>
          <w:b/>
          <w:u w:val="single"/>
        </w:rPr>
        <w:t>734691</w:t>
      </w:r>
    </w:p>
    <w:p>
      <w:r>
        <w:t>Tudi pri starem, nepomičnem, neorientiranem, na smrt bolnem moškemu pohota morda ne izgine. Imel sem primer takšne stranke. #SocialniDelavec</w:t>
      </w:r>
    </w:p>
    <w:p>
      <w:r>
        <w:rPr>
          <w:b/>
          <w:u w:val="single"/>
        </w:rPr>
        <w:t>734692</w:t>
      </w:r>
    </w:p>
    <w:p>
      <w:r>
        <w:t>Pa kaj pol. Naše ljudi to očitno zanima. Pa, mimogrede, nismo (in nočmo bit) Italijani. https://t.co/JImgkdQSn8</w:t>
      </w:r>
    </w:p>
    <w:p>
      <w:r>
        <w:rPr>
          <w:b/>
          <w:u w:val="single"/>
        </w:rPr>
        <w:t>734693</w:t>
      </w:r>
    </w:p>
    <w:p>
      <w:r>
        <w:t>@PStendler @antigravitypill Sfabricirani Šarec dela po navodilih čebinarjev.</w:t>
      </w:r>
    </w:p>
    <w:p>
      <w:r>
        <w:rPr>
          <w:b/>
          <w:u w:val="single"/>
        </w:rPr>
        <w:t>734694</w:t>
      </w:r>
    </w:p>
    <w:p>
      <w:r>
        <w:t>PRENOS V ŽIVO: Vzajemna draži: za dopolnilno zavarovanje 3,7 evra več https://t.co/nuOQQOdBKa</w:t>
      </w:r>
    </w:p>
    <w:p>
      <w:r>
        <w:rPr>
          <w:b/>
          <w:u w:val="single"/>
        </w:rPr>
        <w:t>734695</w:t>
      </w:r>
    </w:p>
    <w:p>
      <w:r>
        <w:t>@_modroplavo V vasi pri množici besed vlada jezikovna zmeda, tudi pri granatnem jabolku - eni pravijo šipak, drugi nar.</w:t>
      </w:r>
    </w:p>
    <w:p>
      <w:r>
        <w:rPr>
          <w:b/>
          <w:u w:val="single"/>
        </w:rPr>
        <w:t>734696</w:t>
      </w:r>
    </w:p>
    <w:p>
      <w:r>
        <w:t>@TimeTravelWish In to nujno pokličite policijo. Sedaj nimam mira. Sedaj še me za vas skrbi.</w:t>
      </w:r>
    </w:p>
    <w:p>
      <w:r>
        <w:rPr>
          <w:b/>
          <w:u w:val="single"/>
        </w:rPr>
        <w:t>734697</w:t>
      </w:r>
    </w:p>
    <w:p>
      <w:r>
        <w:t>Nekdo se je očitno prepoznal. #orbanovpodizvajalec Reakcija pričakovana. Znak da delamo prav. #brezstrahu #upor</w:t>
      </w:r>
    </w:p>
    <w:p>
      <w:r>
        <w:rPr>
          <w:b/>
          <w:u w:val="single"/>
        </w:rPr>
        <w:t>734698</w:t>
      </w:r>
    </w:p>
    <w:p>
      <w:r>
        <w:t xml:space="preserve">Lol, za novo zelandijo. Kjer so 10 let nazaj skakali v luft, ce jim je 256 vleklo. </w:t>
        <w:br/>
        <w:t>Slabo za nas https://t.co/pO8Nkjy3SL</w:t>
      </w:r>
    </w:p>
    <w:p>
      <w:r>
        <w:rPr>
          <w:b/>
          <w:u w:val="single"/>
        </w:rPr>
        <w:t>734699</w:t>
      </w:r>
    </w:p>
    <w:p>
      <w:r>
        <w:t>Včas znam ob pravem cajtu ne bit v centru. Minusov mrgoli: fuzbal feni, rakete, pokanje, tema, mraz. Bravo jst.</w:t>
      </w:r>
    </w:p>
    <w:p>
      <w:r>
        <w:rPr>
          <w:b/>
          <w:u w:val="single"/>
        </w:rPr>
        <w:t>734700</w:t>
      </w:r>
    </w:p>
    <w:p>
      <w:r>
        <w:t>#drazba Počitniška hiša (102,8m2) na Rogli ter masažna kabina. Izklicna cena = 50.880€. https://t.co/foWzDMXoVU https://t.co/atl7fpzp3u</w:t>
      </w:r>
    </w:p>
    <w:p>
      <w:r>
        <w:rPr>
          <w:b/>
          <w:u w:val="single"/>
        </w:rPr>
        <w:t>734701</w:t>
      </w:r>
    </w:p>
    <w:p>
      <w:r>
        <w:t>@kricac Ustaški hladilnik. Še slogan "za dom spreman" pa ste kompletni. :)</w:t>
        <w:br/>
        <w:br/>
        <w:t>https://t.co/RaF2Jmhtcl</w:t>
      </w:r>
    </w:p>
    <w:p>
      <w:r>
        <w:rPr>
          <w:b/>
          <w:u w:val="single"/>
        </w:rPr>
        <w:t>734702</w:t>
      </w:r>
    </w:p>
    <w:p>
      <w:r>
        <w:t xml:space="preserve">Ljudje, ki streljajo živali z zračno puško in se še o tem hecajo na FB. </w:t>
        <w:br/>
        <w:t xml:space="preserve">BUDALE! IDIOTI. </w:t>
        <w:br/>
        <w:br/>
        <w:t>"sosedi brez mačk ostali hahaha"</w:t>
      </w:r>
    </w:p>
    <w:p>
      <w:r>
        <w:rPr>
          <w:b/>
          <w:u w:val="single"/>
        </w:rPr>
        <w:t>734703</w:t>
      </w:r>
    </w:p>
    <w:p>
      <w:r>
        <w:t>Hamburg prihodnji teden s prepovedjo za starejša dizelska vozila    https://t.co/bSkZrsdprT</w:t>
        <w:br/>
        <w:t>Kazen v višini 25€? Ju mast bi đoking :) :) :)</w:t>
      </w:r>
    </w:p>
    <w:p>
      <w:r>
        <w:rPr>
          <w:b/>
          <w:u w:val="single"/>
        </w:rPr>
        <w:t>734704</w:t>
      </w:r>
    </w:p>
    <w:p>
      <w:r>
        <w:t xml:space="preserve">Kaj boš ti meni prava, da kradnem ribe, reče Pep (desno) Hansu (levo)!!! </w:t>
        <w:br/>
        <w:br/>
        <w:t>Pep: Ti tudi kradneš !!!, kda grofa... http://t.co/BPPfRq7MhD</w:t>
      </w:r>
    </w:p>
    <w:p>
      <w:r>
        <w:rPr>
          <w:b/>
          <w:u w:val="single"/>
        </w:rPr>
        <w:t>734705</w:t>
      </w:r>
    </w:p>
    <w:p>
      <w:r>
        <w:t>@strankaSDS @AlenkaJerajSDS Le kako?! Kdor pri nas brska za opranim denarjem, prej kot slej trči ob janševike. Ti ga pa volijo.</w:t>
      </w:r>
    </w:p>
    <w:p>
      <w:r>
        <w:rPr>
          <w:b/>
          <w:u w:val="single"/>
        </w:rPr>
        <w:t>734706</w:t>
      </w:r>
    </w:p>
    <w:p>
      <w:r>
        <w:t>Tako bi lahko uporabili kakce številnih rastlinojedih živali. Papir iz dreka namesto iz dreves. https://t.co/UC2lRxk1fj</w:t>
      </w:r>
    </w:p>
    <w:p>
      <w:r>
        <w:rPr>
          <w:b/>
          <w:u w:val="single"/>
        </w:rPr>
        <w:t>734707</w:t>
      </w:r>
    </w:p>
    <w:p>
      <w:r>
        <w:t>@BrankoGrims1 vi se pa s foteljev vstanite že enkrat cel SDS  mislim poslance in opravičite glas katerega sem vam dal</w:t>
      </w:r>
    </w:p>
    <w:p>
      <w:r>
        <w:rPr>
          <w:b/>
          <w:u w:val="single"/>
        </w:rPr>
        <w:t>734708</w:t>
      </w:r>
    </w:p>
    <w:p>
      <w:r>
        <w:t>Že naše babice so govorile: "Kdor drugemu jamo koplje, sam vanjo pade. Ne škodi drugim, saj bi se tvoja dejanja lahko obrnila proti tebi."</w:t>
      </w:r>
    </w:p>
    <w:p>
      <w:r>
        <w:rPr>
          <w:b/>
          <w:u w:val="single"/>
        </w:rPr>
        <w:t>734709</w:t>
      </w:r>
    </w:p>
    <w:p>
      <w:r>
        <w:t>@Chuppacadabra @SpletnaMladina Komentiral sem odlomek. Če članek ni naštelan v tej smeri, se opravičujem in sem bedak jaz. 😎</w:t>
      </w:r>
    </w:p>
    <w:p>
      <w:r>
        <w:rPr>
          <w:b/>
          <w:u w:val="single"/>
        </w:rPr>
        <w:t>734710</w:t>
      </w:r>
    </w:p>
    <w:p>
      <w:r>
        <w:t>@roma9na @ve_vse Ne vem zakaj se eni zapletajo v debato z njim?</w:t>
        <w:br/>
        <w:t>Čisti provokator...</w:t>
        <w:br/>
        <w:t>Morda celo profil onih #SpletnoOko watchdogov</w:t>
      </w:r>
    </w:p>
    <w:p>
      <w:r>
        <w:rPr>
          <w:b/>
          <w:u w:val="single"/>
        </w:rPr>
        <w:t>734711</w:t>
      </w:r>
    </w:p>
    <w:p>
      <w:r>
        <w:t>@tim_felle @drVinkoGorenak @strankaSDS Pubec, po sliki sodeč star 20 let o povojnih pobojih.... pa saj vici se kar sami pišejo 😂😂😂😂</w:t>
      </w:r>
    </w:p>
    <w:p>
      <w:r>
        <w:rPr>
          <w:b/>
          <w:u w:val="single"/>
        </w:rPr>
        <w:t>734712</w:t>
      </w:r>
    </w:p>
    <w:p>
      <w:r>
        <w:t>@anejmehadzic @sivanosoroginja Dobre študente se dobro plača...ker trg pa to....</w:t>
      </w:r>
    </w:p>
    <w:p>
      <w:r>
        <w:rPr>
          <w:b/>
          <w:u w:val="single"/>
        </w:rPr>
        <w:t>734713</w:t>
      </w:r>
    </w:p>
    <w:p>
      <w:r>
        <w:t>@Libertarec @Rok_Novak Kakšen drug graf spodaj, pa pokaže se kaj drugega, kar pa vam libertarnim fašistom ne bo povseci...</w:t>
      </w:r>
    </w:p>
    <w:p>
      <w:r>
        <w:rPr>
          <w:b/>
          <w:u w:val="single"/>
        </w:rPr>
        <w:t>734714</w:t>
      </w:r>
    </w:p>
    <w:p>
      <w:r>
        <w:t xml:space="preserve">Gargamel je medije ustanovil zato, da širijo laž, strah in sovraštvo. </w:t>
        <w:br/>
        <w:br/>
        <w:t>#Primitivizem https://t.co/YRQMZoIxxC</w:t>
      </w:r>
    </w:p>
    <w:p>
      <w:r>
        <w:rPr>
          <w:b/>
          <w:u w:val="single"/>
        </w:rPr>
        <w:t>734715</w:t>
      </w:r>
    </w:p>
    <w:p>
      <w:r>
        <w:t>Vse bo v redu - Kako zavarovati svojo najpomembnejšo napravo? #sTriglava https://t.co/ykpUtBwwOa</w:t>
      </w:r>
    </w:p>
    <w:p>
      <w:r>
        <w:rPr>
          <w:b/>
          <w:u w:val="single"/>
        </w:rPr>
        <w:t>734716</w:t>
      </w:r>
    </w:p>
    <w:p>
      <w:r>
        <w:t>Salvini za zrušenje viadukta v Genovi krivi tudi Evropsko unijo https://t.co/mKh5VwixXD</w:t>
      </w:r>
    </w:p>
    <w:p>
      <w:r>
        <w:rPr>
          <w:b/>
          <w:u w:val="single"/>
        </w:rPr>
        <w:t>734717</w:t>
      </w:r>
    </w:p>
    <w:p>
      <w:r>
        <w:t>@sicert V manj kot pol ure smo stran blokirali, označili kot zlonamerno in odstranili gostovanje, kjer so se nahajale skripte.</w:t>
      </w:r>
    </w:p>
    <w:p>
      <w:r>
        <w:rPr>
          <w:b/>
          <w:u w:val="single"/>
        </w:rPr>
        <w:t>734718</w:t>
      </w:r>
    </w:p>
    <w:p>
      <w:r>
        <w:t>@meteoriterain @Tevilevi To so ti miroljubni varuhi meje? Od Blaža potomci? Od istega, ki zatrjuje, da se sami bojijo za svojo varnost?</w:t>
      </w:r>
    </w:p>
    <w:p>
      <w:r>
        <w:rPr>
          <w:b/>
          <w:u w:val="single"/>
        </w:rPr>
        <w:t>734719</w:t>
      </w:r>
    </w:p>
    <w:p>
      <w:r>
        <w:t>@RokBratina @cesenj Vprašanje kolk zavajajo, kolk so pa samo nesposobni. Verjetno pa mešanica obojega</w:t>
      </w:r>
    </w:p>
    <w:p>
      <w:r>
        <w:rPr>
          <w:b/>
          <w:u w:val="single"/>
        </w:rPr>
        <w:t>734720</w:t>
      </w:r>
    </w:p>
    <w:p>
      <w:r>
        <w:t>S takimi priredbami #PinkFloyd mi pa kvarijo dan. 🤪😠</w:t>
        <w:br/>
        <w:br/>
        <w:t>https://t.co/8BaJ4oTmls</w:t>
      </w:r>
    </w:p>
    <w:p>
      <w:r>
        <w:rPr>
          <w:b/>
          <w:u w:val="single"/>
        </w:rPr>
        <w:t>734721</w:t>
      </w:r>
    </w:p>
    <w:p>
      <w:r>
        <w:t>@Andershow8 Zj se bos na eno tekmo vadil :)) uzivaj cetrtke skupaj s scumom 😂😂</w:t>
      </w:r>
    </w:p>
    <w:p>
      <w:r>
        <w:rPr>
          <w:b/>
          <w:u w:val="single"/>
        </w:rPr>
        <w:t>734722</w:t>
      </w:r>
    </w:p>
    <w:p>
      <w:r>
        <w:t>@primozlampic2 @BernardBrscic Večni magister😂😂😂 pa ne mešaj me tu zraven ker me boli kur** kaj bo z njim na elesu!</w:t>
      </w:r>
    </w:p>
    <w:p>
      <w:r>
        <w:rPr>
          <w:b/>
          <w:u w:val="single"/>
        </w:rPr>
        <w:t>734723</w:t>
      </w:r>
    </w:p>
    <w:p>
      <w:r>
        <w:t>Jutri se pridemo izstekat v Maribor...po nasih izkusnjah bo noro kot vselej! Jipikajej!</w:t>
      </w:r>
    </w:p>
    <w:p>
      <w:r>
        <w:rPr>
          <w:b/>
          <w:u w:val="single"/>
        </w:rPr>
        <w:t>734724</w:t>
      </w:r>
    </w:p>
    <w:p>
      <w:r>
        <w:t>@SlovenskeNovice Tudi sosed je pravkar prepeljal samokolnico malte od mešalca do lope. Kaj se dogaja?</w:t>
      </w:r>
    </w:p>
    <w:p>
      <w:r>
        <w:rPr>
          <w:b/>
          <w:u w:val="single"/>
        </w:rPr>
        <w:t>734725</w:t>
      </w:r>
    </w:p>
    <w:p>
      <w:r>
        <w:t>@IgorPribac @vinkovasle1 @Nova24TV Seveda, kar solatarica reče je pa vse res. Poznamo že njen presstitutski fakenews.</w:t>
      </w:r>
    </w:p>
    <w:p>
      <w:r>
        <w:rPr>
          <w:b/>
          <w:u w:val="single"/>
        </w:rPr>
        <w:t>734726</w:t>
      </w:r>
    </w:p>
    <w:p>
      <w:r>
        <w:t>Tisti, ki verjamejo, da so ustvarjeni po božji podobi, slejkoprej spznajo, da jih je delal kurc!😜</w:t>
      </w:r>
    </w:p>
    <w:p>
      <w:r>
        <w:rPr>
          <w:b/>
          <w:u w:val="single"/>
        </w:rPr>
        <w:t>734727</w:t>
      </w:r>
    </w:p>
    <w:p>
      <w:r>
        <w:t>@JazbarMatjaz Ja luč na koncu tunela je vedno bliže. Še malo in lokomotiva nas povozi.</w:t>
      </w:r>
    </w:p>
    <w:p>
      <w:r>
        <w:rPr>
          <w:b/>
          <w:u w:val="single"/>
        </w:rPr>
        <w:t>734728</w:t>
      </w:r>
    </w:p>
    <w:p>
      <w:r>
        <w:t>Prav si tviteraši, ki jim sledim, so na postprešernovski zabavi, ali pa se jim jebe.😂</w:t>
      </w:r>
    </w:p>
    <w:p>
      <w:r>
        <w:rPr>
          <w:b/>
          <w:u w:val="single"/>
        </w:rPr>
        <w:t>734729</w:t>
      </w:r>
    </w:p>
    <w:p>
      <w:r>
        <w:t>Slovenska nagnjenost k bizarni ureditvi krožišč ne jenja https://t.co/PJGbePsBCZ</w:t>
      </w:r>
    </w:p>
    <w:p>
      <w:r>
        <w:rPr>
          <w:b/>
          <w:u w:val="single"/>
        </w:rPr>
        <w:t>734730</w:t>
      </w:r>
    </w:p>
    <w:p>
      <w:r>
        <w:t>@luksuz @sodnik @surfon @rtvslo FDV je uradni partner socialnih medijev za specanje v sloveniji. Ne hecam se.</w:t>
      </w:r>
    </w:p>
    <w:p>
      <w:r>
        <w:rPr>
          <w:b/>
          <w:u w:val="single"/>
        </w:rPr>
        <w:t>734731</w:t>
      </w:r>
    </w:p>
    <w:p>
      <w:r>
        <w:t>Zakaj morm kupt 2vinjeti za 2avta?Z dvema hkrat ne morm bit na AC.Kt bi država prsilila kupt 2 sezonski ker mam 2 para smuči. #vinjeta #dars</w:t>
      </w:r>
    </w:p>
    <w:p>
      <w:r>
        <w:rPr>
          <w:b/>
          <w:u w:val="single"/>
        </w:rPr>
        <w:t>734732</w:t>
      </w:r>
    </w:p>
    <w:p>
      <w:r>
        <w:t>@Mordacitas sam zdaj sam se neke cudne oker pirhe prodajajo. Barve zmanjkal ocitno.</w:t>
      </w:r>
    </w:p>
    <w:p>
      <w:r>
        <w:rPr>
          <w:b/>
          <w:u w:val="single"/>
        </w:rPr>
        <w:t>734733</w:t>
      </w:r>
    </w:p>
    <w:p>
      <w:r>
        <w:t>@SlanaZagar @ales_primc potem bo pa vse takoj v redu? se bodo oblaki razkadili in bo sonce posijalo? neumnost</w:t>
      </w:r>
    </w:p>
    <w:p>
      <w:r>
        <w:rPr>
          <w:b/>
          <w:u w:val="single"/>
        </w:rPr>
        <w:t>734734</w:t>
      </w:r>
    </w:p>
    <w:p>
      <w:r>
        <w:t>Najbolj butast del bit bolan pa sam je to, da te nihče ne posluša jamrat, smrkat, stokat, hlipat, vzdihovat, vstavi po želji.</w:t>
      </w:r>
    </w:p>
    <w:p>
      <w:r>
        <w:rPr>
          <w:b/>
          <w:u w:val="single"/>
        </w:rPr>
        <w:t>734735</w:t>
      </w:r>
    </w:p>
    <w:p>
      <w:r>
        <w:t>@Matej3_14159nta @mrevlje @UKCMaribor @MinZdravje Prijavljenim se nic ne zgodi#zilneopornice</w:t>
      </w:r>
    </w:p>
    <w:p>
      <w:r>
        <w:rPr>
          <w:b/>
          <w:u w:val="single"/>
        </w:rPr>
        <w:t>734736</w:t>
      </w:r>
    </w:p>
    <w:p>
      <w:r>
        <w:t>Montypythonovec Terry Jones je svoje možgane doniral znanosti https://t.co/voa8oyS3gM https://t.co/PKirPWHs4V</w:t>
      </w:r>
    </w:p>
    <w:p>
      <w:r>
        <w:rPr>
          <w:b/>
          <w:u w:val="single"/>
        </w:rPr>
        <w:t>734737</w:t>
      </w:r>
    </w:p>
    <w:p>
      <w:r>
        <w:t>@JozeBiscak no ja, jok in stok ne pomagata, janševiki boste pač še enkrat dobili po pički</w:t>
      </w:r>
    </w:p>
    <w:p>
      <w:r>
        <w:rPr>
          <w:b/>
          <w:u w:val="single"/>
        </w:rPr>
        <w:t>734738</w:t>
      </w:r>
    </w:p>
    <w:p>
      <w:r>
        <w:t>NAPOVEDNIK DOGODKOV OD 12. DO 14. JANUARJA 2018:</w:t>
        <w:br/>
        <w:br/>
        <w:t>PETEK, 12. JANUAR</w:t>
        <w:br/>
        <w:t>17.00, Hotel Mitra</w:t>
        <w:br/>
        <w:t>20 Majevskih pečatov in... https://t.co/nhQO2FCAGE</w:t>
      </w:r>
    </w:p>
    <w:p>
      <w:r>
        <w:rPr>
          <w:b/>
          <w:u w:val="single"/>
        </w:rPr>
        <w:t>734739</w:t>
      </w:r>
    </w:p>
    <w:p>
      <w:r>
        <w:t>@MarjeticaM Ja, vse je res. Saj podobno trobezljamo tlele že dolgo. Samo pijavk in interesov je preveč.</w:t>
      </w:r>
    </w:p>
    <w:p>
      <w:r>
        <w:rPr>
          <w:b/>
          <w:u w:val="single"/>
        </w:rPr>
        <w:t>734740</w:t>
      </w:r>
    </w:p>
    <w:p>
      <w:r>
        <w:t>Metode prevzgoje v šolah v času SFRJ. Posledica: oprani možgani. http://t.co/5AMAAf2KK1</w:t>
      </w:r>
    </w:p>
    <w:p>
      <w:r>
        <w:rPr>
          <w:b/>
          <w:u w:val="single"/>
        </w:rPr>
        <w:t>734741</w:t>
      </w:r>
    </w:p>
    <w:p>
      <w:r>
        <w:t>@Marjan_Podobnik @strankaSLS Kaj se v tej naši politiki dogaja? Vsi vi se delate norce iz nas!</w:t>
      </w:r>
    </w:p>
    <w:p>
      <w:r>
        <w:rPr>
          <w:b/>
          <w:u w:val="single"/>
        </w:rPr>
        <w:t>734742</w:t>
      </w:r>
    </w:p>
    <w:p>
      <w:r>
        <w:t>@BojanPozar @vladaRS @ribicm @Pertinacal Beboti pač...take rabmo..je reku ata rop on nastavu...pravljice o komunizmu on drugorazredni raji..</w:t>
      </w:r>
    </w:p>
    <w:p>
      <w:r>
        <w:rPr>
          <w:b/>
          <w:u w:val="single"/>
        </w:rPr>
        <w:t>734743</w:t>
      </w:r>
    </w:p>
    <w:p>
      <w:r>
        <w:t>@BojanPozar No poglej ga zlomka. Prileti iz USA da te "jaha" pol ti pa še celo roko da...</w:t>
      </w:r>
    </w:p>
    <w:p>
      <w:r>
        <w:rPr>
          <w:b/>
          <w:u w:val="single"/>
        </w:rPr>
        <w:t>734744</w:t>
      </w:r>
    </w:p>
    <w:p>
      <w:r>
        <w:t>Saša Vidmajer se v sobotnem Delu izkaže za specialista psihiatrije, z zapisom  diagnoze za predsednika ZDA, da je psihopat?!!!?</w:t>
      </w:r>
    </w:p>
    <w:p>
      <w:r>
        <w:rPr>
          <w:b/>
          <w:u w:val="single"/>
        </w:rPr>
        <w:t>734745</w:t>
      </w:r>
    </w:p>
    <w:p>
      <w:r>
        <w:t>komunističnega denarja je ogromno zunaj in ti bodo preko raznih skladov spet izčrpavali Slovenijo https://t.co/Qo22W9Q99j</w:t>
      </w:r>
    </w:p>
    <w:p>
      <w:r>
        <w:rPr>
          <w:b/>
          <w:u w:val="single"/>
        </w:rPr>
        <w:t>734746</w:t>
      </w:r>
    </w:p>
    <w:p>
      <w:r>
        <w:t>@ciro_ciril Za svoje riti vedno najprej poskrbijo. Kdo še trdi, da ni strateškega premisleka?</w:t>
      </w:r>
    </w:p>
    <w:p>
      <w:r>
        <w:rPr>
          <w:b/>
          <w:u w:val="single"/>
        </w:rPr>
        <w:t>734747</w:t>
      </w:r>
    </w:p>
    <w:p>
      <w:r>
        <w:t>@Boyo365 @SvobodaBlog O pizda. Kaj pa tebi ni jasno?</w:t>
        <w:br/>
        <w:t>Ne samo množični morilec, še z lastnimi rokami je ubijal.</w:t>
      </w:r>
    </w:p>
    <w:p>
      <w:r>
        <w:rPr>
          <w:b/>
          <w:u w:val="single"/>
        </w:rPr>
        <w:t>734748</w:t>
      </w:r>
    </w:p>
    <w:p>
      <w:r>
        <w:t>FOTO: Čepinski gasilci prevzeli motorno brizgalno - https://t.co/H7JwaUC0rV https://t.co/EA9fvj0L6z</w:t>
      </w:r>
    </w:p>
    <w:p>
      <w:r>
        <w:rPr>
          <w:b/>
          <w:u w:val="single"/>
        </w:rPr>
        <w:t>734749</w:t>
      </w:r>
    </w:p>
    <w:p>
      <w:r>
        <w:t>@StendlerBostjan Ti prašič leni nimaš pravice nikogar zmerjati z lenuhom ker v lenobi te nihče ne prekaša</w:t>
      </w:r>
    </w:p>
    <w:p>
      <w:r>
        <w:rPr>
          <w:b/>
          <w:u w:val="single"/>
        </w:rPr>
        <w:t>734750</w:t>
      </w:r>
    </w:p>
    <w:p>
      <w:r>
        <w:t>Komaj cakam, da nas med evrovizijo spet raztrgajo na tviterjih #bestpartofeurovision</w:t>
      </w:r>
    </w:p>
    <w:p>
      <w:r>
        <w:rPr>
          <w:b/>
          <w:u w:val="single"/>
        </w:rPr>
        <w:t>734751</w:t>
      </w:r>
    </w:p>
    <w:p>
      <w:r>
        <w:t>@vanfranco Naj opravijo ct telesa zlasti jeter. Take bolečine so pogosto znak HCCja. Zal</w:t>
      </w:r>
    </w:p>
    <w:p>
      <w:r>
        <w:rPr>
          <w:b/>
          <w:u w:val="single"/>
        </w:rPr>
        <w:t>734752</w:t>
      </w:r>
    </w:p>
    <w:p>
      <w:r>
        <w:t>@AljosaSore @StankaStanka da so zadnji trije prišli v prlament je rezultat tega, da #vučko_šteje_za_plavega</w:t>
      </w:r>
    </w:p>
    <w:p>
      <w:r>
        <w:rPr>
          <w:b/>
          <w:u w:val="single"/>
        </w:rPr>
        <w:t>734753</w:t>
      </w:r>
    </w:p>
    <w:p>
      <w:r>
        <w:t>@Nova24TV Pri nas jih podijo iz države, zdravniki jo samovoljno zapuščajo, čeprav vladni predstavniki potrebujejo vso pomoč.</w:t>
      </w:r>
    </w:p>
    <w:p>
      <w:r>
        <w:rPr>
          <w:b/>
          <w:u w:val="single"/>
        </w:rPr>
        <w:t>734754</w:t>
      </w:r>
    </w:p>
    <w:p>
      <w:r>
        <w:t>Kdaj bodo športniki vzeli osnove bontona in dali dol sončna očala, ko nastopajo na TV?</w:t>
      </w:r>
    </w:p>
    <w:p>
      <w:r>
        <w:rPr>
          <w:b/>
          <w:u w:val="single"/>
        </w:rPr>
        <w:t>734755</w:t>
      </w:r>
    </w:p>
    <w:p>
      <w:r>
        <w:t>@bosstjanz Imam izdelek, ki se mi ga ne da trziti, prodajati in posiljati. :)</w:t>
      </w:r>
    </w:p>
    <w:p>
      <w:r>
        <w:rPr>
          <w:b/>
          <w:u w:val="single"/>
        </w:rPr>
        <w:t>734756</w:t>
      </w:r>
    </w:p>
    <w:p>
      <w:r>
        <w:t>Najpodjetniška ideja: Trboveljski Chipolo prodal že več kot 50 tisoč pametnih kartic chipolo card https://t.co/WzEnuIE8Vu</w:t>
      </w:r>
    </w:p>
    <w:p>
      <w:r>
        <w:rPr>
          <w:b/>
          <w:u w:val="single"/>
        </w:rPr>
        <w:t>734757</w:t>
      </w:r>
    </w:p>
    <w:p>
      <w:r>
        <w:t>To so kraji, kjer se bo Piratska ekipa še oglasila.</w:t>
        <w:br/>
        <w:br/>
        <w:t>https://t.co/8mYkzNZesA https://t.co/LohUPlNBBH</w:t>
      </w:r>
    </w:p>
    <w:p>
      <w:r>
        <w:rPr>
          <w:b/>
          <w:u w:val="single"/>
        </w:rPr>
        <w:t>734758</w:t>
      </w:r>
    </w:p>
    <w:p>
      <w:r>
        <w:t>Pahor: Zdi se kot, da je slovenski narod zgodovina mocno in tezko preizkusala. Prizanesla si niti brata Slovenca #sprava</w:t>
      </w:r>
    </w:p>
    <w:p>
      <w:r>
        <w:rPr>
          <w:b/>
          <w:u w:val="single"/>
        </w:rPr>
        <w:t>734759</w:t>
      </w:r>
    </w:p>
    <w:p>
      <w:r>
        <w:t>Kaj vtirajo v bolane bebabve buče, ko domoljubom perejo možgane.</w:t>
        <w:br/>
        <w:t>https://t.co/I18wcLBibB</w:t>
      </w:r>
    </w:p>
    <w:p>
      <w:r>
        <w:rPr>
          <w:b/>
          <w:u w:val="single"/>
        </w:rPr>
        <w:t>734760</w:t>
      </w:r>
    </w:p>
    <w:p>
      <w:r>
        <w:t>Prekleti Iran, kaj mu je treba imeti državo prav zraven ameriških letal in ladij. https://t.co/H2CqWGCqUV</w:t>
      </w:r>
    </w:p>
    <w:p>
      <w:r>
        <w:rPr>
          <w:b/>
          <w:u w:val="single"/>
        </w:rPr>
        <w:t>734761</w:t>
      </w:r>
    </w:p>
    <w:p>
      <w:r>
        <w:t>Če ste eden od 200 tisočih gledalcev filma "Pr'Hostar", potem si zaslužite, da vam ta koalcijia in ta predsednik še naprej vladata.#NiPomoči</w:t>
      </w:r>
    </w:p>
    <w:p>
      <w:r>
        <w:rPr>
          <w:b/>
          <w:u w:val="single"/>
        </w:rPr>
        <w:t>734762</w:t>
      </w:r>
    </w:p>
    <w:p>
      <w:r>
        <w:t>Draga skodelica skuhane kave v Benetkah - 1000 evrov in izgon https://t.co/RlkudNBKvW https://t.co/ngV132qaHY</w:t>
      </w:r>
    </w:p>
    <w:p>
      <w:r>
        <w:rPr>
          <w:b/>
          <w:u w:val="single"/>
        </w:rPr>
        <w:t>734763</w:t>
      </w:r>
    </w:p>
    <w:p>
      <w:r>
        <w:t>@Janez40 @sarecmarjan To sam verniki velikega in edinega demokraticnega vodje razumejo mi navadni bebci pa ne 😱😱😂</w:t>
      </w:r>
    </w:p>
    <w:p>
      <w:r>
        <w:rPr>
          <w:b/>
          <w:u w:val="single"/>
        </w:rPr>
        <w:t>734764</w:t>
      </w:r>
    </w:p>
    <w:p>
      <w:r>
        <w:t>@dimitrisega @bojansimm @GPreac Izgleda da si ušel iz psihiatrične ustanove. Nazadnje ne odgovarjaš za svoja bolna dejanja.</w:t>
      </w:r>
    </w:p>
    <w:p>
      <w:r>
        <w:rPr>
          <w:b/>
          <w:u w:val="single"/>
        </w:rPr>
        <w:t>734765</w:t>
      </w:r>
    </w:p>
    <w:p>
      <w:r>
        <w:t>Levica bi podržavila Merkator, ali povedano drugače, najprej bi mi vsi plačali za odkup, ko ga bodo zafurali pa za sanacijo.</w:t>
      </w:r>
    </w:p>
    <w:p>
      <w:r>
        <w:rPr>
          <w:b/>
          <w:u w:val="single"/>
        </w:rPr>
        <w:t>734766</w:t>
      </w:r>
    </w:p>
    <w:p>
      <w:r>
        <w:t>po moje bomo še kar zamaške zbirali...Srčni kirurgi zapuščajo UKC, težkih operacij je že manj https://t.co/rEwFmyk6Ou</w:t>
      </w:r>
    </w:p>
    <w:p>
      <w:r>
        <w:rPr>
          <w:b/>
          <w:u w:val="single"/>
        </w:rPr>
        <w:t>734767</w:t>
      </w:r>
    </w:p>
    <w:p>
      <w:r>
        <w:t>Ko jebanje že tako zjebanih zdravstvenih pravic sanja vlada v npr. Romuniji je isti večer pred parlamentom 200.000 ljudi.Pri nas pa? #pusimo</w:t>
      </w:r>
    </w:p>
    <w:p>
      <w:r>
        <w:rPr>
          <w:b/>
          <w:u w:val="single"/>
        </w:rPr>
        <w:t>734768</w:t>
      </w:r>
    </w:p>
    <w:p>
      <w:r>
        <w:t>Redke in ogrožene vrste na prostem trgu. Mitigation banks. Vsa beda "ekosistemskih storitev" v enem dokumentarcu. Pravkar na RTVSLO2</w:t>
      </w:r>
    </w:p>
    <w:p>
      <w:r>
        <w:rPr>
          <w:b/>
          <w:u w:val="single"/>
        </w:rPr>
        <w:t>734769</w:t>
      </w:r>
    </w:p>
    <w:p>
      <w:r>
        <w:t>Ja bravo Šešok. O zaposlenih pobral parkirnino in skoraj kupil dres od Dončiča</w:t>
      </w:r>
    </w:p>
    <w:p>
      <w:r>
        <w:rPr>
          <w:b/>
          <w:u w:val="single"/>
        </w:rPr>
        <w:t>734770</w:t>
      </w:r>
    </w:p>
    <w:p>
      <w:r>
        <w:t>Molčeči genij, ki je dosegel to, kar ni uspelo še nobenemu Slovencu https://t.co/mZtUH4jcGt</w:t>
      </w:r>
    </w:p>
    <w:p>
      <w:r>
        <w:rPr>
          <w:b/>
          <w:u w:val="single"/>
        </w:rPr>
        <w:t>734771</w:t>
      </w:r>
    </w:p>
    <w:p>
      <w:r>
        <w:t>@bostjanperne @lesjakb Iz Turčije bodo kmalu umaknjene jedrske konice, kar je bil Putinov dolgoletni plan. #incirlik</w:t>
      </w:r>
    </w:p>
    <w:p>
      <w:r>
        <w:rPr>
          <w:b/>
          <w:u w:val="single"/>
        </w:rPr>
        <w:t>734772</w:t>
      </w:r>
    </w:p>
    <w:p>
      <w:r>
        <w:t>@Kobrowsky @IsmeTsHorjuLa @anzet Kupil bos Moj tlf in mi ga dal nazaj za moj bday?? Zmenjeno! :D</w:t>
      </w:r>
    </w:p>
    <w:p>
      <w:r>
        <w:rPr>
          <w:b/>
          <w:u w:val="single"/>
        </w:rPr>
        <w:t>734773</w:t>
      </w:r>
    </w:p>
    <w:p>
      <w:r>
        <w:t>@cebelca @galar Ce oddelek za tujce ne more razlozit process v anglescini, se lahko kar samoukini.</w:t>
      </w:r>
    </w:p>
    <w:p>
      <w:r>
        <w:rPr>
          <w:b/>
          <w:u w:val="single"/>
        </w:rPr>
        <w:t>734774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734775</w:t>
      </w:r>
    </w:p>
    <w:p>
      <w:r>
        <w:t>@kalanderq @tyschew @PlanetTV Ta nove dele v nedeljo po goveji župci in pečenki, da lahko sladko zaspiš 😴</w:t>
      </w:r>
    </w:p>
    <w:p>
      <w:r>
        <w:rPr>
          <w:b/>
          <w:u w:val="single"/>
        </w:rPr>
        <w:t>734776</w:t>
      </w:r>
    </w:p>
    <w:p>
      <w:r>
        <w:t>@lucijausaj @vinkovasle1 Fašizem in komunizem sta bila in sta poosebljeno zlo, ki ne smeta imeti podpore!</w:t>
      </w:r>
    </w:p>
    <w:p>
      <w:r>
        <w:rPr>
          <w:b/>
          <w:u w:val="single"/>
        </w:rPr>
        <w:t>734777</w:t>
      </w:r>
    </w:p>
    <w:p>
      <w:r>
        <w:t>@VeraG_KR @Ivan_Radich In vaša sorodnica je bila pri teh letih že indoktrinirana.</w:t>
      </w:r>
    </w:p>
    <w:p>
      <w:r>
        <w:rPr>
          <w:b/>
          <w:u w:val="single"/>
        </w:rPr>
        <w:t>734778</w:t>
      </w:r>
    </w:p>
    <w:p>
      <w:r>
        <w:t>@EP_Slovenija @davidurankar @Pizama @anzet @had @Tjasadeu @ula_furlan @DanicaLovenjak @juregodler @jocohud A so piškotki že pečeni ?</w:t>
      </w:r>
    </w:p>
    <w:p>
      <w:r>
        <w:rPr>
          <w:b/>
          <w:u w:val="single"/>
        </w:rPr>
        <w:t>734779</w:t>
      </w:r>
    </w:p>
    <w:p>
      <w:r>
        <w:t>@davorvrban @sarecmarjan Imata vzpostavljeno mrežo, ki poskrbi, da njuna modrovanja dosežejo čim več tviterašev. "Mute" je opcija.</w:t>
      </w:r>
    </w:p>
    <w:p>
      <w:r>
        <w:rPr>
          <w:b/>
          <w:u w:val="single"/>
        </w:rPr>
        <w:t>734780</w:t>
      </w:r>
    </w:p>
    <w:p>
      <w:r>
        <w:t>@smolnikar Ja ampak mi natrgane kolenske vezi ne dopuscajo vseh obicajnih stvari, ki bi jih lahk pocela za vikend.</w:t>
      </w:r>
    </w:p>
    <w:p>
      <w:r>
        <w:rPr>
          <w:b/>
          <w:u w:val="single"/>
        </w:rPr>
        <w:t>734781</w:t>
      </w:r>
    </w:p>
    <w:p>
      <w:r>
        <w:t>@maceklj @PortalSpolsi Potem pa ne jamrat, če ne misliš narediti kaj v zvezi s tem.</w:t>
      </w:r>
    </w:p>
    <w:p>
      <w:r>
        <w:rPr>
          <w:b/>
          <w:u w:val="single"/>
        </w:rPr>
        <w:t>734782</w:t>
      </w:r>
    </w:p>
    <w:p>
      <w:r>
        <w:t>Maček je ponoči uspešno premagal baziliko, ki ga je zahrbtno napadla v spancu. 🍃 🗡️🐾 Fotografije pa raje kdaj drugič.</w:t>
      </w:r>
    </w:p>
    <w:p>
      <w:r>
        <w:rPr>
          <w:b/>
          <w:u w:val="single"/>
        </w:rPr>
        <w:t>734783</w:t>
      </w:r>
    </w:p>
    <w:p>
      <w:r>
        <w:t>@oggctopus Telemach optika je cudovita sploh ker mas lahko pcm kartico al kaj je direkt b tvju brez boxa</w:t>
      </w:r>
    </w:p>
    <w:p>
      <w:r>
        <w:rPr>
          <w:b/>
          <w:u w:val="single"/>
        </w:rPr>
        <w:t>734784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734785</w:t>
      </w:r>
    </w:p>
    <w:p>
      <w:r>
        <w:t>@TomazLisec @NovakBozidar @vladaRS ...In kje je zelena v zastavi.? To je komislamistična lumparija.!</w:t>
      </w:r>
    </w:p>
    <w:p>
      <w:r>
        <w:rPr>
          <w:b/>
          <w:u w:val="single"/>
        </w:rPr>
        <w:t>734786</w:t>
      </w:r>
    </w:p>
    <w:p>
      <w:r>
        <w:t>@SlanaZagar @MatevzNovak Ta folk je bolan na umu...vzgojeni brez ljubezni, vere in upanja...</w:t>
      </w:r>
    </w:p>
    <w:p>
      <w:r>
        <w:rPr>
          <w:b/>
          <w:u w:val="single"/>
        </w:rPr>
        <w:t>734787</w:t>
      </w:r>
    </w:p>
    <w:p>
      <w:r>
        <w:t>Kmalu nova oddaja... @PevcPeter @Markohrastar @TomDeKo https://t.co/D25nzYfVqg</w:t>
      </w:r>
    </w:p>
    <w:p>
      <w:r>
        <w:rPr>
          <w:b/>
          <w:u w:val="single"/>
        </w:rPr>
        <w:t>734788</w:t>
      </w:r>
    </w:p>
    <w:p>
      <w:r>
        <w:t>@SmiljanPurger Poleg tega policija v EU vsak dan! prepreči najmanj 20 terorističnih napadov.</w:t>
      </w:r>
    </w:p>
    <w:p>
      <w:r>
        <w:rPr>
          <w:b/>
          <w:u w:val="single"/>
        </w:rPr>
        <w:t>734789</w:t>
      </w:r>
    </w:p>
    <w:p>
      <w:r>
        <w:t>Tile naši levaki so se verjetno zmotili,on ni Seviljski brivec ampak Sirski.</w:t>
      </w:r>
    </w:p>
    <w:p>
      <w:r>
        <w:rPr>
          <w:b/>
          <w:u w:val="single"/>
        </w:rPr>
        <w:t>734790</w:t>
      </w:r>
    </w:p>
    <w:p>
      <w:r>
        <w:t>@PreglArjan Saj vam že ves čas dopovedujemo, da mi smo domoljubi. Vi ste pa ksenofobi.</w:t>
      </w:r>
    </w:p>
    <w:p>
      <w:r>
        <w:rPr>
          <w:b/>
          <w:u w:val="single"/>
        </w:rPr>
        <w:t>734791</w:t>
      </w:r>
    </w:p>
    <w:p>
      <w:r>
        <w:t>@Skravzlana Pusti jo v sobi, naj se dere do onemoglosti in na koncu zaspi. Slisi se kruto, sam ne traja dolgo, tu gre kdo bo zmagal😂</w:t>
      </w:r>
    </w:p>
    <w:p>
      <w:r>
        <w:rPr>
          <w:b/>
          <w:u w:val="single"/>
        </w:rPr>
        <w:t>734792</w:t>
      </w:r>
    </w:p>
    <w:p>
      <w:r>
        <w:t>@lukavalas Da toliko izobraženih mladih zapušča eno najbolj naprednih držav na svetu, mi pa tudi ni razumeti??🤣🤣🤣</w:t>
      </w:r>
    </w:p>
    <w:p>
      <w:r>
        <w:rPr>
          <w:b/>
          <w:u w:val="single"/>
        </w:rPr>
        <w:t>734793</w:t>
      </w:r>
    </w:p>
    <w:p>
      <w:r>
        <w:t>TAKŠNI moški naj bi privlačili čisto VSAKO žensko (tudi tebe?) https://t.co/1xvxMcQ01t https://t.co/j7fGiapnFg</w:t>
      </w:r>
    </w:p>
    <w:p>
      <w:r>
        <w:rPr>
          <w:b/>
          <w:u w:val="single"/>
        </w:rPr>
        <w:t>734794</w:t>
      </w:r>
    </w:p>
    <w:p>
      <w:r>
        <w:t>Jabolčni kis za hitrejše premagovanje prehlada https://t.co/QOAx1ocYgs https://t.co/vNJ2DzpD7g</w:t>
      </w:r>
    </w:p>
    <w:p>
      <w:r>
        <w:rPr>
          <w:b/>
          <w:u w:val="single"/>
        </w:rPr>
        <w:t>734795</w:t>
      </w:r>
    </w:p>
    <w:p>
      <w:r>
        <w:t>@nadkaku Uuuu. To bi bil lahko dober golaž. Brinove jagode delajo čudeže iz okusa.</w:t>
      </w:r>
    </w:p>
    <w:p>
      <w:r>
        <w:rPr>
          <w:b/>
          <w:u w:val="single"/>
        </w:rPr>
        <w:t>734796</w:t>
      </w:r>
    </w:p>
    <w:p>
      <w:r>
        <w:t>Če ne bi pisala, bi najbrž pekla. Skoz. Tole je pa malica za roadtrip https://t.co/QWUI6q7NpY</w:t>
      </w:r>
    </w:p>
    <w:p>
      <w:r>
        <w:rPr>
          <w:b/>
          <w:u w:val="single"/>
        </w:rPr>
        <w:t>734797</w:t>
      </w:r>
    </w:p>
    <w:p>
      <w:r>
        <w:t>Sinoči podeljeni nagradi »Delničarjem prijazna družba« in »Smeli borzni koraki«, ki sta ju prejeli Mercator in Nova KBM http://t.co/TCqQElDW</w:t>
      </w:r>
    </w:p>
    <w:p>
      <w:r>
        <w:rPr>
          <w:b/>
          <w:u w:val="single"/>
        </w:rPr>
        <w:t>734798</w:t>
      </w:r>
    </w:p>
    <w:p>
      <w:r>
        <w:t>@BernardBrscic Normalno, v parlamentu imajo ritogrejne stolčke, sicer bi morali na zavod za zaposlovanje.</w:t>
      </w:r>
    </w:p>
    <w:p>
      <w:r>
        <w:rPr>
          <w:b/>
          <w:u w:val="single"/>
        </w:rPr>
        <w:t>734799</w:t>
      </w:r>
    </w:p>
    <w:p>
      <w:r>
        <w:t>Orban: Fidesz bi se lahko pridružil novi skupini v Evropskem parlamentu</w:t>
        <w:br/>
        <w:t>https://t.co/YXf28dgbor https://t.co/Mm0NK1bAKY</w:t>
      </w:r>
    </w:p>
    <w:p>
      <w:r>
        <w:rPr>
          <w:b/>
          <w:u w:val="single"/>
        </w:rPr>
        <w:t>734800</w:t>
      </w:r>
    </w:p>
    <w:p>
      <w:r>
        <w:t>@ciro_ciril @NovaSlovenija Jaz sem za to takoj, ko boste Titejeve Priče financirali FDV iz pušic.</w:t>
      </w:r>
    </w:p>
    <w:p>
      <w:r>
        <w:rPr>
          <w:b/>
          <w:u w:val="single"/>
        </w:rPr>
        <w:t>734801</w:t>
      </w:r>
    </w:p>
    <w:p>
      <w:r>
        <w:t>@leaathenatabako Pa še zanimiva je ta, ki je od avtorja in ženske so v njej kurbe. Če bereš avtorico imajo sveto podobo.</w:t>
      </w:r>
    </w:p>
    <w:p>
      <w:r>
        <w:rPr>
          <w:b/>
          <w:u w:val="single"/>
        </w:rPr>
        <w:t>734802</w:t>
      </w:r>
    </w:p>
    <w:p>
      <w:r>
        <w:t>Zakaj ne novinarki »nihče ni všeč vsem+to=ok«.  Zakaj ne politika SMC, ki bi jo ljudstvo podprlo, u-mafija pa bi ga vrgla z oblasti+to=ok3/6</w:t>
      </w:r>
    </w:p>
    <w:p>
      <w:r>
        <w:rPr>
          <w:b/>
          <w:u w:val="single"/>
        </w:rPr>
        <w:t>734803</w:t>
      </w:r>
    </w:p>
    <w:p>
      <w:r>
        <w:t>@Rok_Novak @nad_bogom predpostavka racionalnega potrošnika je res mimo :) v tej obliku kapitalistične ureditve je v bistvu oksimoron...</w:t>
      </w:r>
    </w:p>
    <w:p>
      <w:r>
        <w:rPr>
          <w:b/>
          <w:u w:val="single"/>
        </w:rPr>
        <w:t>734804</w:t>
      </w:r>
    </w:p>
    <w:p>
      <w:r>
        <w:t>@RobertSifrer Stare zamere, posebej z gorenjskega konca, čudno, da jih ne poznate.</w:t>
      </w:r>
    </w:p>
    <w:p>
      <w:r>
        <w:rPr>
          <w:b/>
          <w:u w:val="single"/>
        </w:rPr>
        <w:t>734805</w:t>
      </w:r>
    </w:p>
    <w:p>
      <w:r>
        <w:t>Nekdo nas pa prepricuje, da fantje niso navajeni taksnega ritma. Da je na reprezentancnem nivoju vse hitreje. #UCL</w:t>
      </w:r>
    </w:p>
    <w:p>
      <w:r>
        <w:rPr>
          <w:b/>
          <w:u w:val="single"/>
        </w:rPr>
        <w:t>734806</w:t>
      </w:r>
    </w:p>
    <w:p>
      <w:r>
        <w:t>En se je povezal z mojim bluetooth zvocnikom in mi vrgel nek cudn komad gor. Jaz pa dremam na kavcu. Pocutim se kot v grozljivki</w:t>
      </w:r>
    </w:p>
    <w:p>
      <w:r>
        <w:rPr>
          <w:b/>
          <w:u w:val="single"/>
        </w:rPr>
        <w:t>734807</w:t>
      </w:r>
    </w:p>
    <w:p>
      <w:r>
        <w:t>Nihče te ne more v življenju bolj prizadeti, kot tisti katerega imaš rad.</w:t>
        <w:br/>
        <w:t>Proti temu naboju ni neprobojnega jopiča..</w:t>
      </w:r>
    </w:p>
    <w:p>
      <w:r>
        <w:rPr>
          <w:b/>
          <w:u w:val="single"/>
        </w:rPr>
        <w:t>734808</w:t>
      </w:r>
    </w:p>
    <w:p>
      <w:r>
        <w:t>@BineTraven @Kersterin12 In ker lažeš ter širiš domobranski smrad, sem te blokiral. 🤣🤣🤣</w:t>
      </w:r>
    </w:p>
    <w:p>
      <w:r>
        <w:rPr>
          <w:b/>
          <w:u w:val="single"/>
        </w:rPr>
        <w:t>734809</w:t>
      </w:r>
    </w:p>
    <w:p>
      <w:r>
        <w:t>Obstaja SSD, navaden disk in tisto kar imam jaz: gramofonski disk.</w:t>
        <w:br/>
        <w:t>Hiter kot hudir.</w:t>
      </w:r>
    </w:p>
    <w:p>
      <w:r>
        <w:rPr>
          <w:b/>
          <w:u w:val="single"/>
        </w:rPr>
        <w:t>734810</w:t>
      </w:r>
    </w:p>
    <w:p>
      <w:r>
        <w:t>@KatarinaDbr @Bashi_B Ziher se da, ampak na take cene sem naletela. Tole bo še boj.</w:t>
      </w:r>
    </w:p>
    <w:p>
      <w:r>
        <w:rPr>
          <w:b/>
          <w:u w:val="single"/>
        </w:rPr>
        <w:t>734811</w:t>
      </w:r>
    </w:p>
    <w:p>
      <w:r>
        <w:t>FOTO: Dijaki SZKŠ Nm kot evroposlanci v Strasbourgu - https://t.co/vpt7M1ZPBl</w:t>
      </w:r>
    </w:p>
    <w:p>
      <w:r>
        <w:rPr>
          <w:b/>
          <w:u w:val="single"/>
        </w:rPr>
        <w:t>734812</w:t>
      </w:r>
    </w:p>
    <w:p>
      <w:r>
        <w:t>Pomembno goldwaterjevo pravilo, ki navaja previdnost psihiatra pri sodbah javnih oseb. https://t.co/2sYPV7VoG3</w:t>
      </w:r>
    </w:p>
    <w:p>
      <w:r>
        <w:rPr>
          <w:b/>
          <w:u w:val="single"/>
        </w:rPr>
        <w:t>734813</w:t>
      </w:r>
    </w:p>
    <w:p>
      <w:r>
        <w:t>Prvaki kriptovalut: Slovenci, ki mastno služijo z bitcoini https://t.co/eqo3ZwVEjF</w:t>
      </w:r>
    </w:p>
    <w:p>
      <w:r>
        <w:rPr>
          <w:b/>
          <w:u w:val="single"/>
        </w:rPr>
        <w:t>734814</w:t>
      </w:r>
    </w:p>
    <w:p>
      <w:r>
        <w:t>Kam na izlet za 3-4 dni, s vlakom ali avtom. Ima kdo kak predlog za kakšen jesenski roadtrip v manjša mesteca... :)</w:t>
      </w:r>
    </w:p>
    <w:p>
      <w:r>
        <w:rPr>
          <w:b/>
          <w:u w:val="single"/>
        </w:rPr>
        <w:t>734815</w:t>
      </w:r>
    </w:p>
    <w:p>
      <w:r>
        <w:t>Tist’, ko dojameš, da ti je pehtranova ful ratala...</w:t>
        <w:br/>
        <w:br/>
        <w:t>...vso si sam pojedu. 🙌</w:t>
      </w:r>
    </w:p>
    <w:p>
      <w:r>
        <w:rPr>
          <w:b/>
          <w:u w:val="single"/>
        </w:rPr>
        <w:t>734816</w:t>
      </w:r>
    </w:p>
    <w:p>
      <w:r>
        <w:t>@Miha_Sch @Libertarec @Pertinacal @TinoMamic Kaj bi šele profesionalci znali povedat o tem skropucalu imenovanem Slovenija.</w:t>
      </w:r>
    </w:p>
    <w:p>
      <w:r>
        <w:rPr>
          <w:b/>
          <w:u w:val="single"/>
        </w:rPr>
        <w:t>734817</w:t>
      </w:r>
    </w:p>
    <w:p>
      <w:r>
        <w:t>ja normalno, še donacije za psihične rane ob pogledu na mrtve ptice bi jim mogli dat.</w:t>
        <w:br/>
        <w:t>https://t.co/XN02x9SbhU</w:t>
      </w:r>
    </w:p>
    <w:p>
      <w:r>
        <w:rPr>
          <w:b/>
          <w:u w:val="single"/>
        </w:rPr>
        <w:t>734818</w:t>
      </w:r>
    </w:p>
    <w:p>
      <w:r>
        <w:t>@NusaZajc Zmanjka... žena košta... bimer košta... pol si tud kasko zavarovanja ne morejo privoščit. Glej, ni ni za karto...</w:t>
      </w:r>
    </w:p>
    <w:p>
      <w:r>
        <w:rPr>
          <w:b/>
          <w:u w:val="single"/>
        </w:rPr>
        <w:t>734819</w:t>
      </w:r>
    </w:p>
    <w:p>
      <w:r>
        <w:t>Ko se trafikant in voznik Mercatorjevega tovornjaka kregata v slovenščini in si dajeta lekcije iz bontona. Neponovljivo. #ti_buš_meni_pravil</w:t>
      </w:r>
    </w:p>
    <w:p>
      <w:r>
        <w:rPr>
          <w:b/>
          <w:u w:val="single"/>
        </w:rPr>
        <w:t>734820</w:t>
      </w:r>
    </w:p>
    <w:p>
      <w:r>
        <w:t xml:space="preserve">@Delo Seveda! Zato pa je moj dedek 100 let dozivel, ko je vsakbdan spil deci vina! </w:t>
        <w:br/>
        <w:t>Za pijance pa tako ni pomoci!</w:t>
      </w:r>
    </w:p>
    <w:p>
      <w:r>
        <w:rPr>
          <w:b/>
          <w:u w:val="single"/>
        </w:rPr>
        <w:t>734821</w:t>
      </w:r>
    </w:p>
    <w:p>
      <w:r>
        <w:t>@lucijausaj Kako ni dobro? Gostinski tehnik bo raznašal sendviče in jabolka po parlamentu.😜</w:t>
      </w:r>
    </w:p>
    <w:p>
      <w:r>
        <w:rPr>
          <w:b/>
          <w:u w:val="single"/>
        </w:rPr>
        <w:t>734822</w:t>
      </w:r>
    </w:p>
    <w:p>
      <w:r>
        <w:t>SD je stranka kontinuiranega sprenevedanja in laži. Rezilne žice so tudi vaša zapuščina. https://t.co/Fx3WGpds9r</w:t>
      </w:r>
    </w:p>
    <w:p>
      <w:r>
        <w:rPr>
          <w:b/>
          <w:u w:val="single"/>
        </w:rPr>
        <w:t>734823</w:t>
      </w:r>
    </w:p>
    <w:p>
      <w:r>
        <w:t>J. Dežman: partizanska kolhozna pokopališča imajo propagandno funkcijo, mrtve pa zlorabljajo.</w:t>
        <w:br/>
        <w:t>#Intervju @JozeMozina</w:t>
      </w:r>
    </w:p>
    <w:p>
      <w:r>
        <w:rPr>
          <w:b/>
          <w:u w:val="single"/>
        </w:rPr>
        <w:t>734824</w:t>
      </w:r>
    </w:p>
    <w:p>
      <w:r>
        <w:t>@AljosaNovakovic @KurirVesti To je clovesko. Na igriscu pa velik provokator sicer, ne vem koliko se je to videlo po TV..</w:t>
      </w:r>
    </w:p>
    <w:p>
      <w:r>
        <w:rPr>
          <w:b/>
          <w:u w:val="single"/>
        </w:rPr>
        <w:t>734825</w:t>
      </w:r>
    </w:p>
    <w:p>
      <w:r>
        <w:t>Intenzivni temp. list spisan, papirji in izvidi na kupu, zdaj pa gremo pogledat še začasno prebivališče na oddelek :)</w:t>
      </w:r>
    </w:p>
    <w:p>
      <w:r>
        <w:rPr>
          <w:b/>
          <w:u w:val="single"/>
        </w:rPr>
        <w:t>734826</w:t>
      </w:r>
    </w:p>
    <w:p>
      <w:r>
        <w:t>@cesenj @Val202 Bolje da mačje dlake obirajo, kot pa da govorijo, je manj škode za že tako popolnoma pobebavljen narod.</w:t>
      </w:r>
    </w:p>
    <w:p>
      <w:r>
        <w:rPr>
          <w:b/>
          <w:u w:val="single"/>
        </w:rPr>
        <w:t>734827</w:t>
      </w:r>
    </w:p>
    <w:p>
      <w:r>
        <w:t>@KilgoreSH5 Tole se najbolj disi po paranoidni shizofreniji, ki je sicer kar dobro ozdravljiva, samo predpisano terapijo je treba jemat.</w:t>
      </w:r>
    </w:p>
    <w:p>
      <w:r>
        <w:rPr>
          <w:b/>
          <w:u w:val="single"/>
        </w:rPr>
        <w:t>734828</w:t>
      </w:r>
    </w:p>
    <w:p>
      <w:r>
        <w:t>@steinbuch @strankalevica @strankaSDS Človek bi rekel, da so se zmenili, da Violeta s takimi bedarijami dela reklamo Janezu 🤣</w:t>
      </w:r>
    </w:p>
    <w:p>
      <w:r>
        <w:rPr>
          <w:b/>
          <w:u w:val="single"/>
        </w:rPr>
        <w:t>734829</w:t>
      </w:r>
    </w:p>
    <w:p>
      <w:r>
        <w:t>@milan_kurcan @rogla Pustite ubogega desnuharčka, da širi svoje umazane laži, drugega itak ne znajo</w:t>
      </w:r>
    </w:p>
    <w:p>
      <w:r>
        <w:rPr>
          <w:b/>
          <w:u w:val="single"/>
        </w:rPr>
        <w:t>734830</w:t>
      </w:r>
    </w:p>
    <w:p>
      <w:r>
        <w:t>Deček, ki je preživel padec iz desetega nadstropja galerije, začel govoriti https://t.co/HMIqf5NWwn</w:t>
      </w:r>
    </w:p>
    <w:p>
      <w:r>
        <w:rPr>
          <w:b/>
          <w:u w:val="single"/>
        </w:rPr>
        <w:t>734831</w:t>
      </w:r>
    </w:p>
    <w:p>
      <w:r>
        <w:t>@JJansaSDS Ne žalit umetnikov, v našem poklicu traja cenzura že dolgo, zato se nas zamenjuje za cirkuške pse, in pesodojilje.</w:t>
      </w:r>
    </w:p>
    <w:p>
      <w:r>
        <w:rPr>
          <w:b/>
          <w:u w:val="single"/>
        </w:rPr>
        <w:t>734832</w:t>
      </w:r>
    </w:p>
    <w:p>
      <w:r>
        <w:t>socializem je dolga in mučna pot iz kapitalizma nazaj v kapitalizem. https://t.co/MHOkMXDglB</w:t>
      </w:r>
    </w:p>
    <w:p>
      <w:r>
        <w:rPr>
          <w:b/>
          <w:u w:val="single"/>
        </w:rPr>
        <w:t>734833</w:t>
      </w:r>
    </w:p>
    <w:p>
      <w:r>
        <w:t>danasnja @TarcaRTVSLO je kot bi gledal tisto igrico, ko si folk predaja bombo in upa, da jo raznese v sosedovih rokah 🤣🤣🤣</w:t>
      </w:r>
    </w:p>
    <w:p>
      <w:r>
        <w:rPr>
          <w:b/>
          <w:u w:val="single"/>
        </w:rPr>
        <w:t>734834</w:t>
      </w:r>
    </w:p>
    <w:p>
      <w:r>
        <w:t>Neverjetno je, kako hitro se otroci naučijo voziti avto, nikakor pa ne dojamejo, kako deluje sesalnik ali kosilnica.</w:t>
      </w:r>
    </w:p>
    <w:p>
      <w:r>
        <w:rPr>
          <w:b/>
          <w:u w:val="single"/>
        </w:rPr>
        <w:t>734835</w:t>
      </w:r>
    </w:p>
    <w:p>
      <w:r>
        <w:t>Volilci @sds umirite se, kajti @PStendler bo še izgorel v svojih nebulozah v @JJansaSDS 🤗😉 https://t.co/CrtLRbSWhK</w:t>
      </w:r>
    </w:p>
    <w:p>
      <w:r>
        <w:rPr>
          <w:b/>
          <w:u w:val="single"/>
        </w:rPr>
        <w:t>734836</w:t>
      </w:r>
    </w:p>
    <w:p>
      <w:r>
        <w:t>@bogjak @nivelska @AntoniovCaccia Bela krajina je rdeča ko prerezana lubenica</w:t>
      </w:r>
    </w:p>
    <w:p>
      <w:r>
        <w:rPr>
          <w:b/>
          <w:u w:val="single"/>
        </w:rPr>
        <w:t>734837</w:t>
      </w:r>
    </w:p>
    <w:p>
      <w:r>
        <w:t>@failedguidedog @andrazk 😱 Prokleti Lahi, samo sranje z njimi povsod. Štajerci so vsaj pijani in se jim nč zares ne nardi.</w:t>
      </w:r>
    </w:p>
    <w:p>
      <w:r>
        <w:rPr>
          <w:b/>
          <w:u w:val="single"/>
        </w:rPr>
        <w:t>734838</w:t>
      </w:r>
    </w:p>
    <w:p>
      <w:r>
        <w:t>Človekova neizprosna poraba in brezobzirno uničevanje narave sprožila prvo množično izumrtje https://t.co/MuymGZtmM2 via @Nova24TV</w:t>
      </w:r>
    </w:p>
    <w:p>
      <w:r>
        <w:rPr>
          <w:b/>
          <w:u w:val="single"/>
        </w:rPr>
        <w:t>734839</w:t>
      </w:r>
    </w:p>
    <w:p>
      <w:r>
        <w:t>@Stanisl15592752 a nameravajo naši komunisti v nemških mestih snemat preboj na menini, osnakrico, pa lažgoše tud še ni posneta</w:t>
      </w:r>
    </w:p>
    <w:p>
      <w:r>
        <w:rPr>
          <w:b/>
          <w:u w:val="single"/>
        </w:rPr>
        <w:t>734840</w:t>
      </w:r>
    </w:p>
    <w:p>
      <w:r>
        <w:t>Revija Reporter pri prodajalcih časopisov in v Trafiki24, tu je napoved vsebine https://t.co/BFZjbY1Noz https://t.co/FR5N9n4NAg</w:t>
      </w:r>
    </w:p>
    <w:p>
      <w:r>
        <w:rPr>
          <w:b/>
          <w:u w:val="single"/>
        </w:rPr>
        <w:t>734841</w:t>
      </w:r>
    </w:p>
    <w:p>
      <w:r>
        <w:t xml:space="preserve">Bravo soseda!! #LokalnoAktualno </w:t>
        <w:br/>
        <w:t>Kmetija Poprask-Potočnik se bo širila v turizem https://t.co/6Ev7iJRram</w:t>
      </w:r>
    </w:p>
    <w:p>
      <w:r>
        <w:rPr>
          <w:b/>
          <w:u w:val="single"/>
        </w:rPr>
        <w:t>734842</w:t>
      </w:r>
    </w:p>
    <w:p>
      <w:r>
        <w:t>@polikarbonat @romunov @MadamSugarfree @toplovodar Tislarji na kos dilce, gospodinje na kos zaklja od cukra.</w:t>
      </w:r>
    </w:p>
    <w:p>
      <w:r>
        <w:rPr>
          <w:b/>
          <w:u w:val="single"/>
        </w:rPr>
        <w:t>734843</w:t>
      </w:r>
    </w:p>
    <w:p>
      <w:r>
        <w:t>[JOB] #Zaposlitev #delo: Komercialist na terenu - m/ž https://t.co/q7AUYcMUiK Regija:#spodjeposavska  v kategoriji: #komerciala #prodaja</w:t>
      </w:r>
    </w:p>
    <w:p>
      <w:r>
        <w:rPr>
          <w:b/>
          <w:u w:val="single"/>
        </w:rPr>
        <w:t>734844</w:t>
      </w:r>
    </w:p>
    <w:p>
      <w:r>
        <w:t>To so tej vrhunski skladatelji. Cele zgodbe v nekaj metrih drvi ... razžaganih s simfonično motorko. ❤️ https://t.co/MBO4VOplQl</w:t>
      </w:r>
    </w:p>
    <w:p>
      <w:r>
        <w:rPr>
          <w:b/>
          <w:u w:val="single"/>
        </w:rPr>
        <w:t>734845</w:t>
      </w:r>
    </w:p>
    <w:p>
      <w:r>
        <w:t>@krtmen @delMarki tako. Tudi zatiranja crncev so se Portugalci od crncev naucili. Crnih plemen ,ki so bila prevladujoca nad drugimi</w:t>
      </w:r>
    </w:p>
    <w:p>
      <w:r>
        <w:rPr>
          <w:b/>
          <w:u w:val="single"/>
        </w:rPr>
        <w:t>734846</w:t>
      </w:r>
    </w:p>
    <w:p>
      <w:r>
        <w:t>@ISterbenc @cikibucka @BojanPozar @TV3_SI Jaz ne brišem sledi, kot to počnete paranoidne ovce. Imam čisto vest, za razliko od vas.</w:t>
      </w:r>
    </w:p>
    <w:p>
      <w:r>
        <w:rPr>
          <w:b/>
          <w:u w:val="single"/>
        </w:rPr>
        <w:t>734847</w:t>
      </w:r>
    </w:p>
    <w:p>
      <w:r>
        <w:t>@opica Hmnja, a zihr? Jaz bi rekel, da je "Pošlji" moj ukaz računalniku in v navadi je, da računalnike tikam (oni pa nas vikajo).</w:t>
      </w:r>
    </w:p>
    <w:p>
      <w:r>
        <w:rPr>
          <w:b/>
          <w:u w:val="single"/>
        </w:rPr>
        <w:t>734848</w:t>
      </w:r>
    </w:p>
    <w:p>
      <w:r>
        <w:t>@iamAnej Dej še enkrat preberi moj tvit :) morale bi biti v obliki, so pa navadne pravokotne.</w:t>
      </w:r>
    </w:p>
    <w:p>
      <w:r>
        <w:rPr>
          <w:b/>
          <w:u w:val="single"/>
        </w:rPr>
        <w:t>734849</w:t>
      </w:r>
    </w:p>
    <w:p>
      <w:r>
        <w:t>@ZanMahnic Slikaj iz parlamenta, da se vidi, kako je Trg republike prazen! https://t.co/2P743Aw3CG</w:t>
      </w:r>
    </w:p>
    <w:p>
      <w:r>
        <w:rPr>
          <w:b/>
          <w:u w:val="single"/>
        </w:rPr>
        <w:t>734850</w:t>
      </w:r>
    </w:p>
    <w:p>
      <w:r>
        <w:t>Evo vam zdej hejterji nacionalististični!! Bravo @jakov_fak tako se bedake zabije do nafte!!</w:t>
      </w:r>
    </w:p>
    <w:p>
      <w:r>
        <w:rPr>
          <w:b/>
          <w:u w:val="single"/>
        </w:rPr>
        <w:t>734851</w:t>
      </w:r>
    </w:p>
    <w:p>
      <w:r>
        <w:t>@list_novi @MuharemovicSen7 Vi ste pa "demokrati", paco , pokvarjen si do obisti!</w:t>
      </w:r>
    </w:p>
    <w:p>
      <w:r>
        <w:rPr>
          <w:b/>
          <w:u w:val="single"/>
        </w:rPr>
        <w:t>734852</w:t>
      </w:r>
    </w:p>
    <w:p>
      <w:r>
        <w:t>PRODAMO TAKOJ VSELJIVO 4 SOBNO STANOVANJE Z VELIKIM BALKONOM IN POGLEDOM NA POHORJE MARIBOR - Nova vas... http://t.co/RiEtN4xzDt</w:t>
      </w:r>
    </w:p>
    <w:p>
      <w:r>
        <w:rPr>
          <w:b/>
          <w:u w:val="single"/>
        </w:rPr>
        <w:t>734853</w:t>
      </w:r>
    </w:p>
    <w:p>
      <w:r>
        <w:t>Naj se spoka v Rusijo, pa naj ne pozabi s seboj vzeti še Desusovega pajaca! https://t.co/82rDxGwvSd</w:t>
      </w:r>
    </w:p>
    <w:p>
      <w:r>
        <w:rPr>
          <w:b/>
          <w:u w:val="single"/>
        </w:rPr>
        <w:t>734854</w:t>
      </w:r>
    </w:p>
    <w:p>
      <w:r>
        <w:t>@GregorVirant1 @IAComenius @MarkoPavlisic Je dejal @GregorVirant1  izdajalec lastnega slovenskega naroda !?</w:t>
      </w:r>
    </w:p>
    <w:p>
      <w:r>
        <w:rPr>
          <w:b/>
          <w:u w:val="single"/>
        </w:rPr>
        <w:t>734855</w:t>
      </w:r>
    </w:p>
    <w:p>
      <w:r>
        <w:t>Naša Rozika ga je še pa sama poslala tja dol. #trolalola https://t.co/cv1gVtvziC</w:t>
      </w:r>
    </w:p>
    <w:p>
      <w:r>
        <w:rPr>
          <w:b/>
          <w:u w:val="single"/>
        </w:rPr>
        <w:t>734856</w:t>
      </w:r>
    </w:p>
    <w:p>
      <w:r>
        <w:t>@PevcPeter @Sport_Klub_Slo Totalni kretenizem, saj ste najboljši promotor kanala! 👎</w:t>
      </w:r>
    </w:p>
    <w:p>
      <w:r>
        <w:rPr>
          <w:b/>
          <w:u w:val="single"/>
        </w:rPr>
        <w:t>734857</w:t>
      </w:r>
    </w:p>
    <w:p>
      <w:r>
        <w:t>V Sloveniji je 600 medvedov.</w:t>
        <w:br/>
        <w:t>Lovcev je preko 20.000.</w:t>
        <w:br/>
        <w:t>A se še kdo čudi, zakaj tak pritisk za odstrel.</w:t>
      </w:r>
    </w:p>
    <w:p>
      <w:r>
        <w:rPr>
          <w:b/>
          <w:u w:val="single"/>
        </w:rPr>
        <w:t>734858</w:t>
      </w:r>
    </w:p>
    <w:p>
      <w:r>
        <w:t>@MitjaIrsic Čuj, ka ti to te? Za na štadion rabimo delovni ludje pecikl, avto je za kapitaliste. Na fstajo pa pecikl spljoh!</w:t>
      </w:r>
    </w:p>
    <w:p>
      <w:r>
        <w:rPr>
          <w:b/>
          <w:u w:val="single"/>
        </w:rPr>
        <w:t>734859</w:t>
      </w:r>
    </w:p>
    <w:p>
      <w:r>
        <w:t>@sodnik Vi raje povejte zakaj niso banke odprte čez vikende, js pa vam povem, da talilna peč v nedeljo ne sme ugasniti.</w:t>
      </w:r>
    </w:p>
    <w:p>
      <w:r>
        <w:rPr>
          <w:b/>
          <w:u w:val="single"/>
        </w:rPr>
        <w:t>734860</w:t>
      </w:r>
    </w:p>
    <w:p>
      <w:r>
        <w:t>@cashkee Slovenija bi bila druga Švica že če bi denar oz oaz pripeljali nazaj domov. No ja, po mentaliteti pa nikoli ne bomo Švicarji</w:t>
      </w:r>
    </w:p>
    <w:p>
      <w:r>
        <w:rPr>
          <w:b/>
          <w:u w:val="single"/>
        </w:rPr>
        <w:t>734861</w:t>
      </w:r>
    </w:p>
    <w:p>
      <w:r>
        <w:t>Preden ratate preveč pametni, #samopovem, da je Punkrock holiday že razprodan.</w:t>
      </w:r>
    </w:p>
    <w:p>
      <w:r>
        <w:rPr>
          <w:b/>
          <w:u w:val="single"/>
        </w:rPr>
        <w:t>734862</w:t>
      </w:r>
    </w:p>
    <w:p>
      <w:r>
        <w:t>@gorska_koza @matjazg Če kdo, potem levaki, ki so že navajeni na sistem 2 kuglic - tam se je slišalo, za koga si glasoval</w:t>
      </w:r>
    </w:p>
    <w:p>
      <w:r>
        <w:rPr>
          <w:b/>
          <w:u w:val="single"/>
        </w:rPr>
        <w:t>734863</w:t>
      </w:r>
    </w:p>
    <w:p>
      <w:r>
        <w:t>@AlesJensterle @Miran7777 Naša desnica se jih zelo boji. Bolj kot komunistov.</w:t>
      </w:r>
    </w:p>
    <w:p>
      <w:r>
        <w:rPr>
          <w:b/>
          <w:u w:val="single"/>
        </w:rPr>
        <w:t>734864</w:t>
      </w:r>
    </w:p>
    <w:p>
      <w:r>
        <w:t>@JureKastelic @uporabnastran @kcskino Brez spoilerjev! 😁 Pomoje fora tipa Ali G: "Go back to Slovenia"</w:t>
      </w:r>
    </w:p>
    <w:p>
      <w:r>
        <w:rPr>
          <w:b/>
          <w:u w:val="single"/>
        </w:rPr>
        <w:t>734865</w:t>
      </w:r>
    </w:p>
    <w:p>
      <w:r>
        <w:t>@PetraSlanic @multikultivator @BostjanJerko Rateče - Ljubljana 50 let isti vozni red in linija!</w:t>
      </w:r>
    </w:p>
    <w:p>
      <w:r>
        <w:rPr>
          <w:b/>
          <w:u w:val="single"/>
        </w:rPr>
        <w:t>734866</w:t>
      </w:r>
    </w:p>
    <w:p>
      <w:r>
        <w:t>BACKSTAGE: Uredništvo FN Slovenije se je vrnilo, kljub komunajzarjem na oblasti.</w:t>
      </w:r>
    </w:p>
    <w:p>
      <w:r>
        <w:rPr>
          <w:b/>
          <w:u w:val="single"/>
        </w:rPr>
        <w:t>734867</w:t>
      </w:r>
    </w:p>
    <w:p>
      <w:r>
        <w:t>@siskaberry Pri meni je ranjen ( ma kaj ranjen, pogubljen)paket maslenih spekulas keksov 🤪😉</w:t>
      </w:r>
    </w:p>
    <w:p>
      <w:r>
        <w:rPr>
          <w:b/>
          <w:u w:val="single"/>
        </w:rPr>
        <w:t>734868</w:t>
      </w:r>
    </w:p>
    <w:p>
      <w:r>
        <w:t>@BanicGregor @DarinkaVrabi Saj ni važno. Bruhajoči plaz žolčnih desnjakarjev se je sprožil. Koga pa briga kaj je res. #SDS_zate</w:t>
      </w:r>
    </w:p>
    <w:p>
      <w:r>
        <w:rPr>
          <w:b/>
          <w:u w:val="single"/>
        </w:rPr>
        <w:t>734869</w:t>
      </w:r>
    </w:p>
    <w:p>
      <w:r>
        <w:t>@MORiS4ever @wildduckMb Seveda ni tako. Ker Nemci in njihovi zvesti psi niso zmagali vojne.</w:t>
      </w:r>
    </w:p>
    <w:p>
      <w:r>
        <w:rPr>
          <w:b/>
          <w:u w:val="single"/>
        </w:rPr>
        <w:t>734870</w:t>
      </w:r>
    </w:p>
    <w:p>
      <w:r>
        <w:t>Levičarski župani namesto slovenskih izvajalcev na lokalnih prireditvah vsiljujejo balkanske! https://t.co/IPb3czWFJR</w:t>
      </w:r>
    </w:p>
    <w:p>
      <w:r>
        <w:rPr>
          <w:b/>
          <w:u w:val="single"/>
        </w:rPr>
        <w:t>734871</w:t>
      </w:r>
    </w:p>
    <w:p>
      <w:r>
        <w:t>Kopilot vestno opravlja svoje delo. Preračunavanje odsekov etap @Val202 https://t.co/yaFKK66ce9</w:t>
      </w:r>
    </w:p>
    <w:p>
      <w:r>
        <w:rPr>
          <w:b/>
          <w:u w:val="single"/>
        </w:rPr>
        <w:t>734872</w:t>
      </w:r>
    </w:p>
    <w:p>
      <w:r>
        <w:t>Ko na ljubljanski modni brvi trčita kurent in koralni greben https://t.co/C9k5YWV5Ky</w:t>
      </w:r>
    </w:p>
    <w:p>
      <w:r>
        <w:rPr>
          <w:b/>
          <w:u w:val="single"/>
        </w:rPr>
        <w:t>734873</w:t>
      </w:r>
    </w:p>
    <w:p>
      <w:r>
        <w:t>Premija za dopolnilno zdravstveno zavarovanje pri Vzajemni ostaja nespremenjena in najnižja: 27,62 EUR, s 3 % popustom pa 26,79 EUR.</w:t>
      </w:r>
    </w:p>
    <w:p>
      <w:r>
        <w:rPr>
          <w:b/>
          <w:u w:val="single"/>
        </w:rPr>
        <w:t>734874</w:t>
      </w:r>
    </w:p>
    <w:p>
      <w:r>
        <w:t>@VehovarAljaz kmete so tako obremenjevali z raznimi dajatvami, da so komaj preživeli</w:t>
      </w:r>
    </w:p>
    <w:p>
      <w:r>
        <w:rPr>
          <w:b/>
          <w:u w:val="single"/>
        </w:rPr>
        <w:t>734875</w:t>
      </w:r>
    </w:p>
    <w:p>
      <w:r>
        <w:t>@cesenj @bacovnik Neumno in realno, kot je neumen človeški rod in kakršna je realnost.</w:t>
      </w:r>
    </w:p>
    <w:p>
      <w:r>
        <w:rPr>
          <w:b/>
          <w:u w:val="single"/>
        </w:rPr>
        <w:t>734876</w:t>
      </w:r>
    </w:p>
    <w:p>
      <w:r>
        <w:t>@LajnarEU Ja, ker ostali kandidati poleg splošnih floskul prodajajo še nasmehe. #prazno in porazno</w:t>
      </w:r>
    </w:p>
    <w:p>
      <w:r>
        <w:rPr>
          <w:b/>
          <w:u w:val="single"/>
        </w:rPr>
        <w:t>734877</w:t>
      </w:r>
    </w:p>
    <w:p>
      <w:r>
        <w:t>@AntonTomazic @domovina Sem ter tja se tudi kakšnemu levičarju oglasi vest,čeravno v "duhovno" sfero ne verjamejo</w:t>
      </w:r>
    </w:p>
    <w:p>
      <w:r>
        <w:rPr>
          <w:b/>
          <w:u w:val="single"/>
        </w:rPr>
        <w:t>734878</w:t>
      </w:r>
    </w:p>
    <w:p>
      <w:r>
        <w:t>@NeuroVirtu @Pertinacal @strankalevica @MatejTonin Tele komunjare so tam damo da bodo še bolj žepe nabasal. Delat pa ne,samo gobec gonit...</w:t>
      </w:r>
    </w:p>
    <w:p>
      <w:r>
        <w:rPr>
          <w:b/>
          <w:u w:val="single"/>
        </w:rPr>
        <w:t>734879</w:t>
      </w:r>
    </w:p>
    <w:p>
      <w:r>
        <w:t>@_aney Lungo je to. Ali pa jim razložiš. V bistvu je to vroča voda z espresso shotom</w:t>
      </w:r>
    </w:p>
    <w:p>
      <w:r>
        <w:rPr>
          <w:b/>
          <w:u w:val="single"/>
        </w:rPr>
        <w:t>734880</w:t>
      </w:r>
    </w:p>
    <w:p>
      <w:r>
        <w:t>Pridite in pozabavajte se z nami! #blackjack ameriške rulete, #poker #slot — se počuti navdušeno</w:t>
      </w:r>
    </w:p>
    <w:p>
      <w:r>
        <w:rPr>
          <w:b/>
          <w:u w:val="single"/>
        </w:rPr>
        <w:t>734881</w:t>
      </w:r>
    </w:p>
    <w:p>
      <w:r>
        <w:t>@BracicREGOUC Pravi se je oglasil!</w:t>
        <w:br/>
        <w:t>Po drugi strani pa: on bo že vedel, saj opisuje sebe in ostale presstitutke iz F571...</w:t>
        <w:br/>
        <w:t>🗞🤓💩</w:t>
      </w:r>
    </w:p>
    <w:p>
      <w:r>
        <w:rPr>
          <w:b/>
          <w:u w:val="single"/>
        </w:rPr>
        <w:t>734882</w:t>
      </w:r>
    </w:p>
    <w:p>
      <w:r>
        <w:t>Študentje postregli z zanimivimi melodijami - https://t.co/QCFz6II342 https://t.co/SfbgyMXa3A</w:t>
      </w:r>
    </w:p>
    <w:p>
      <w:r>
        <w:rPr>
          <w:b/>
          <w:u w:val="single"/>
        </w:rPr>
        <w:t>734883</w:t>
      </w:r>
    </w:p>
    <w:p>
      <w:r>
        <w:t>Uredniška politika je pripeljala do novih glasbenih kvot.Ponavljam ''politika''! in brez politike ža še nismo dovolj zreli ceniti slovensko!</w:t>
      </w:r>
    </w:p>
    <w:p>
      <w:r>
        <w:rPr>
          <w:b/>
          <w:u w:val="single"/>
        </w:rPr>
        <w:t>734884</w:t>
      </w:r>
    </w:p>
    <w:p>
      <w:r>
        <w:t>@vmatijevec Ti in podobni titofašisti spoštujete drugače misleče samo, ko so mrtvi.</w:t>
      </w:r>
    </w:p>
    <w:p>
      <w:r>
        <w:rPr>
          <w:b/>
          <w:u w:val="single"/>
        </w:rPr>
        <w:t>734885</w:t>
      </w:r>
    </w:p>
    <w:p>
      <w:r>
        <w:t>Lamelni plašč rolete za strešno okno WERSO smo potiskali z imitacijo strehe. Zaradi spomeniškega varstva je bil... https://t.co/ZQYBuKnxSJ</w:t>
      </w:r>
    </w:p>
    <w:p>
      <w:r>
        <w:rPr>
          <w:b/>
          <w:u w:val="single"/>
        </w:rPr>
        <w:t>734886</w:t>
      </w:r>
    </w:p>
    <w:p>
      <w:r>
        <w:t>@ATBeatris Seveda pa je komi Štrajn to namerno pozabil,</w:t>
        <w:br/>
        <w:t>žogobrc je pehanje za denarjem.</w:t>
      </w:r>
    </w:p>
    <w:p>
      <w:r>
        <w:rPr>
          <w:b/>
          <w:u w:val="single"/>
        </w:rPr>
        <w:t>734887</w:t>
      </w:r>
    </w:p>
    <w:p>
      <w:r>
        <w:t>Ta hotdog cooker se splača pogledat, zadeva je... direkt za našo #krematorij sceno :D @ismet https://t.co/qBHdCuw7Ec #110Vna240V</w:t>
      </w:r>
    </w:p>
    <w:p>
      <w:r>
        <w:rPr>
          <w:b/>
          <w:u w:val="single"/>
        </w:rPr>
        <w:t>734888</w:t>
      </w:r>
    </w:p>
    <w:p>
      <w:r>
        <w:t>Zdaj bomo videli iz kakšnega testa je. Janše to ne bi prestrašilo. https://t.co/HEJVD8cOBk</w:t>
      </w:r>
    </w:p>
    <w:p>
      <w:r>
        <w:rPr>
          <w:b/>
          <w:u w:val="single"/>
        </w:rPr>
        <w:t>734889</w:t>
      </w:r>
    </w:p>
    <w:p>
      <w:r>
        <w:t>Carigrad: Ruske navijačice v Turčiji plesale na Golico - posnetek: http://bit.ly/cgXDMC #basket #FIBA2010</w:t>
      </w:r>
    </w:p>
    <w:p>
      <w:r>
        <w:rPr>
          <w:b/>
          <w:u w:val="single"/>
        </w:rPr>
        <w:t>734890</w:t>
      </w:r>
    </w:p>
    <w:p>
      <w:r>
        <w:t>@ZigaTurk Kemisi so  čisto ok, mogoče jih le umaknemo iz centrov mest, se pa strinjam, da ne na tak način, kot se to počne pri nas.</w:t>
      </w:r>
    </w:p>
    <w:p>
      <w:r>
        <w:rPr>
          <w:b/>
          <w:u w:val="single"/>
        </w:rPr>
        <w:t>734891</w:t>
      </w:r>
    </w:p>
    <w:p>
      <w:r>
        <w:t xml:space="preserve">So stvari, ki misliš, da jih nikoli ne boš izrekel. </w:t>
        <w:br/>
        <w:t>Npr. Ne butaj s čokoladnim zajcem mimoidočih moških s pit bulli.</w:t>
      </w:r>
    </w:p>
    <w:p>
      <w:r>
        <w:rPr>
          <w:b/>
          <w:u w:val="single"/>
        </w:rPr>
        <w:t>734892</w:t>
      </w:r>
    </w:p>
    <w:p>
      <w:r>
        <w:t>Posilstvo nezavestne ženske ni posilstvo, ker se ni upirala? #video https://t.co/UdZZF9H4mA via @SiolNEWS</w:t>
      </w:r>
    </w:p>
    <w:p>
      <w:r>
        <w:rPr>
          <w:b/>
          <w:u w:val="single"/>
        </w:rPr>
        <w:t>734893</w:t>
      </w:r>
    </w:p>
    <w:p>
      <w:r>
        <w:t>Se še mogoče spomnite darilnih vrečk presenečenj, ki so jih (še posebej na bencinskih črpalkah) prodajali za... https://t.co/gkB4FBTCGE</w:t>
      </w:r>
    </w:p>
    <w:p>
      <w:r>
        <w:rPr>
          <w:b/>
          <w:u w:val="single"/>
        </w:rPr>
        <w:t>734894</w:t>
      </w:r>
    </w:p>
    <w:p>
      <w:r>
        <w:t>@hrastelj Murko je očitno slabo spal, ima podočnjake ko panda...pozabil si jih je napudrati...🙃🤣🤣</w:t>
      </w:r>
    </w:p>
    <w:p>
      <w:r>
        <w:rPr>
          <w:b/>
          <w:u w:val="single"/>
        </w:rPr>
        <w:t>734895</w:t>
      </w:r>
    </w:p>
    <w:p>
      <w:r>
        <w:t>oddati moram letno poročilo za neko stvar.. kdaj pa sem ratal tako odrasel da moram zdaj to početi ?</w:t>
      </w:r>
    </w:p>
    <w:p>
      <w:r>
        <w:rPr>
          <w:b/>
          <w:u w:val="single"/>
        </w:rPr>
        <w:t>734896</w:t>
      </w:r>
    </w:p>
    <w:p>
      <w:r>
        <w:t>Vaša fensi kilerska ubernevihta bo k nam prišla kot en zeh oblak. Nič ne smemo met. Še subvencij ne!</w:t>
      </w:r>
    </w:p>
    <w:p>
      <w:r>
        <w:rPr>
          <w:b/>
          <w:u w:val="single"/>
        </w:rPr>
        <w:t>734897</w:t>
      </w:r>
    </w:p>
    <w:p>
      <w:r>
        <w:t>@BojanSkec @BernardBrscic Znebil se je konkurence na znan komunističen način.</w:t>
      </w:r>
    </w:p>
    <w:p>
      <w:r>
        <w:rPr>
          <w:b/>
          <w:u w:val="single"/>
        </w:rPr>
        <w:t>734898</w:t>
      </w:r>
    </w:p>
    <w:p>
      <w:r>
        <w:t>PROMET: Policija opozarja, da nalepke z imeni otrok v avtu avtomatično dovolijo, da lastnikom podrsate vozilo.</w:t>
      </w:r>
    </w:p>
    <w:p>
      <w:r>
        <w:rPr>
          <w:b/>
          <w:u w:val="single"/>
        </w:rPr>
        <w:t>734899</w:t>
      </w:r>
    </w:p>
    <w:p>
      <w:r>
        <w:t>@Bodem43 Upam da se bodo lopovi oglasli in posodli napravo /bombomet/ če je trenutno še ne rabijo...hvala v imenu biatloncev...😃</w:t>
      </w:r>
    </w:p>
    <w:p>
      <w:r>
        <w:rPr>
          <w:b/>
          <w:u w:val="single"/>
        </w:rPr>
        <w:t>734900</w:t>
      </w:r>
    </w:p>
    <w:p>
      <w:r>
        <w:t>Mislim kaj je pa to od fuzbala #ESPRUS, eni ne upajo prit čez polovico, drugi pa ne upajo žoge u kazenski prostor poslat. #ESP #RUS</w:t>
      </w:r>
    </w:p>
    <w:p>
      <w:r>
        <w:rPr>
          <w:b/>
          <w:u w:val="single"/>
        </w:rPr>
        <w:t>734901</w:t>
      </w:r>
    </w:p>
    <w:p>
      <w:r>
        <w:t>@kizidor s predsednikom bova drgač čez teden dni skupi progo za bajk kopala :)</w:t>
      </w:r>
    </w:p>
    <w:p>
      <w:r>
        <w:rPr>
          <w:b/>
          <w:u w:val="single"/>
        </w:rPr>
        <w:t>734902</w:t>
      </w:r>
    </w:p>
    <w:p>
      <w:r>
        <w:t>Ciklicne  Spremembe so stalnica. Gotovo so se življensko pogoji spreminjali v raznih smereh, denimo geomagnetizem oz Em zemlje</w:t>
      </w:r>
    </w:p>
    <w:p>
      <w:r>
        <w:rPr>
          <w:b/>
          <w:u w:val="single"/>
        </w:rPr>
        <w:t>734903</w:t>
      </w:r>
    </w:p>
    <w:p>
      <w:r>
        <w:t>@KatarinaJenko Ker so na begu in se niso razstrelili v samomorilskem napadu. 😂</w:t>
      </w:r>
    </w:p>
    <w:p>
      <w:r>
        <w:rPr>
          <w:b/>
          <w:u w:val="single"/>
        </w:rPr>
        <w:t>734904</w:t>
      </w:r>
    </w:p>
    <w:p>
      <w:r>
        <w:t>@MihaVrbinc @brestnica @strankaSDS @JJansaSDS Še večja sramota je imeti politične zapornike v Sloveniji. Komunisti so ob tem tiho ko miši.</w:t>
      </w:r>
    </w:p>
    <w:p>
      <w:r>
        <w:rPr>
          <w:b/>
          <w:u w:val="single"/>
        </w:rPr>
        <w:t>734905</w:t>
      </w:r>
    </w:p>
    <w:p>
      <w:r>
        <w:t>@Jaka__Dolinar Tudi komunisti v Sloveniji so Hrvate "trpali v masovne grobnice" zato jim ta pesem ni všeč.</w:t>
      </w:r>
    </w:p>
    <w:p>
      <w:r>
        <w:rPr>
          <w:b/>
          <w:u w:val="single"/>
        </w:rPr>
        <w:t>734906</w:t>
      </w:r>
    </w:p>
    <w:p>
      <w:r>
        <w:t>Tole bi lahko bila reklama za #ZlatiGrič #nofilter #Mate10Pro https://t.co/6qKaOaOzDz https://t.co/GKRbNtINb2</w:t>
      </w:r>
    </w:p>
    <w:p>
      <w:r>
        <w:rPr>
          <w:b/>
          <w:u w:val="single"/>
        </w:rPr>
        <w:t>734907</w:t>
      </w:r>
    </w:p>
    <w:p>
      <w:r>
        <w:t>@Boiiian morili so partijci, ne partizani..kolni križ, v njegovem imenu so ti poklali in poropali narod...</w:t>
      </w:r>
    </w:p>
    <w:p>
      <w:r>
        <w:rPr>
          <w:b/>
          <w:u w:val="single"/>
        </w:rPr>
        <w:t>734908</w:t>
      </w:r>
    </w:p>
    <w:p>
      <w:r>
        <w:t>@FrenkMate @SBobovnik @JJansaSDS @sarecmarjan @Delo Bobovnik jih je po podžiga s svojimi pravokativnimi vprašanji!</w:t>
      </w:r>
    </w:p>
    <w:p>
      <w:r>
        <w:rPr>
          <w:b/>
          <w:u w:val="single"/>
        </w:rPr>
        <w:t>734909</w:t>
      </w:r>
    </w:p>
    <w:p>
      <w:r>
        <w:t>@LottaS10 @Matej_Klaric Burek gre z jogurtom, ne s pivom. Je treba kdaj priti v civilizacijo...</w:t>
      </w:r>
    </w:p>
    <w:p>
      <w:r>
        <w:rPr>
          <w:b/>
          <w:u w:val="single"/>
        </w:rPr>
        <w:t>734910</w:t>
      </w:r>
    </w:p>
    <w:p>
      <w:r>
        <w:t>O moj bog, v naglici sem spila šumečko, ki je še malo reagirala in če gre verjeti grožnjam iz otroštva, bom zdej umrla 😇 #modrostibalkana</w:t>
      </w:r>
    </w:p>
    <w:p>
      <w:r>
        <w:rPr>
          <w:b/>
          <w:u w:val="single"/>
        </w:rPr>
        <w:t>734911</w:t>
      </w:r>
    </w:p>
    <w:p>
      <w:r>
        <w:t>@gosenicae @DRprlek Občudujem zdravnike, ki se morajo s takimi ljudmi spopadat. Kako za vraga ti kaj takega sploh pade na pamet?</w:t>
      </w:r>
    </w:p>
    <w:p>
      <w:r>
        <w:rPr>
          <w:b/>
          <w:u w:val="single"/>
        </w:rPr>
        <w:t>734912</w:t>
      </w:r>
    </w:p>
    <w:p>
      <w:r>
        <w:t>@vecer @Soba404 Resnica ni sovražni govor. Je le odkrivanje dejanskega stanja komunističnih oblastnikov.</w:t>
      </w:r>
    </w:p>
    <w:p>
      <w:r>
        <w:rPr>
          <w:b/>
          <w:u w:val="single"/>
        </w:rPr>
        <w:t>734913</w:t>
      </w:r>
    </w:p>
    <w:p>
      <w:r>
        <w:t>@thinkingslo @BojanPozar @KanglerFranc @vladaRS @BorutPahor @DominikaSvarc Ovce ne mečejo kock...</w:t>
        <w:br/>
        <w:t>boditerevolucionarnipress</w:t>
      </w:r>
    </w:p>
    <w:p>
      <w:r>
        <w:rPr>
          <w:b/>
          <w:u w:val="single"/>
        </w:rPr>
        <w:t>734914</w:t>
      </w:r>
    </w:p>
    <w:p>
      <w:r>
        <w:t>@Maxatnes Res beda, sicer pa od marionetne vlade ni potrebno prav nič pričakovati .</w:t>
      </w:r>
    </w:p>
    <w:p>
      <w:r>
        <w:rPr>
          <w:b/>
          <w:u w:val="single"/>
        </w:rPr>
        <w:t>734915</w:t>
      </w:r>
    </w:p>
    <w:p>
      <w:r>
        <w:t>@Petrasa1 Komot se ti bodo muslimi na kosilo povabili, kakšen kos svnjine pa le skrij vmes!🤣😂</w:t>
      </w:r>
    </w:p>
    <w:p>
      <w:r>
        <w:rPr>
          <w:b/>
          <w:u w:val="single"/>
        </w:rPr>
        <w:t>734916</w:t>
      </w:r>
    </w:p>
    <w:p>
      <w:r>
        <w:t>[Video] Hamasovi teroristi nad Izrael poslali kar 430 raket, ciljali so celo šole! https://t.co/H7CIkeONLS via @Nova24TV</w:t>
      </w:r>
    </w:p>
    <w:p>
      <w:r>
        <w:rPr>
          <w:b/>
          <w:u w:val="single"/>
        </w:rPr>
        <w:t>734917</w:t>
      </w:r>
    </w:p>
    <w:p>
      <w:r>
        <w:t>@sarecmarjan @Tevilevi če jemlješ glasove sds, pričakuj še kaj bolj umazanega</w:t>
      </w:r>
    </w:p>
    <w:p>
      <w:r>
        <w:rPr>
          <w:b/>
          <w:u w:val="single"/>
        </w:rPr>
        <w:t>734918</w:t>
      </w:r>
    </w:p>
    <w:p>
      <w:r>
        <w:t>@SlovenijaVsrcu A si dobil pri Serpentinšku službo ? In kdo bo potem razen maloštevilnih igral slabo vest cirkusantom !🤔</w:t>
      </w:r>
    </w:p>
    <w:p>
      <w:r>
        <w:rPr>
          <w:b/>
          <w:u w:val="single"/>
        </w:rPr>
        <w:t>734919</w:t>
      </w:r>
    </w:p>
    <w:p>
      <w:r>
        <w:t>S fračami nad opice, ki nadlegujejo obiskovalce palače Tadž Mahal v Agri https://t.co/mfok8sysyb https://t.co/iUlq8o38Q8</w:t>
      </w:r>
    </w:p>
    <w:p>
      <w:r>
        <w:rPr>
          <w:b/>
          <w:u w:val="single"/>
        </w:rPr>
        <w:t>734920</w:t>
      </w:r>
    </w:p>
    <w:p>
      <w:r>
        <w:t>Med zappingom po TV sem ugotovil, da so obudili Igre brez meja ...iz naftalina. Se jih kdo spomni?!</w:t>
      </w:r>
    </w:p>
    <w:p>
      <w:r>
        <w:rPr>
          <w:b/>
          <w:u w:val="single"/>
        </w:rPr>
        <w:t>734921</w:t>
      </w:r>
    </w:p>
    <w:p>
      <w:r>
        <w:t>Nov ploski Fujifilmov UV-tiskalnik velikega formata: Fujifilm in Inca Digital sta predstavila nov tiskalniški ... http://t.co/0jsO9ZvfSg</w:t>
      </w:r>
    </w:p>
    <w:p>
      <w:r>
        <w:rPr>
          <w:b/>
          <w:u w:val="single"/>
        </w:rPr>
        <w:t>734922</w:t>
      </w:r>
    </w:p>
    <w:p>
      <w:r>
        <w:t>To, da je nagradni sklad enak kot pri moških, igrajo pa en set manj? 😬😜 https://t.co/LNep1K3Eda</w:t>
      </w:r>
    </w:p>
    <w:p>
      <w:r>
        <w:rPr>
          <w:b/>
          <w:u w:val="single"/>
        </w:rPr>
        <w:t>734923</w:t>
      </w:r>
    </w:p>
    <w:p>
      <w:r>
        <w:t>Danes je volilni molk, še ena od neštetih otročarij, ki jih je uzakonil skrajno omejen um.</w:t>
      </w:r>
    </w:p>
    <w:p>
      <w:r>
        <w:rPr>
          <w:b/>
          <w:u w:val="single"/>
        </w:rPr>
        <w:t>734924</w:t>
      </w:r>
    </w:p>
    <w:p>
      <w:r>
        <w:t>Stric bo spraznil skladisca, da bo proizvodnja laufala. https://t.co/pl1Wu6C5IO</w:t>
      </w:r>
    </w:p>
    <w:p>
      <w:r>
        <w:rPr>
          <w:b/>
          <w:u w:val="single"/>
        </w:rPr>
        <w:t>734925</w:t>
      </w:r>
    </w:p>
    <w:p>
      <w:r>
        <w:t>@Leon48303573 @lbna69 a ne uporabljaš vode med graviranjem za hlajenje in še praha ni</w:t>
      </w:r>
    </w:p>
    <w:p>
      <w:r>
        <w:rPr>
          <w:b/>
          <w:u w:val="single"/>
        </w:rPr>
        <w:t>734926</w:t>
      </w:r>
    </w:p>
    <w:p>
      <w:r>
        <w:t>Ojoj. Saj je verjetno še največ, česar si lahko obetaš od Nemcev, ampak to žal ni več kot 50% Vestagerjeve... https://t.co/JdS4tKIdPx</w:t>
      </w:r>
    </w:p>
    <w:p>
      <w:r>
        <w:rPr>
          <w:b/>
          <w:u w:val="single"/>
        </w:rPr>
        <w:t>734927</w:t>
      </w:r>
    </w:p>
    <w:p>
      <w:r>
        <w:t>Na @petrol pa tud že pol leta nisem dobil niti osvežilca na kartico zvestobe. Ne vem za koji kurac me zanjo prodajalci vedno žicajo.</w:t>
      </w:r>
    </w:p>
    <w:p>
      <w:r>
        <w:rPr>
          <w:b/>
          <w:u w:val="single"/>
        </w:rPr>
        <w:t>734928</w:t>
      </w:r>
    </w:p>
    <w:p>
      <w:r>
        <w:t>@ales_primc To je samo zunanjost. Notri pa jih razjeda, zato so pasji. Tudi zelo znan obraz lgtb, se ne more pogledati v ogledalo.</w:t>
      </w:r>
    </w:p>
    <w:p>
      <w:r>
        <w:rPr>
          <w:b/>
          <w:u w:val="single"/>
        </w:rPr>
        <w:t>734929</w:t>
      </w:r>
    </w:p>
    <w:p>
      <w:r>
        <w:t>@andrejaklepac in @mariajo_martine sta danes v 3.kolo dvojic premagali @serenawilliams &amp;amp; @Venuseswilliams !!!💪🏻 #RG18 #RGSLO</w:t>
      </w:r>
    </w:p>
    <w:p>
      <w:r>
        <w:rPr>
          <w:b/>
          <w:u w:val="single"/>
        </w:rPr>
        <w:t>734930</w:t>
      </w:r>
    </w:p>
    <w:p>
      <w:r>
        <w:t>@TomazKavcic @spagetyuse @MitjaIrsic Volilci jih niso izvolili, izgubaši so se grupirali in uzorpirali oblast.</w:t>
      </w:r>
    </w:p>
    <w:p>
      <w:r>
        <w:rPr>
          <w:b/>
          <w:u w:val="single"/>
        </w:rPr>
        <w:t>734931</w:t>
      </w:r>
    </w:p>
    <w:p>
      <w:r>
        <w:t>@motobrane @ATBeatris @PBohinc @jozikreuh @StrankaLMS zvezane roke.. če nam ni kaj všeč.... izvoji se odselit... zgin</w:t>
      </w:r>
    </w:p>
    <w:p>
      <w:r>
        <w:rPr>
          <w:b/>
          <w:u w:val="single"/>
        </w:rPr>
        <w:t>734932</w:t>
      </w:r>
    </w:p>
    <w:p>
      <w:r>
        <w:t>@breki74 @multikultivator Pa trdi diski, ko so ugasnjeni, prenesejo kar nepredstavljivo maltretiranje.</w:t>
      </w:r>
    </w:p>
    <w:p>
      <w:r>
        <w:rPr>
          <w:b/>
          <w:u w:val="single"/>
        </w:rPr>
        <w:t>734933</w:t>
      </w:r>
    </w:p>
    <w:p>
      <w:r>
        <w:t>@metkav1 Zame je vsakdo, ki podpira tega degena dejansko izdajalec lastnega naroda!</w:t>
      </w:r>
    </w:p>
    <w:p>
      <w:r>
        <w:rPr>
          <w:b/>
          <w:u w:val="single"/>
        </w:rPr>
        <w:t>734934</w:t>
      </w:r>
    </w:p>
    <w:p>
      <w:r>
        <w:t>@Centrifuzija A jebeni je kakšen rod/red/vrsta/družina zmajev, a gre za karakter? 😇</w:t>
      </w:r>
    </w:p>
    <w:p>
      <w:r>
        <w:rPr>
          <w:b/>
          <w:u w:val="single"/>
        </w:rPr>
        <w:t>734935</w:t>
      </w:r>
    </w:p>
    <w:p>
      <w:r>
        <w:t>#UTD, zmečkan, zažgan in pometen iz strani IMF-a.</w:t>
        <w:br/>
        <w:br/>
        <w:t>IL FONDO MONETARIO STRONCA IL REDDITO DI CITTADINANZA: ''E https://t.co/oQU58oWmlT</w:t>
      </w:r>
    </w:p>
    <w:p>
      <w:r>
        <w:rPr>
          <w:b/>
          <w:u w:val="single"/>
        </w:rPr>
        <w:t>734936</w:t>
      </w:r>
    </w:p>
    <w:p>
      <w:r>
        <w:t>@kopacevs @StrankaLMS @sarecmarjan @Slovenskavojska Kaj divje strupene gobe že rastejo? Nekaterim že močno škodujejo.</w:t>
      </w:r>
    </w:p>
    <w:p>
      <w:r>
        <w:rPr>
          <w:b/>
          <w:u w:val="single"/>
        </w:rPr>
        <w:t>734937</w:t>
      </w:r>
    </w:p>
    <w:p>
      <w:r>
        <w:t>@NavadniNimda @greenwi90277467 @bogjak @SmiljanPurger in kaj čakaš. ohhh jaz pa v jok. hahaha   ba  ovca umsko zaostala</w:t>
      </w:r>
    </w:p>
    <w:p>
      <w:r>
        <w:rPr>
          <w:b/>
          <w:u w:val="single"/>
        </w:rPr>
        <w:t>734938</w:t>
      </w:r>
    </w:p>
    <w:p>
      <w:r>
        <w:t>V vzhodni stolp Štanjelskega gradu je med nedavno močno nevihto udarila strela. https://t.co/8F35LeZVEq</w:t>
      </w:r>
    </w:p>
    <w:p>
      <w:r>
        <w:rPr>
          <w:b/>
          <w:u w:val="single"/>
        </w:rPr>
        <w:t>734939</w:t>
      </w:r>
    </w:p>
    <w:p>
      <w:r>
        <w:t>@FrancZzon @penzionist12 Ubogi petelinček pa ne zmore enega protiargumenta, samo šopiri se tja v en dan... https://t.co/wrIXNNLgqz</w:t>
      </w:r>
    </w:p>
    <w:p>
      <w:r>
        <w:rPr>
          <w:b/>
          <w:u w:val="single"/>
        </w:rPr>
        <w:t>734940</w:t>
      </w:r>
    </w:p>
    <w:p>
      <w:r>
        <w:t>Koncno sn "naumila" kaj bo v skatli...zdaj pa veselo v nabavo hohoho #bz1d #dobrodelo #podajroko</w:t>
      </w:r>
    </w:p>
    <w:p>
      <w:r>
        <w:rPr>
          <w:b/>
          <w:u w:val="single"/>
        </w:rPr>
        <w:t>734941</w:t>
      </w:r>
    </w:p>
    <w:p>
      <w:r>
        <w:t>@petrasovdat mal boljšo fotko bi pa lahk naredila. Tole zgleda kot rokav od pelc montlna</w:t>
      </w:r>
    </w:p>
    <w:p>
      <w:r>
        <w:rPr>
          <w:b/>
          <w:u w:val="single"/>
        </w:rPr>
        <w:t>734942</w:t>
      </w:r>
    </w:p>
    <w:p>
      <w:r>
        <w:t>@Bojana61654450 @JureOkorn @potepuski Strup za podgane ker taksni niso vredni 30 centov koliko stane metek v masovni proizvodnji.</w:t>
      </w:r>
    </w:p>
    <w:p>
      <w:r>
        <w:rPr>
          <w:b/>
          <w:u w:val="single"/>
        </w:rPr>
        <w:t>734943</w:t>
      </w:r>
    </w:p>
    <w:p>
      <w:r>
        <w:t>@KatarinaJenko @PrometejDD @MatjazJazbar @jkmcnk sej zato pa po kopanju bezla po stanovanju ko sneta skirca :D #zanalašč</w:t>
      </w:r>
    </w:p>
    <w:p>
      <w:r>
        <w:rPr>
          <w:b/>
          <w:u w:val="single"/>
        </w:rPr>
        <w:t>734944</w:t>
      </w:r>
    </w:p>
    <w:p>
      <w:r>
        <w:t>@petra_jansa Najprej bom do konca obesil zavese! Podnajemnika sem izselil, kuža ne doseže karnise, tako, da ni drugega. potem pa za mizo!</w:t>
      </w:r>
    </w:p>
    <w:p>
      <w:r>
        <w:rPr>
          <w:b/>
          <w:u w:val="single"/>
        </w:rPr>
        <w:t>734945</w:t>
      </w:r>
    </w:p>
    <w:p>
      <w:r>
        <w:t>@AlanOrlic @mropret @HyundaiEurope #ioniq je na voljo v treh različicah hibrid, priključni hibrid in električni avtomobil.</w:t>
      </w:r>
    </w:p>
    <w:p>
      <w:r>
        <w:rPr>
          <w:b/>
          <w:u w:val="single"/>
        </w:rPr>
        <w:t>734946</w:t>
      </w:r>
    </w:p>
    <w:p>
      <w:r>
        <w:t>@anusmundi @savicdomen @SanjaLT kot da volis, sam da jo oddas prazno, pretrgano ali cez celo stran narises tica</w:t>
      </w:r>
    </w:p>
    <w:p>
      <w:r>
        <w:rPr>
          <w:b/>
          <w:u w:val="single"/>
        </w:rPr>
        <w:t>734947</w:t>
      </w:r>
    </w:p>
    <w:p>
      <w:r>
        <w:t>@Opta_Zabar .. sosedje iz bližnjih blokov so zaslužni za današnje stanje stadiona.</w:t>
      </w:r>
    </w:p>
    <w:p>
      <w:r>
        <w:rPr>
          <w:b/>
          <w:u w:val="single"/>
        </w:rPr>
        <w:t>734948</w:t>
      </w:r>
    </w:p>
    <w:p>
      <w:r>
        <w:t xml:space="preserve">se že bližam podobi #Frankenstein </w:t>
        <w:br/>
        <w:t>Dva štifta že v glavi-koleščki še sledijo.</w:t>
      </w:r>
    </w:p>
    <w:p>
      <w:r>
        <w:rPr>
          <w:b/>
          <w:u w:val="single"/>
        </w:rPr>
        <w:t>734949</w:t>
      </w:r>
    </w:p>
    <w:p>
      <w:r>
        <w:t>@MMilena @zasledovalec70 Ta prasica, premalkrat jo vidim nenapihnjeno. Sn hitro zreduciral, ko si rekla.</w:t>
      </w:r>
    </w:p>
    <w:p>
      <w:r>
        <w:rPr>
          <w:b/>
          <w:u w:val="single"/>
        </w:rPr>
        <w:t>734950</w:t>
      </w:r>
    </w:p>
    <w:p>
      <w:r>
        <w:t>To je demokracija ala Ziga Turk.Me je blokiral, Resnica boli, upam pa, da ce zmaga desna obcija ne dobi kaksnega mesta v vladi</w:t>
      </w:r>
    </w:p>
    <w:p>
      <w:r>
        <w:rPr>
          <w:b/>
          <w:u w:val="single"/>
        </w:rPr>
        <w:t>734951</w:t>
      </w:r>
    </w:p>
    <w:p>
      <w:r>
        <w:t>Britanski minister opozarja, da so študentski kampusi še vedno leglo islamskega radikalizma https://t.co/7CWDDvVMV2</w:t>
      </w:r>
    </w:p>
    <w:p>
      <w:r>
        <w:rPr>
          <w:b/>
          <w:u w:val="single"/>
        </w:rPr>
        <w:t>734952</w:t>
      </w:r>
    </w:p>
    <w:p>
      <w:r>
        <w:t>V kulturo in tudi KUDFP vztrajno in brutalno reže privatizacija ki kapitalistično posiljuje ljubiteljsko kulturo in kulturnike ter pika!</w:t>
      </w:r>
    </w:p>
    <w:p>
      <w:r>
        <w:rPr>
          <w:b/>
          <w:u w:val="single"/>
        </w:rPr>
        <w:t>734953</w:t>
      </w:r>
    </w:p>
    <w:p>
      <w:r>
        <w:t>@MikeDjomba @duledoz Vrača on za košarko in odbojko, kjer so nas nategnili kot male otroke.</w:t>
      </w:r>
    </w:p>
    <w:p>
      <w:r>
        <w:rPr>
          <w:b/>
          <w:u w:val="single"/>
        </w:rPr>
        <w:t>734954</w:t>
      </w:r>
    </w:p>
    <w:p>
      <w:r>
        <w:t>@marusaSusi @MadamSugarfree @tabetajnova Mi gremo doskrat tja v soboto po trznici. Dobra kava, super limonada, skuliran folk.</w:t>
      </w:r>
    </w:p>
    <w:p>
      <w:r>
        <w:rPr>
          <w:b/>
          <w:u w:val="single"/>
        </w:rPr>
        <w:t>734955</w:t>
      </w:r>
    </w:p>
    <w:p>
      <w:r>
        <w:t>@ATBeatris Preden so Navalnega odpeljali, so protestniki skupaj z njim skandirali "Dol s Carjem!".</w:t>
      </w:r>
    </w:p>
    <w:p>
      <w:r>
        <w:rPr>
          <w:b/>
          <w:u w:val="single"/>
        </w:rPr>
        <w:t>734956</w:t>
      </w:r>
    </w:p>
    <w:p>
      <w:r>
        <w:t>@AntonPeinkiher Tonček , falil si stran portala. Jaz sem na desni strani , državo pa uničujejo tvoji levi tovariši že debelih 70 let...</w:t>
      </w:r>
    </w:p>
    <w:p>
      <w:r>
        <w:rPr>
          <w:b/>
          <w:u w:val="single"/>
        </w:rPr>
        <w:t>734957</w:t>
      </w:r>
    </w:p>
    <w:p>
      <w:r>
        <w:t>Jah, levo od tabora z ustaškimi zračnimi teroristi je zelo širok pojem ... #HR</w:t>
      </w:r>
    </w:p>
    <w:p>
      <w:r>
        <w:rPr>
          <w:b/>
          <w:u w:val="single"/>
        </w:rPr>
        <w:t>734958</w:t>
      </w:r>
    </w:p>
    <w:p>
      <w:r>
        <w:t>@LapSaso Tukaj ni nobene udbomafije vse to počnejo Židi oziroma njihovi hlapci prostozidarji. Sedaj sem vse povedal!</w:t>
      </w:r>
    </w:p>
    <w:p>
      <w:r>
        <w:rPr>
          <w:b/>
          <w:u w:val="single"/>
        </w:rPr>
        <w:t>734959</w:t>
      </w:r>
    </w:p>
    <w:p>
      <w:r>
        <w:t>@barjanski Gasilci so sami povedali, kako in kaj. In njihova pripoved je res vredna zgražanja. Nad zavarovalnico.</w:t>
      </w:r>
    </w:p>
    <w:p>
      <w:r>
        <w:rPr>
          <w:b/>
          <w:u w:val="single"/>
        </w:rPr>
        <w:t>734960</w:t>
      </w:r>
    </w:p>
    <w:p>
      <w:r>
        <w:t xml:space="preserve">A veš k sta Janko pa Metka drobtince puščala za sabo, </w:t>
        <w:br/>
        <w:t>no pr men so dude po oddelku, če me kdo ne najde.</w:t>
      </w:r>
    </w:p>
    <w:p>
      <w:r>
        <w:rPr>
          <w:b/>
          <w:u w:val="single"/>
        </w:rPr>
        <w:t>734961</w:t>
      </w:r>
    </w:p>
    <w:p>
      <w:r>
        <w:t>@nadkaku jaz pa samo počakam da lukec zrihta jurja penzije ,pa zbrišem v penzijo😉</w:t>
      </w:r>
    </w:p>
    <w:p>
      <w:r>
        <w:rPr>
          <w:b/>
          <w:u w:val="single"/>
        </w:rPr>
        <w:t>734962</w:t>
      </w:r>
    </w:p>
    <w:p>
      <w:r>
        <w:t>Nanavadna barvilnica – nova grožnja slovenskim gozdovom_ sporočilo za javnost https://t.co/FtonO2xui9 https://t.co/gnYxyKzh2n</w:t>
      </w:r>
    </w:p>
    <w:p>
      <w:r>
        <w:rPr>
          <w:b/>
          <w:u w:val="single"/>
        </w:rPr>
        <w:t>734963</w:t>
      </w:r>
    </w:p>
    <w:p>
      <w:r>
        <w:t>@kriticni @Marjanmark @Margu501 Makedonija je praktično preplavljena z musliči vseh sort.. največ albancev, sledijo bosanci.</w:t>
      </w:r>
    </w:p>
    <w:p>
      <w:r>
        <w:rPr>
          <w:b/>
          <w:u w:val="single"/>
        </w:rPr>
        <w:t>734964</w:t>
      </w:r>
    </w:p>
    <w:p>
      <w:r>
        <w:t>Mitja Kunstelj @mikstone1 se je razjezil. To mi je všeč. Naj pride resnica na dan, pa je kaka je, jebiga.</w:t>
      </w:r>
    </w:p>
    <w:p>
      <w:r>
        <w:rPr>
          <w:b/>
          <w:u w:val="single"/>
        </w:rPr>
        <w:t>734965</w:t>
      </w:r>
    </w:p>
    <w:p>
      <w:r>
        <w:t>Kdo piše tiste trailere, ki se med oddajo #VVFaktor sučejo na spodnjem delu ekrana. Takega umotvora kot danes pa še ne. Joj.</w:t>
      </w:r>
    </w:p>
    <w:p>
      <w:r>
        <w:rPr>
          <w:b/>
          <w:u w:val="single"/>
        </w:rPr>
        <w:t>734966</w:t>
      </w:r>
    </w:p>
    <w:p>
      <w:r>
        <w:t>Hvaležen sem za ljudi, ki se po povedani šali režijo kot bebci.</w:t>
        <w:br/>
        <w:t>Brez te geste ne bi vedel, da je bila smešna.</w:t>
      </w:r>
    </w:p>
    <w:p>
      <w:r>
        <w:rPr>
          <w:b/>
          <w:u w:val="single"/>
        </w:rPr>
        <w:t>734967</w:t>
      </w:r>
    </w:p>
    <w:p>
      <w:r>
        <w:t>Vlomi in poškodovanje vozil na parkirišču; policisti začenjajo s preventivnimi akcijami https://t.co/8x6SypqdqO</w:t>
      </w:r>
    </w:p>
    <w:p>
      <w:r>
        <w:rPr>
          <w:b/>
          <w:u w:val="single"/>
        </w:rPr>
        <w:t>734968</w:t>
      </w:r>
    </w:p>
    <w:p>
      <w:r>
        <w:t>@opica "Priljubljena pevka" = ima en komad v studiju narejen za 100 EUR. "Obozevalci" = vakuum.</w:t>
      </w:r>
    </w:p>
    <w:p>
      <w:r>
        <w:rPr>
          <w:b/>
          <w:u w:val="single"/>
        </w:rPr>
        <w:t>734969</w:t>
      </w:r>
    </w:p>
    <w:p>
      <w:r>
        <w:t>Nemška raziskava: piščanci v trgovinah polni "superbakterij" - https://t.co/LGx3iYNFB8 https://t.co/aVcvwQbV2X</w:t>
      </w:r>
    </w:p>
    <w:p>
      <w:r>
        <w:rPr>
          <w:b/>
          <w:u w:val="single"/>
        </w:rPr>
        <w:t>734970</w:t>
      </w:r>
    </w:p>
    <w:p>
      <w:r>
        <w:t>@RevijaReporter 😂😂😂Danes že amaterji dobro fotošopirajo, kaj šele profesionalci.</w:t>
      </w:r>
    </w:p>
    <w:p>
      <w:r>
        <w:rPr>
          <w:b/>
          <w:u w:val="single"/>
        </w:rPr>
        <w:t>734971</w:t>
      </w:r>
    </w:p>
    <w:p>
      <w:r>
        <w:t>@DraganVampola @had V bistvu se tako samo lepo pokaže njihov pravi obraz. Širjenje laži in neresnic. Ampak ovce še vedno padajo na te fore.</w:t>
      </w:r>
    </w:p>
    <w:p>
      <w:r>
        <w:rPr>
          <w:b/>
          <w:u w:val="single"/>
        </w:rPr>
        <w:t>734972</w:t>
      </w:r>
    </w:p>
    <w:p>
      <w:r>
        <w:t>Huj, a vi taki, ki vas citira Gaudrdian, sploh še tvitate z nami necitiranimi, @pengovsky?</w:t>
      </w:r>
    </w:p>
    <w:p>
      <w:r>
        <w:rPr>
          <w:b/>
          <w:u w:val="single"/>
        </w:rPr>
        <w:t>734973</w:t>
      </w:r>
    </w:p>
    <w:p>
      <w:r>
        <w:t>@Tevilevi @MihaMarkic @zpsslo Me pa rahlo firbec, kdo in kako je tole načaral skupaj.</w:t>
      </w:r>
    </w:p>
    <w:p>
      <w:r>
        <w:rPr>
          <w:b/>
          <w:u w:val="single"/>
        </w:rPr>
        <w:t>734974</w:t>
      </w:r>
    </w:p>
    <w:p>
      <w:r>
        <w:t>Divji zahod: Po streljanju na Mamića, zdaj pretepli trenerja Dinama - https://t.co/PoWz1d4yvi https://t.co/I4xIIkl9rC</w:t>
      </w:r>
    </w:p>
    <w:p>
      <w:r>
        <w:rPr>
          <w:b/>
          <w:u w:val="single"/>
        </w:rPr>
        <w:t>734975</w:t>
      </w:r>
    </w:p>
    <w:p>
      <w:r>
        <w:t>@ToneMartinjak Tole je pa patološki višek. Konec. Naj vam Peinkiher z zgodbicami,s katerimi se vdinja vsakokratnemu gospodarju, krajša dni.</w:t>
      </w:r>
    </w:p>
    <w:p>
      <w:r>
        <w:rPr>
          <w:b/>
          <w:u w:val="single"/>
        </w:rPr>
        <w:t>734976</w:t>
      </w:r>
    </w:p>
    <w:p>
      <w:r>
        <w:t>@Uffman najbolje dve usmerjeni dostopni tocki v bridge modu. poglej na techtrade, mikrotikove dobiš za cca 30 eur</w:t>
      </w:r>
    </w:p>
    <w:p>
      <w:r>
        <w:rPr>
          <w:b/>
          <w:u w:val="single"/>
        </w:rPr>
        <w:t>734977</w:t>
      </w:r>
    </w:p>
    <w:p>
      <w:r>
        <w:t>Afere z diesli kar noče biti konec, pri Daimlerju jih bo stala vsaj še milijardo in pol.</w:t>
        <w:br/>
        <w:t>https://t.co/JAPresNa00</w:t>
      </w:r>
    </w:p>
    <w:p>
      <w:r>
        <w:rPr>
          <w:b/>
          <w:u w:val="single"/>
        </w:rPr>
        <w:t>734978</w:t>
      </w:r>
    </w:p>
    <w:p>
      <w:r>
        <w:t>@novax81 @T_Tinca @DoloresKores Lej, več kot “navaden” hišnik ne morš narest.</w:t>
      </w:r>
    </w:p>
    <w:p>
      <w:r>
        <w:rPr>
          <w:b/>
          <w:u w:val="single"/>
        </w:rPr>
        <w:t>734979</w:t>
      </w:r>
    </w:p>
    <w:p>
      <w:r>
        <w:t>Starajoča Evropa brez otrok se zgraža nad Orbanovo družinsko zakonodajo https://t.co/TFMxGRdu7L</w:t>
      </w:r>
    </w:p>
    <w:p>
      <w:r>
        <w:rPr>
          <w:b/>
          <w:u w:val="single"/>
        </w:rPr>
        <w:t>734980</w:t>
      </w:r>
    </w:p>
    <w:p>
      <w:r>
        <w:t>Jaz sem si raje izbral RWE d.o.o. Upam, da so tam še nekoliko manj zlizani z rdečo mafijo. https://t.co/GkODGgKRj8</w:t>
      </w:r>
    </w:p>
    <w:p>
      <w:r>
        <w:rPr>
          <w:b/>
          <w:u w:val="single"/>
        </w:rPr>
        <w:t>734981</w:t>
      </w:r>
    </w:p>
    <w:p>
      <w:r>
        <w:t>@cesenj Ko bomo opravili s komunisti, bo tudi ta "praznik" OF ukinjen. Tako kot rtv prispevek.</w:t>
      </w:r>
    </w:p>
    <w:p>
      <w:r>
        <w:rPr>
          <w:b/>
          <w:u w:val="single"/>
        </w:rPr>
        <w:t>734982</w:t>
      </w:r>
    </w:p>
    <w:p>
      <w:r>
        <w:t>@zarahrusta @24UR Dobro, da niso povedali kakšne zasluge za to ima komunistična partija.</w:t>
      </w:r>
    </w:p>
    <w:p>
      <w:r>
        <w:rPr>
          <w:b/>
          <w:u w:val="single"/>
        </w:rPr>
        <w:t>734983</w:t>
      </w:r>
    </w:p>
    <w:p>
      <w:r>
        <w:t>Muslimane v policijo in vojsko!!! Slovence pa ven!!! Le tako bodo Butalci pokazali svojo pravilno usmerjenost. https://t.co/DEQkMWJuFC</w:t>
      </w:r>
    </w:p>
    <w:p>
      <w:r>
        <w:rPr>
          <w:b/>
          <w:u w:val="single"/>
        </w:rPr>
        <w:t>734984</w:t>
      </w:r>
    </w:p>
    <w:p>
      <w:r>
        <w:t>@petrasovdat Ni zajebancije zmes. Na najtežjo stopnjo, pa 20 km/h. Skoro tri litre švica v dveh urah steče. Umiram fčasih poleg.</w:t>
      </w:r>
    </w:p>
    <w:p>
      <w:r>
        <w:rPr>
          <w:b/>
          <w:u w:val="single"/>
        </w:rPr>
        <w:t>734985</w:t>
      </w:r>
    </w:p>
    <w:p>
      <w:r>
        <w:t>@R10Vojko @tipinapa1 @Matej_Klaric @SiolNEWS Ne, cel kup nas je tukaj in se smejoči kotalimo po tleh ob prebiranju tvojih nebuloz. :D</w:t>
      </w:r>
    </w:p>
    <w:p>
      <w:r>
        <w:rPr>
          <w:b/>
          <w:u w:val="single"/>
        </w:rPr>
        <w:t>734986</w:t>
      </w:r>
    </w:p>
    <w:p>
      <w:r>
        <w:t>Mrbit je Veber izstopil iz stranke, da bo ubranil SLO. VBR (višecevni bacač raketa) protiv Tromblona.</w:t>
      </w:r>
    </w:p>
    <w:p>
      <w:r>
        <w:rPr>
          <w:b/>
          <w:u w:val="single"/>
        </w:rPr>
        <w:t>734987</w:t>
      </w:r>
    </w:p>
    <w:p>
      <w:r>
        <w:t>@Daanncy @yrennia1 Pojem kretena je rezerviran za moške. Dotična je zgolj in samo glupa.</w:t>
      </w:r>
    </w:p>
    <w:p>
      <w:r>
        <w:rPr>
          <w:b/>
          <w:u w:val="single"/>
        </w:rPr>
        <w:t>734988</w:t>
      </w:r>
    </w:p>
    <w:p>
      <w:r>
        <w:t>@krtmen @Max970 Danes se bo na RTV začel dnevnik s to udarno vestjo! Žitnik bo v živo kadriran! #malomorgen</w:t>
      </w:r>
    </w:p>
    <w:p>
      <w:r>
        <w:rPr>
          <w:b/>
          <w:u w:val="single"/>
        </w:rPr>
        <w:t>734989</w:t>
      </w:r>
    </w:p>
    <w:p>
      <w:r>
        <w:t>@BozidarBiscan @mrevlje Manjkajo variante "Jansa", "kapitalizem" in "neoliberalizem".</w:t>
      </w:r>
    </w:p>
    <w:p>
      <w:r>
        <w:rPr>
          <w:b/>
          <w:u w:val="single"/>
        </w:rPr>
        <w:t>734990</w:t>
      </w:r>
    </w:p>
    <w:p>
      <w:r>
        <w:t>@lisicamica Za to se pa tu in tam na bencinski še vedno najde kak džentelmen z željo pomagati damsel in distress. 😁</w:t>
      </w:r>
    </w:p>
    <w:p>
      <w:r>
        <w:rPr>
          <w:b/>
          <w:u w:val="single"/>
        </w:rPr>
        <w:t>734991</w:t>
      </w:r>
    </w:p>
    <w:p>
      <w:r>
        <w:t>@TomazRus Komentiram to, da sem v službi prehlajena, ne bolana. Za nasvet pa hvala :)</w:t>
      </w:r>
    </w:p>
    <w:p>
      <w:r>
        <w:rPr>
          <w:b/>
          <w:u w:val="single"/>
        </w:rPr>
        <w:t>734992</w:t>
      </w:r>
    </w:p>
    <w:p>
      <w:r>
        <w:t>Epidemija gripe na letalu in karantena za potnike.  Tako se ponavadi začnejo zombi apokalipse. https://t.co/4ePF04gs4s</w:t>
      </w:r>
    </w:p>
    <w:p>
      <w:r>
        <w:rPr>
          <w:b/>
          <w:u w:val="single"/>
        </w:rPr>
        <w:t>734993</w:t>
      </w:r>
    </w:p>
    <w:p>
      <w:r>
        <w:t>@blaz_zgaga @JJansaSDS Zgaga si ti ponaredek znoru, se bližajo volitve ti prismojeni piškotkar da lepiš ponarejene dokumente.</w:t>
      </w:r>
    </w:p>
    <w:p>
      <w:r>
        <w:rPr>
          <w:b/>
          <w:u w:val="single"/>
        </w:rPr>
        <w:t>734994</w:t>
      </w:r>
    </w:p>
    <w:p>
      <w:r>
        <w:t>@DiMatkovic Libertalci, ne liberalci :) Po mojem najboljše začet z branjem Financ.</w:t>
      </w:r>
    </w:p>
    <w:p>
      <w:r>
        <w:rPr>
          <w:b/>
          <w:u w:val="single"/>
        </w:rPr>
        <w:t>734995</w:t>
      </w:r>
    </w:p>
    <w:p>
      <w:r>
        <w:t>Mesojedcu se cedijo sline, ko se peče mesu na žaru... le kako še vegeterjancu se sline cedijo, ko začne kositi travo na svojem vrtu. 😂😁</w:t>
      </w:r>
    </w:p>
    <w:p>
      <w:r>
        <w:rPr>
          <w:b/>
          <w:u w:val="single"/>
        </w:rPr>
        <w:t>734996</w:t>
      </w:r>
    </w:p>
    <w:p>
      <w:r>
        <w:t>@JozeBizjak Pajac Cirman je jezen in užaljen, ker je velik kot pravljično bitje iz Sneguljčice in sedem Cirmanov. #ataKučan</w:t>
      </w:r>
    </w:p>
    <w:p>
      <w:r>
        <w:rPr>
          <w:b/>
          <w:u w:val="single"/>
        </w:rPr>
        <w:t>734997</w:t>
      </w:r>
    </w:p>
    <w:p>
      <w:r>
        <w:t xml:space="preserve">Joj bo veselo v naslednjih tednih. LMŠ bo zrastla za 300%  na pop tv. Irenca bo 100% v EU parlamentu. </w:t>
        <w:br/>
        <w:t>#pumpamoPumpamo</w:t>
      </w:r>
    </w:p>
    <w:p>
      <w:r>
        <w:rPr>
          <w:b/>
          <w:u w:val="single"/>
        </w:rPr>
        <w:t>734998</w:t>
      </w:r>
    </w:p>
    <w:p>
      <w:r>
        <w:t>KOmunistične orgije niso nič proti domobranskemu kiču https://t.co/coSvIrOw1V</w:t>
      </w:r>
    </w:p>
    <w:p>
      <w:r>
        <w:rPr>
          <w:b/>
          <w:u w:val="single"/>
        </w:rPr>
        <w:t>734999</w:t>
      </w:r>
    </w:p>
    <w:p>
      <w:r>
        <w:t>Razkačeni Orban napadel izdajalsko EPP: Fidesz je bil včeraj "le centimeter oddaljen od izstopa" https://t.co/ZsRThVROm9</w:t>
      </w:r>
    </w:p>
    <w:p>
      <w:r>
        <w:rPr>
          <w:b/>
          <w:u w:val="single"/>
        </w:rPr>
        <w:t>735000</w:t>
      </w:r>
    </w:p>
    <w:p>
      <w:r>
        <w:t>@ZigaTurk @LahovnikMatej Lufthansi bi takrat prodali pa bi bilo vse v najlepsem redu.</w:t>
      </w:r>
    </w:p>
    <w:p>
      <w:r>
        <w:rPr>
          <w:b/>
          <w:u w:val="single"/>
        </w:rPr>
        <w:t>735001</w:t>
      </w:r>
    </w:p>
    <w:p>
      <w:r>
        <w:t>eh. novica bi bila, če bi na drevesu zagledal gasilce in poklical pumo https://t.co/Xe4Uk2nKPC</w:t>
      </w:r>
    </w:p>
    <w:p>
      <w:r>
        <w:rPr>
          <w:b/>
          <w:u w:val="single"/>
        </w:rPr>
        <w:t>735002</w:t>
      </w:r>
    </w:p>
    <w:p>
      <w:r>
        <w:t>@RomanVodeb Mislim da te bojo probali držati v status quo... Montirani sodni procesi so super za to.</w:t>
        <w:br/>
        <w:t>Mogel boš k Možini itd...</w:t>
      </w:r>
    </w:p>
    <w:p>
      <w:r>
        <w:rPr>
          <w:b/>
          <w:u w:val="single"/>
        </w:rPr>
        <w:t>735003</w:t>
      </w:r>
    </w:p>
    <w:p>
      <w:r>
        <w:t>Kako nam gresta od rok sobivanje in demokracija?  #nebuloze na @Val202 vas naprošajo za najboj bizarne izkušnje iz sestankov hišnega sveta.</w:t>
      </w:r>
    </w:p>
    <w:p>
      <w:r>
        <w:rPr>
          <w:b/>
          <w:u w:val="single"/>
        </w:rPr>
        <w:t>735004</w:t>
      </w:r>
    </w:p>
    <w:p>
      <w:r>
        <w:t>Ko policisti snamejo čelade in oblečejo rumeni telovnik … https://t.co/O5xVrdSymQ via @Nova24TV</w:t>
      </w:r>
    </w:p>
    <w:p>
      <w:r>
        <w:rPr>
          <w:b/>
          <w:u w:val="single"/>
        </w:rPr>
        <w:t>735005</w:t>
      </w:r>
    </w:p>
    <w:p>
      <w:r>
        <w:t>@AfneGunca16 @Jure_Bajic Eni pa imajo srce, pa jim ne pošilja dovolj krvi v možgane. 😎</w:t>
      </w:r>
    </w:p>
    <w:p>
      <w:r>
        <w:rPr>
          <w:b/>
          <w:u w:val="single"/>
        </w:rPr>
        <w:t>735006</w:t>
      </w:r>
    </w:p>
    <w:p>
      <w:r>
        <w:t>@zorko_eva @DominikaSvarc @strankaSD Socialisti so cel svetovni nazor zgradili okrog enega občutka - zavisti. Malar gor ali dol.</w:t>
      </w:r>
    </w:p>
    <w:p>
      <w:r>
        <w:rPr>
          <w:b/>
          <w:u w:val="single"/>
        </w:rPr>
        <w:t>735007</w:t>
      </w:r>
    </w:p>
    <w:p>
      <w:r>
        <w:t>Banka vzame 110€ (!) za izvedbo Fursove izvršbe (drobiž zamudnih obresti)!!! Kaplja čez rob. Adijo, @UniCredit_PR!</w:t>
      </w:r>
    </w:p>
    <w:p>
      <w:r>
        <w:rPr>
          <w:b/>
          <w:u w:val="single"/>
        </w:rPr>
        <w:t>735008</w:t>
      </w:r>
    </w:p>
    <w:p>
      <w:r>
        <w:t>@24UR @24ur_com @JanaUjcic Kaj zdaj?! Nismo hrvati! Smo slovenci!!</w:t>
        <w:br/>
        <w:t>Ne rabimo prenosa sprejema reprezentance sosednje drzave! #bedasto</w:t>
      </w:r>
    </w:p>
    <w:p>
      <w:r>
        <w:rPr>
          <w:b/>
          <w:u w:val="single"/>
        </w:rPr>
        <w:t>735009</w:t>
      </w:r>
    </w:p>
    <w:p>
      <w:r>
        <w:t>Začela se bo nadgradnja železniške proge Celje-Zidani Most. Odslej bodo tam lahko vozili tudi vlaki.</w:t>
      </w:r>
    </w:p>
    <w:p>
      <w:r>
        <w:rPr>
          <w:b/>
          <w:u w:val="single"/>
        </w:rPr>
        <w:t>735010</w:t>
      </w:r>
    </w:p>
    <w:p>
      <w:r>
        <w:t>Danes sem narobutala bor. Njegovo domovanje bo zdaj na mojem novem balkonu in za bozic bo okrasen k jelka. Praznik sem res dobr izkoristla.</w:t>
      </w:r>
    </w:p>
    <w:p>
      <w:r>
        <w:rPr>
          <w:b/>
          <w:u w:val="single"/>
        </w:rPr>
        <w:t>735011</w:t>
      </w:r>
    </w:p>
    <w:p>
      <w:r>
        <w:t>@lenci53 @RichieKis Saj sem ga poslala za vogal v trgovino po udobne šlape</w:t>
        <w:br/>
        <w:t>#hvaležna</w:t>
      </w:r>
    </w:p>
    <w:p>
      <w:r>
        <w:rPr>
          <w:b/>
          <w:u w:val="single"/>
        </w:rPr>
        <w:t>735012</w:t>
      </w:r>
    </w:p>
    <w:p>
      <w:r>
        <w:t>@MetkaSmole Saj ni problem, če veš kaj dobiš za to ceno.Ljudje plačujejo zavarovanje pa ne upajo  k zobarju, ker nimajo za plombo.</w:t>
      </w:r>
    </w:p>
    <w:p>
      <w:r>
        <w:rPr>
          <w:b/>
          <w:u w:val="single"/>
        </w:rPr>
        <w:t>735013</w:t>
      </w:r>
    </w:p>
    <w:p>
      <w:r>
        <w:t>@jkmcnk @KatarinaJenko Ne rab prodat. Pod hipoteko ga da, potem pa investira v Zitkoin</w:t>
      </w:r>
    </w:p>
    <w:p>
      <w:r>
        <w:rPr>
          <w:b/>
          <w:u w:val="single"/>
        </w:rPr>
        <w:t>735014</w:t>
      </w:r>
    </w:p>
    <w:p>
      <w:r>
        <w:t>@BozidarBiscan @BorutPahor Borut je en navaden kimavček, ki ima takoj polne gate, ko nekdo zavpije.</w:t>
      </w:r>
    </w:p>
    <w:p>
      <w:r>
        <w:rPr>
          <w:b/>
          <w:u w:val="single"/>
        </w:rPr>
        <w:t>735015</w:t>
      </w:r>
    </w:p>
    <w:p>
      <w:r>
        <w:t>Iščejo ga tudi njegovi sošolci, ki po navadnih, super in mega marketih polnijo trgovinske police! https://t.co/BYMIoLUvGd</w:t>
      </w:r>
    </w:p>
    <w:p>
      <w:r>
        <w:rPr>
          <w:b/>
          <w:u w:val="single"/>
        </w:rPr>
        <w:t>735016</w:t>
      </w:r>
    </w:p>
    <w:p>
      <w:r>
        <w:t>Libertarci in neoliberalci so kuga slovenskega naroda. https://t.co/dWMklxGrJM</w:t>
      </w:r>
    </w:p>
    <w:p>
      <w:r>
        <w:rPr>
          <w:b/>
          <w:u w:val="single"/>
        </w:rPr>
        <w:t>735017</w:t>
      </w:r>
    </w:p>
    <w:p>
      <w:r>
        <w:t>@Blaz_Inzenir @BorutPahor Nima cajta, ker z rešpetinom opreza za lepimi ritkami....</w:t>
      </w:r>
    </w:p>
    <w:p>
      <w:r>
        <w:rPr>
          <w:b/>
          <w:u w:val="single"/>
        </w:rPr>
        <w:t>735018</w:t>
      </w:r>
    </w:p>
    <w:p>
      <w:r>
        <w:t>@VroniMay @vinkovasle1 @MiroCerar @strankaSDS Preveri svojo vest. Spet si se zlagala. Župnik ti bo dal odvezo</w:t>
      </w:r>
    </w:p>
    <w:p>
      <w:r>
        <w:rPr>
          <w:b/>
          <w:u w:val="single"/>
        </w:rPr>
        <w:t>735019</w:t>
      </w:r>
    </w:p>
    <w:p>
      <w:r>
        <w:t>Takim idiotom sledijo še večji idioteki. Res noro. Kaj čveka tale Židan. https://t.co/tWa5h6gV0P</w:t>
      </w:r>
    </w:p>
    <w:p>
      <w:r>
        <w:rPr>
          <w:b/>
          <w:u w:val="single"/>
        </w:rPr>
        <w:t>735020</w:t>
      </w:r>
    </w:p>
    <w:p>
      <w:r>
        <w:t>@MarkoSket @USvobode @protoreakcionar @murekar @AnnCoulter @Demokracija1 Janša je zaostal v 20. stoletju.</w:t>
      </w:r>
    </w:p>
    <w:p>
      <w:r>
        <w:rPr>
          <w:b/>
          <w:u w:val="single"/>
        </w:rPr>
        <w:t>735021</w:t>
      </w:r>
    </w:p>
    <w:p>
      <w:r>
        <w:t>Janševo revijo prijavili policiji, ker spodbuja sovraštvo in nasilje https://t.co/uJRza5jZRM</w:t>
      </w:r>
    </w:p>
    <w:p>
      <w:r>
        <w:rPr>
          <w:b/>
          <w:u w:val="single"/>
        </w:rPr>
        <w:t>735022</w:t>
      </w:r>
    </w:p>
    <w:p>
      <w:r>
        <w:t>Vasev pravi, da se "skrajni desničar" laže in da ga Antife niso s kamnom po glavi, ampak z glavo po kamnu. https://t.co/MCQra0MOxp</w:t>
      </w:r>
    </w:p>
    <w:p>
      <w:r>
        <w:rPr>
          <w:b/>
          <w:u w:val="single"/>
        </w:rPr>
        <w:t>735023</w:t>
      </w:r>
    </w:p>
    <w:p>
      <w:r>
        <w:t>@surfon @ZigaTurk @risinja A bomo streljali pločevinke z zračno in pili pivo?</w:t>
      </w:r>
    </w:p>
    <w:p>
      <w:r>
        <w:rPr>
          <w:b/>
          <w:u w:val="single"/>
        </w:rPr>
        <w:t>735024</w:t>
      </w:r>
    </w:p>
    <w:p>
      <w:r>
        <w:t>Folk, k gre raj cez polno crto v kroziscu in te izsili, kot naredi se en krog. #jebitese</w:t>
      </w:r>
    </w:p>
    <w:p>
      <w:r>
        <w:rPr>
          <w:b/>
          <w:u w:val="single"/>
        </w:rPr>
        <w:t>735025</w:t>
      </w:r>
    </w:p>
    <w:p>
      <w:r>
        <w:t>Vzpodbujam kolikor zmorem,, hvala za vzpodbudo in motivacijo, berite N: Vujičič. TRDNO STOJ- brez nasilja, tender https://t.co/bmsb6fII7C</w:t>
      </w:r>
    </w:p>
    <w:p>
      <w:r>
        <w:rPr>
          <w:b/>
          <w:u w:val="single"/>
        </w:rPr>
        <w:t>735026</w:t>
      </w:r>
    </w:p>
    <w:p>
      <w:r>
        <w:t>violetka ob včerajšnjem lukčevem 'soočenju z ekonomijo' https://t.co/zcLaL3LXjB</w:t>
      </w:r>
    </w:p>
    <w:p>
      <w:r>
        <w:rPr>
          <w:b/>
          <w:u w:val="single"/>
        </w:rPr>
        <w:t>735027</w:t>
      </w:r>
    </w:p>
    <w:p>
      <w:r>
        <w:t>Plakate predsedniških kandidatk in kandidatov so zamenjali plakati z izdelki. Trgovci nas bolj iskreno lažejo.</w:t>
      </w:r>
    </w:p>
    <w:p>
      <w:r>
        <w:rPr>
          <w:b/>
          <w:u w:val="single"/>
        </w:rPr>
        <w:t>735028</w:t>
      </w:r>
    </w:p>
    <w:p>
      <w:r>
        <w:t>@butalskipolicaj @frelih_igor @apocalypsedone @GPreac Butalski, link je na @Nova24TV 😂🤣 V Hišo desničarske resnice!</w:t>
      </w:r>
    </w:p>
    <w:p>
      <w:r>
        <w:rPr>
          <w:b/>
          <w:u w:val="single"/>
        </w:rPr>
        <w:t>735029</w:t>
      </w:r>
    </w:p>
    <w:p>
      <w:r>
        <w:t>Organiziram slovensko državno prvenstvo v jamranju. 1,2,3 gremo! Reply z največ lajki dobi naziv državni prvak v jamranju! 😒</w:t>
        <w:br/>
        <w:t>#jamranje #udri</w:t>
      </w:r>
    </w:p>
    <w:p>
      <w:r>
        <w:rPr>
          <w:b/>
          <w:u w:val="single"/>
        </w:rPr>
        <w:t>735030</w:t>
      </w:r>
    </w:p>
    <w:p>
      <w:r>
        <w:t>@Primoz_Kovacic Od veselja gremo lahko zdaj z nepodraženim derivatom najmanj trikrat po naši kuri od bedrc do vratu in nazaj.</w:t>
      </w:r>
    </w:p>
    <w:p>
      <w:r>
        <w:rPr>
          <w:b/>
          <w:u w:val="single"/>
        </w:rPr>
        <w:t>735031</w:t>
      </w:r>
    </w:p>
    <w:p>
      <w:r>
        <w:t>Učijo nas o evglenah in paramecijih, ne pa, denimo, kako varčevati za dopust https://t.co/NHIbuReKdQ</w:t>
      </w:r>
    </w:p>
    <w:p>
      <w:r>
        <w:rPr>
          <w:b/>
          <w:u w:val="single"/>
        </w:rPr>
        <w:t>735032</w:t>
      </w:r>
    </w:p>
    <w:p>
      <w:r>
        <w:t>Rdeči komunisti,rdeče kravatniki so ukradli državo, poleg tega pa jo prezadolžili, samo letos 4 mlrd;kriminal,kraja,pranje,laži,poniževanje!</w:t>
      </w:r>
    </w:p>
    <w:p>
      <w:r>
        <w:rPr>
          <w:b/>
          <w:u w:val="single"/>
        </w:rPr>
        <w:t>735033</w:t>
      </w:r>
    </w:p>
    <w:p>
      <w:r>
        <w:t>imate kakšno tajno grobišče od cerkve ? vaši komunisti so jih sproducirali 623. z besedo : ŠESTSTOTRIINDVAJSET https://t.co/QZ7HHj7kxt</w:t>
      </w:r>
    </w:p>
    <w:p>
      <w:r>
        <w:rPr>
          <w:b/>
          <w:u w:val="single"/>
        </w:rPr>
        <w:t>735034</w:t>
      </w:r>
    </w:p>
    <w:p>
      <w:r>
        <w:t>Končno aperitiv; mi reče: “Za vas bo verjetno teranov liker, k ste ženska.”</w:t>
        <w:br/>
        <w:t>Zdaj mu dokazujem, kolk šnopca nesem. Sej ne, ampak skoraj.</w:t>
      </w:r>
    </w:p>
    <w:p>
      <w:r>
        <w:rPr>
          <w:b/>
          <w:u w:val="single"/>
        </w:rPr>
        <w:t>735035</w:t>
      </w:r>
    </w:p>
    <w:p>
      <w:r>
        <w:t>Inca Digital predstavila sistem Onset R50i: UV-ploski tiskalnik za tisk medijev formata 3,14 x 1,6 metra. Inca… http://t.co/snZeEuln3X</w:t>
      </w:r>
    </w:p>
    <w:p>
      <w:r>
        <w:rPr>
          <w:b/>
          <w:u w:val="single"/>
        </w:rPr>
        <w:t>735036</w:t>
      </w:r>
    </w:p>
    <w:p>
      <w:r>
        <w:t>Cerarjev boj do konca: o novi patetični retoriki iskanja sovražnikov https://t.co/NeLp9cpUpg https://t.co/RSkugvmWLV</w:t>
      </w:r>
    </w:p>
    <w:p>
      <w:r>
        <w:rPr>
          <w:b/>
          <w:u w:val="single"/>
        </w:rPr>
        <w:t>735037</w:t>
      </w:r>
    </w:p>
    <w:p>
      <w:r>
        <w:t>@had @wajdusn4 @JaniPeljhan @JazbarMatjaz @ZaresGregor Iz Tolmina v planino Polog, z avtom 15 min. Peš do Javorce še 10 minut. Do izvira 1h.</w:t>
      </w:r>
    </w:p>
    <w:p>
      <w:r>
        <w:rPr>
          <w:b/>
          <w:u w:val="single"/>
        </w:rPr>
        <w:t>735038</w:t>
      </w:r>
    </w:p>
    <w:p>
      <w:r>
        <w:t>@RevijaReporter prvo se komunizma doma znebimo pol pa drugim meter kažimo...katastrofa od slo politike</w:t>
      </w:r>
    </w:p>
    <w:p>
      <w:r>
        <w:rPr>
          <w:b/>
          <w:u w:val="single"/>
        </w:rPr>
        <w:t>735039</w:t>
      </w:r>
    </w:p>
    <w:p>
      <w:r>
        <w:t>Sredi Zagreba vzklikal »Tito za vedno!« Cerarjeva vlada financira komunistične aktiviste v tujini? https://t.co/5TxK1Qwz94</w:t>
      </w:r>
    </w:p>
    <w:p>
      <w:r>
        <w:rPr>
          <w:b/>
          <w:u w:val="single"/>
        </w:rPr>
        <w:t>735040</w:t>
      </w:r>
    </w:p>
    <w:p>
      <w:r>
        <w:t>Jutri opoldne bo sirena oznanila začetek uničenja prve bombe v Mariboru https://t.co/anl9lhfahJ https://t.co/gXBzoLBjKv</w:t>
      </w:r>
    </w:p>
    <w:p>
      <w:r>
        <w:rPr>
          <w:b/>
          <w:u w:val="single"/>
        </w:rPr>
        <w:t>735041</w:t>
      </w:r>
    </w:p>
    <w:p>
      <w:r>
        <w:t>Vroče na meji: policisti proti migrantom uporabili solzivec | Svet24 https://t.co/a21EKoWmyG https://t.co/IBxACXR8xa</w:t>
      </w:r>
    </w:p>
    <w:p>
      <w:r>
        <w:rPr>
          <w:b/>
          <w:u w:val="single"/>
        </w:rPr>
        <w:t>735042</w:t>
      </w:r>
    </w:p>
    <w:p>
      <w:r>
        <w:t>Retweeted Alojz Kovšca (@AlojzKovsca):</w:t>
        <w:br/>
        <w:br/>
        <w:t>Arbitraža=ena sama blamaža. Po Jerneju Sekolcu maska padla še Mihi... https://t.co/2HQ3uSJ7Lt</w:t>
      </w:r>
    </w:p>
    <w:p>
      <w:r>
        <w:rPr>
          <w:b/>
          <w:u w:val="single"/>
        </w:rPr>
        <w:t>735043</w:t>
      </w:r>
    </w:p>
    <w:p>
      <w:r>
        <w:t>BIZARNO: Kje v Sloveniji pripravljajo tekmovanje dihurjev v zehanju? - Občutek.si https://t.co/9l4x6LbQpA</w:t>
      </w:r>
    </w:p>
    <w:p>
      <w:r>
        <w:rPr>
          <w:b/>
          <w:u w:val="single"/>
        </w:rPr>
        <w:t>735044</w:t>
      </w:r>
    </w:p>
    <w:p>
      <w:r>
        <w:t>@TeaLogar Meni se zna zgoditi, da bom v LJ ali še kje bolj zahodno rekla 'za zraven', tu me je pa danes nek šriftšprahični virus fsekal.</w:t>
      </w:r>
    </w:p>
    <w:p>
      <w:r>
        <w:rPr>
          <w:b/>
          <w:u w:val="single"/>
        </w:rPr>
        <w:t>735045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735046</w:t>
      </w:r>
    </w:p>
    <w:p>
      <w:r>
        <w:t>Že drugič peljat avto, ker "tovarniška napaka".... ma pejt u rt leto 2018....</w:t>
      </w:r>
    </w:p>
    <w:p>
      <w:r>
        <w:rPr>
          <w:b/>
          <w:u w:val="single"/>
        </w:rPr>
        <w:t>735047</w:t>
      </w:r>
    </w:p>
    <w:p>
      <w:r>
        <w:t>@dusankocevar1 Dejansko so vse skupaj zavozile leve stranke in SDS nikakor ne spada v to skupino.Popravite in se jokajte naprej!</w:t>
      </w:r>
    </w:p>
    <w:p>
      <w:r>
        <w:rPr>
          <w:b/>
          <w:u w:val="single"/>
        </w:rPr>
        <w:t>735048</w:t>
      </w:r>
    </w:p>
    <w:p>
      <w:r>
        <w:t>Ja standart @KanalAMotoGP k se začne dogajat na dirkališču pa reklame.😡😵</w:t>
        <w:br/>
        <w:t>#MotoGP</w:t>
      </w:r>
    </w:p>
    <w:p>
      <w:r>
        <w:rPr>
          <w:b/>
          <w:u w:val="single"/>
        </w:rPr>
        <w:t>735049</w:t>
      </w:r>
    </w:p>
    <w:p>
      <w:r>
        <w:t>Golica je najvčekrat zaigrana instrumentalna glasab na svetu! Ponosni smo nanjo! Ali sprejmete izzov in napite... https://t.co/IcspVESeyu</w:t>
      </w:r>
    </w:p>
    <w:p>
      <w:r>
        <w:rPr>
          <w:b/>
          <w:u w:val="single"/>
        </w:rPr>
        <w:t>735050</w:t>
      </w:r>
    </w:p>
    <w:p>
      <w:r>
        <w:t>@madpixel Glej, ne morš se iz moravčanov norca delat, že tko so ga dost najebal</w:t>
      </w:r>
    </w:p>
    <w:p>
      <w:r>
        <w:rPr>
          <w:b/>
          <w:u w:val="single"/>
        </w:rPr>
        <w:t>735051</w:t>
      </w:r>
    </w:p>
    <w:p>
      <w:r>
        <w:t>Levica pa še kar laže in še naprej zapravlja milijone davkoplačevalskega denarja za svoje nove volilvce. https://t.co/w9b2dEAT50</w:t>
      </w:r>
    </w:p>
    <w:p>
      <w:r>
        <w:rPr>
          <w:b/>
          <w:u w:val="single"/>
        </w:rPr>
        <w:t>735052</w:t>
      </w:r>
    </w:p>
    <w:p>
      <w:r>
        <w:t>Bogi Ahmad, sploh mu ni jasno, da ga združeni levičarji uporabljajo za kanonfuter svojih ideoloških bojev.</w:t>
      </w:r>
    </w:p>
    <w:p>
      <w:r>
        <w:rPr>
          <w:b/>
          <w:u w:val="single"/>
        </w:rPr>
        <w:t>735053</w:t>
      </w:r>
    </w:p>
    <w:p>
      <w:r>
        <w:t>@GregorVirant1 @JanezMeznarec Nesodelovanje z relativnim zmagovalcem takrat ni bil zločin. Zdaj pa zagotovo bo veleizdaja!</w:t>
      </w:r>
    </w:p>
    <w:p>
      <w:r>
        <w:rPr>
          <w:b/>
          <w:u w:val="single"/>
        </w:rPr>
        <w:t>735054</w:t>
      </w:r>
    </w:p>
    <w:p>
      <w:r>
        <w:t>@nejkom @stanka_d Upam, resnicno upam, na kaksen kiks. Ceprav tvit o rezanju kurca ze meji...</w:t>
      </w:r>
    </w:p>
    <w:p>
      <w:r>
        <w:rPr>
          <w:b/>
          <w:u w:val="single"/>
        </w:rPr>
        <w:t>735055</w:t>
      </w:r>
    </w:p>
    <w:p>
      <w:r>
        <w:t>@_wupe To je ok!Katanec out in vse na novo z mladimi!! Tudi,če bi prišli na SP bi bili kanonfuter,denar bi pa pobrali....</w:t>
      </w:r>
    </w:p>
    <w:p>
      <w:r>
        <w:rPr>
          <w:b/>
          <w:u w:val="single"/>
        </w:rPr>
        <w:t>735056</w:t>
      </w:r>
    </w:p>
    <w:p>
      <w:r>
        <w:t>V državi poteka kongres največje stranke...a na @rtvslo te novice ne boste našli.#TotalitarnaDržava</w:t>
      </w:r>
    </w:p>
    <w:p>
      <w:r>
        <w:rPr>
          <w:b/>
          <w:u w:val="single"/>
        </w:rPr>
        <w:t>735057</w:t>
      </w:r>
    </w:p>
    <w:p>
      <w:r>
        <w:t>@DavidNovak17 Dajte no. Bogdan je salonski levičar. Taki ne delajo revolucij. Taki užijejo njene sadove.</w:t>
      </w:r>
    </w:p>
    <w:p>
      <w:r>
        <w:rPr>
          <w:b/>
          <w:u w:val="single"/>
        </w:rPr>
        <w:t>735058</w:t>
      </w:r>
    </w:p>
    <w:p>
      <w:r>
        <w:t>@zaslovenijo2 V spomin na pogum teh fantov in mož se simbolno oblačimo in smo v postroju. Nekaj kar ti nikoli ne boš razumel.</w:t>
      </w:r>
    </w:p>
    <w:p>
      <w:r>
        <w:rPr>
          <w:b/>
          <w:u w:val="single"/>
        </w:rPr>
        <w:t>735059</w:t>
      </w:r>
    </w:p>
    <w:p>
      <w:r>
        <w:t>Erjavec napovedal nadaljno uporabo vseh mehanizmov tihe diplomacije v zvezi z arbitražo. Po triumfalnem dretju na dan razglasitve sodbe...?</w:t>
      </w:r>
    </w:p>
    <w:p>
      <w:r>
        <w:rPr>
          <w:b/>
          <w:u w:val="single"/>
        </w:rPr>
        <w:t>735060</w:t>
      </w:r>
    </w:p>
    <w:p>
      <w:r>
        <w:t>35mio€ iz proracuna bo šlo neposredno v žepe režima, ne pa za čakalne kolone v zdravstvu</w:t>
      </w:r>
    </w:p>
    <w:p>
      <w:r>
        <w:rPr>
          <w:b/>
          <w:u w:val="single"/>
        </w:rPr>
        <w:t>735061</w:t>
      </w:r>
    </w:p>
    <w:p>
      <w:r>
        <w:t>Zaradi ene, z birokratskimi mlini izbojevane klančine za invalide, sem pa zdaj tako vesela, da vam ne morem povedat! Juhu!</w:t>
      </w:r>
    </w:p>
    <w:p>
      <w:r>
        <w:rPr>
          <w:b/>
          <w:u w:val="single"/>
        </w:rPr>
        <w:t>735062</w:t>
      </w:r>
    </w:p>
    <w:p>
      <w:r>
        <w:t>marcipan</w:t>
        <w:br/>
        <w:t xml:space="preserve">ponedeljki </w:t>
        <w:br/>
        <w:t>goatmug</w:t>
        <w:br/>
        <w:t>daktari</w:t>
        <w:br/>
        <w:t xml:space="preserve">lučke v centru </w:t>
        <w:br/>
        <w:t>odprta kuhna</w:t>
        <w:br/>
        <w:t>moji tviti</w:t>
        <w:br/>
        <w:t>slovenske avtoceste https://t.co/HZElpfu7L6</w:t>
      </w:r>
    </w:p>
    <w:p>
      <w:r>
        <w:rPr>
          <w:b/>
          <w:u w:val="single"/>
        </w:rPr>
        <w:t>735063</w:t>
      </w:r>
    </w:p>
    <w:p>
      <w:r>
        <w:t>Sezona gripe in prehladov je pred vrati in včasih jim res ni mogoče ubežati, obstajajo pa mali triki, ki so lahko... https://t.co/sRZfNfkE1f</w:t>
      </w:r>
    </w:p>
    <w:p>
      <w:r>
        <w:rPr>
          <w:b/>
          <w:u w:val="single"/>
        </w:rPr>
        <w:t>735064</w:t>
      </w:r>
    </w:p>
    <w:p>
      <w:r>
        <w:t>@frajgajst80 @peterjancic Zgleda ,da jo gledaš redno.kot komunisti,ki kličejo patra ko jim zadiši zemljica.Kaj pa če je vse res</w:t>
      </w:r>
    </w:p>
    <w:p>
      <w:r>
        <w:rPr>
          <w:b/>
          <w:u w:val="single"/>
        </w:rPr>
        <w:t>735065</w:t>
      </w:r>
    </w:p>
    <w:p>
      <w:r>
        <w:t>@tomokriznar - “Begunci nas motijo, ker pritiskajo na našo vest” #GlobalniSosed #ELR2015 http://t.co/MkxLYDTH5w via @Val202</w:t>
      </w:r>
    </w:p>
    <w:p>
      <w:r>
        <w:rPr>
          <w:b/>
          <w:u w:val="single"/>
        </w:rPr>
        <w:t>735066</w:t>
      </w:r>
    </w:p>
    <w:p>
      <w:r>
        <w:t>5 maja 1945 Ajdovščina</w:t>
        <w:br/>
        <w:t>Boljševiki ustanovili vlado</w:t>
        <w:br/>
        <w:t>Brez volitev in z masakriranjem vse opozicije.</w:t>
      </w:r>
    </w:p>
    <w:p>
      <w:r>
        <w:rPr>
          <w:b/>
          <w:u w:val="single"/>
        </w:rPr>
        <w:t>735067</w:t>
      </w:r>
    </w:p>
    <w:p>
      <w:r>
        <w:t>@Matej_Klaric Brez EU in ostalih pomoci crknemo oz.crkne drzava.# dejstvo pa naj se se tako napihujejo.💭💭💭</w:t>
      </w:r>
    </w:p>
    <w:p>
      <w:r>
        <w:rPr>
          <w:b/>
          <w:u w:val="single"/>
        </w:rPr>
        <w:t>735068</w:t>
      </w:r>
    </w:p>
    <w:p>
      <w:r>
        <w:t>@Nova24TV Vse v klerikomunistični doktrini nekoga, ki ni ne Tiš ne Miš, vemo pa, da ni ravno gladek!</w:t>
      </w:r>
    </w:p>
    <w:p>
      <w:r>
        <w:rPr>
          <w:b/>
          <w:u w:val="single"/>
        </w:rPr>
        <w:t>735069</w:t>
      </w:r>
    </w:p>
    <w:p>
      <w:r>
        <w:t>@petrasovdat Saj ne bi šel med ljudi. In a ni tako, da ko si že bolan, več nisi kužen?</w:t>
      </w:r>
    </w:p>
    <w:p>
      <w:r>
        <w:rPr>
          <w:b/>
          <w:u w:val="single"/>
        </w:rPr>
        <w:t>735070</w:t>
      </w:r>
    </w:p>
    <w:p>
      <w:r>
        <w:t>Prenovljeni Filesender za pošiljanje velikih datotek! https://t.co/SjwO35Dgfr</w:t>
      </w:r>
    </w:p>
    <w:p>
      <w:r>
        <w:rPr>
          <w:b/>
          <w:u w:val="single"/>
        </w:rPr>
        <w:t>735071</w:t>
      </w:r>
    </w:p>
    <w:p>
      <w:r>
        <w:t>Spila sem pijačo s "taurinom in visoko vsebnostjo kofeina". Za 3 ure sem zaspala kot bubica.</w:t>
      </w:r>
    </w:p>
    <w:p>
      <w:r>
        <w:rPr>
          <w:b/>
          <w:u w:val="single"/>
        </w:rPr>
        <w:t>735072</w:t>
      </w:r>
    </w:p>
    <w:p>
      <w:r>
        <w:t>Klovnovska stranka je ugotovila, da bo v bodoče težko prirejala svoje koalicijske cirkuške predstave brez glavnega klovna.</w:t>
      </w:r>
    </w:p>
    <w:p>
      <w:r>
        <w:rPr>
          <w:b/>
          <w:u w:val="single"/>
        </w:rPr>
        <w:t>735073</w:t>
      </w:r>
    </w:p>
    <w:p>
      <w:r>
        <w:t>@PrinasalkaZlata Res no! Pa kaj potem, če je blokirala. Zdaj ji pa ne delat reklame.</w:t>
      </w:r>
    </w:p>
    <w:p>
      <w:r>
        <w:rPr>
          <w:b/>
          <w:u w:val="single"/>
        </w:rPr>
        <w:t>735074</w:t>
      </w:r>
    </w:p>
    <w:p>
      <w:r>
        <w:t>Komentar na novico: Prodajalci v trafikah: dvanajsturni delovnik po franšizni pogodbi ... https://t.co/L2ZTEHjLdW</w:t>
      </w:r>
    </w:p>
    <w:p>
      <w:r>
        <w:rPr>
          <w:b/>
          <w:u w:val="single"/>
        </w:rPr>
        <w:t>735075</w:t>
      </w:r>
    </w:p>
    <w:p>
      <w:r>
        <w:t>To so res čudovite zgodbe o člov. solidarnosri. Čeprav ne vedno s srečnim koncem ... #nangaparbatrescue https://t.co/pRZ92SD08b</w:t>
      </w:r>
    </w:p>
    <w:p>
      <w:r>
        <w:rPr>
          <w:b/>
          <w:u w:val="single"/>
        </w:rPr>
        <w:t>735076</w:t>
      </w:r>
    </w:p>
    <w:p>
      <w:r>
        <w:t>@Onkraj_ bomba film... Bowie pa kot vino, vedno boljši, do konca... z predzadnje plate https://t.co/kdqP4EmQ3m</w:t>
        <w:br/>
        <w:t>😎</w:t>
      </w:r>
    </w:p>
    <w:p>
      <w:r>
        <w:rPr>
          <w:b/>
          <w:u w:val="single"/>
        </w:rPr>
        <w:t>735077</w:t>
      </w:r>
    </w:p>
    <w:p>
      <w:r>
        <w:t>Pretresljivo razkritje: 42 odstotkov posilstev v sosednji Italiji zakrivijo migranti! https://t.co/2UerLSMWOF via @Nova24TV</w:t>
      </w:r>
    </w:p>
    <w:p>
      <w:r>
        <w:rPr>
          <w:b/>
          <w:u w:val="single"/>
        </w:rPr>
        <w:t>735078</w:t>
      </w:r>
    </w:p>
    <w:p>
      <w:r>
        <w:t>Mejni prehod Obrežje je zaradi domnevnega bombnega preplaha zaprt v obe smeri.</w:t>
      </w:r>
    </w:p>
    <w:p>
      <w:r>
        <w:rPr>
          <w:b/>
          <w:u w:val="single"/>
        </w:rPr>
        <w:t>735079</w:t>
      </w:r>
    </w:p>
    <w:p>
      <w:r>
        <w:t>Sam res je jeba, da je bla socialistična zastava na kapitalistični odpravi na Luno! https://t.co/7oct0hKx2W</w:t>
      </w:r>
    </w:p>
    <w:p>
      <w:r>
        <w:rPr>
          <w:b/>
          <w:u w:val="single"/>
        </w:rPr>
        <w:t>735080</w:t>
      </w:r>
    </w:p>
    <w:p>
      <w:r>
        <w:t>@jocarules @StrankaLMS @StrankaSAB @StrankaSMC Globoka pravna država in člov.pravice, tako, po Cerarjevo in ostalih novih maskah.</w:t>
      </w:r>
    </w:p>
    <w:p>
      <w:r>
        <w:rPr>
          <w:b/>
          <w:u w:val="single"/>
        </w:rPr>
        <w:t>735081</w:t>
      </w:r>
    </w:p>
    <w:p>
      <w:r>
        <w:t>@lukavalas Selfija z Njim imaš?? Fovš! Če bi se z mano slikal, bi ga zih volila ;)</w:t>
      </w:r>
    </w:p>
    <w:p>
      <w:r>
        <w:rPr>
          <w:b/>
          <w:u w:val="single"/>
        </w:rPr>
        <w:t>735082</w:t>
      </w:r>
    </w:p>
    <w:p>
      <w:r>
        <w:t>@MlRezek Saj ima ustrezen nadomestek, se pa izenači, pri leftardih je tako vse kontra. https://t.co/TTjdkBImUi</w:t>
      </w:r>
    </w:p>
    <w:p>
      <w:r>
        <w:rPr>
          <w:b/>
          <w:u w:val="single"/>
        </w:rPr>
        <w:t>735083</w:t>
      </w:r>
    </w:p>
    <w:p>
      <w:r>
        <w:t>Pahor je izvedel za največji kriminal v zgodovini RS, ki se je dogajal v času njegove vlade šele letos. #butale #volitve #komulaze</w:t>
      </w:r>
    </w:p>
    <w:p>
      <w:r>
        <w:rPr>
          <w:b/>
          <w:u w:val="single"/>
        </w:rPr>
        <w:t>735084</w:t>
      </w:r>
    </w:p>
    <w:p>
      <w:r>
        <w:t>Totalno kibernetsko varen minister za kibernetsko varnost. Na Japonskem. https://t.co/d0niRBwP3F</w:t>
      </w:r>
    </w:p>
    <w:p>
      <w:r>
        <w:rPr>
          <w:b/>
          <w:u w:val="single"/>
        </w:rPr>
        <w:t>735085</w:t>
      </w:r>
    </w:p>
    <w:p>
      <w:r>
        <w:t>Krška nuklearka tudi po poti digitalizacije https://t.co/kkPRgKoDcm #podjetja</w:t>
      </w:r>
    </w:p>
    <w:p>
      <w:r>
        <w:rPr>
          <w:b/>
          <w:u w:val="single"/>
        </w:rPr>
        <w:t>735086</w:t>
      </w:r>
    </w:p>
    <w:p>
      <w:r>
        <w:t>@crico111 @JiriKocica @Progar5 @tomltoml Banzai !!!!!!.....še krik iz globin, potem pa vse tiho bo.</w:t>
      </w:r>
    </w:p>
    <w:p>
      <w:r>
        <w:rPr>
          <w:b/>
          <w:u w:val="single"/>
        </w:rPr>
        <w:t>735087</w:t>
      </w:r>
    </w:p>
    <w:p>
      <w:r>
        <w:t>@KilgoreSH5 Sem šel pogledat tvit in ugotovil, da sem tudi sam blokiran, čeprav se sploh ne spomnim, da bi kdaj bral njegove tvite</w:t>
      </w:r>
    </w:p>
    <w:p>
      <w:r>
        <w:rPr>
          <w:b/>
          <w:u w:val="single"/>
        </w:rPr>
        <w:t>735088</w:t>
      </w:r>
    </w:p>
    <w:p>
      <w:r>
        <w:t>Temperature od 10 do 15°C.Ob obilnih padavinah bodo porasle reke in hudourniki,spremljajte hidrološka opozori... https://t.co/V1Jb9oji4n</w:t>
      </w:r>
    </w:p>
    <w:p>
      <w:r>
        <w:rPr>
          <w:b/>
          <w:u w:val="single"/>
        </w:rPr>
        <w:t>735089</w:t>
      </w:r>
    </w:p>
    <w:p>
      <w:r>
        <w:t>@magrateja Še mal pa boš v cargo hlačah okol hodila, k boš vidla, da lahko pol stanovanja notr spakiraš.</w:t>
      </w:r>
    </w:p>
    <w:p>
      <w:r>
        <w:rPr>
          <w:b/>
          <w:u w:val="single"/>
        </w:rPr>
        <w:t>735090</w:t>
      </w:r>
    </w:p>
    <w:p>
      <w:r>
        <w:t>Clovek se vprasa v cem je izvirnost reklame, razen da razturajo po neokrnjeni naravi https://t.co/Ky4J7uYJjh</w:t>
      </w:r>
    </w:p>
    <w:p>
      <w:r>
        <w:rPr>
          <w:b/>
          <w:u w:val="single"/>
        </w:rPr>
        <w:t>735091</w:t>
      </w:r>
    </w:p>
    <w:p>
      <w:r>
        <w:t>Res ne štekam, zakaj je treba ob koncu vsakega leta, vedno znova simulirat vojno stanje.</w:t>
        <w:br/>
        <w:t>#pirotehnika #retarde</w:t>
      </w:r>
    </w:p>
    <w:p>
      <w:r>
        <w:rPr>
          <w:b/>
          <w:u w:val="single"/>
        </w:rPr>
        <w:t>735092</w:t>
      </w:r>
    </w:p>
    <w:p>
      <w:r>
        <w:t>@Pika_So Serpentinšek po novem afne gunca v parlamentu, potem ko se je Kobal umaknil iz scene.</w:t>
      </w:r>
    </w:p>
    <w:p>
      <w:r>
        <w:rPr>
          <w:b/>
          <w:u w:val="single"/>
        </w:rPr>
        <w:t>735093</w:t>
      </w:r>
    </w:p>
    <w:p>
      <w:r>
        <w:t>Popoldne so našli zoglenelo truplo. Identiteta pokojnika še ni potrjena. https://t.co/xdHQLm6tV4</w:t>
      </w:r>
    </w:p>
    <w:p>
      <w:r>
        <w:rPr>
          <w:b/>
          <w:u w:val="single"/>
        </w:rPr>
        <w:t>735094</w:t>
      </w:r>
    </w:p>
    <w:p>
      <w:r>
        <w:t>Buksel, s polno ritjo  je lahko srat ... naklada bedarije ...pojma nima https://t.co/X3cz2wXW0m</w:t>
      </w:r>
    </w:p>
    <w:p>
      <w:r>
        <w:rPr>
          <w:b/>
          <w:u w:val="single"/>
        </w:rPr>
        <w:t>735095</w:t>
      </w:r>
    </w:p>
    <w:p>
      <w:r>
        <w:t>@NikolaSilic @gfajdi Iz tistega materiala so si potem Bosanci sezidali svojo piramido. 😂</w:t>
      </w:r>
    </w:p>
    <w:p>
      <w:r>
        <w:rPr>
          <w:b/>
          <w:u w:val="single"/>
        </w:rPr>
        <w:t>735096</w:t>
      </w:r>
    </w:p>
    <w:p>
      <w:r>
        <w:t>https://t.co/RBLa2XRMiG Polaganje venca so pospremile salve iz garde Slovenske vojske, zvok trobil policijskega orkestra in kvartet pevcev.</w:t>
      </w:r>
    </w:p>
    <w:p>
      <w:r>
        <w:rPr>
          <w:b/>
          <w:u w:val="single"/>
        </w:rPr>
        <w:t>735097</w:t>
      </w:r>
    </w:p>
    <w:p>
      <w:r>
        <w:t>@KilgoreSH5 #sektaSdS spet igra žrtev in naklada o medijskem linču potem, ko so jih dobili s prsti v marmeladi! #lopovi</w:t>
      </w:r>
    </w:p>
    <w:p>
      <w:r>
        <w:rPr>
          <w:b/>
          <w:u w:val="single"/>
        </w:rPr>
        <w:t>735098</w:t>
      </w:r>
    </w:p>
    <w:p>
      <w:r>
        <w:t>#Olimpija dobi v prvem krogu težjega nasprotnika kot ga je imel #maribor lani v zadnjem. #qarabaq</w:t>
      </w:r>
    </w:p>
    <w:p>
      <w:r>
        <w:rPr>
          <w:b/>
          <w:u w:val="single"/>
        </w:rPr>
        <w:t>735099</w:t>
      </w:r>
    </w:p>
    <w:p>
      <w:r>
        <w:t>@BojanPozar @mk_gov_si @vladaRS @sarecmarjan Katastrofa! Pa kje jaz živim. Ti kulturniki niso na nivoju opice....</w:t>
      </w:r>
    </w:p>
    <w:p>
      <w:r>
        <w:rPr>
          <w:b/>
          <w:u w:val="single"/>
        </w:rPr>
        <w:t>735100</w:t>
      </w:r>
    </w:p>
    <w:p>
      <w:r>
        <w:t>@LukahHorvat @BanicGregor @MitjaIrsic Kaj ti govoriš o market capu ali kaj? Potem je komunistična Alibaba vredna več kot opevani Samsung 😂😂😂</w:t>
      </w:r>
    </w:p>
    <w:p>
      <w:r>
        <w:rPr>
          <w:b/>
          <w:u w:val="single"/>
        </w:rPr>
        <w:t>735101</w:t>
      </w:r>
    </w:p>
    <w:p>
      <w:r>
        <w:t>#TrumpImpeachment</w:t>
        <w:br/>
        <w:t>Dokler se Američani ukvarjajo sami s sabo, je svet varnejši.</w:t>
      </w:r>
    </w:p>
    <w:p>
      <w:r>
        <w:rPr>
          <w:b/>
          <w:u w:val="single"/>
        </w:rPr>
        <w:t>735102</w:t>
      </w:r>
    </w:p>
    <w:p>
      <w:r>
        <w:t>Jankovic, zaradi zlocinskega masla, ki ga ima na glavi in po vsem telesu, naj se takoj umakne! https://t.co/1cQMAZ4tEa</w:t>
      </w:r>
    </w:p>
    <w:p>
      <w:r>
        <w:rPr>
          <w:b/>
          <w:u w:val="single"/>
        </w:rPr>
        <w:t>735103</w:t>
      </w:r>
    </w:p>
    <w:p>
      <w:r>
        <w:t>Ni res. Včeraj sem si za zajtrk umešal dve jajci in mi nihče ni ničesar očital. https://t.co/cPF0AOsyX9</w:t>
      </w:r>
    </w:p>
    <w:p>
      <w:r>
        <w:rPr>
          <w:b/>
          <w:u w:val="single"/>
        </w:rPr>
        <w:t>735104</w:t>
      </w:r>
    </w:p>
    <w:p>
      <w:r>
        <w:t>Vsi bi ukinili dopolnilno zavarovanje, noben pa tega ne naredi... https://t.co/fYJy2svtoN</w:t>
      </w:r>
    </w:p>
    <w:p>
      <w:r>
        <w:rPr>
          <w:b/>
          <w:u w:val="single"/>
        </w:rPr>
        <w:t>735105</w:t>
      </w:r>
    </w:p>
    <w:p>
      <w:r>
        <w:t>In to iz leta 2013!!! Hribarca se je vmes le še radikalizirala! https://t.co/SQ0t6n6Vnl</w:t>
      </w:r>
    </w:p>
    <w:p>
      <w:r>
        <w:rPr>
          <w:b/>
          <w:u w:val="single"/>
        </w:rPr>
        <w:t>735106</w:t>
      </w:r>
    </w:p>
    <w:p>
      <w:r>
        <w:t>Žalostno, da se resnica o ravnanju UDBE smatra za pogumno dejanje. Kaže, da smo še globoko v totalitarizmu! https://t.co/5jbhonLK2Z</w:t>
      </w:r>
    </w:p>
    <w:p>
      <w:r>
        <w:rPr>
          <w:b/>
          <w:u w:val="single"/>
        </w:rPr>
        <w:t>735107</w:t>
      </w:r>
    </w:p>
    <w:p>
      <w:r>
        <w:t>Pa sj človek mora POPIZDIT na teh trolah! Tut v 20 minutah se ne da več pridt v center! Semafor je pa tut na vsakih 10 metrov - seveda rdeč!</w:t>
      </w:r>
    </w:p>
    <w:p>
      <w:r>
        <w:rPr>
          <w:b/>
          <w:u w:val="single"/>
        </w:rPr>
        <w:t>735108</w:t>
      </w:r>
    </w:p>
    <w:p>
      <w:r>
        <w:t>@dusankocevar1 Drugac sm, sam dons sm za rdece, pa jutri tud za rdece, ce bojo Anglezi imeli rdece drese😄</w:t>
      </w:r>
    </w:p>
    <w:p>
      <w:r>
        <w:rPr>
          <w:b/>
          <w:u w:val="single"/>
        </w:rPr>
        <w:t>735109</w:t>
      </w:r>
    </w:p>
    <w:p>
      <w:r>
        <w:t>@lucijausaj Popolna privatizacija je začetek pri boju proti korupciji. Na POPTV oglašujejo v glavnem državne firme.</w:t>
      </w:r>
    </w:p>
    <w:p>
      <w:r>
        <w:rPr>
          <w:b/>
          <w:u w:val="single"/>
        </w:rPr>
        <w:t>735110</w:t>
      </w:r>
    </w:p>
    <w:p>
      <w:r>
        <w:t>@MarkoPavlisic Če boš tole uro za eno uro prestavil, se boš pa mal namatral ;)</w:t>
      </w:r>
    </w:p>
    <w:p>
      <w:r>
        <w:rPr>
          <w:b/>
          <w:u w:val="single"/>
        </w:rPr>
        <w:t>735111</w:t>
      </w:r>
    </w:p>
    <w:p>
      <w:r>
        <w:t>Varnostniki? Možje v belem pač v Mb na psihiatrijo. Tip je izgubil stik z realnostjo. https://t.co/zFok2YtceQ</w:t>
      </w:r>
    </w:p>
    <w:p>
      <w:r>
        <w:rPr>
          <w:b/>
          <w:u w:val="single"/>
        </w:rPr>
        <w:t>735112</w:t>
      </w:r>
    </w:p>
    <w:p>
      <w:r>
        <w:t>@Firbec sol,poper,origano,bazilika,peterşilj in kurkuma, občasno temu dodam še sojino omako. Cca15min... Potem zapečem na ponvici :-)</w:t>
      </w:r>
    </w:p>
    <w:p>
      <w:r>
        <w:rPr>
          <w:b/>
          <w:u w:val="single"/>
        </w:rPr>
        <w:t>735113</w:t>
      </w:r>
    </w:p>
    <w:p>
      <w:r>
        <w:t>@MitjaIrsic Pa tudi dom je zasebni, varni, intimni prostor vsakega posameznika in normalno oz. naravno je, da ta prostor braniš.</w:t>
      </w:r>
    </w:p>
    <w:p>
      <w:r>
        <w:rPr>
          <w:b/>
          <w:u w:val="single"/>
        </w:rPr>
        <w:t>735114</w:t>
      </w:r>
    </w:p>
    <w:p>
      <w:r>
        <w:t>@RevijaReporter Preberite si mišljenje bivšega vodjo NKBM Hoisa,pa vam bo precej bolj jasno poslovanje SNB !</w:t>
      </w:r>
    </w:p>
    <w:p>
      <w:r>
        <w:rPr>
          <w:b/>
          <w:u w:val="single"/>
        </w:rPr>
        <w:t>735115</w:t>
      </w:r>
    </w:p>
    <w:p>
      <w:r>
        <w:t>@MpRelc Ker dodajam te detajle (inktrap) naknadno in predvsem tam, kjer je smiselno. Polg črka g je še nekqj kandidatov za to obdelavo.</w:t>
      </w:r>
    </w:p>
    <w:p>
      <w:r>
        <w:rPr>
          <w:b/>
          <w:u w:val="single"/>
        </w:rPr>
        <w:t>735116</w:t>
      </w:r>
    </w:p>
    <w:p>
      <w:r>
        <w:t>Senzorji prstnih odtisov pod zasloni telefonov že v naslednjem letu https://t.co/nXizjPV9K1</w:t>
      </w:r>
    </w:p>
    <w:p>
      <w:r>
        <w:rPr>
          <w:b/>
          <w:u w:val="single"/>
        </w:rPr>
        <w:t>735117</w:t>
      </w:r>
    </w:p>
    <w:p>
      <w:r>
        <w:t>Projekt drugi tir na hladnem, iz 2TDK pa na polno frči denar https://t.co/A7SDelQEW8</w:t>
      </w:r>
    </w:p>
    <w:p>
      <w:r>
        <w:rPr>
          <w:b/>
          <w:u w:val="single"/>
        </w:rPr>
        <w:t>735118</w:t>
      </w:r>
    </w:p>
    <w:p>
      <w:r>
        <w:t>Mimogrede, to so najini sredini zajtrki s kavo na onkologiji. https://t.co/LUDk1H1orT</w:t>
      </w:r>
    </w:p>
    <w:p>
      <w:r>
        <w:rPr>
          <w:b/>
          <w:u w:val="single"/>
        </w:rPr>
        <w:t>735119</w:t>
      </w:r>
    </w:p>
    <w:p>
      <w:r>
        <w:t>Okulisti ponoci ne vidijo, zato ne napotujemo sredi noci. Sklep pac. :) #solaurgence #PoCEdu #Oftalmologija</w:t>
      </w:r>
    </w:p>
    <w:p>
      <w:r>
        <w:rPr>
          <w:b/>
          <w:u w:val="single"/>
        </w:rPr>
        <w:t>735120</w:t>
      </w:r>
    </w:p>
    <w:p>
      <w:r>
        <w:t>@LjudmilaNovak @StudioCity_ Razocarala od A do Ž, vsaj mene osebno no pa se kar nekaj jih poznam, ki so istega mnenja!!! Prodana dusa!!!!</w:t>
      </w:r>
    </w:p>
    <w:p>
      <w:r>
        <w:rPr>
          <w:b/>
          <w:u w:val="single"/>
        </w:rPr>
        <w:t>735121</w:t>
      </w:r>
    </w:p>
    <w:p>
      <w:r>
        <w:t>@ZigaTurk @GorazdKavka Desničarji pa na račun napredka pehajo Zemljo v katastrofo in se med tem požvižgajo na znanost.</w:t>
      </w:r>
    </w:p>
    <w:p>
      <w:r>
        <w:rPr>
          <w:b/>
          <w:u w:val="single"/>
        </w:rPr>
        <w:t>735122</w:t>
      </w:r>
    </w:p>
    <w:p>
      <w:r>
        <w:t>FDV tam so predlagatelji z možgansko protezo iz UKC Rakova Jelša https://t.co/woFirKIWEX</w:t>
      </w:r>
    </w:p>
    <w:p>
      <w:r>
        <w:rPr>
          <w:b/>
          <w:u w:val="single"/>
        </w:rPr>
        <w:t>735123</w:t>
      </w:r>
    </w:p>
    <w:p>
      <w:r>
        <w:t>@leaathenatabako Kure in petelini ne jebejo drugega časa kot da je opoldne sonce v najvišji točki.... Pravega časa.</w:t>
      </w:r>
    </w:p>
    <w:p>
      <w:r>
        <w:rPr>
          <w:b/>
          <w:u w:val="single"/>
        </w:rPr>
        <w:t>735124</w:t>
      </w:r>
    </w:p>
    <w:p>
      <w:r>
        <w:t>Pametni telefon, ki polni vse. Brezžično! #HuaweiP30Pro #RewriteTheRules #HuaweiMobileSi https://t.co/cgjFXGQUFb</w:t>
      </w:r>
    </w:p>
    <w:p>
      <w:r>
        <w:rPr>
          <w:b/>
          <w:u w:val="single"/>
        </w:rPr>
        <w:t>735125</w:t>
      </w:r>
    </w:p>
    <w:p>
      <w:r>
        <w:t>@russhie Ata so mi za rojstni dan bormašino kupil da bom poštni nabiralnik zmontiral.</w:t>
      </w:r>
    </w:p>
    <w:p>
      <w:r>
        <w:rPr>
          <w:b/>
          <w:u w:val="single"/>
        </w:rPr>
        <w:t>735126</w:t>
      </w:r>
    </w:p>
    <w:p>
      <w:r>
        <w:t>Niti levo niti desno, ampak po resnici. Nova24TV začenja z novo programsko shemo https://t.co/PhjZwkv7K4 via @Nova24TV</w:t>
      </w:r>
    </w:p>
    <w:p>
      <w:r>
        <w:rPr>
          <w:b/>
          <w:u w:val="single"/>
        </w:rPr>
        <w:t>735127</w:t>
      </w:r>
    </w:p>
    <w:p>
      <w:r>
        <w:t>UKCL ima več piarovcev kot pediatrov kardiologov in intenzivistov skupaj. https://t.co/3WidUxATC6</w:t>
      </w:r>
    </w:p>
    <w:p>
      <w:r>
        <w:rPr>
          <w:b/>
          <w:u w:val="single"/>
        </w:rPr>
        <w:t>735128</w:t>
      </w:r>
    </w:p>
    <w:p>
      <w:r>
        <w:t>Odvetnica, ki kavo "spije" z injekcijo, stranke za uspešno zastopa s komunikatorjem in tablo piši-briši #intervju https://t.co/l25iy3ty6P</w:t>
      </w:r>
    </w:p>
    <w:p>
      <w:r>
        <w:rPr>
          <w:b/>
          <w:u w:val="single"/>
        </w:rPr>
        <w:t>735129</w:t>
      </w:r>
    </w:p>
    <w:p>
      <w:r>
        <w:t>@Rok_Novak @Rok_DS Glede na to, da eni dajejo od sebe le drek, je to kar počne JJ d več kot dovolj.</w:t>
      </w:r>
    </w:p>
    <w:p>
      <w:r>
        <w:rPr>
          <w:b/>
          <w:u w:val="single"/>
        </w:rPr>
        <w:t>735130</w:t>
      </w:r>
    </w:p>
    <w:p>
      <w:r>
        <w:t>@DarkoErmenc @Blaz_88 @TomTrampus @Vrtowc @LidlSLO 16, pa ne s z malim zadovoljit, no #butl</w:t>
      </w:r>
    </w:p>
    <w:p>
      <w:r>
        <w:rPr>
          <w:b/>
          <w:u w:val="single"/>
        </w:rPr>
        <w:t>735131</w:t>
      </w:r>
    </w:p>
    <w:p>
      <w:r>
        <w:t>@lukavalas @opica Off-topic, ampak se ne morem premagati, naj najprej dokažejo da obstaja.</w:t>
      </w:r>
    </w:p>
    <w:p>
      <w:r>
        <w:rPr>
          <w:b/>
          <w:u w:val="single"/>
        </w:rPr>
        <w:t>735132</w:t>
      </w:r>
    </w:p>
    <w:p>
      <w:r>
        <w:t>@nastja_skopac @Tevilevi Budalo turško-vojno zmagaš ali izgubiš,to ni fuzbal,da bi bili polčasi.</w:t>
      </w:r>
    </w:p>
    <w:p>
      <w:r>
        <w:rPr>
          <w:b/>
          <w:u w:val="single"/>
        </w:rPr>
        <w:t>735133</w:t>
      </w:r>
    </w:p>
    <w:p>
      <w:r>
        <w:t>@Tevilevi Tud ce ti razlozi ne bo pomagalo... razlike med otroci so naravno stanje, ne naredi jih privat solstvo...</w:t>
      </w:r>
    </w:p>
    <w:p>
      <w:r>
        <w:rPr>
          <w:b/>
          <w:u w:val="single"/>
        </w:rPr>
        <w:t>735134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735135</w:t>
      </w:r>
    </w:p>
    <w:p>
      <w:r>
        <w:t>ženski trapez DAKINE: Prodam ženski trapez DAKINE, parkrat uporabljen, kot nov, številka XS https://t.co/9OOCYpPAD7 https://t.co/wowFTc8OHG</w:t>
      </w:r>
    </w:p>
    <w:p>
      <w:r>
        <w:rPr>
          <w:b/>
          <w:u w:val="single"/>
        </w:rPr>
        <w:t>735136</w:t>
      </w:r>
    </w:p>
    <w:p>
      <w:r>
        <w:t>Zimbabve: Nasledstvena bitka se šele začenja https://t.co/IiDtZggmbM https://t.co/Mhp0nt8J7K</w:t>
      </w:r>
    </w:p>
    <w:p>
      <w:r>
        <w:rPr>
          <w:b/>
          <w:u w:val="single"/>
        </w:rPr>
        <w:t>735137</w:t>
      </w:r>
    </w:p>
    <w:p>
      <w:r>
        <w:t>Še bolj kot petarde same sovražm trgovce, ki jih prodajajo (in na veliko oglašujejo). Kreteni.</w:t>
      </w:r>
    </w:p>
    <w:p>
      <w:r>
        <w:rPr>
          <w:b/>
          <w:u w:val="single"/>
        </w:rPr>
        <w:t>735138</w:t>
      </w:r>
    </w:p>
    <w:p>
      <w:r>
        <w:t>@Margu501 Včasih se pač na nas "lenček" obesi in se nam enostavno nič ne da, spet drugič vklopimo turbo in vse nadoknadimo...😉</w:t>
      </w:r>
    </w:p>
    <w:p>
      <w:r>
        <w:rPr>
          <w:b/>
          <w:u w:val="single"/>
        </w:rPr>
        <w:t>735139</w:t>
      </w:r>
    </w:p>
    <w:p>
      <w:r>
        <w:t>Mimogrede, a Oli nas še od kje po tihem opazuje? A mu gremo lajkat tvite, da ga prebudimo? :)</w:t>
      </w:r>
    </w:p>
    <w:p>
      <w:r>
        <w:rPr>
          <w:b/>
          <w:u w:val="single"/>
        </w:rPr>
        <w:t>735140</w:t>
      </w:r>
    </w:p>
    <w:p>
      <w:r>
        <w:t>@MitjaPrek Preprečiti poplav ne moreš,lahko pa omiliš učinke.Folk v Polhovem G. npr. zdaj ne bi imel peska v hišah,če bi imeli protipoplavne</w:t>
      </w:r>
    </w:p>
    <w:p>
      <w:r>
        <w:rPr>
          <w:b/>
          <w:u w:val="single"/>
        </w:rPr>
        <w:t>735141</w:t>
      </w:r>
    </w:p>
    <w:p>
      <w:r>
        <w:t>@sivanosoroginja verjetno je hujši vonj le tisti, ki ga sproducira posebna salama v sendviču 🤢</w:t>
      </w:r>
    </w:p>
    <w:p>
      <w:r>
        <w:rPr>
          <w:b/>
          <w:u w:val="single"/>
        </w:rPr>
        <w:t>735142</w:t>
      </w:r>
    </w:p>
    <w:p>
      <w:r>
        <w:t>Posnetek 10min vkopa Velikonočnega koncerta Festival Ljubljana @FLjubljana</w:t>
        <w:br/>
        <w:t>@visitljubljana</w:t>
        <w:br/>
        <w:t>https://t.co/Uc2cdSqxjA</w:t>
      </w:r>
    </w:p>
    <w:p>
      <w:r>
        <w:rPr>
          <w:b/>
          <w:u w:val="single"/>
        </w:rPr>
        <w:t>735143</w:t>
      </w:r>
    </w:p>
    <w:p>
      <w:r>
        <w:t>@tanci82 Ne bi, hvala! Mi je ta prehlad z vročino in kašljem dovolj dober izziv 🙈</w:t>
      </w:r>
    </w:p>
    <w:p>
      <w:r>
        <w:rPr>
          <w:b/>
          <w:u w:val="single"/>
        </w:rPr>
        <w:t>735144</w:t>
      </w:r>
    </w:p>
    <w:p>
      <w:r>
        <w:t>Severna Koreja izstrelila raketo. Ameriška orožarska industrija dobila erekcijo</w:t>
      </w:r>
    </w:p>
    <w:p>
      <w:r>
        <w:rPr>
          <w:b/>
          <w:u w:val="single"/>
        </w:rPr>
        <w:t>735145</w:t>
      </w:r>
    </w:p>
    <w:p>
      <w:r>
        <w:t>Sej ne da je Tomc lihkar Šarca sct pelala. Izpadel je glup in iz aviona. #verskisimboli #vol17ve</w:t>
      </w:r>
    </w:p>
    <w:p>
      <w:r>
        <w:rPr>
          <w:b/>
          <w:u w:val="single"/>
        </w:rPr>
        <w:t>735146</w:t>
      </w:r>
    </w:p>
    <w:p>
      <w:r>
        <w:t>@iztokX Ful se je grdo delat norca iz telesne hibe, ampak smajlija pa vseeno tega nabijem: :D</w:t>
      </w:r>
    </w:p>
    <w:p>
      <w:r>
        <w:rPr>
          <w:b/>
          <w:u w:val="single"/>
        </w:rPr>
        <w:t>735147</w:t>
      </w:r>
    </w:p>
    <w:p>
      <w:r>
        <w:t>@MarkoFratnik @RadioSLOVENEC Sem pogruntal, da je več komunistov sedaj, kot pa leta 1945!</w:t>
      </w:r>
    </w:p>
    <w:p>
      <w:r>
        <w:rPr>
          <w:b/>
          <w:u w:val="single"/>
        </w:rPr>
        <w:t>735148</w:t>
      </w:r>
    </w:p>
    <w:p>
      <w:r>
        <w:t>@MTVladimirov Ata je pri 6-ih letih šel v partizane, pri 60-ih pa je priboril še sina</w:t>
      </w:r>
    </w:p>
    <w:p>
      <w:r>
        <w:rPr>
          <w:b/>
          <w:u w:val="single"/>
        </w:rPr>
        <w:t>735149</w:t>
      </w:r>
    </w:p>
    <w:p>
      <w:r>
        <w:t>@Mauhlerca Kampanjo ji vodijo drugi. Ona ima motnjo. revico so napihnili. To ni dobro.</w:t>
      </w:r>
    </w:p>
    <w:p>
      <w:r>
        <w:rPr>
          <w:b/>
          <w:u w:val="single"/>
        </w:rPr>
        <w:t>735150</w:t>
      </w:r>
    </w:p>
    <w:p>
      <w:r>
        <w:t>@pikapolonica23 @marjanpodlogar @AlexNotfake saj #mojškra je bila tud samo za #čefuraj dobra😉</w:t>
      </w:r>
    </w:p>
    <w:p>
      <w:r>
        <w:rPr>
          <w:b/>
          <w:u w:val="single"/>
        </w:rPr>
        <w:t>735151</w:t>
      </w:r>
    </w:p>
    <w:p>
      <w:r>
        <w:t>@spagetyuse Sam gobec jo je, seveda je najlažje jezik vrtet, ki je skoz na mokrem🤣</w:t>
      </w:r>
    </w:p>
    <w:p>
      <w:r>
        <w:rPr>
          <w:b/>
          <w:u w:val="single"/>
        </w:rPr>
        <w:t>735152</w:t>
      </w:r>
    </w:p>
    <w:p>
      <w:r>
        <w:t>@mgajver Te levičarske nove agende težko slediš, sedaj bi že zadekal ženske.</w:t>
        <w:br/>
        <w:t>😂😂🤪🤪</w:t>
      </w:r>
    </w:p>
    <w:p>
      <w:r>
        <w:rPr>
          <w:b/>
          <w:u w:val="single"/>
        </w:rPr>
        <w:t>735153</w:t>
      </w:r>
    </w:p>
    <w:p>
      <w:r>
        <w:t>@markobandelli @policija_si po moje napačno rzumeš tvit. namiguje na to, kaj npr. isisovci delajo z geji. vržejo jih z vrha bloka.</w:t>
      </w:r>
    </w:p>
    <w:p>
      <w:r>
        <w:rPr>
          <w:b/>
          <w:u w:val="single"/>
        </w:rPr>
        <w:t>735154</w:t>
      </w:r>
    </w:p>
    <w:p>
      <w:r>
        <w:t>Všeč so mi otoki, kjer te ob 10ih pozdravijo z dobro jutro in ti ob naročilu kompleta prinesejo kavo in orehovec.</w:t>
      </w:r>
    </w:p>
    <w:p>
      <w:r>
        <w:rPr>
          <w:b/>
          <w:u w:val="single"/>
        </w:rPr>
        <w:t>735155</w:t>
      </w:r>
    </w:p>
    <w:p>
      <w:r>
        <w:t>@cesenj @BernardaGrobler Me pa zanima , če si upa na Madžarsko , da si upa paradirati po Kotnikovi v Lj s sebi enakimi smo že videli.</w:t>
      </w:r>
    </w:p>
    <w:p>
      <w:r>
        <w:rPr>
          <w:b/>
          <w:u w:val="single"/>
        </w:rPr>
        <w:t>735156</w:t>
      </w:r>
    </w:p>
    <w:p>
      <w:r>
        <w:t>@5RA_5RA_5RA @LajnarEU @gustlovina Ne da ne zna folk kupit. Folk k prodaja bi nas brez pravil ozel do suhega. Smo pac balkanci</w:t>
      </w:r>
    </w:p>
    <w:p>
      <w:r>
        <w:rPr>
          <w:b/>
          <w:u w:val="single"/>
        </w:rPr>
        <w:t>735157</w:t>
      </w:r>
    </w:p>
    <w:p>
      <w:r>
        <w:t>@metkav1 Dobro varovanje je streljanje. Metka bi ženske in otroke pokosila s strojnico.</w:t>
      </w:r>
    </w:p>
    <w:p>
      <w:r>
        <w:rPr>
          <w:b/>
          <w:u w:val="single"/>
        </w:rPr>
        <w:t>735158</w:t>
      </w:r>
    </w:p>
    <w:p>
      <w:r>
        <w:t xml:space="preserve">@Stellarka Ne bo se zaprlo, so odstranli Brandona. </w:t>
        <w:br/>
        <w:t>Vitamin C + HA, 5% retinoid</w:t>
      </w:r>
    </w:p>
    <w:p>
      <w:r>
        <w:rPr>
          <w:b/>
          <w:u w:val="single"/>
        </w:rPr>
        <w:t>735159</w:t>
      </w:r>
    </w:p>
    <w:p>
      <w:r>
        <w:t>@alojztetickovi3 @Marjanmark @Medeja_7 To pa bo ekipa, sploh, če Levica ostane. #norenhaus</w:t>
      </w:r>
    </w:p>
    <w:p>
      <w:r>
        <w:rPr>
          <w:b/>
          <w:u w:val="single"/>
        </w:rPr>
        <w:t>735160</w:t>
      </w:r>
    </w:p>
    <w:p>
      <w:r>
        <w:t>@hrastelj @C_Mirkic srpska posla, naši pa hočjo nazaj v yugo, elektrošokerji se morjo vrnt nazaj v psihiatrične bolnice</w:t>
      </w:r>
    </w:p>
    <w:p>
      <w:r>
        <w:rPr>
          <w:b/>
          <w:u w:val="single"/>
        </w:rPr>
        <w:t>735161</w:t>
      </w:r>
    </w:p>
    <w:p>
      <w:r>
        <w:t>@Komanovmulc Skoz vam že trdim, Šarec je potalal bonbončke, najrevnejši bodo to plačali. Neverni Tomaži?</w:t>
      </w:r>
    </w:p>
    <w:p>
      <w:r>
        <w:rPr>
          <w:b/>
          <w:u w:val="single"/>
        </w:rPr>
        <w:t>735162</w:t>
      </w:r>
    </w:p>
    <w:p>
      <w:r>
        <w:t>@MiranStajerc @YanchMb @KatarinaDbr @RichieKis Faaak. Greš travo pokosit in maš poln telefon notifikejšnov!</w:t>
        <w:br/>
        <w:t>Dejmo. En pa po en.</w:t>
      </w:r>
    </w:p>
    <w:p>
      <w:r>
        <w:rPr>
          <w:b/>
          <w:u w:val="single"/>
        </w:rPr>
        <w:t>735163</w:t>
      </w:r>
    </w:p>
    <w:p>
      <w:r>
        <w:t>Potem ima pa še zobar šolske počitnice. Ker koncesionar pa se mora res temu prilagajati.</w:t>
      </w:r>
    </w:p>
    <w:p>
      <w:r>
        <w:rPr>
          <w:b/>
          <w:u w:val="single"/>
        </w:rPr>
        <w:t>735164</w:t>
      </w:r>
    </w:p>
    <w:p>
      <w:r>
        <w:t>@vmatijevec Rugelj bi danes rabil pet klinik, pa še bi bilo premalo, da bi te izterjence vsaj poskusil zdraviti!</w:t>
      </w:r>
    </w:p>
    <w:p>
      <w:r>
        <w:rPr>
          <w:b/>
          <w:u w:val="single"/>
        </w:rPr>
        <w:t>735165</w:t>
      </w:r>
    </w:p>
    <w:p>
      <w:r>
        <w:t>Bo pa urednik @Delo verjetno spet prejel kak nespodbuden SMS od varuhov medijske krajine.</w:t>
      </w:r>
    </w:p>
    <w:p>
      <w:r>
        <w:rPr>
          <w:b/>
          <w:u w:val="single"/>
        </w:rPr>
        <w:t>735166</w:t>
      </w:r>
    </w:p>
    <w:p>
      <w:r>
        <w:t>Mladi športniki invalidi začenjajo paraigre v Genovi https://t.co/V6XEK9Mfgx #EUface @TeamSlovenia</w:t>
      </w:r>
    </w:p>
    <w:p>
      <w:r>
        <w:rPr>
          <w:b/>
          <w:u w:val="single"/>
        </w:rPr>
        <w:t>735167</w:t>
      </w:r>
    </w:p>
    <w:p>
      <w:r>
        <w:t>Čista okna- jasen pogled na svet- doma ali v avtu.</w:t>
        <w:br/>
        <w:t>♥iz mehke mikrofibre</w:t>
        <w:br/>
        <w:t>♥brez čistil https://t.co/KVk6XpaCMN</w:t>
      </w:r>
    </w:p>
    <w:p>
      <w:r>
        <w:rPr>
          <w:b/>
          <w:u w:val="single"/>
        </w:rPr>
        <w:t>735168</w:t>
      </w:r>
    </w:p>
    <w:p>
      <w:r>
        <w:t>@24UR @TjasaSlokar Čudno ker nisi z ekipo poslala tudi svojga pandurja Dragota Žutokljunega,oziroma Petra iz Sove...On je je stručnjak</w:t>
      </w:r>
    </w:p>
    <w:p>
      <w:r>
        <w:rPr>
          <w:b/>
          <w:u w:val="single"/>
        </w:rPr>
        <w:t>735169</w:t>
      </w:r>
    </w:p>
    <w:p>
      <w:r>
        <w:t>@vanfranco @policija_si Pa daj jim špricer ponudi, ali kakšna haložanska pika si ti?!</w:t>
      </w:r>
    </w:p>
    <w:p>
      <w:r>
        <w:rPr>
          <w:b/>
          <w:u w:val="single"/>
        </w:rPr>
        <w:t>735170</w:t>
      </w:r>
    </w:p>
    <w:p>
      <w:r>
        <w:t>Samo ne vem kje si ti našel Mosad? Na facebook-u redno komunicira z mano Ameriška vojska. V glavnem ženske. https://t.co/zgnZqmNX9j</w:t>
      </w:r>
    </w:p>
    <w:p>
      <w:r>
        <w:rPr>
          <w:b/>
          <w:u w:val="single"/>
        </w:rPr>
        <w:t>735171</w:t>
      </w:r>
    </w:p>
    <w:p>
      <w:r>
        <w:t>@dreychee @Dnevnik_si Le našim neotom in lutki na mestu PRS to še ni kliknilo. Za njih je vse OK</w:t>
      </w:r>
    </w:p>
    <w:p>
      <w:r>
        <w:rPr>
          <w:b/>
          <w:u w:val="single"/>
        </w:rPr>
        <w:t>735172</w:t>
      </w:r>
    </w:p>
    <w:p>
      <w:r>
        <w:t>Kdor ne gre volit ponavadi ne gre kosit ljuljke in ponavadi dan pred oddajo projekta zboli.</w:t>
        <w:br/>
        <w:br/>
        <w:t>Se pa pol vestno pizdi 48 do 60 tednov.</w:t>
      </w:r>
    </w:p>
    <w:p>
      <w:r>
        <w:rPr>
          <w:b/>
          <w:u w:val="single"/>
        </w:rPr>
        <w:t>735173</w:t>
      </w:r>
    </w:p>
    <w:p>
      <w:r>
        <w:t>Izredni odstrel dveh volkov še vedno ne bo rešil masovnega problema škod po Sloveniji https://t.co/8oxeo3fxBK via @Nova24TV</w:t>
      </w:r>
    </w:p>
    <w:p>
      <w:r>
        <w:rPr>
          <w:b/>
          <w:u w:val="single"/>
        </w:rPr>
        <w:t>735174</w:t>
      </w:r>
    </w:p>
    <w:p>
      <w:r>
        <w:t>@zzTurk Simobil / Mobitel da. T2, Telemach, Telekom niti ne saj večina slovenije več kot enega kabla nima napeljanega do stanovanja.</w:t>
      </w:r>
    </w:p>
    <w:p>
      <w:r>
        <w:rPr>
          <w:b/>
          <w:u w:val="single"/>
        </w:rPr>
        <w:t>735175</w:t>
      </w:r>
    </w:p>
    <w:p>
      <w:r>
        <w:t>@AntonPeinkiher @BojanPozar @nmusar @ToneKrkovic Rece mali pokvarjeni plagiator.</w:t>
      </w:r>
    </w:p>
    <w:p>
      <w:r>
        <w:rPr>
          <w:b/>
          <w:u w:val="single"/>
        </w:rPr>
        <w:t>735176</w:t>
      </w:r>
    </w:p>
    <w:p>
      <w:r>
        <w:t>@jozevolf arhitekt:  premal možganov da bi bil inženir, in premal filinga za umetnost da bi bil akademski slikar.</w:t>
      </w:r>
    </w:p>
    <w:p>
      <w:r>
        <w:rPr>
          <w:b/>
          <w:u w:val="single"/>
        </w:rPr>
        <w:t>735177</w:t>
      </w:r>
    </w:p>
    <w:p>
      <w:r>
        <w:t>@MStrovs Socializem je iz moških naredil trote, namesto žensk pa imamo danes povečini moškulje!</w:t>
      </w:r>
    </w:p>
    <w:p>
      <w:r>
        <w:rPr>
          <w:b/>
          <w:u w:val="single"/>
        </w:rPr>
        <w:t>735178</w:t>
      </w:r>
    </w:p>
    <w:p>
      <w:r>
        <w:t>@indijanec Kako??? Si ti to kdaj probal??? Pri nas je bila ocvirkovka zmeraj slana. Črnomaljci ste malo čudni 😉😊😝</w:t>
      </w:r>
    </w:p>
    <w:p>
      <w:r>
        <w:rPr>
          <w:b/>
          <w:u w:val="single"/>
        </w:rPr>
        <w:t>735179</w:t>
      </w:r>
    </w:p>
    <w:p>
      <w:r>
        <w:t>@NusaZajc Čak sej @mrevlje še helikopterja 🚁ni zrihtal in mu ti zaupaš z raketo 🚀🤔</w:t>
      </w:r>
    </w:p>
    <w:p>
      <w:r>
        <w:rPr>
          <w:b/>
          <w:u w:val="single"/>
        </w:rPr>
        <w:t>735180</w:t>
      </w:r>
    </w:p>
    <w:p>
      <w:r>
        <w:t>@cnfrmstA Kot kaže iz prvih odstavkov, gre napad bolj v smer pelagijanstva. Tudi v redu, sam da Inkvizicija dela :)</w:t>
      </w:r>
    </w:p>
    <w:p>
      <w:r>
        <w:rPr>
          <w:b/>
          <w:u w:val="single"/>
        </w:rPr>
        <w:t>735181</w:t>
      </w:r>
    </w:p>
    <w:p>
      <w:r>
        <w:t>@StendlerBostjan pizda eni dobr žvite. par ur na dan se z žvalmi ukvarjate,državi dnar cuzate in se lepo imate</w:t>
      </w:r>
    </w:p>
    <w:p>
      <w:r>
        <w:rPr>
          <w:b/>
          <w:u w:val="single"/>
        </w:rPr>
        <w:t>735182</w:t>
      </w:r>
    </w:p>
    <w:p>
      <w:r>
        <w:t>Zakaj bi uporabil en produkt, če lahk dva. Je dražje.  Še en produkt namazem tam kjer sem že 2. Da jih fajn pokrijem 😂😂😂</w:t>
      </w:r>
    </w:p>
    <w:p>
      <w:r>
        <w:rPr>
          <w:b/>
          <w:u w:val="single"/>
        </w:rPr>
        <w:t>735183</w:t>
      </w:r>
    </w:p>
    <w:p>
      <w:r>
        <w:t>@SamoGlavan @GPreac Ampak potem bi bil en fizični delavec v kapitalizmu uspešnejši od kakšnega zavaljenega direktorja.</w:t>
      </w:r>
    </w:p>
    <w:p>
      <w:r>
        <w:rPr>
          <w:b/>
          <w:u w:val="single"/>
        </w:rPr>
        <w:t>735184</w:t>
      </w:r>
    </w:p>
    <w:p>
      <w:r>
        <w:t>#predsedniskih7 Podpisan arbitrazni sporazum za dosego najvecje zunanje politicne blamaze.</w:t>
        <w:br/>
        <w:t>Pahor je politicni larpurlartist!</w:t>
      </w:r>
    </w:p>
    <w:p>
      <w:r>
        <w:rPr>
          <w:b/>
          <w:u w:val="single"/>
        </w:rPr>
        <w:t>735185</w:t>
      </w:r>
    </w:p>
    <w:p>
      <w:r>
        <w:t>@Mendijkendij Aja ok sem šel gledat. Mogoč res nemorš dobit. :P Maš pa LPP karto cenej.. :)</w:t>
      </w:r>
    </w:p>
    <w:p>
      <w:r>
        <w:rPr>
          <w:b/>
          <w:u w:val="single"/>
        </w:rPr>
        <w:t>735186</w:t>
      </w:r>
    </w:p>
    <w:p>
      <w:r>
        <w:t>@altright_si ...je raziskovala ali so kumunajzerji res v ukradeni vili in ugotovila  da so jo "kupili" od ZKS ki pa jo je ukradla...</w:t>
      </w:r>
    </w:p>
    <w:p>
      <w:r>
        <w:rPr>
          <w:b/>
          <w:u w:val="single"/>
        </w:rPr>
        <w:t>735187</w:t>
      </w:r>
    </w:p>
    <w:p>
      <w:r>
        <w:t>@sladkakotmed Ful so luštni puloverji z masnicami na rokavih ... dokler ne daš gor bunde</w:t>
      </w:r>
    </w:p>
    <w:p>
      <w:r>
        <w:rPr>
          <w:b/>
          <w:u w:val="single"/>
        </w:rPr>
        <w:t>735188</w:t>
      </w:r>
    </w:p>
    <w:p>
      <w:r>
        <w:t>še enkrat probam.</w:t>
        <w:br/>
        <w:t>#podarim</w:t>
        <w:br/>
        <w:t xml:space="preserve">pa dobra je! </w:t>
        <w:br/>
        <w:t>ena sama nagnetena irskokatoliška moškost. https://t.co/4A7to0aNeE</w:t>
      </w:r>
    </w:p>
    <w:p>
      <w:r>
        <w:rPr>
          <w:b/>
          <w:u w:val="single"/>
        </w:rPr>
        <w:t>735189</w:t>
      </w:r>
    </w:p>
    <w:p>
      <w:r>
        <w:t>@BernardBrscic @Metod_Berlec B B tebi res ni pomoči. Pojdi na PHP in jim povej kdo si , zanesljivo te koj utaknejo v varnostni jopič.</w:t>
      </w:r>
    </w:p>
    <w:p>
      <w:r>
        <w:rPr>
          <w:b/>
          <w:u w:val="single"/>
        </w:rPr>
        <w:t>735190</w:t>
      </w:r>
    </w:p>
    <w:p>
      <w:r>
        <w:t>@Bilkoselektion @IgorGaberc @PSlajnar @alojztetickovi3 No ja... V srednji šoli ni toliko posilstev</w:t>
      </w:r>
    </w:p>
    <w:p>
      <w:r>
        <w:rPr>
          <w:b/>
          <w:u w:val="single"/>
        </w:rPr>
        <w:t>735191</w:t>
      </w:r>
    </w:p>
    <w:p>
      <w:r>
        <w:t>@jezandr4 @Nova24TV Hočeš reči, da jih bo dejansko nekdo rešil in jim dal umetno dihanje ter masažo srca? https://t.co/Ud06PnvZ7r</w:t>
      </w:r>
    </w:p>
    <w:p>
      <w:r>
        <w:rPr>
          <w:b/>
          <w:u w:val="single"/>
        </w:rPr>
        <w:t>735192</w:t>
      </w:r>
    </w:p>
    <w:p>
      <w:r>
        <w:t>Petletnica gleda Stan in Olio na SLO1 in se reži ko pečen maček.</w:t>
        <w:br/>
        <w:t>Ene stvari so res večne.</w:t>
      </w:r>
    </w:p>
    <w:p>
      <w:r>
        <w:rPr>
          <w:b/>
          <w:u w:val="single"/>
        </w:rPr>
        <w:t>735193</w:t>
      </w:r>
    </w:p>
    <w:p>
      <w:r>
        <w:t>Pri mestu Draganicu hrvaški policisti odkrili ileglnege migrante ki svercajo drogo. HRT vijesti. https://t.co/wMoxZwJT8N</w:t>
      </w:r>
    </w:p>
    <w:p>
      <w:r>
        <w:rPr>
          <w:b/>
          <w:u w:val="single"/>
        </w:rPr>
        <w:t>735194</w:t>
      </w:r>
    </w:p>
    <w:p>
      <w:r>
        <w:t>J. Letnar Černič: ''Ko vladajoča interesna koalicija ustavo spremeni v potrošni material kot toaletni papir, s... https://t.co/HpcyutMJtn</w:t>
      </w:r>
    </w:p>
    <w:p>
      <w:r>
        <w:rPr>
          <w:b/>
          <w:u w:val="single"/>
        </w:rPr>
        <w:t>735195</w:t>
      </w:r>
    </w:p>
    <w:p>
      <w:r>
        <w:t>Protivirusna programska zaščita. Za vzojno izobraževalne zavode še naprej F-Secure. http://t.co/ALNiKpjlBe</w:t>
      </w:r>
    </w:p>
    <w:p>
      <w:r>
        <w:rPr>
          <w:b/>
          <w:u w:val="single"/>
        </w:rPr>
        <w:t>735196</w:t>
      </w:r>
    </w:p>
    <w:p>
      <w:r>
        <w:t>@Hribar13 Veš kaj so včasih moški rekli? Če bi krava jedla grozdje bi pil mleko.</w:t>
      </w:r>
    </w:p>
    <w:p>
      <w:r>
        <w:rPr>
          <w:b/>
          <w:u w:val="single"/>
        </w:rPr>
        <w:t>735197</w:t>
      </w:r>
    </w:p>
    <w:p>
      <w:r>
        <w:t>Dr. Milan Zver o poimenovanju dvorane v Evropskem parlamentu po dr. Jožetu Pučniku za Nova24TV https://t.co/bTjC4Ib9fT</w:t>
      </w:r>
    </w:p>
    <w:p>
      <w:r>
        <w:rPr>
          <w:b/>
          <w:u w:val="single"/>
        </w:rPr>
        <w:t>735198</w:t>
      </w:r>
    </w:p>
    <w:p>
      <w:r>
        <w:t>Tu nekje sem. Naj zivi penzlanje in meditacija.https://t.co/IltoFdM8C2 via @YouTube</w:t>
      </w:r>
    </w:p>
    <w:p>
      <w:r>
        <w:rPr>
          <w:b/>
          <w:u w:val="single"/>
        </w:rPr>
        <w:t>735199</w:t>
      </w:r>
    </w:p>
    <w:p>
      <w:r>
        <w:t>@lucijausaj Ta napad ustreza definiciji terorizma. Koliko se jih mora razstreliti, da se jih razglasi za teroristično organizacijo.</w:t>
      </w:r>
    </w:p>
    <w:p>
      <w:r>
        <w:rPr>
          <w:b/>
          <w:u w:val="single"/>
        </w:rPr>
        <w:t>735200</w:t>
      </w:r>
    </w:p>
    <w:p>
      <w:r>
        <w:t>@zelenilka @siskaberry Ne, tega še nismo naslavljali. Me je pa dotični objel.</w:t>
      </w:r>
    </w:p>
    <w:p>
      <w:r>
        <w:rPr>
          <w:b/>
          <w:u w:val="single"/>
        </w:rPr>
        <w:t>735201</w:t>
      </w:r>
    </w:p>
    <w:p>
      <w:r>
        <w:t>@JelenaJal @Ernek58 Grejo tut 4 steklenice paradižnikove mezge not, al pa 8 Pingo sokov v šuškavac embalaži.</w:t>
      </w:r>
    </w:p>
    <w:p>
      <w:r>
        <w:rPr>
          <w:b/>
          <w:u w:val="single"/>
        </w:rPr>
        <w:t>735202</w:t>
      </w:r>
    </w:p>
    <w:p>
      <w:r>
        <w:t>Svinjarija: Za pijanski izpad v Planici Vebru samo opomin, vzeli so mu pa službeno kartico</w:t>
        <w:br/>
        <w:t>https://t.co/q1kDyPNJPj https://t.co/tvOyvDNxji</w:t>
      </w:r>
    </w:p>
    <w:p>
      <w:r>
        <w:rPr>
          <w:b/>
          <w:u w:val="single"/>
        </w:rPr>
        <w:t>735203</w:t>
      </w:r>
    </w:p>
    <w:p>
      <w:r>
        <w:t>@majsanom @zzTurk "Udri po siromaku" - pravilo... nič zlatega ni v tem da ti šef stranke sozapufa banke, potem pa to zlato socializiramo!</w:t>
      </w:r>
    </w:p>
    <w:p>
      <w:r>
        <w:rPr>
          <w:b/>
          <w:u w:val="single"/>
        </w:rPr>
        <w:t>735204</w:t>
      </w:r>
    </w:p>
    <w:p>
      <w:r>
        <w:t>[NEPOPISNO VESELJE] Po koncu nogometne tekme izžrebani igralec razparal žogo, notri našel darilne bone za Lesnino.</w:t>
      </w:r>
    </w:p>
    <w:p>
      <w:r>
        <w:rPr>
          <w:b/>
          <w:u w:val="single"/>
        </w:rPr>
        <w:t>735205</w:t>
      </w:r>
    </w:p>
    <w:p>
      <w:r>
        <w:t>Saj ni res, pa je: kirurg odprl lobanjo in operiral možgane, a napačnemu pacientu https://t.co/p1m55zaH2R https://t.co/9Sj8TEwggY</w:t>
      </w:r>
    </w:p>
    <w:p>
      <w:r>
        <w:rPr>
          <w:b/>
          <w:u w:val="single"/>
        </w:rPr>
        <w:t>735206</w:t>
      </w:r>
    </w:p>
    <w:p>
      <w:r>
        <w:t>@mikstone1 @GPreac Bolje kot si misliš.</w:t>
        <w:br/>
        <w:br/>
        <w:t>Glede potomcev... https://t.co/EkLQcn23dz</w:t>
      </w:r>
    </w:p>
    <w:p>
      <w:r>
        <w:rPr>
          <w:b/>
          <w:u w:val="single"/>
        </w:rPr>
        <w:t>735207</w:t>
      </w:r>
    </w:p>
    <w:p>
      <w:r>
        <w:t>@nusazajc Tak model med vožnjo posluša radio, ki opozarja, da po avtocesti en norec vozi v nasprotni smeri, in vzklikne: Kaj en, na stotine!</w:t>
      </w:r>
    </w:p>
    <w:p>
      <w:r>
        <w:rPr>
          <w:b/>
          <w:u w:val="single"/>
        </w:rPr>
        <w:t>735208</w:t>
      </w:r>
    </w:p>
    <w:p>
      <w:r>
        <w:t>@prerok @SpletnaMladina @gregarepovz oy vey @SpletnaMladina oy vey, gojim ne naseda več na propagando</w:t>
      </w:r>
    </w:p>
    <w:p>
      <w:r>
        <w:rPr>
          <w:b/>
          <w:u w:val="single"/>
        </w:rPr>
        <w:t>735209</w:t>
      </w:r>
    </w:p>
    <w:p>
      <w:r>
        <w:t>@lucijausaj To ni dobro izpostavljati. Bo kmalu emo z burko. Vceraj je bol Citypark poln te krasote....</w:t>
      </w:r>
    </w:p>
    <w:p>
      <w:r>
        <w:rPr>
          <w:b/>
          <w:u w:val="single"/>
        </w:rPr>
        <w:t>735210</w:t>
      </w:r>
    </w:p>
    <w:p>
      <w:r>
        <w:t>@LahovnikMatej @BorutPahor Ne, izbrali so jo zato, ker je ženska z moško frizuro.</w:t>
      </w:r>
    </w:p>
    <w:p>
      <w:r>
        <w:rPr>
          <w:b/>
          <w:u w:val="single"/>
        </w:rPr>
        <w:t>735211</w:t>
      </w:r>
    </w:p>
    <w:p>
      <w:r>
        <w:t>V okolici ginekoloških klinik tudi v VB ne bo več dovoljeno nadlegovati žensk. Eppur si muove! https://t.co/nps6cnEevs</w:t>
      </w:r>
    </w:p>
    <w:p>
      <w:r>
        <w:rPr>
          <w:b/>
          <w:u w:val="single"/>
        </w:rPr>
        <w:t>735212</w:t>
      </w:r>
    </w:p>
    <w:p>
      <w:r>
        <w:t>@intelenktualka @aana104 No,evo: "adrenalinsko striženje". Upam, da ti ga niso dodatno zaračunali?! #gorenjskazaskrbljenost.</w:t>
      </w:r>
    </w:p>
    <w:p>
      <w:r>
        <w:rPr>
          <w:b/>
          <w:u w:val="single"/>
        </w:rPr>
        <w:t>735213</w:t>
      </w:r>
    </w:p>
    <w:p>
      <w:r>
        <w:t xml:space="preserve">A, verjetno je pobudnica naša elita. Jih rihtajo za vsak slučaj. </w:t>
        <w:br/>
        <w:t>Nikoli se ne ve, pa naj bo vsaj udobno https://t.co/TBk6Hlalxu</w:t>
      </w:r>
    </w:p>
    <w:p>
      <w:r>
        <w:rPr>
          <w:b/>
          <w:u w:val="single"/>
        </w:rPr>
        <w:t>735214</w:t>
      </w:r>
    </w:p>
    <w:p>
      <w:r>
        <w:t>@JakaDolinar2 @AngelikaMlinar Res je - tudi Bajuka so svojčas omg v rit nabrcal.</w:t>
      </w:r>
    </w:p>
    <w:p>
      <w:r>
        <w:rPr>
          <w:b/>
          <w:u w:val="single"/>
        </w:rPr>
        <w:t>735215</w:t>
      </w:r>
    </w:p>
    <w:p>
      <w:r>
        <w:t>@Urskitka @TurizemLJ Drugace je stanje danes ne tako razsirjeno kot je blo par tednov nazaj :)</w:t>
      </w:r>
    </w:p>
    <w:p>
      <w:r>
        <w:rPr>
          <w:b/>
          <w:u w:val="single"/>
        </w:rPr>
        <w:t>735216</w:t>
      </w:r>
    </w:p>
    <w:p>
      <w:r>
        <w:t>morm mal pogledat in poblokirat vse ki jih motijo kadilci... ker vam nočem biti v napoto...in preposto povedano - odfakajte!</w:t>
      </w:r>
    </w:p>
    <w:p>
      <w:r>
        <w:rPr>
          <w:b/>
          <w:u w:val="single"/>
        </w:rPr>
        <w:t>735217</w:t>
      </w:r>
    </w:p>
    <w:p>
      <w:r>
        <w:t>Last minute pobeg na toplo Malto! Povratne vozovnice iz Benetk + 5 nočitev v hotelu z notranjim bazenom je na... https://t.co/gBqBBLf3Aj</w:t>
      </w:r>
    </w:p>
    <w:p>
      <w:r>
        <w:rPr>
          <w:b/>
          <w:u w:val="single"/>
        </w:rPr>
        <w:t>735218</w:t>
      </w:r>
    </w:p>
    <w:p>
      <w:r>
        <w:t>Dva nadobudna plavalca vabita, da pomigamo skupaj v sredo na Ljubnem ob Savinji in da pomagamo celotni ekipi... https://t.co/0pp3RMQt8N</w:t>
      </w:r>
    </w:p>
    <w:p>
      <w:r>
        <w:rPr>
          <w:b/>
          <w:u w:val="single"/>
        </w:rPr>
        <w:t>735219</w:t>
      </w:r>
    </w:p>
    <w:p>
      <w:r>
        <w:t>Simon zbira račune: spravite jih v kuverto, pošljite in mu pomagajte</w:t>
        <w:br/>
        <w:t>https://t.co/qW6FolSn7N</w:t>
      </w:r>
    </w:p>
    <w:p>
      <w:r>
        <w:rPr>
          <w:b/>
          <w:u w:val="single"/>
        </w:rPr>
        <w:t>735220</w:t>
      </w:r>
    </w:p>
    <w:p>
      <w:r>
        <w:t>Ne! Ustreči je želel zahodnim multikulti bojevnikom. Nobene potrebe ni, da iz te neumnosti naredite versko vojno. https://t.co/KWG2DWWTR3</w:t>
      </w:r>
    </w:p>
    <w:p>
      <w:r>
        <w:rPr>
          <w:b/>
          <w:u w:val="single"/>
        </w:rPr>
        <w:t>735221</w:t>
      </w:r>
    </w:p>
    <w:p>
      <w:r>
        <w:t>@matjaz_jansa Res svinarija,zveste,stalne,iskrene navijače so degradirali za tiste,ki se kitijo z manipulacijami</w:t>
      </w:r>
    </w:p>
    <w:p>
      <w:r>
        <w:rPr>
          <w:b/>
          <w:u w:val="single"/>
        </w:rPr>
        <w:t>735222</w:t>
      </w:r>
    </w:p>
    <w:p>
      <w:r>
        <w:t xml:space="preserve">@MarkoPavlisic Mikroupravljanje z državljani. </w:t>
        <w:br/>
        <w:t>Evo, dam rebrce spet v nedeljo na meni, dokler je še dovoljeno!</w:t>
      </w:r>
    </w:p>
    <w:p>
      <w:r>
        <w:rPr>
          <w:b/>
          <w:u w:val="single"/>
        </w:rPr>
        <w:t>735223</w:t>
      </w:r>
    </w:p>
    <w:p>
      <w:r>
        <w:t>Pri nas pa gardisti z nasajenimi bajoneti! @BorutPahor https://t.co/3xYExeoCgz</w:t>
      </w:r>
    </w:p>
    <w:p>
      <w:r>
        <w:rPr>
          <w:b/>
          <w:u w:val="single"/>
        </w:rPr>
        <w:t>735224</w:t>
      </w:r>
    </w:p>
    <w:p>
      <w:r>
        <w:t>@MazzoVanKlein Princeska. 😂😂😂 Starsi so vedno bolj nori. To bodo postali nadvse funkcionalni odrasli. Not.</w:t>
      </w:r>
    </w:p>
    <w:p>
      <w:r>
        <w:rPr>
          <w:b/>
          <w:u w:val="single"/>
        </w:rPr>
        <w:t>735225</w:t>
      </w:r>
    </w:p>
    <w:p>
      <w:r>
        <w:t>levičarski huligan skoraj napadel dijaka  ki je mirno bral knjigo</w:t>
        <w:br/>
        <w:t>https://t.co/T5ZrjCGOZb</w:t>
      </w:r>
    </w:p>
    <w:p>
      <w:r>
        <w:rPr>
          <w:b/>
          <w:u w:val="single"/>
        </w:rPr>
        <w:t>735226</w:t>
      </w:r>
    </w:p>
    <w:p>
      <w:r>
        <w:t>A imamo v vladi in politiki nasploh same debile, da moramo plačevati toliko nevladnih organizacij, katere jim dnevno obrazlagajo zakonodajo?</w:t>
      </w:r>
    </w:p>
    <w:p>
      <w:r>
        <w:rPr>
          <w:b/>
          <w:u w:val="single"/>
        </w:rPr>
        <w:t>735227</w:t>
      </w:r>
    </w:p>
    <w:p>
      <w:r>
        <w:t>Vidiš ti te populiste. Kaj vse ne naredijo za glasove. https://t.co/APH1yRjW4A</w:t>
      </w:r>
    </w:p>
    <w:p>
      <w:r>
        <w:rPr>
          <w:b/>
          <w:u w:val="single"/>
        </w:rPr>
        <w:t>735228</w:t>
      </w:r>
    </w:p>
    <w:p>
      <w:r>
        <w:t>Zato naši tako v rit lezejo rusom.</w:t>
        <w:br/>
        <w:br/>
        <w:t>Norvežani odkrili ruskega vohuna - belugo https://t.co/8YUKUGvvd5</w:t>
      </w:r>
    </w:p>
    <w:p>
      <w:r>
        <w:rPr>
          <w:b/>
          <w:u w:val="single"/>
        </w:rPr>
        <w:t>735229</w:t>
      </w:r>
    </w:p>
    <w:p>
      <w:r>
        <w:t>@cricek14 @mrevlje Kar ne moreta narediti policija in sodišče, lahko naredijo mediji. Ali pa tviter.</w:t>
      </w:r>
    </w:p>
    <w:p>
      <w:r>
        <w:rPr>
          <w:b/>
          <w:u w:val="single"/>
        </w:rPr>
        <w:t>735230</w:t>
      </w:r>
    </w:p>
    <w:p>
      <w:r>
        <w:t>NAGRADE ZA NAJBOLJŠE V LIGI NBA! Zmaga EVROPE in AFRIKE nad AMERIKO! | Ekipa24 https://t.co/NRc4KwWVEk https://t.co/DsnVSkahJh</w:t>
      </w:r>
    </w:p>
    <w:p>
      <w:r>
        <w:rPr>
          <w:b/>
          <w:u w:val="single"/>
        </w:rPr>
        <w:t>735231</w:t>
      </w:r>
    </w:p>
    <w:p>
      <w:r>
        <w:t>#tarca kaj pa nabava resevalnih vozil,ki se nabavljajo mimo standardov EU in pod mizo? #varnostnaprvemmestu</w:t>
      </w:r>
    </w:p>
    <w:p>
      <w:r>
        <w:rPr>
          <w:b/>
          <w:u w:val="single"/>
        </w:rPr>
        <w:t>735232</w:t>
      </w:r>
    </w:p>
    <w:p>
      <w:r>
        <w:t>@LjudmilaNovak Jih bo naselila v varovana taborišča za žično ograjo? Varni pred medvedi, volkovi in zverinskimi migranti!</w:t>
      </w:r>
    </w:p>
    <w:p>
      <w:r>
        <w:rPr>
          <w:b/>
          <w:u w:val="single"/>
        </w:rPr>
        <w:t>735233</w:t>
      </w:r>
    </w:p>
    <w:p>
      <w:r>
        <w:t>@sgsonjasg @vinkovasle1 @krtmen @lucijausaj Nazgala Krizanica 👍, v DZ jo ne bo😣.</w:t>
      </w:r>
    </w:p>
    <w:p>
      <w:r>
        <w:rPr>
          <w:b/>
          <w:u w:val="single"/>
        </w:rPr>
        <w:t>735234</w:t>
      </w:r>
    </w:p>
    <w:p>
      <w:r>
        <w:t>Pino Roveredo in Maurizio Soldà pripravljena na Begunstva  v Tartinijevi hiši v Piranu v sklopu PPF-a. https://t.co/sJ4HDZuhix</w:t>
      </w:r>
    </w:p>
    <w:p>
      <w:r>
        <w:rPr>
          <w:b/>
          <w:u w:val="single"/>
        </w:rPr>
        <w:t>735235</w:t>
      </w:r>
    </w:p>
    <w:p>
      <w:r>
        <w:t>Varnostna kontrola na #BSF in kako se eni naredijo neumne in gredo prek vrste. Ah ...</w:t>
      </w:r>
    </w:p>
    <w:p>
      <w:r>
        <w:rPr>
          <w:b/>
          <w:u w:val="single"/>
        </w:rPr>
        <w:t>735236</w:t>
      </w:r>
    </w:p>
    <w:p>
      <w:r>
        <w:t>@BCestnik Čudovite fotografije posvetne ikonografije slik..pa nek primitivizem skruni ta umetnostni izraz bogoslužja .</w:t>
      </w:r>
    </w:p>
    <w:p>
      <w:r>
        <w:rPr>
          <w:b/>
          <w:u w:val="single"/>
        </w:rPr>
        <w:t>735237</w:t>
      </w:r>
    </w:p>
    <w:p>
      <w:r>
        <w:t>... naj država s5 kupi mercator. Bo janković lahko spet direktor in bodo ženske ponovno jokale. Pa spet bom lahko hodil v moje Živila.</w:t>
      </w:r>
    </w:p>
    <w:p>
      <w:r>
        <w:rPr>
          <w:b/>
          <w:u w:val="single"/>
        </w:rPr>
        <w:t>735238</w:t>
      </w:r>
    </w:p>
    <w:p>
      <w:r>
        <w:t>@majchi8 Če ni bližnji sorodnik vaših mačkov, pazite, da ne bo slučajno pri vas na črno lovil miši.</w:t>
      </w:r>
    </w:p>
    <w:p>
      <w:r>
        <w:rPr>
          <w:b/>
          <w:u w:val="single"/>
        </w:rPr>
        <w:t>735239</w:t>
      </w:r>
    </w:p>
    <w:p>
      <w:r>
        <w:t>@slovenskivitez ... a da jim ne gre skupaj? Meni se pa zdijo takó podobni. Čudno.</w:t>
      </w:r>
    </w:p>
    <w:p>
      <w:r>
        <w:rPr>
          <w:b/>
          <w:u w:val="single"/>
        </w:rPr>
        <w:t>735240</w:t>
      </w:r>
    </w:p>
    <w:p>
      <w:r>
        <w:t>vse bi princa na belem fakin' konju.</w:t>
        <w:br/>
        <w:t>poj ga skurcate.</w:t>
        <w:br/>
        <w:t>poj pravte da ga nočte.</w:t>
        <w:br/>
        <w:t>prov. pejt z babo bit.</w:t>
        <w:br/>
        <w:t>a ne to pa ne. kurac pa rabim.</w:t>
        <w:br/>
        <w:t>ma mrš.</w:t>
      </w:r>
    </w:p>
    <w:p>
      <w:r>
        <w:rPr>
          <w:b/>
          <w:u w:val="single"/>
        </w:rPr>
        <w:t>735241</w:t>
      </w:r>
    </w:p>
    <w:p>
      <w:r>
        <w:t>Kje vse se boste lahko zaustavili na 32. popotovanju po Levstikovi poti? Poglejte tule https://t.co/X3MLvwuKvG</w:t>
      </w:r>
    </w:p>
    <w:p>
      <w:r>
        <w:rPr>
          <w:b/>
          <w:u w:val="single"/>
        </w:rPr>
        <w:t>735242</w:t>
      </w:r>
    </w:p>
    <w:p>
      <w:r>
        <w:t>@FrancBreznikSDS Delovni mogranti pravijo da bi bilo bolje, če bi takrat ostali pod Avstrijo...!</w:t>
      </w:r>
    </w:p>
    <w:p>
      <w:r>
        <w:rPr>
          <w:b/>
          <w:u w:val="single"/>
        </w:rPr>
        <w:t>735243</w:t>
      </w:r>
    </w:p>
    <w:p>
      <w:r>
        <w:t>Torej bo drugi tir še večja finančna bomba kot TEŠ6. Tam so začeli z manj kot 1 miljardo... #Butale https://t.co/49xUgk05wy</w:t>
      </w:r>
    </w:p>
    <w:p>
      <w:r>
        <w:rPr>
          <w:b/>
          <w:u w:val="single"/>
        </w:rPr>
        <w:t>735244</w:t>
      </w:r>
    </w:p>
    <w:p>
      <w:r>
        <w:t>FOTO: Policisti PU Nm pričarali praznično vzdušje v SB Nm - https://t.co/F9dckiV71t</w:t>
      </w:r>
    </w:p>
    <w:p>
      <w:r>
        <w:rPr>
          <w:b/>
          <w:u w:val="single"/>
        </w:rPr>
        <w:t>735245</w:t>
      </w:r>
    </w:p>
    <w:p>
      <w:r>
        <w:t>@MitjaBrko @AnzeLog Za take "afektirance" obstaja primerna ustanova...v Ormožu.</w:t>
      </w:r>
    </w:p>
    <w:p>
      <w:r>
        <w:rPr>
          <w:b/>
          <w:u w:val="single"/>
        </w:rPr>
        <w:t>735246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735247</w:t>
      </w:r>
    </w:p>
    <w:p>
      <w:r>
        <w:t>Stalnica PAZU s kar 155 člani ostajajo znanstvena konferenca https://t.co/v4xWd3KTVE</w:t>
      </w:r>
    </w:p>
    <w:p>
      <w:r>
        <w:rPr>
          <w:b/>
          <w:u w:val="single"/>
        </w:rPr>
        <w:t>735248</w:t>
      </w:r>
    </w:p>
    <w:p>
      <w:r>
        <w:t>Slak govori da je Jansa odstopil,to ni res on je razresen s konstruktivno nezaupnico. Sam ni bil pripravljen odstopiti.</w:t>
      </w:r>
    </w:p>
    <w:p>
      <w:r>
        <w:rPr>
          <w:b/>
          <w:u w:val="single"/>
        </w:rPr>
        <w:t>735249</w:t>
      </w:r>
    </w:p>
    <w:p>
      <w:r>
        <w:t>@primozbrvar Nipketa sma zamudla, sem mislu prit gor še na klobaso in en pir sam sem zjeban u 3pm. Mali bi pa še dve partiji odigral 😉</w:t>
      </w:r>
    </w:p>
    <w:p>
      <w:r>
        <w:rPr>
          <w:b/>
          <w:u w:val="single"/>
        </w:rPr>
        <w:t>735250</w:t>
      </w:r>
    </w:p>
    <w:p>
      <w:r>
        <w:t>V soboški bolnišnici omejili obiske - https://t.co/H7JwaUC0rV https://t.co/bLnsXkTgAL</w:t>
      </w:r>
    </w:p>
    <w:p>
      <w:r>
        <w:rPr>
          <w:b/>
          <w:u w:val="single"/>
        </w:rPr>
        <w:t>735251</w:t>
      </w:r>
    </w:p>
    <w:p>
      <w:r>
        <w:t>@tinncu Dlake jih motijo.</w:t>
        <w:br/>
        <w:t>Pa slina.</w:t>
        <w:br/>
        <w:br/>
        <w:t>Pa verjetno tudi pozitivna energija, ki jo psi oddajajo.</w:t>
      </w:r>
    </w:p>
    <w:p>
      <w:r>
        <w:rPr>
          <w:b/>
          <w:u w:val="single"/>
        </w:rPr>
        <w:t>735252</w:t>
      </w:r>
    </w:p>
    <w:p>
      <w:r>
        <w:t>Prijemi novega ministranta za zdravje:</w:t>
        <w:br/>
        <w:t>Kva je, babe zoprne!</w:t>
        <w:br/>
        <w:t>Sami hipohondri!</w:t>
        <w:br/>
        <w:t>Sploh niste bulan!</w:t>
        <w:br/>
        <w:t>Ne rabte dohtarjov!</w:t>
      </w:r>
    </w:p>
    <w:p>
      <w:r>
        <w:rPr>
          <w:b/>
          <w:u w:val="single"/>
        </w:rPr>
        <w:t>735253</w:t>
      </w:r>
    </w:p>
    <w:p>
      <w:r>
        <w:t>Samo veliko vprašanje je. kako je s čistočo možganov tega tipa? https://t.co/AXx4pRx0Rc</w:t>
      </w:r>
    </w:p>
    <w:p>
      <w:r>
        <w:rPr>
          <w:b/>
          <w:u w:val="single"/>
        </w:rPr>
        <w:t>735254</w:t>
      </w:r>
    </w:p>
    <w:p>
      <w:r>
        <w:t>V Nemčiji trdijo, da e-avto onesnažuje bolj od dizla in navijajo za vodik ter zeleni metan https://t.co/qQgO58yRlm</w:t>
      </w:r>
    </w:p>
    <w:p>
      <w:r>
        <w:rPr>
          <w:b/>
          <w:u w:val="single"/>
        </w:rPr>
        <w:t>735255</w:t>
      </w:r>
    </w:p>
    <w:p>
      <w:r>
        <w:t>@illegall_blonde Take zadeve me vedno spomnejo na ta posnetek. Zgrajeno med vikendom brez da bi zaprli promet. https://t.co/7lEoHdNOl2</w:t>
      </w:r>
    </w:p>
    <w:p>
      <w:r>
        <w:rPr>
          <w:b/>
          <w:u w:val="single"/>
        </w:rPr>
        <w:t>735256</w:t>
      </w:r>
    </w:p>
    <w:p>
      <w:r>
        <w:t>@Tomi15627447 Prosto po Pučniku: Slovenije ni več, sedaj gre za Jugoslovenijo.</w:t>
        <w:br/>
        <w:t>Zlepa ne bo šlo, banda komunistična.</w:t>
      </w:r>
    </w:p>
    <w:p>
      <w:r>
        <w:rPr>
          <w:b/>
          <w:u w:val="single"/>
        </w:rPr>
        <w:t>735257</w:t>
      </w:r>
    </w:p>
    <w:p>
      <w:r>
        <w:t>"Privoščite si vodo, kot so jo pili naši dedki in babice" on @LinkedIn https://t.co/tl1LRQUBT4</w:t>
      </w:r>
    </w:p>
    <w:p>
      <w:r>
        <w:rPr>
          <w:b/>
          <w:u w:val="single"/>
        </w:rPr>
        <w:t>735258</w:t>
      </w:r>
    </w:p>
    <w:p>
      <w:r>
        <w:t>Zahvala vsem skupaj in vsakomur posebej, da ne bom zatiltal ubogega tviterja.! https://t.co/fs6WXOi6V9</w:t>
      </w:r>
    </w:p>
    <w:p>
      <w:r>
        <w:rPr>
          <w:b/>
          <w:u w:val="single"/>
        </w:rPr>
        <w:t>735259</w:t>
      </w:r>
    </w:p>
    <w:p>
      <w:r>
        <w:t>@m_bostjan Vaši nedavni izpadi proti Janši vas postavljajo ob bok Erlahu. Škoda.</w:t>
      </w:r>
    </w:p>
    <w:p>
      <w:r>
        <w:rPr>
          <w:b/>
          <w:u w:val="single"/>
        </w:rPr>
        <w:t>735260</w:t>
      </w:r>
    </w:p>
    <w:p>
      <w:r>
        <w:t>@madpixel Dejmo pliz razčistit tole 'pederisanje' – a če v ne-ruralnem buffetu vprašaš, če majo kak ale, je to že to? :)</w:t>
      </w:r>
    </w:p>
    <w:p>
      <w:r>
        <w:rPr>
          <w:b/>
          <w:u w:val="single"/>
        </w:rPr>
        <w:t>735261</w:t>
      </w:r>
    </w:p>
    <w:p>
      <w:r>
        <w:t xml:space="preserve">ICYMI: #Metamorfoza 110: Skakajoče stonoge, ekoinženirske žabe in atentat na matico </w:t>
        <w:br/>
        <w:br/>
        <w:t>https://t.co/SB0aQJJKAk</w:t>
      </w:r>
    </w:p>
    <w:p>
      <w:r>
        <w:rPr>
          <w:b/>
          <w:u w:val="single"/>
        </w:rPr>
        <w:t>735262</w:t>
      </w:r>
    </w:p>
    <w:p>
      <w:r>
        <w:t>@uros_m @klekljarica55 Po tuljavah teče izmenični tok, baterija pa je enosmerna. Vmes je kar nekaj elektronike, tako da brez skrbi.</w:t>
      </w:r>
    </w:p>
    <w:p>
      <w:r>
        <w:rPr>
          <w:b/>
          <w:u w:val="single"/>
        </w:rPr>
        <w:t>735263</w:t>
      </w:r>
    </w:p>
    <w:p>
      <w:r>
        <w:t>BREAKING: Člani ansambla Čuki aretirani zaradi novačenja teroristov. Njihov odvetnik Matoz ne komentira. http://t.co/NHeKdkzl0a</w:t>
      </w:r>
    </w:p>
    <w:p>
      <w:r>
        <w:rPr>
          <w:b/>
          <w:u w:val="single"/>
        </w:rPr>
        <w:t>735264</w:t>
      </w:r>
    </w:p>
    <w:p>
      <w:r>
        <w:t>Duhovnik je med poroko začel peti. Ko se nevesta obrne, ji obraz oblijejo solze! https://t.co/8wVnKlpUpK</w:t>
      </w:r>
    </w:p>
    <w:p>
      <w:r>
        <w:rPr>
          <w:b/>
          <w:u w:val="single"/>
        </w:rPr>
        <w:t>735265</w:t>
      </w:r>
    </w:p>
    <w:p>
      <w:r>
        <w:t>Botrstvo: Športni copati Dončića prinesli 30 tisoč evrov https://t.co/3yZQ0MGtwP</w:t>
      </w:r>
    </w:p>
    <w:p>
      <w:r>
        <w:rPr>
          <w:b/>
          <w:u w:val="single"/>
        </w:rPr>
        <w:t>735266</w:t>
      </w:r>
    </w:p>
    <w:p>
      <w:r>
        <w:t>@valicc__martin @edvardkadic @iCinober Po moje bi prišparal, če bi še ženskam namontiral pisoarje... 🤣😅</w:t>
      </w:r>
    </w:p>
    <w:p>
      <w:r>
        <w:rPr>
          <w:b/>
          <w:u w:val="single"/>
        </w:rPr>
        <w:t>735267</w:t>
      </w:r>
    </w:p>
    <w:p>
      <w:r>
        <w:t>Bravo Orban tako se dela, jebeš EPP!</w:t>
        <w:br/>
        <w:t>Trump je pravi zaveznik ne pa Webrov izdajalec Evrope.</w:t>
        <w:br/>
        <w:t>https://t.co/6VVAkLoApS</w:t>
      </w:r>
    </w:p>
    <w:p>
      <w:r>
        <w:rPr>
          <w:b/>
          <w:u w:val="single"/>
        </w:rPr>
        <w:t>735268</w:t>
      </w:r>
    </w:p>
    <w:p>
      <w:r>
        <w:t>"Zakaj Mariborčani rečejo Slovencem žabarji?" me vpraša moja mlajša hči. "Misliš, Ljubljančanom?" "Ja, saj je vseeno. No, zakaj?"</w:t>
      </w:r>
    </w:p>
    <w:p>
      <w:r>
        <w:rPr>
          <w:b/>
          <w:u w:val="single"/>
        </w:rPr>
        <w:t>735269</w:t>
      </w:r>
    </w:p>
    <w:p>
      <w:r>
        <w:t>@tretjeoko Madžarski tobak in tube si kupim, Za drugo pa poskrbi dom, no obleči se še moram sama. Pa kakšne subrine tudi nimajo.</w:t>
      </w:r>
    </w:p>
    <w:p>
      <w:r>
        <w:rPr>
          <w:b/>
          <w:u w:val="single"/>
        </w:rPr>
        <w:t>735270</w:t>
      </w:r>
    </w:p>
    <w:p>
      <w:r>
        <w:t>#Vid si je preveč zategoval čop, se mu je čelo kar malce dvignilo. #valič #ema2018</w:t>
      </w:r>
    </w:p>
    <w:p>
      <w:r>
        <w:rPr>
          <w:b/>
          <w:u w:val="single"/>
        </w:rPr>
        <w:t>735271</w:t>
      </w:r>
    </w:p>
    <w:p>
      <w:r>
        <w:t>Nisem verjel pa sem probal.</w:t>
        <w:br/>
        <w:t>Če poguglaš "idiot", dobiš Trumpa. https://t.co/hvc6e07C1A</w:t>
      </w:r>
    </w:p>
    <w:p>
      <w:r>
        <w:rPr>
          <w:b/>
          <w:u w:val="single"/>
        </w:rPr>
        <w:t>735272</w:t>
      </w:r>
    </w:p>
    <w:p>
      <w:r>
        <w:t>@SiolNEWS Z objavo takih kavč novinarskih presežkov se spuščate na raven Poop TV in A Kanalizacije.</w:t>
      </w:r>
    </w:p>
    <w:p>
      <w:r>
        <w:rPr>
          <w:b/>
          <w:u w:val="single"/>
        </w:rPr>
        <w:t>735273</w:t>
      </w:r>
    </w:p>
    <w:p>
      <w:r>
        <w:t>Kamniški burek dončić bo za zdravstvenega ministra predlagal agrošabedra. Vsi ostali so mu pobegnili. Pa takoooooooo je sposooooooben.</w:t>
      </w:r>
    </w:p>
    <w:p>
      <w:r>
        <w:rPr>
          <w:b/>
          <w:u w:val="single"/>
        </w:rPr>
        <w:t>735274</w:t>
      </w:r>
    </w:p>
    <w:p>
      <w:r>
        <w:t>Bolj ko medijem upada naklada, bolj radikalni, bolj žaljivi, bolj lažnivi in bolj amaterski so. #fakenews #hatespeech</w:t>
      </w:r>
    </w:p>
    <w:p>
      <w:r>
        <w:rPr>
          <w:b/>
          <w:u w:val="single"/>
        </w:rPr>
        <w:t>735275</w:t>
      </w:r>
    </w:p>
    <w:p>
      <w:r>
        <w:t>Top tekst o kvazi davčni reformi...</w:t>
        <w:br/>
        <w:t>Kako sta Bertoncelj in Šarec skuhala bučo  https://t.co/cakUFTh1LD</w:t>
      </w:r>
    </w:p>
    <w:p>
      <w:r>
        <w:rPr>
          <w:b/>
          <w:u w:val="single"/>
        </w:rPr>
        <w:t>735276</w:t>
      </w:r>
    </w:p>
    <w:p>
      <w:r>
        <w:t>KRONIKA: Ujeli moška, ki sta z motilci frekvenc vlamljala v vozila. Motene frekvence bodo tožile, poročajo viri.</w:t>
      </w:r>
    </w:p>
    <w:p>
      <w:r>
        <w:rPr>
          <w:b/>
          <w:u w:val="single"/>
        </w:rPr>
        <w:t>735277</w:t>
      </w:r>
    </w:p>
    <w:p>
      <w:r>
        <w:t>@Max970 @spagetyuse Bratuškova ima faco, ki naznanja dokajšnjo neprijetnost ob misli, da jo čaka gang bang s štirimi kravatarji!🥳</w:t>
      </w:r>
    </w:p>
    <w:p>
      <w:r>
        <w:rPr>
          <w:b/>
          <w:u w:val="single"/>
        </w:rPr>
        <w:t>735278</w:t>
      </w:r>
    </w:p>
    <w:p>
      <w:r>
        <w:t>@petra_cj mnja, vsaj stimulirajo jih. Če bodo vsi šunkaste sončke zavračali, ne bodo nikoli postali šlank in fit po standardih</w:t>
      </w:r>
    </w:p>
    <w:p>
      <w:r>
        <w:rPr>
          <w:b/>
          <w:u w:val="single"/>
        </w:rPr>
        <w:t>735279</w:t>
      </w:r>
    </w:p>
    <w:p>
      <w:r>
        <w:t>Ajde, konc dneva je in še petek. Vse štiri od sebe! #minidentiteta #minidentitetaana https://t.co/NYNGL85K9F</w:t>
      </w:r>
    </w:p>
    <w:p>
      <w:r>
        <w:rPr>
          <w:b/>
          <w:u w:val="single"/>
        </w:rPr>
        <w:t>735280</w:t>
      </w:r>
    </w:p>
    <w:p>
      <w:r>
        <w:t>Bombni tehnik je sumljiv nahrbtnik razstrelil in ugotovil, da ni bil nevaren.</w:t>
      </w:r>
    </w:p>
    <w:p>
      <w:r>
        <w:rPr>
          <w:b/>
          <w:u w:val="single"/>
        </w:rPr>
        <w:t>735281</w:t>
      </w:r>
    </w:p>
    <w:p>
      <w:r>
        <w:t>Vprašanje o 3 prikazanih slikah simbolv je pokazala vse izdajalce samostojne Slovenije.</w:t>
      </w:r>
    </w:p>
    <w:p>
      <w:r>
        <w:rPr>
          <w:b/>
          <w:u w:val="single"/>
        </w:rPr>
        <w:t>735282</w:t>
      </w:r>
    </w:p>
    <w:p>
      <w:r>
        <w:t>UV sterilizator vode. Več: https://t.co/radXrz4Zl6 #pitnavoda #bakterije #mikrobi #mulj #pesek #klor https://t.co/xA1rzpPCfQ</w:t>
      </w:r>
    </w:p>
    <w:p>
      <w:r>
        <w:rPr>
          <w:b/>
          <w:u w:val="single"/>
        </w:rPr>
        <w:t>735283</w:t>
      </w:r>
    </w:p>
    <w:p>
      <w:r>
        <w:t>NARCIS V.Putin, NOVI Ruski-KREMELJSKI Car,ki se ga  Vsi Rusi in  Vsi SODELAVCI BOJIJO,Največji MILITANT,Ljubitelj... https://t.co/vwWJg90fj9</w:t>
      </w:r>
    </w:p>
    <w:p>
      <w:r>
        <w:rPr>
          <w:b/>
          <w:u w:val="single"/>
        </w:rPr>
        <w:t>735284</w:t>
      </w:r>
    </w:p>
    <w:p>
      <w:r>
        <w:t>@LahovnikMatej @JanezPogorelec @DobraMrha @IAComenius @Dnevnik_si Dokaz več, da smo od takrat še bolj v totalitarnem režimu!</w:t>
      </w:r>
    </w:p>
    <w:p>
      <w:r>
        <w:rPr>
          <w:b/>
          <w:u w:val="single"/>
        </w:rPr>
        <w:t>735285</w:t>
      </w:r>
    </w:p>
    <w:p>
      <w:r>
        <w:t>Eni župani sekajo drevesa, drugi zapirajo bazene, tretji postavljajo paraestetske ikebane, nekateri pa kar vse... https://t.co/J0NRFipXNQ</w:t>
      </w:r>
    </w:p>
    <w:p>
      <w:r>
        <w:rPr>
          <w:b/>
          <w:u w:val="single"/>
        </w:rPr>
        <w:t>735286</w:t>
      </w:r>
    </w:p>
    <w:p>
      <w:r>
        <w:t>@Pika_So violeta, oz. skret papir tam nekje iz vzhodne Bosne si upa lajat sredi DZ in tako nagnusni stvor na grbi davko plačnikov?</w:t>
      </w:r>
    </w:p>
    <w:p>
      <w:r>
        <w:rPr>
          <w:b/>
          <w:u w:val="single"/>
        </w:rPr>
        <w:t>735287</w:t>
      </w:r>
    </w:p>
    <w:p>
      <w:r>
        <w:t>@petrasovdat Cel dan v kratkih hlačah in japankah hodim naokoli. In zmrzujem. Iz inata. Ni še konc poletja!</w:t>
      </w:r>
    </w:p>
    <w:p>
      <w:r>
        <w:rPr>
          <w:b/>
          <w:u w:val="single"/>
        </w:rPr>
        <w:t>735288</w:t>
      </w:r>
    </w:p>
    <w:p>
      <w:r>
        <w:t>@dialogos_si Dežurstva. Osnovna plača specialista 1800 eur neto, docent 2100. Imajo pa kredite, leasinge ....In dežurajo...</w:t>
      </w:r>
    </w:p>
    <w:p>
      <w:r>
        <w:rPr>
          <w:b/>
          <w:u w:val="single"/>
        </w:rPr>
        <w:t>735289</w:t>
      </w:r>
    </w:p>
    <w:p>
      <w:r>
        <w:t>@KatarinaMlakar Ja, ni problema srati s polno ritjo bi rekli naši dedje...</w:t>
        <w:br/>
        <w:t>Ko, in če sploh, jih bo srečala pamet, bo prepozno...</w:t>
      </w:r>
    </w:p>
    <w:p>
      <w:r>
        <w:rPr>
          <w:b/>
          <w:u w:val="single"/>
        </w:rPr>
        <w:t>735290</w:t>
      </w:r>
    </w:p>
    <w:p>
      <w:r>
        <w:t>@Centrifuzija Da razburljivih trakov Teddytex in pranja vozil vishine 2,05 metra niti ne omenjamo =,D Krasn!</w:t>
      </w:r>
    </w:p>
    <w:p>
      <w:r>
        <w:rPr>
          <w:b/>
          <w:u w:val="single"/>
        </w:rPr>
        <w:t>735291</w:t>
      </w:r>
    </w:p>
    <w:p>
      <w:r>
        <w:t>Novogradenj naj bi bilo v Mariboru že kmalu več kot dovolj https://t.co/PS1VjEJ2AX</w:t>
      </w:r>
    </w:p>
    <w:p>
      <w:r>
        <w:rPr>
          <w:b/>
          <w:u w:val="single"/>
        </w:rPr>
        <w:t>735292</w:t>
      </w:r>
    </w:p>
    <w:p>
      <w:r>
        <w:t>@roman_lazar Ne kupujte ! Preprečite še kakšno, kobilo, klovna, pujsologa, jamrača...v prihodnosti!</w:t>
      </w:r>
    </w:p>
    <w:p>
      <w:r>
        <w:rPr>
          <w:b/>
          <w:u w:val="single"/>
        </w:rPr>
        <w:t>735293</w:t>
      </w:r>
    </w:p>
    <w:p>
      <w:r>
        <w:t>@DejanPogacnik Kapitalizem se začne severozahodno od Slovenije, tik za mejo.</w:t>
      </w:r>
    </w:p>
    <w:p>
      <w:r>
        <w:rPr>
          <w:b/>
          <w:u w:val="single"/>
        </w:rPr>
        <w:t>735294</w:t>
      </w:r>
    </w:p>
    <w:p>
      <w:r>
        <w:t>Otročji ljudje verujejo, da jih bo politik rešil. #socializem https://t.co/BFwjApHUol</w:t>
      </w:r>
    </w:p>
    <w:p>
      <w:r>
        <w:rPr>
          <w:b/>
          <w:u w:val="single"/>
        </w:rPr>
        <w:t>735295</w:t>
      </w:r>
    </w:p>
    <w:p>
      <w:r>
        <w:t>Od islamskega terorista do udba psihopata. Ljudje, ki me poznajo, se mi bodo ponovno smejali.</w:t>
      </w:r>
    </w:p>
    <w:p>
      <w:r>
        <w:rPr>
          <w:b/>
          <w:u w:val="single"/>
        </w:rPr>
        <w:t>735296</w:t>
      </w:r>
    </w:p>
    <w:p>
      <w:r>
        <w:t>@lucijausaj @cesenj Očitno je striček impotenten, pa mu je všeč tovrstno nakladanje</w:t>
      </w:r>
    </w:p>
    <w:p>
      <w:r>
        <w:rPr>
          <w:b/>
          <w:u w:val="single"/>
        </w:rPr>
        <w:t>735297</w:t>
      </w:r>
    </w:p>
    <w:p>
      <w:r>
        <w:t>@Moj_ca Haha, ampak ga ljudje kar kupijo in pohvalijo.</w:t>
        <w:br/>
        <w:t>Sploh moški v srednjih letih, ki so pred zdravniškim za vozniško😂</w:t>
      </w:r>
    </w:p>
    <w:p>
      <w:r>
        <w:rPr>
          <w:b/>
          <w:u w:val="single"/>
        </w:rPr>
        <w:t>735298</w:t>
      </w:r>
    </w:p>
    <w:p>
      <w:r>
        <w:t>PV: Zahodnobalkanska migrantska pot zapira za zaščito, reševanje in pomoč opravljajo svoje delo požrtvovalno in učinkovito</w:t>
      </w:r>
    </w:p>
    <w:p>
      <w:r>
        <w:rPr>
          <w:b/>
          <w:u w:val="single"/>
        </w:rPr>
        <w:t>735299</w:t>
      </w:r>
    </w:p>
    <w:p>
      <w:r>
        <w:t>Takšnemu lastniku bi morali psa odvzeti. In pika. Sreča, da so ga sploh rešili.  https://t.co/5Aqr70FP4M</w:t>
      </w:r>
    </w:p>
    <w:p>
      <w:r>
        <w:rPr>
          <w:b/>
          <w:u w:val="single"/>
        </w:rPr>
        <w:t>735300</w:t>
      </w:r>
    </w:p>
    <w:p>
      <w:r>
        <w:t>Pomoč. Rabim kontakt kakega zanesljivega in prijaznega električarja v Ljubljani? Kuhinja je potrebna nove napeljave. Hvala vsakomur posebej.</w:t>
      </w:r>
    </w:p>
    <w:p>
      <w:r>
        <w:rPr>
          <w:b/>
          <w:u w:val="single"/>
        </w:rPr>
        <w:t>735301</w:t>
      </w:r>
    </w:p>
    <w:p>
      <w:r>
        <w:t>Voznik avtobusa, ki je od velikega pozitivnega presenečanja za pol ure obmolknil. https://t.co/bh7dWj7VfW</w:t>
      </w:r>
    </w:p>
    <w:p>
      <w:r>
        <w:rPr>
          <w:b/>
          <w:u w:val="single"/>
        </w:rPr>
        <w:t>735302</w:t>
      </w:r>
    </w:p>
    <w:p>
      <w:r>
        <w:t>Kjer je volja je pot ... ne pritužujte se jokate pa lahko, ko boste tole pogledal. https://t.co/kdim3ksJzR</w:t>
      </w:r>
    </w:p>
    <w:p>
      <w:r>
        <w:rPr>
          <w:b/>
          <w:u w:val="single"/>
        </w:rPr>
        <w:t>735303</w:t>
      </w:r>
    </w:p>
    <w:p>
      <w:r>
        <w:t>@KatarinaDbr @petrasovdat @lukavalas Tebe bom blokirala. Zaradi tebe sem nora na slano karamele. A zdej pa še ta udarec 🤪</w:t>
      </w:r>
    </w:p>
    <w:p>
      <w:r>
        <w:rPr>
          <w:b/>
          <w:u w:val="single"/>
        </w:rPr>
        <w:t>735304</w:t>
      </w:r>
    </w:p>
    <w:p>
      <w:r>
        <w:t>FOTO: Turnišče premagalo Slatino - https://t.co/H7JwaUC0rV https://t.co/g4oVdMrgMG</w:t>
      </w:r>
    </w:p>
    <w:p>
      <w:r>
        <w:rPr>
          <w:b/>
          <w:u w:val="single"/>
        </w:rPr>
        <w:t>735305</w:t>
      </w:r>
    </w:p>
    <w:p>
      <w:r>
        <w:t>@NusaZajc Res je, zgodba NSi in @JanezPogorelec bo zaključena na volitvah! Avtor - @lojzepeterle popolnoma zavestno uničune stranko</w:t>
      </w:r>
    </w:p>
    <w:p>
      <w:r>
        <w:rPr>
          <w:b/>
          <w:u w:val="single"/>
        </w:rPr>
        <w:t>735306</w:t>
      </w:r>
    </w:p>
    <w:p>
      <w:r>
        <w:t>@tasosedova rejv. pleš dokler ti noge ne odpadejo, zmanjka glasilk in je pondelk na vratih.</w:t>
      </w:r>
    </w:p>
    <w:p>
      <w:r>
        <w:rPr>
          <w:b/>
          <w:u w:val="single"/>
        </w:rPr>
        <w:t>735307</w:t>
      </w:r>
    </w:p>
    <w:p>
      <w:r>
        <w:t>saj ni čudno,da s(m)o s!lovenci poblazneli - tudi Američanom je "trava" razžrla tesnila na "ferštandskeslih" .... https://t.co/zBW3HzAM0B</w:t>
      </w:r>
    </w:p>
    <w:p>
      <w:r>
        <w:rPr>
          <w:b/>
          <w:u w:val="single"/>
        </w:rPr>
        <w:t>735308</w:t>
      </w:r>
    </w:p>
    <w:p>
      <w:r>
        <w:t>@cincamarinca00 @cikibucka @zeljko_novak in v čem je problem. pojasnita še kaj je ta 13 letni cigan storil ,da so mu to storili</w:t>
      </w:r>
    </w:p>
    <w:p>
      <w:r>
        <w:rPr>
          <w:b/>
          <w:u w:val="single"/>
        </w:rPr>
        <w:t>735309</w:t>
      </w:r>
    </w:p>
    <w:p>
      <w:r>
        <w:t>Sodeč po  prvih odzivih z Gregorčičeve bomo v bližnji prihodnosti postali dežela rastafarjancev.</w:t>
      </w:r>
    </w:p>
    <w:p>
      <w:r>
        <w:rPr>
          <w:b/>
          <w:u w:val="single"/>
        </w:rPr>
        <w:t>735310</w:t>
      </w:r>
    </w:p>
    <w:p>
      <w:r>
        <w:t>@crnkovic Okrroženi smo z državami, ki so se borile na strani fašizma...in naša državna uprava tudi ni daleč stran...ni čudno.</w:t>
      </w:r>
    </w:p>
    <w:p>
      <w:r>
        <w:rPr>
          <w:b/>
          <w:u w:val="single"/>
        </w:rPr>
        <w:t>735311</w:t>
      </w:r>
    </w:p>
    <w:p>
      <w:r>
        <w:t>@mahkovic_eva Pri meni pa ni slabosti, vendar mi umivanje zob sproži bruhanje, sploh pranje zadnjih zob 👀 #nisemedina #uff</w:t>
      </w:r>
    </w:p>
    <w:p>
      <w:r>
        <w:rPr>
          <w:b/>
          <w:u w:val="single"/>
        </w:rPr>
        <w:t>735312</w:t>
      </w:r>
    </w:p>
    <w:p>
      <w:r>
        <w:t>@Komanovmulc To so te kognitivne distorzije ... ste prešteli, koliko potencialno levih odstotkov je šlo v nič na isti način?</w:t>
      </w:r>
    </w:p>
    <w:p>
      <w:r>
        <w:rPr>
          <w:b/>
          <w:u w:val="single"/>
        </w:rPr>
        <w:t>735313</w:t>
      </w:r>
    </w:p>
    <w:p>
      <w:r>
        <w:t>@andrazk @AlanOrlic citroen on pedzo mata akcijo za člane kluba... 298€ za model za 3/4 pecikle</w:t>
      </w:r>
    </w:p>
    <w:p>
      <w:r>
        <w:rPr>
          <w:b/>
          <w:u w:val="single"/>
        </w:rPr>
        <w:t>735314</w:t>
      </w:r>
    </w:p>
    <w:p>
      <w:r>
        <w:t>Za pupo mojega sodelavca.Ki je odšel v nedeljo.Namesto kave za Zojino operacijo.Bi šlo?Tako jim prinesemo malo sonca https://t.co/A9zCZiWTGj</w:t>
      </w:r>
    </w:p>
    <w:p>
      <w:r>
        <w:rPr>
          <w:b/>
          <w:u w:val="single"/>
        </w:rPr>
        <w:t>735315</w:t>
      </w:r>
    </w:p>
    <w:p>
      <w:r>
        <w:t>Cel dan odsotnosti, vmes kupiš nov telefon in seveda pozabiš geslo za najljubši družbeni kanal...</w:t>
      </w:r>
    </w:p>
    <w:p>
      <w:r>
        <w:rPr>
          <w:b/>
          <w:u w:val="single"/>
        </w:rPr>
        <w:t>735316</w:t>
      </w:r>
    </w:p>
    <w:p>
      <w:r>
        <w:t>@oggctopus @tamejhna mja no. Še zdej je mal drugačen vibe na Meti. Pač če uletim v cirkusa me mal čudn gledajo, na Meti pač ne💜</w:t>
      </w:r>
    </w:p>
    <w:p>
      <w:r>
        <w:rPr>
          <w:b/>
          <w:u w:val="single"/>
        </w:rPr>
        <w:t>735317</w:t>
      </w:r>
    </w:p>
    <w:p>
      <w:r>
        <w:t>Postopek izbire novega šefa na Ministrstvu za kulturo bo potekal kulturno.</w:t>
        <w:br/>
        <w:br/>
        <w:t>Nekulturno pa samo z razlogom.</w:t>
        <w:br/>
        <w:br/>
        <w:t>#politikasi</w:t>
      </w:r>
    </w:p>
    <w:p>
      <w:r>
        <w:rPr>
          <w:b/>
          <w:u w:val="single"/>
        </w:rPr>
        <w:t>735318</w:t>
      </w:r>
    </w:p>
    <w:p>
      <w:r>
        <w:t>Kupci lani najdražje prodane hiše pri nas so bili Loginovi https://t.co/xBRH9aTL2T</w:t>
      </w:r>
    </w:p>
    <w:p>
      <w:r>
        <w:rPr>
          <w:b/>
          <w:u w:val="single"/>
        </w:rPr>
        <w:t>735319</w:t>
      </w:r>
    </w:p>
    <w:p>
      <w:r>
        <w:t>@symru @had ovce potrebujejo pastirje (tako so narejene in vzrejene), kar pa še ne pomeni, da to velja za vse ostale živali ;)</w:t>
      </w:r>
    </w:p>
    <w:p>
      <w:r>
        <w:rPr>
          <w:b/>
          <w:u w:val="single"/>
        </w:rPr>
        <w:t>735320</w:t>
      </w:r>
    </w:p>
    <w:p>
      <w:r>
        <w:t>Vabljeni v soboto 4.maja na grad Negova! Vaša Negovska Gospoščina...</w:t>
        <w:br/>
        <w:br/>
        <w:t>Fiš piknik na gradu Negova.... http://t.co/GsQC0YFOi4</w:t>
      </w:r>
    </w:p>
    <w:p>
      <w:r>
        <w:rPr>
          <w:b/>
          <w:u w:val="single"/>
        </w:rPr>
        <w:t>735321</w:t>
      </w:r>
    </w:p>
    <w:p>
      <w:r>
        <w:t>@petrasovdat Rajs se ukvarjajo z lobiranjem za svojo rit k da bi delal za firmo.</w:t>
      </w:r>
    </w:p>
    <w:p>
      <w:r>
        <w:rPr>
          <w:b/>
          <w:u w:val="single"/>
        </w:rPr>
        <w:t>735322</w:t>
      </w:r>
    </w:p>
    <w:p>
      <w:r>
        <w:t>@NKDomzale napadajo, imajo igro in šanse, pa pride @nkmaribor po 10 minutah čez sredo in takoj bum štanga. #plts #DOMMAR</w:t>
      </w:r>
    </w:p>
    <w:p>
      <w:r>
        <w:rPr>
          <w:b/>
          <w:u w:val="single"/>
        </w:rPr>
        <w:t>735323</w:t>
      </w:r>
    </w:p>
    <w:p>
      <w:r>
        <w:t>@TomazRus @valich__martin Vsak dan hazardiram s tako vožnjo in ugotavljam: če se tak voziš, si edini nor v rondoju.😒</w:t>
      </w:r>
    </w:p>
    <w:p>
      <w:r>
        <w:rPr>
          <w:b/>
          <w:u w:val="single"/>
        </w:rPr>
        <w:t>735324</w:t>
      </w:r>
    </w:p>
    <w:p>
      <w:r>
        <w:t>Majhen krog pekla za tiste, ki v zadevo v mailih lepijo sličice oz. emojije.</w:t>
      </w:r>
    </w:p>
    <w:p>
      <w:r>
        <w:rPr>
          <w:b/>
          <w:u w:val="single"/>
        </w:rPr>
        <w:t>735325</w:t>
      </w:r>
    </w:p>
    <w:p>
      <w:r>
        <w:t>Inšpekcija ogloblja podjetnike za najmanjše kršitve pravil o rabi slovenskega jezika. Za imena ulic si pa izmišljamo besede. #džamijska</w:t>
      </w:r>
    </w:p>
    <w:p>
      <w:r>
        <w:rPr>
          <w:b/>
          <w:u w:val="single"/>
        </w:rPr>
        <w:t>735326</w:t>
      </w:r>
    </w:p>
    <w:p>
      <w:r>
        <w:t>@kizidor Revež. Dobil bo spisek malih bedarij, ki jih bo 2 uri skup nabiral 😁</w:t>
      </w:r>
    </w:p>
    <w:p>
      <w:r>
        <w:rPr>
          <w:b/>
          <w:u w:val="single"/>
        </w:rPr>
        <w:t>735327</w:t>
      </w:r>
    </w:p>
    <w:p>
      <w:r>
        <w:t>Otroka slavne manekenke že žanjeta uspehe https://t.co/UcwikHUvYt https://t.co/kGJp2A9q3c</w:t>
      </w:r>
    </w:p>
    <w:p>
      <w:r>
        <w:rPr>
          <w:b/>
          <w:u w:val="single"/>
        </w:rPr>
        <w:t>735328</w:t>
      </w:r>
    </w:p>
    <w:p>
      <w:r>
        <w:t>@MitjaKravanja Jst se zmer upam da ni res. Ce pa je upam da se zaveda kaj sledi 28.9 v lj. Picko prodana</w:t>
      </w:r>
    </w:p>
    <w:p>
      <w:r>
        <w:rPr>
          <w:b/>
          <w:u w:val="single"/>
        </w:rPr>
        <w:t>735329</w:t>
      </w:r>
    </w:p>
    <w:p>
      <w:r>
        <w:t>Asadov režim odgovoren za poboj več kot 17,000 otrok!</w:t>
        <w:br/>
        <w:br/>
        <w:t>https://t.co/m1XeUg1u8s https://t.co/0pEvRMq2Q0</w:t>
      </w:r>
    </w:p>
    <w:p>
      <w:r>
        <w:rPr>
          <w:b/>
          <w:u w:val="single"/>
        </w:rPr>
        <w:t>735330</w:t>
      </w:r>
    </w:p>
    <w:p>
      <w:r>
        <w:t>@Tevilevi to je že bolezensko, obstajajo pa moški, ki bivšo partnerko kar fentajo, vsesorte odnosov je...žal</w:t>
      </w:r>
    </w:p>
    <w:p>
      <w:r>
        <w:rPr>
          <w:b/>
          <w:u w:val="single"/>
        </w:rPr>
        <w:t>735331</w:t>
      </w:r>
    </w:p>
    <w:p>
      <w:r>
        <w:t>@JernejStromajer @DragoZad Bravo..namesto, da se obmetavajo z granatami, naj si pošiljajo položnice..😁😁😁⏰</w:t>
      </w:r>
    </w:p>
    <w:p>
      <w:r>
        <w:rPr>
          <w:b/>
          <w:u w:val="single"/>
        </w:rPr>
        <w:t>735332</w:t>
      </w:r>
    </w:p>
    <w:p>
      <w:r>
        <w:t>@Matej_Klaric @GorencIrena @LottaS10 Ali so bili v fojbe zmetani fašisti, ali naključni Italijani?</w:t>
        <w:br/>
        <w:t>Otroci so bili fašisti?</w:t>
      </w:r>
    </w:p>
    <w:p>
      <w:r>
        <w:rPr>
          <w:b/>
          <w:u w:val="single"/>
        </w:rPr>
        <w:t>735333</w:t>
      </w:r>
    </w:p>
    <w:p>
      <w:r>
        <w:t>Mmmmmm, ko se maš lepo v dobri družbi... Vedno diši po 🍦in sladkorni peni.</w:t>
        <w:br/>
        <w:t>#naizletu</w:t>
      </w:r>
    </w:p>
    <w:p>
      <w:r>
        <w:rPr>
          <w:b/>
          <w:u w:val="single"/>
        </w:rPr>
        <w:t>735334</w:t>
      </w:r>
    </w:p>
    <w:p>
      <w:r>
        <w:t>@RomanVodeb @marjankovac2 @ZigaTurk @modrinejc @rtvslo Poznam dobrega psihiatra da vam pomaga g Vodeb</w:t>
      </w:r>
    </w:p>
    <w:p>
      <w:r>
        <w:rPr>
          <w:b/>
          <w:u w:val="single"/>
        </w:rPr>
        <w:t>735335</w:t>
      </w:r>
    </w:p>
    <w:p>
      <w:r>
        <w:t>@NusaZajc Pac tipa res prevec forsirajo ze vsepousod od eurobasketa naprej k da je nvm kaj..</w:t>
      </w:r>
    </w:p>
    <w:p>
      <w:r>
        <w:rPr>
          <w:b/>
          <w:u w:val="single"/>
        </w:rPr>
        <w:t>735336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735337</w:t>
      </w:r>
    </w:p>
    <w:p>
      <w:r>
        <w:t>@intersportslovenija zahvaljujem se prodajalki Evi v MC Šiška za vso prijaznost.</w:t>
      </w:r>
    </w:p>
    <w:p>
      <w:r>
        <w:rPr>
          <w:b/>
          <w:u w:val="single"/>
        </w:rPr>
        <w:t>735338</w:t>
      </w:r>
    </w:p>
    <w:p>
      <w:r>
        <w:t>@NeuroVirtu @strankaSD @NovaSlovenija Signaliziranje kreposti na levi. Česa bolj pametnega pač ne znajo.</w:t>
      </w:r>
    </w:p>
    <w:p>
      <w:r>
        <w:rPr>
          <w:b/>
          <w:u w:val="single"/>
        </w:rPr>
        <w:t>735339</w:t>
      </w:r>
    </w:p>
    <w:p>
      <w:r>
        <w:t>Fascinacija s pretežno nepotrebnim dodajanjem zaslonov, kamor se jih še da vtakniti, kar ne pojenja.</w:t>
        <w:br/>
        <w:t>https://t.co/27Kel7Lx5T</w:t>
      </w:r>
    </w:p>
    <w:p>
      <w:r>
        <w:rPr>
          <w:b/>
          <w:u w:val="single"/>
        </w:rPr>
        <w:t>735340</w:t>
      </w:r>
    </w:p>
    <w:p>
      <w:r>
        <w:t>@cesenj @IgorZavrsnik 😊 zato, da ne prizadenejo svojih babur https://t.co/uNOHcHYcAJ</w:t>
      </w:r>
    </w:p>
    <w:p>
      <w:r>
        <w:rPr>
          <w:b/>
          <w:u w:val="single"/>
        </w:rPr>
        <w:t>735341</w:t>
      </w:r>
    </w:p>
    <w:p>
      <w:r>
        <w:t>@SiolNEWS K se norca delate??? Kera budala se je zmisnla tega vprašanja😡 fak</w:t>
      </w:r>
    </w:p>
    <w:p>
      <w:r>
        <w:rPr>
          <w:b/>
          <w:u w:val="single"/>
        </w:rPr>
        <w:t>735342</w:t>
      </w:r>
    </w:p>
    <w:p>
      <w:r>
        <w:t>@Libertarec a zdej si strokovnjak še za amere ratal? pa pejt tja živet...kr izvoli...</w:t>
      </w:r>
    </w:p>
    <w:p>
      <w:r>
        <w:rPr>
          <w:b/>
          <w:u w:val="single"/>
        </w:rPr>
        <w:t>735343</w:t>
      </w:r>
    </w:p>
    <w:p>
      <w:r>
        <w:t>@tinncu Come to think of it - Prav maš, to je interna fora, ki ne bi niti v živo bila zmeraj smešna.</w:t>
      </w:r>
    </w:p>
    <w:p>
      <w:r>
        <w:rPr>
          <w:b/>
          <w:u w:val="single"/>
        </w:rPr>
        <w:t>735344</w:t>
      </w:r>
    </w:p>
    <w:p>
      <w:r>
        <w:t>V Franciji so zaradi vročinskega vala ustavili štiri jedrske reaktorje, na Nizozemskem se topi asfalt  https://t.co/eblESjVUBZ</w:t>
      </w:r>
    </w:p>
    <w:p>
      <w:r>
        <w:rPr>
          <w:b/>
          <w:u w:val="single"/>
        </w:rPr>
        <w:t>735345</w:t>
      </w:r>
    </w:p>
    <w:p>
      <w:r>
        <w:t>@KatarinaDbr Ja, in spregledal, da je jutri že 3. . To naredi bolezen, bolniška.</w:t>
      </w:r>
    </w:p>
    <w:p>
      <w:r>
        <w:rPr>
          <w:b/>
          <w:u w:val="single"/>
        </w:rPr>
        <w:t>735346</w:t>
      </w:r>
    </w:p>
    <w:p>
      <w:r>
        <w:t>@DavidNovak17 @vladaRS Drugo leto pa nenormalen dvig minimalne plače. #masaker</w:t>
      </w:r>
    </w:p>
    <w:p>
      <w:r>
        <w:rPr>
          <w:b/>
          <w:u w:val="single"/>
        </w:rPr>
        <w:t>735347</w:t>
      </w:r>
    </w:p>
    <w:p>
      <w:r>
        <w:t>Vabljeni to sredo 13.1. v mojo družbo, kuham v oddaji Dobro jutro, Pastinakov kipnik z orehi,  ne zamudite!!! https://t.co/mdXoy7cxRY</w:t>
      </w:r>
    </w:p>
    <w:p>
      <w:r>
        <w:rPr>
          <w:b/>
          <w:u w:val="single"/>
        </w:rPr>
        <w:t>735348</w:t>
      </w:r>
    </w:p>
    <w:p>
      <w:r>
        <w:t>Lepe #knjigarne imajo sicer predrage knjige zame, ma vseeno ne grem kar mimo njih. ❤️ https://t.co/m6JIFm93VO</w:t>
      </w:r>
    </w:p>
    <w:p>
      <w:r>
        <w:rPr>
          <w:b/>
          <w:u w:val="single"/>
        </w:rPr>
        <w:t>735349</w:t>
      </w:r>
    </w:p>
    <w:p>
      <w:r>
        <w:t>Bolj kot je poceni trgovina oz. bolj kot je draga, manj se znajo kupci obnasat 🤔</w:t>
      </w:r>
    </w:p>
    <w:p>
      <w:r>
        <w:rPr>
          <w:b/>
          <w:u w:val="single"/>
        </w:rPr>
        <w:t>735350</w:t>
      </w:r>
    </w:p>
    <w:p>
      <w:r>
        <w:t>Take butaste obtožbe, ki jih sproducirajo provokatorji, preusmerjajo pozornost z resnih tem in vprašanj. Pa sej je itak šarada</w:t>
      </w:r>
    </w:p>
    <w:p>
      <w:r>
        <w:rPr>
          <w:b/>
          <w:u w:val="single"/>
        </w:rPr>
        <w:t>735351</w:t>
      </w:r>
    </w:p>
    <w:p>
      <w:r>
        <w:t>@UrosBrezan Res mi ne gre v glavo tale Avto Kočevje iz Dravograda. Gotovo je smiselno, pa je moj možgan preutrujen :)</w:t>
      </w:r>
    </w:p>
    <w:p>
      <w:r>
        <w:rPr>
          <w:b/>
          <w:u w:val="single"/>
        </w:rPr>
        <w:t>735352</w:t>
      </w:r>
    </w:p>
    <w:p>
      <w:r>
        <w:t>@naobrobju @Adornoisdead Burje skorajda ni več. Se pa iz goriškega konca približuje nek črn oblak.</w:t>
      </w:r>
    </w:p>
    <w:p>
      <w:r>
        <w:rPr>
          <w:b/>
          <w:u w:val="single"/>
        </w:rPr>
        <w:t>735353</w:t>
      </w:r>
    </w:p>
    <w:p>
      <w:r>
        <w:t>Na škatle nalimati slike, ki jih kažejo na TV, tako kot cigaretne https://t.co/qkIccyTGXZ</w:t>
      </w:r>
    </w:p>
    <w:p>
      <w:r>
        <w:rPr>
          <w:b/>
          <w:u w:val="single"/>
        </w:rPr>
        <w:t>735354</w:t>
      </w:r>
    </w:p>
    <w:p>
      <w:r>
        <w:t xml:space="preserve">@MajaPeharc @Pacek Sočutje. </w:t>
        <w:br/>
        <w:t>(Če me kdo blokira, me najbrž glih zaradi nenehnega sitnarjenja v zvezi s pocarskimi kurirskimi službami.)</w:t>
      </w:r>
    </w:p>
    <w:p>
      <w:r>
        <w:rPr>
          <w:b/>
          <w:u w:val="single"/>
        </w:rPr>
        <w:t>735355</w:t>
      </w:r>
    </w:p>
    <w:p>
      <w:r>
        <w:t>Več gigabajtov je v redu, še naprej pretežno neuporaben osnovni paket in znižanje hitrosti na 64 kb/s pa malo manj. https://t.co/ljXwfIfoCA</w:t>
      </w:r>
    </w:p>
    <w:p>
      <w:r>
        <w:rPr>
          <w:b/>
          <w:u w:val="single"/>
        </w:rPr>
        <w:t>735356</w:t>
      </w:r>
    </w:p>
    <w:p>
      <w:r>
        <w:t>@PoglajenJoze Težko odgovorimo, saj ne sledimo njihovim objavam in ne vemo, kakšen "cirkus" zganjajo.</w:t>
      </w:r>
    </w:p>
    <w:p>
      <w:r>
        <w:rPr>
          <w:b/>
          <w:u w:val="single"/>
        </w:rPr>
        <w:t>735357</w:t>
      </w:r>
    </w:p>
    <w:p>
      <w:r>
        <w:t>Razstrupljanje ledvic: napitki, ki spodbudijo proces prečiščevanja https://t.co/KNIbB9beFv via @@bodieko</w:t>
      </w:r>
    </w:p>
    <w:p>
      <w:r>
        <w:rPr>
          <w:b/>
          <w:u w:val="single"/>
        </w:rPr>
        <w:t>735358</w:t>
      </w:r>
    </w:p>
    <w:p>
      <w:r>
        <w:t>Kot obljubljeno, ker smo dosegli 3000 všečkov, je tukaj nagradna igra, kot zahvala vsem, ki pridno donirate v... https://t.co/CuCchNhj3g</w:t>
      </w:r>
    </w:p>
    <w:p>
      <w:r>
        <w:rPr>
          <w:b/>
          <w:u w:val="single"/>
        </w:rPr>
        <w:t>735359</w:t>
      </w:r>
    </w:p>
    <w:p>
      <w:r>
        <w:t>Da, da....nadaljevanje proitalijanske izdajalske propagande. Žalostno. https://t.co/aGsRcXSGsN</w:t>
      </w:r>
    </w:p>
    <w:p>
      <w:r>
        <w:rPr>
          <w:b/>
          <w:u w:val="single"/>
        </w:rPr>
        <w:t>735360</w:t>
      </w:r>
    </w:p>
    <w:p>
      <w:r>
        <w:t>Čisto vse, kar je okoli #MagnaSteyr slovenski javnosti povedala @vladaRS, se je izkazalo kot laž. Srhljivo.</w:t>
        <w:br/>
        <w:t>https://t.co/te6xovTLkc</w:t>
      </w:r>
    </w:p>
    <w:p>
      <w:r>
        <w:rPr>
          <w:b/>
          <w:u w:val="single"/>
        </w:rPr>
        <w:t>735361</w:t>
      </w:r>
    </w:p>
    <w:p>
      <w:r>
        <w:t>@AntonTomazic Rezultati volitev in dogovorov kažejo nekaj drugega. Slovenska "levica" je v bistvu proti-resnica, pardon, desnica.</w:t>
      </w:r>
    </w:p>
    <w:p>
      <w:r>
        <w:rPr>
          <w:b/>
          <w:u w:val="single"/>
        </w:rPr>
        <w:t>735362</w:t>
      </w:r>
    </w:p>
    <w:p>
      <w:r>
        <w:t>Policija ne opravlja svojega dela. Ilegalni migranti se sprehajajo brez nadzora po Sloveniji. Najbolj na udaru Bela Krajina in Obala.</w:t>
      </w:r>
    </w:p>
    <w:p>
      <w:r>
        <w:rPr>
          <w:b/>
          <w:u w:val="single"/>
        </w:rPr>
        <w:t>735363</w:t>
      </w:r>
    </w:p>
    <w:p>
      <w:r>
        <w:t>@StendlerBostjan Prosim, če nehaš halucinirati in pisati traparije, še enkrat omeni, pa te kazensko ovadim! Luna dela, le ti ne!!!</w:t>
      </w:r>
    </w:p>
    <w:p>
      <w:r>
        <w:rPr>
          <w:b/>
          <w:u w:val="single"/>
        </w:rPr>
        <w:t>735364</w:t>
      </w:r>
    </w:p>
    <w:p>
      <w:r>
        <w:t>@O_Suzana Saj veš, žvečilni Orbit airwaves črni, imajo povsem enak okus ko plombobacač, Bronhi.</w:t>
      </w:r>
    </w:p>
    <w:p>
      <w:r>
        <w:rPr>
          <w:b/>
          <w:u w:val="single"/>
        </w:rPr>
        <w:t>735365</w:t>
      </w:r>
    </w:p>
    <w:p>
      <w:r>
        <w:t>@SamoGlavan ni slaba - lavorček. Jaz za gnojni hrkelj uporabim papirnat robček, pa še v sekret ga vržem.... https://t.co/n1FNUFfjtA</w:t>
      </w:r>
    </w:p>
    <w:p>
      <w:r>
        <w:rPr>
          <w:b/>
          <w:u w:val="single"/>
        </w:rPr>
        <w:t>735366</w:t>
      </w:r>
    </w:p>
    <w:p>
      <w:r>
        <w:t>@Metod_Berlec Koga pa ne???, Ob taki demokraciji, kot smo jo razvili pod okriljem RKC ni čudno, da si želimo nazaj.</w:t>
      </w:r>
    </w:p>
    <w:p>
      <w:r>
        <w:rPr>
          <w:b/>
          <w:u w:val="single"/>
        </w:rPr>
        <w:t>735367</w:t>
      </w:r>
    </w:p>
    <w:p>
      <w:r>
        <w:t>@YanchMb hočem rečt da mamo vse pogoje, da ustvarmo totalno dodano vrednost, sam se nobenmu ne svita niti</w:t>
      </w:r>
    </w:p>
    <w:p>
      <w:r>
        <w:rPr>
          <w:b/>
          <w:u w:val="single"/>
        </w:rPr>
        <w:t>735368</w:t>
      </w:r>
    </w:p>
    <w:p>
      <w:r>
        <w:t>Karte za muharjenje na reki Reki po 13,34€ wink emoticon samo še DO 24h!</w:t>
        <w:br/>
        <w:t>Klikni tukaj za nakup http://t.co/XPX61ebSig</w:t>
      </w:r>
    </w:p>
    <w:p>
      <w:r>
        <w:rPr>
          <w:b/>
          <w:u w:val="single"/>
        </w:rPr>
        <w:t>735369</w:t>
      </w:r>
    </w:p>
    <w:p>
      <w:r>
        <w:t>@artic_ernest @lojzi1 @rtvslo Kdor je pameten, lahko dosti ceneje jé brez konzerv, je pa treba olupit kakšen krompir...</w:t>
      </w:r>
    </w:p>
    <w:p>
      <w:r>
        <w:rPr>
          <w:b/>
          <w:u w:val="single"/>
        </w:rPr>
        <w:t>735370</w:t>
      </w:r>
    </w:p>
    <w:p>
      <w:r>
        <w:t>@73cesar @UrbanCervek Rabita še malo balzamičnega kisa in ščepec soli. Ni zakej.</w:t>
      </w:r>
    </w:p>
    <w:p>
      <w:r>
        <w:rPr>
          <w:b/>
          <w:u w:val="single"/>
        </w:rPr>
        <w:t>735371</w:t>
      </w:r>
    </w:p>
    <w:p>
      <w:r>
        <w:t>@GetrudaNivelska Poskus pozitivnega asociiranja pedofilije. Podpražna stimulacija. Smo že globoko v tej zgodbi 😡😡😡</w:t>
      </w:r>
    </w:p>
    <w:p>
      <w:r>
        <w:rPr>
          <w:b/>
          <w:u w:val="single"/>
        </w:rPr>
        <w:t>735372</w:t>
      </w:r>
    </w:p>
    <w:p>
      <w:r>
        <w:t>@SikkPuppi @had raje naj predlagajo novelo, da bi njihove varde prevzgojil v vojake, ce se tako zelijo skrivat po hostah...</w:t>
      </w:r>
    </w:p>
    <w:p>
      <w:r>
        <w:rPr>
          <w:b/>
          <w:u w:val="single"/>
        </w:rPr>
        <w:t>735373</w:t>
      </w:r>
    </w:p>
    <w:p>
      <w:r>
        <w:t>Ormož: »12 let asfaltiranj in obnov kapelic nas je pripeljalo v Kremenčkovo dobo« https://t.co/4KRY5Bt3iv</w:t>
      </w:r>
    </w:p>
    <w:p>
      <w:r>
        <w:rPr>
          <w:b/>
          <w:u w:val="single"/>
        </w:rPr>
        <w:t>735374</w:t>
      </w:r>
    </w:p>
    <w:p>
      <w:r>
        <w:t xml:space="preserve">Hvala vsem, ki spremljate Gazelo. </w:t>
        <w:br/>
        <w:t>Komentarji in predlogi vedno dobrodošli!</w:t>
        <w:br/>
        <w:br/>
        <w:t>"Talent ni nekaj izjemnega.... https://t.co/gIxJEhfTLC</w:t>
      </w:r>
    </w:p>
    <w:p>
      <w:r>
        <w:rPr>
          <w:b/>
          <w:u w:val="single"/>
        </w:rPr>
        <w:t>735375</w:t>
      </w:r>
    </w:p>
    <w:p>
      <w:r>
        <w:t>@anitandrensek @iztokX Jebiga, pol greš ven s še vedno polnim mehurjem in umazanimi rokami ;)</w:t>
      </w:r>
    </w:p>
    <w:p>
      <w:r>
        <w:rPr>
          <w:b/>
          <w:u w:val="single"/>
        </w:rPr>
        <w:t>735376</w:t>
      </w:r>
    </w:p>
    <w:p>
      <w:r>
        <w:t>@DMShinratensei @PerunKladvoroki glej. nacijev ni!!! to je preteklost. sedaj so le neuke ovce ki mislijo da so naciji</w:t>
      </w:r>
    </w:p>
    <w:p>
      <w:r>
        <w:rPr>
          <w:b/>
          <w:u w:val="single"/>
        </w:rPr>
        <w:t>735377</w:t>
      </w:r>
    </w:p>
    <w:p>
      <w:r>
        <w:t>@jozevolf @DC43 ne avtoritete. dvajset let skrbno grajen imidž rahlo nepredvidljivega zmernega čudaka.</w:t>
      </w:r>
    </w:p>
    <w:p>
      <w:r>
        <w:rPr>
          <w:b/>
          <w:u w:val="single"/>
        </w:rPr>
        <w:t>735378</w:t>
      </w:r>
    </w:p>
    <w:p>
      <w:r>
        <w:t>Tako. Včasih se moramo vsi skupaj pošteno jebat. S temi servisi. https://t.co/1FZlgqeol0</w:t>
      </w:r>
    </w:p>
    <w:p>
      <w:r>
        <w:rPr>
          <w:b/>
          <w:u w:val="single"/>
        </w:rPr>
        <w:t>735379</w:t>
      </w:r>
    </w:p>
    <w:p>
      <w:r>
        <w:t>@MitjaIrsic @JozeBizjak Nekaj kimjongunovskega je bilo v tem 7. solskem spisu. Inspektor naj preveri ce gre v PR-u pri SMC za otrosko delo!</w:t>
      </w:r>
    </w:p>
    <w:p>
      <w:r>
        <w:rPr>
          <w:b/>
          <w:u w:val="single"/>
        </w:rPr>
        <w:t>735380</w:t>
      </w:r>
    </w:p>
    <w:p>
      <w:r>
        <w:t>Ob nedeljah Vas bom prosil za pomoč ! :)</w:t>
        <w:br/>
        <w:t>Boste z mano ? ;)</w:t>
        <w:br/>
        <w:t>#zvezdeplesejo #dejankrajnc #poskocni https://t.co/J1CRZzdeq2</w:t>
      </w:r>
    </w:p>
    <w:p>
      <w:r>
        <w:rPr>
          <w:b/>
          <w:u w:val="single"/>
        </w:rPr>
        <w:t>735381</w:t>
      </w:r>
    </w:p>
    <w:p>
      <w:r>
        <w:t>Moški ga je zabodel v srce, prepono in trebušne organe ter ga tako hudo poškodoval, da je kasneje umrl.</w:t>
        <w:br/>
        <w:t>https://t.co/5w74ex4O5o</w:t>
      </w:r>
    </w:p>
    <w:p>
      <w:r>
        <w:rPr>
          <w:b/>
          <w:u w:val="single"/>
        </w:rPr>
        <w:t>735382</w:t>
      </w:r>
    </w:p>
    <w:p>
      <w:r>
        <w:t>@JanezMeznarec @Nova24TV ... totalno zabita združba. Denar leži v Bruslju in ne znajo se prikloniti in ga pobrati. Vredni manj kot nič (0).</w:t>
      </w:r>
    </w:p>
    <w:p>
      <w:r>
        <w:rPr>
          <w:b/>
          <w:u w:val="single"/>
        </w:rPr>
        <w:t>735383</w:t>
      </w:r>
    </w:p>
    <w:p>
      <w:r>
        <w:t>»Kdor ljubi življenje, stoji vedno s puško pri oknu, da ga brani.«</w:t>
        <w:br/>
        <w:t>#OrianaFallaci</w:t>
      </w:r>
    </w:p>
    <w:p>
      <w:r>
        <w:rPr>
          <w:b/>
          <w:u w:val="single"/>
        </w:rPr>
        <w:t>735384</w:t>
      </w:r>
    </w:p>
    <w:p>
      <w:r>
        <w:t>Korejci se zajebavajo ane? Jokajo za diktatorjem, ki jim je uničeval življena?#madworld</w:t>
      </w:r>
    </w:p>
    <w:p>
      <w:r>
        <w:rPr>
          <w:b/>
          <w:u w:val="single"/>
        </w:rPr>
        <w:t>735385</w:t>
      </w:r>
    </w:p>
    <w:p>
      <w:r>
        <w:t>Vsi normalni so proti kvotam! Naši bumbarji pa še kar razmišljajo. Na koncu bodo od Merklce dobili ološ in tudi kvota bo višja!</w:t>
      </w:r>
    </w:p>
    <w:p>
      <w:r>
        <w:rPr>
          <w:b/>
          <w:u w:val="single"/>
        </w:rPr>
        <w:t>735386</w:t>
      </w:r>
    </w:p>
    <w:p>
      <w:r>
        <w:t>@andrejkaroli Z očetom sva obzidavala dimnik, ko je z novico mimo prinorel sosed. Dimnik še stoji.</w:t>
      </w:r>
    </w:p>
    <w:p>
      <w:r>
        <w:rPr>
          <w:b/>
          <w:u w:val="single"/>
        </w:rPr>
        <w:t>735387</w:t>
      </w:r>
    </w:p>
    <w:p>
      <w:r>
        <w:t>@mihadajcman @JasaLorencic @RTV_Slovenija Za medene tedne sta si želela kak bolj čist kraj v naravi, ne pa neko betonsko mesto.</w:t>
      </w:r>
    </w:p>
    <w:p>
      <w:r>
        <w:rPr>
          <w:b/>
          <w:u w:val="single"/>
        </w:rPr>
        <w:t>735388</w:t>
      </w:r>
    </w:p>
    <w:p>
      <w:r>
        <w:t>Kot so komunisti v letih 1941 -1942 v SLO delali Belo gardo, tako komunisti v letu 2018 v SLO delajo Alt- Right!</w:t>
        <w:br/>
        <w:br/>
        <w:t>https://t.co/RehfH94Z0P</w:t>
      </w:r>
    </w:p>
    <w:p>
      <w:r>
        <w:rPr>
          <w:b/>
          <w:u w:val="single"/>
        </w:rPr>
        <w:t>735389</w:t>
      </w:r>
    </w:p>
    <w:p>
      <w:r>
        <w:t>@pdarja2000 Slapnik, zapuščeno vas v Brdih, bodo obnavljali skozi resničnostni šov, https://t.co/FfUsL1O0e4</w:t>
      </w:r>
    </w:p>
    <w:p>
      <w:r>
        <w:rPr>
          <w:b/>
          <w:u w:val="single"/>
        </w:rPr>
        <w:t>735390</w:t>
      </w:r>
    </w:p>
    <w:p>
      <w:r>
        <w:t>@russhie @eposavje Namest da bi počakal do otvoritve novga mosta, da se razbremeni KK, grejo oni zdj z motažo rondoja.</w:t>
      </w:r>
    </w:p>
    <w:p>
      <w:r>
        <w:rPr>
          <w:b/>
          <w:u w:val="single"/>
        </w:rPr>
        <w:t>735391</w:t>
      </w:r>
    </w:p>
    <w:p>
      <w:r>
        <w:t>@mrevlje Če ustvariš ne konkurenčno okolje, ker uničiš konkurenčno in zato cenejše, je to napad države na prejemke občanov!</w:t>
      </w:r>
    </w:p>
    <w:p>
      <w:r>
        <w:rPr>
          <w:b/>
          <w:u w:val="single"/>
        </w:rPr>
        <w:t>735392</w:t>
      </w:r>
    </w:p>
    <w:p>
      <w:r>
        <w:t>Se bo Tabor tokrat dvignil iz pepela? - Zadnji krog pred zimskim premo - https://t.co/AgQZTjVkUZ</w:t>
      </w:r>
    </w:p>
    <w:p>
      <w:r>
        <w:rPr>
          <w:b/>
          <w:u w:val="single"/>
        </w:rPr>
        <w:t>735393</w:t>
      </w:r>
    </w:p>
    <w:p>
      <w:r>
        <w:t>Soočenje VOLITVE 2018 na POP tv katastrofa. Samo napadanje. Kje pa so rešitve za Slovenijo,predstavitve programov?</w:t>
        <w:br/>
        <w:t>Volite ReSET.</w:t>
      </w:r>
    </w:p>
    <w:p>
      <w:r>
        <w:rPr>
          <w:b/>
          <w:u w:val="single"/>
        </w:rPr>
        <w:t>735394</w:t>
      </w:r>
    </w:p>
    <w:p>
      <w:r>
        <w:t>@PetraSlanic @JedrtJF Kreativna prokrastinacija je obvezen del ustvarjalnega procesa.</w:t>
      </w:r>
    </w:p>
    <w:p>
      <w:r>
        <w:rPr>
          <w:b/>
          <w:u w:val="single"/>
        </w:rPr>
        <w:t>735395</w:t>
      </w:r>
    </w:p>
    <w:p>
      <w:r>
        <w:t>@medka_7 @Centrifuzija @SekuMConde Mogoče jih sprejmejo in jih dajo namesto tebe v uničenje in te pustijo v dobri veri, da pomagaš.</w:t>
      </w:r>
    </w:p>
    <w:p>
      <w:r>
        <w:rPr>
          <w:b/>
          <w:u w:val="single"/>
        </w:rPr>
        <w:t>735396</w:t>
      </w:r>
    </w:p>
    <w:p>
      <w:r>
        <w:t>@BlogSlovenija :D Moj bog, kakšni amaterji so ti odvetniki! Napotnikov odvetnik je mislil, da mi bo lahko pobral denar od zavarovalnice s TR</w:t>
      </w:r>
    </w:p>
    <w:p>
      <w:r>
        <w:rPr>
          <w:b/>
          <w:u w:val="single"/>
        </w:rPr>
        <w:t>735397</w:t>
      </w:r>
    </w:p>
    <w:p>
      <w:r>
        <w:t>@tilen @MikeDjomba Tkole, ko berem malo o Hajduku, se zavem kako zaklet je šele on..Nimamo mi kaj jamrati:)</w:t>
      </w:r>
    </w:p>
    <w:p>
      <w:r>
        <w:rPr>
          <w:b/>
          <w:u w:val="single"/>
        </w:rPr>
        <w:t>735398</w:t>
      </w:r>
    </w:p>
    <w:p>
      <w:r>
        <w:t>@PetraGreiner Tudi v Velenju je zaklenjeno. Sem se vedno sprasevala zakaj in kdo ga odklene... Bedno.</w:t>
      </w:r>
    </w:p>
    <w:p>
      <w:r>
        <w:rPr>
          <w:b/>
          <w:u w:val="single"/>
        </w:rPr>
        <w:t>735399</w:t>
      </w:r>
    </w:p>
    <w:p>
      <w:r>
        <w:t>@Turinek pravi služabnik podjetja, kjer so ženske cenjene natanko nič, oziroma le toliko, da zadovoljijo vaše riti! Aleluja!</w:t>
      </w:r>
    </w:p>
    <w:p>
      <w:r>
        <w:rPr>
          <w:b/>
          <w:u w:val="single"/>
        </w:rPr>
        <w:t>735400</w:t>
      </w:r>
    </w:p>
    <w:p>
      <w:r>
        <w:t>Matrvola.... sm se začitu u Zajčji, na prisojni klopci....</w:t>
        <w:br/>
        <w:t>...zgledam k Škrabec brez las!</w:t>
      </w:r>
    </w:p>
    <w:p>
      <w:r>
        <w:rPr>
          <w:b/>
          <w:u w:val="single"/>
        </w:rPr>
        <w:t>735401</w:t>
      </w:r>
    </w:p>
    <w:p>
      <w:r>
        <w:t>Bowling: Spirala ohranila pičlo, a odločilno točko prednosti https://t.co/GqXVGLRn6Y</w:t>
      </w:r>
    </w:p>
    <w:p>
      <w:r>
        <w:rPr>
          <w:b/>
          <w:u w:val="single"/>
        </w:rPr>
        <w:t>735402</w:t>
      </w:r>
    </w:p>
    <w:p>
      <w:r>
        <w:t>@FranciKek @FranciKek , občudujem tvoj želodec, da si sposoben spremljati tednik z najbolj fake imenom.</w:t>
      </w:r>
    </w:p>
    <w:p>
      <w:r>
        <w:rPr>
          <w:b/>
          <w:u w:val="single"/>
        </w:rPr>
        <w:t>735403</w:t>
      </w:r>
    </w:p>
    <w:p>
      <w:r>
        <w:t>Raonic s seboj pripeljal še eno zveneče ime https://t.co/n7IJ9nb4of https://t.co/CLAQH15a9O</w:t>
      </w:r>
    </w:p>
    <w:p>
      <w:r>
        <w:rPr>
          <w:b/>
          <w:u w:val="single"/>
        </w:rPr>
        <w:t>735404</w:t>
      </w:r>
    </w:p>
    <w:p>
      <w:r>
        <w:t>Pohvalo za @RomanaTomc je v lokal(Bistrica)prinesel naključni gost na povnici Žalec:navdušen nad Romano(čeprav levičar),ki je dala za rundo!</w:t>
      </w:r>
    </w:p>
    <w:p>
      <w:r>
        <w:rPr>
          <w:b/>
          <w:u w:val="single"/>
        </w:rPr>
        <w:t>735405</w:t>
      </w:r>
    </w:p>
    <w:p>
      <w:r>
        <w:t>@SpletnaMladina Sem pa mislil, da ste v Mladini bolj pametni pa ni videti, ker ne vidite vzroka za vse te nebuloze o katerih pišete.</w:t>
      </w:r>
    </w:p>
    <w:p>
      <w:r>
        <w:rPr>
          <w:b/>
          <w:u w:val="single"/>
        </w:rPr>
        <w:t>735406</w:t>
      </w:r>
    </w:p>
    <w:p>
      <w:r>
        <w:t>@Matej_Klaric @rebrjan @LukaMesec @JernejStromajer Ahhh ti kar zagovarjaj tola slovenski jebeni sistem. Res je super. Najboljsi v drzavi....</w:t>
      </w:r>
    </w:p>
    <w:p>
      <w:r>
        <w:rPr>
          <w:b/>
          <w:u w:val="single"/>
        </w:rPr>
        <w:t>735407</w:t>
      </w:r>
    </w:p>
    <w:p>
      <w:r>
        <w:t>@Stanisl15592752 Nekaj šumijo gozdovi pohorski o spopadu med plavo gardo (četniki) in komunističnimi partizani.</w:t>
      </w:r>
    </w:p>
    <w:p>
      <w:r>
        <w:rPr>
          <w:b/>
          <w:u w:val="single"/>
        </w:rPr>
        <w:t>735408</w:t>
      </w:r>
    </w:p>
    <w:p>
      <w:r>
        <w:t>Nova Uredba o geografskem blokiranju: Ko postane (ne)pomembno, od kod si https://t.co/OjkO39DpSD</w:t>
      </w:r>
    </w:p>
    <w:p>
      <w:r>
        <w:rPr>
          <w:b/>
          <w:u w:val="single"/>
        </w:rPr>
        <w:t>735409</w:t>
      </w:r>
    </w:p>
    <w:p>
      <w:r>
        <w:t>@DarjaTomanic Ampak res ... katerokoli stran odprem, mi ta novica v glavo butne.</w:t>
      </w:r>
    </w:p>
    <w:p>
      <w:r>
        <w:rPr>
          <w:b/>
          <w:u w:val="single"/>
        </w:rPr>
        <w:t>735410</w:t>
      </w:r>
    </w:p>
    <w:p>
      <w:r>
        <w:t>@MarkoPavlisic NKBM centrala v mb, pa Abanka na slovenski v lj, ceprav za slednjo nisem preprican.</w:t>
      </w:r>
    </w:p>
    <w:p>
      <w:r>
        <w:rPr>
          <w:b/>
          <w:u w:val="single"/>
        </w:rPr>
        <w:t>735411</w:t>
      </w:r>
    </w:p>
    <w:p>
      <w:r>
        <w:t>Nastavil sem razdelek moja družina, odkljukal blokade. Hčerka pa še vedno ne more nalagati apps iz Trgovine v WP?@microsoft_si</w:t>
      </w:r>
    </w:p>
    <w:p>
      <w:r>
        <w:rPr>
          <w:b/>
          <w:u w:val="single"/>
        </w:rPr>
        <w:t>735412</w:t>
      </w:r>
    </w:p>
    <w:p>
      <w:r>
        <w:t>Preverite kaj se dogaja v studiu medtem, ko vi spremljate oglase http://t.co/F3Qn6zSM #mojaslovenija</w:t>
      </w:r>
    </w:p>
    <w:p>
      <w:r>
        <w:rPr>
          <w:b/>
          <w:u w:val="single"/>
        </w:rPr>
        <w:t>735413</w:t>
      </w:r>
    </w:p>
    <w:p>
      <w:r>
        <w:t>Tako. Jaz RTV ne gledam že leta in leta, takoj bi si ga dala zablokirat. https://t.co/wEdeF0xWyF</w:t>
      </w:r>
    </w:p>
    <w:p>
      <w:r>
        <w:rPr>
          <w:b/>
          <w:u w:val="single"/>
        </w:rPr>
        <w:t>735414</w:t>
      </w:r>
    </w:p>
    <w:p>
      <w:r>
        <w:t>@miran_horvat Morda pa bi bilo potrebno sodnike in še koga poslati na tečaj o valutni klavzuli</w:t>
      </w:r>
    </w:p>
    <w:p>
      <w:r>
        <w:rPr>
          <w:b/>
          <w:u w:val="single"/>
        </w:rPr>
        <w:t>735415</w:t>
      </w:r>
    </w:p>
    <w:p>
      <w:r>
        <w:t>Policisti v Novem mestu ustavili nasilnega očeta, v Radovljici pa našli trupla v kuhinji! https://t.co/C5Y5uBAEYm https://t.co/Mj2WPnPUZl</w:t>
      </w:r>
    </w:p>
    <w:p>
      <w:r>
        <w:rPr>
          <w:b/>
          <w:u w:val="single"/>
        </w:rPr>
        <w:t>735416</w:t>
      </w:r>
    </w:p>
    <w:p>
      <w:r>
        <w:t>@vfokusu saj zato je pa kandidiral, da bodo on in njegovi svoje pufe poravnali</w:t>
      </w:r>
    </w:p>
    <w:p>
      <w:r>
        <w:rPr>
          <w:b/>
          <w:u w:val="single"/>
        </w:rPr>
        <w:t>735417</w:t>
      </w:r>
    </w:p>
    <w:p>
      <w:r>
        <w:t>Šarec navija za drugi blok nuklearke v Krškem https://t.co/Lkeyo53gxX https://t.co/w4sBfsxjfS</w:t>
      </w:r>
    </w:p>
    <w:p>
      <w:r>
        <w:rPr>
          <w:b/>
          <w:u w:val="single"/>
        </w:rPr>
        <w:t>735418</w:t>
      </w:r>
    </w:p>
    <w:p>
      <w:r>
        <w:t>Fotrov arhiv. Zanimiva knjiga. Iz 70ih. #domobranci #partizanci #hitlerjanci https://t.co/gYYTnJAYRn</w:t>
      </w:r>
    </w:p>
    <w:p>
      <w:r>
        <w:rPr>
          <w:b/>
          <w:u w:val="single"/>
        </w:rPr>
        <w:t>735419</w:t>
      </w:r>
    </w:p>
    <w:p>
      <w:r>
        <w:t>@RichieKis Nas bog ni izgnal iz raja, ker se lahko genetsko spremenimo in živimo 500.000 let. Tisti, ki ubijajo trdijo, da umremo pri 100.</w:t>
      </w:r>
    </w:p>
    <w:p>
      <w:r>
        <w:rPr>
          <w:b/>
          <w:u w:val="single"/>
        </w:rPr>
        <w:t>735420</w:t>
      </w:r>
    </w:p>
    <w:p>
      <w:r>
        <w:t>@strankalevica Vaš predlog za povišanje davka na kapitalske dobičke bo najemnine še dvignil. Loleki!</w:t>
      </w:r>
    </w:p>
    <w:p>
      <w:r>
        <w:rPr>
          <w:b/>
          <w:u w:val="single"/>
        </w:rPr>
        <w:t>735421</w:t>
      </w:r>
    </w:p>
    <w:p>
      <w:r>
        <w:t>@andrejkaroli Ja kaj pa rineš tja, otrok božji... u Izoli ni nobenih potresov... No, boš vedel za drugič.</w:t>
      </w:r>
    </w:p>
    <w:p>
      <w:r>
        <w:rPr>
          <w:b/>
          <w:u w:val="single"/>
        </w:rPr>
        <w:t>735422</w:t>
      </w:r>
    </w:p>
    <w:p>
      <w:r>
        <w:t>@tasosedova Let iz Maribora danes preko Dunaja, v LJ samo 14ur, častijo prenocisce, v Lj pa tksi za 55eur</w:t>
      </w:r>
    </w:p>
    <w:p>
      <w:r>
        <w:rPr>
          <w:b/>
          <w:u w:val="single"/>
        </w:rPr>
        <w:t>735423</w:t>
      </w:r>
    </w:p>
    <w:p>
      <w:r>
        <w:t>@MitjaRavnikar ga je kr Angelca fajn usrala-kot da ni vedla da je Hamburg mesto zase-radikalno v vseh pogledih</w:t>
      </w:r>
    </w:p>
    <w:p>
      <w:r>
        <w:rPr>
          <w:b/>
          <w:u w:val="single"/>
        </w:rPr>
        <w:t>735424</w:t>
      </w:r>
    </w:p>
    <w:p>
      <w:r>
        <w:t>Podjetje MANDATUM d.o.o. išče sodelavca, ki je potrpežljiv, zna predstavljati, prepričati in prodati: http://t.co/1YcQdirsjp #Zaposlitev</w:t>
      </w:r>
    </w:p>
    <w:p>
      <w:r>
        <w:rPr>
          <w:b/>
          <w:u w:val="single"/>
        </w:rPr>
        <w:t>735425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735426</w:t>
      </w:r>
    </w:p>
    <w:p>
      <w:r>
        <w:t>@NenadGlucks Verjetno pa to ne bo ekvivalent blejanja Janše s primitivnimi tviti...</w:t>
      </w:r>
    </w:p>
    <w:p>
      <w:r>
        <w:rPr>
          <w:b/>
          <w:u w:val="single"/>
        </w:rPr>
        <w:t>735427</w:t>
      </w:r>
    </w:p>
    <w:p>
      <w:r>
        <w:t>@lbna69 @Fantomski @dragica12 Ma spokajo naj vse v Haag, vsi Udbaši in JNA-ajlije.</w:t>
      </w:r>
    </w:p>
    <w:p>
      <w:r>
        <w:rPr>
          <w:b/>
          <w:u w:val="single"/>
        </w:rPr>
        <w:t>735428</w:t>
      </w:r>
    </w:p>
    <w:p>
      <w:r>
        <w:t>Po 46 dneh spet meso. Ne bom rekla da sem ga močno pogrešala, je pa pohan piščanček pri kosilu res poživil. ;) #post #VelikaNoč</w:t>
      </w:r>
    </w:p>
    <w:p>
      <w:r>
        <w:rPr>
          <w:b/>
          <w:u w:val="single"/>
        </w:rPr>
        <w:t>735429</w:t>
      </w:r>
    </w:p>
    <w:p>
      <w:r>
        <w:t>Na 22. Dobrinski noči so bojleraši še oblake razkadili - https://t.co/QCFz6II342 https://t.co/WTudPg7ksJ</w:t>
      </w:r>
    </w:p>
    <w:p>
      <w:r>
        <w:rPr>
          <w:b/>
          <w:u w:val="single"/>
        </w:rPr>
        <w:t>735430</w:t>
      </w:r>
    </w:p>
    <w:p>
      <w:r>
        <w:t>Pešce odvažajo v trugah? 50 udarcev z bičem za avtorja znaka. #scena https://t.co/2Y27HC56O4</w:t>
      </w:r>
    </w:p>
    <w:p>
      <w:r>
        <w:rPr>
          <w:b/>
          <w:u w:val="single"/>
        </w:rPr>
        <w:t>735431</w:t>
      </w:r>
    </w:p>
    <w:p>
      <w:r>
        <w:t>@KatarinaJenko @davidkovic Relaksacijo je treba previdno dozirat, da telo ne doživi prevelikega šoka.</w:t>
      </w:r>
    </w:p>
    <w:p>
      <w:r>
        <w:rPr>
          <w:b/>
          <w:u w:val="single"/>
        </w:rPr>
        <w:t>735432</w:t>
      </w:r>
    </w:p>
    <w:p>
      <w:r>
        <w:t>@pikapolonica23 @JozeBiscak @slovenskipanter Spoštovani! Skrajnih desničarjev ni. To je samo iluzija populističnih ultra levičarjev.</w:t>
      </w:r>
    </w:p>
    <w:p>
      <w:r>
        <w:rPr>
          <w:b/>
          <w:u w:val="single"/>
        </w:rPr>
        <w:t>735433</w:t>
      </w:r>
    </w:p>
    <w:p>
      <w:r>
        <w:t>Če je to res izjavil, bi mu Hitlerjev Dolfi kot profesor na SS akdemiji primazal čisto desetko! https://t.co/WKNQU1mk6p</w:t>
      </w:r>
    </w:p>
    <w:p>
      <w:r>
        <w:rPr>
          <w:b/>
          <w:u w:val="single"/>
        </w:rPr>
        <w:t>735434</w:t>
      </w:r>
    </w:p>
    <w:p>
      <w:r>
        <w:t>@PetraGreiner Ta dedek, ki sedi nasproti mene, je kjutest ever. Sta z vnuckom narocila pomfri in kecap. Pa pivo za dedka.</w:t>
      </w:r>
    </w:p>
    <w:p>
      <w:r>
        <w:rPr>
          <w:b/>
          <w:u w:val="single"/>
        </w:rPr>
        <w:t>735435</w:t>
      </w:r>
    </w:p>
    <w:p>
      <w:r>
        <w:t xml:space="preserve">Dvigovanje minimalca se nikoli še ni izkazalo za dobro ekonomsko potezo. </w:t>
        <w:br/>
        <w:t>Manjšanje davkov pa https://t.co/Tvnm4fXgHM</w:t>
      </w:r>
    </w:p>
    <w:p>
      <w:r>
        <w:rPr>
          <w:b/>
          <w:u w:val="single"/>
        </w:rPr>
        <w:t>735436</w:t>
      </w:r>
    </w:p>
    <w:p>
      <w:r>
        <w:t>TRANZICIJA še Ni KONČANA,ZATO Stopite Skupaj in TRANZICIJO USPEŠNO DOKONČAJTE, USPEŠNO in ZAGOTOVO Letos na... https://t.co/82VUjyizd9</w:t>
      </w:r>
    </w:p>
    <w:p>
      <w:r>
        <w:rPr>
          <w:b/>
          <w:u w:val="single"/>
        </w:rPr>
        <w:t>735437</w:t>
      </w:r>
    </w:p>
    <w:p>
      <w:r>
        <w:t xml:space="preserve">Regulacija in goljufije bodo povzročile prvi večji padec v kriptoekonomiji </w:t>
        <w:br/>
        <w:br/>
        <w:t>https://t.co/5Dab84t7WN</w:t>
      </w:r>
    </w:p>
    <w:p>
      <w:r>
        <w:rPr>
          <w:b/>
          <w:u w:val="single"/>
        </w:rPr>
        <w:t>735438</w:t>
      </w:r>
    </w:p>
    <w:p>
      <w:r>
        <w:t>@Urskitka @illegall_blonde Ziher nimaš tega sranja na radiatorjih. https://t.co/b11Y2ns161</w:t>
      </w:r>
    </w:p>
    <w:p>
      <w:r>
        <w:rPr>
          <w:b/>
          <w:u w:val="single"/>
        </w:rPr>
        <w:t>735439</w:t>
      </w:r>
    </w:p>
    <w:p>
      <w:r>
        <w:t>@Bengica Jsm šla kar na Nazorjevo, v eno mini zlatarnico tam nasprot one brezglutenske restavracije. Vse je štimalo, pa poceni je.</w:t>
      </w:r>
    </w:p>
    <w:p>
      <w:r>
        <w:rPr>
          <w:b/>
          <w:u w:val="single"/>
        </w:rPr>
        <w:t>735440</w:t>
      </w:r>
    </w:p>
    <w:p>
      <w:r>
        <w:t>Iz penzije, ja! Nobel ja! Bo mela še bonuse pr penziji #poveraMilojka https://t.co/p8IqXKX3b1</w:t>
      </w:r>
    </w:p>
    <w:p>
      <w:r>
        <w:rPr>
          <w:b/>
          <w:u w:val="single"/>
        </w:rPr>
        <w:t>735441</w:t>
      </w:r>
    </w:p>
    <w:p>
      <w:r>
        <w:t>Za Sv. Miklavža: zrihtaj službo Janiju M v Domu ostarelih na Bokalcih, kupi Golobiču golobe, da bo videl, kako je živeti v dr...</w:t>
      </w:r>
    </w:p>
    <w:p>
      <w:r>
        <w:rPr>
          <w:b/>
          <w:u w:val="single"/>
        </w:rPr>
        <w:t>735442</w:t>
      </w:r>
    </w:p>
    <w:p>
      <w:r>
        <w:t>@2pir_a Nič bat, je že Olimpija sama postavila vse na svoje mesto, saj je pušnila proti Domžalam. Zato lahko MB tud z 10:0 pušne v CE. 👍</w:t>
      </w:r>
    </w:p>
    <w:p>
      <w:r>
        <w:rPr>
          <w:b/>
          <w:u w:val="single"/>
        </w:rPr>
        <w:t>735443</w:t>
      </w:r>
    </w:p>
    <w:p>
      <w:r>
        <w:t>za 12 milijonov izdelanih blejskih rezin so porabili 106 ton moke #zanimivost #mojaslovenija</w:t>
      </w:r>
    </w:p>
    <w:p>
      <w:r>
        <w:rPr>
          <w:b/>
          <w:u w:val="single"/>
        </w:rPr>
        <w:t>735444</w:t>
      </w:r>
    </w:p>
    <w:p>
      <w:r>
        <w:t>Minister napovedal, da imajo zdaj pravico sestreliti ameriške bombnike, tudi izven severnokorejskega zrač. prostora. https://t.co/CY47uhrx8p</w:t>
      </w:r>
    </w:p>
    <w:p>
      <w:r>
        <w:rPr>
          <w:b/>
          <w:u w:val="single"/>
        </w:rPr>
        <w:t>735445</w:t>
      </w:r>
    </w:p>
    <w:p>
      <w:r>
        <w:t>@Olimpija_Supp @nkolimpija @Gospod_profesor dam si pelte ze tega Pusnika k je meu rezultate lih 6 krogov</w:t>
      </w:r>
    </w:p>
    <w:p>
      <w:r>
        <w:rPr>
          <w:b/>
          <w:u w:val="single"/>
        </w:rPr>
        <w:t>735446</w:t>
      </w:r>
    </w:p>
    <w:p>
      <w:r>
        <w:t>Kak nej clovk v miru plava, k ga hocjo ribe pojest...ena se zapicla v znamenje in mi ga skoraj odscipnila😠😬😂</w:t>
      </w:r>
    </w:p>
    <w:p>
      <w:r>
        <w:rPr>
          <w:b/>
          <w:u w:val="single"/>
        </w:rPr>
        <w:t>735447</w:t>
      </w:r>
    </w:p>
    <w:p>
      <w:r>
        <w:t>@Libertarec Najboljs. Dajmo gete ustvarjat na dezeli. Pa jih potem povezat v zvezo migrantskih vasi.</w:t>
      </w:r>
    </w:p>
    <w:p>
      <w:r>
        <w:rPr>
          <w:b/>
          <w:u w:val="single"/>
        </w:rPr>
        <w:t>735448</w:t>
      </w:r>
    </w:p>
    <w:p>
      <w:r>
        <w:t>Bio implantanti - ko umetna intelgenca govorila v telesu Slavoja Žižka 😱 https://t.co/VFh3nepo6p</w:t>
      </w:r>
    </w:p>
    <w:p>
      <w:r>
        <w:rPr>
          <w:b/>
          <w:u w:val="single"/>
        </w:rPr>
        <w:t>735449</w:t>
      </w:r>
    </w:p>
    <w:p>
      <w:r>
        <w:t>Levičarji, "dolžni" ste odgovoriti, kar nekaj vas je takih na TW !? https://t.co/p9BcIuQkLF</w:t>
      </w:r>
    </w:p>
    <w:p>
      <w:r>
        <w:rPr>
          <w:b/>
          <w:u w:val="single"/>
        </w:rPr>
        <w:t>735450</w:t>
      </w:r>
    </w:p>
    <w:p>
      <w:r>
        <w:t>Pediatri in učitelji, ki so na delovnem mestu s srcem, bi morali imeti bonificiran staž. Starši s(m)o zblazneli.</w:t>
      </w:r>
    </w:p>
    <w:p>
      <w:r>
        <w:rPr>
          <w:b/>
          <w:u w:val="single"/>
        </w:rPr>
        <w:t>735451</w:t>
      </w:r>
    </w:p>
    <w:p>
      <w:r>
        <w:t>@IndijancTecumse Ajde, laže odpustim škripanje kot to da nekdo ne ve kdo je najbolj vroč kolesar letos 😏</w:t>
      </w:r>
    </w:p>
    <w:p>
      <w:r>
        <w:rPr>
          <w:b/>
          <w:u w:val="single"/>
        </w:rPr>
        <w:t>735452</w:t>
      </w:r>
    </w:p>
    <w:p>
      <w:r>
        <w:t>Eknomisti vedo, ceneje je na "črno" skuriti plastiko, kot za njo plačati primereno uničenje. https://t.co/ukCS7u22GK</w:t>
      </w:r>
    </w:p>
    <w:p>
      <w:r>
        <w:rPr>
          <w:b/>
          <w:u w:val="single"/>
        </w:rPr>
        <w:t>735453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735454</w:t>
      </w:r>
    </w:p>
    <w:p>
      <w:r>
        <w:t>@PreglArjan Madžari so naši prijatelji levičarji pa serjejo klanfe z takimi štosi.Fuj!</w:t>
      </w:r>
    </w:p>
    <w:p>
      <w:r>
        <w:rPr>
          <w:b/>
          <w:u w:val="single"/>
        </w:rPr>
        <w:t>735455</w:t>
      </w:r>
    </w:p>
    <w:p>
      <w:r>
        <w:t>@t_celestina A kuhinjo imaš vedno tako spucano ali pa je to samo za ta fotoshoot? 😁</w:t>
      </w:r>
    </w:p>
    <w:p>
      <w:r>
        <w:rPr>
          <w:b/>
          <w:u w:val="single"/>
        </w:rPr>
        <w:t>735456</w:t>
      </w:r>
    </w:p>
    <w:p>
      <w:r>
        <w:t>@FranciDonko Navdušenci za pridelavo konoplje naj začnejo s krompirjem,zeljem,paradižnikom,za začetek še malo fižola.</w:t>
      </w:r>
    </w:p>
    <w:p>
      <w:r>
        <w:rPr>
          <w:b/>
          <w:u w:val="single"/>
        </w:rPr>
        <w:t>735457</w:t>
      </w:r>
    </w:p>
    <w:p>
      <w:r>
        <w:t>@ciro_ciril V DZ so se s "to cunjo" in Fakom vladni poslanci zelo dosti ukvarjali in očitno torej ni takšna bedarija</w:t>
      </w:r>
    </w:p>
    <w:p>
      <w:r>
        <w:rPr>
          <w:b/>
          <w:u w:val="single"/>
        </w:rPr>
        <w:t>735458</w:t>
      </w:r>
    </w:p>
    <w:p>
      <w:r>
        <w:t>Pritegnite sodelavce kot magnet, izžarevajte navdušenje in ga prenesite naprej.</w:t>
        <w:br/>
        <w:br/>
        <w:t>Vljudno vabljeni na našo odlično... https://t.co/4Balki4xkV</w:t>
      </w:r>
    </w:p>
    <w:p>
      <w:r>
        <w:rPr>
          <w:b/>
          <w:u w:val="single"/>
        </w:rPr>
        <w:t>735459</w:t>
      </w:r>
    </w:p>
    <w:p>
      <w:r>
        <w:t>Debeluh Kim Jong Un je odvrgel vodikovo bombo, 5x močnejšo od tiste iz Nagasakija. Levičarji pripravljajo proslave, zaigral bo tudi Laibach.</w:t>
      </w:r>
    </w:p>
    <w:p>
      <w:r>
        <w:rPr>
          <w:b/>
          <w:u w:val="single"/>
        </w:rPr>
        <w:t>735460</w:t>
      </w:r>
    </w:p>
    <w:p>
      <w:r>
        <w:t>Karkoli naredijo, si vsakič sami zmanjšajo državo... https://t.co/wSfhI7AoKR</w:t>
      </w:r>
    </w:p>
    <w:p>
      <w:r>
        <w:rPr>
          <w:b/>
          <w:u w:val="single"/>
        </w:rPr>
        <w:t>735461</w:t>
      </w:r>
    </w:p>
    <w:p>
      <w:r>
        <w:t>Odstopila nadzornika RTVS Rakovec in Igličar, se bodo vladajoči pri izbiri novih spet skorumpirali? https://t.co/BkJAtnp8Z5</w:t>
      </w:r>
    </w:p>
    <w:p>
      <w:r>
        <w:rPr>
          <w:b/>
          <w:u w:val="single"/>
        </w:rPr>
        <w:t>735462</w:t>
      </w:r>
    </w:p>
    <w:p>
      <w:r>
        <w:t>@zelenilka Največji hec pa je, da tudi kadilci priznajo, da so po zadrževanju v takih zelhkamrah zmačkani.</w:t>
      </w:r>
    </w:p>
    <w:p>
      <w:r>
        <w:rPr>
          <w:b/>
          <w:u w:val="single"/>
        </w:rPr>
        <w:t>735463</w:t>
      </w:r>
    </w:p>
    <w:p>
      <w:r>
        <w:t>@IgorMedos Uhuhuhuhu...toti mi bo še te okoli vrata obesil #strojani 😂 https://t.co/cjXKJIiTQY</w:t>
      </w:r>
    </w:p>
    <w:p>
      <w:r>
        <w:rPr>
          <w:b/>
          <w:u w:val="single"/>
        </w:rPr>
        <w:t>735464</w:t>
      </w:r>
    </w:p>
    <w:p>
      <w:r>
        <w:t>@hrastelj @iCinober Naj ostane popisana, saj pravzaprav kaže da se malar ni / ne  zaveda, kdo so pravi fašisti in izdajalci.</w:t>
      </w:r>
    </w:p>
    <w:p>
      <w:r>
        <w:rPr>
          <w:b/>
          <w:u w:val="single"/>
        </w:rPr>
        <w:t>735465</w:t>
      </w:r>
    </w:p>
    <w:p>
      <w:r>
        <w:t>Šokantno, pravosodni policist fizično in verbalno maltretiral vrhovnega sodnika Jana Zobca https://t.co/VgIfL6aptI</w:t>
      </w:r>
    </w:p>
    <w:p>
      <w:r>
        <w:rPr>
          <w:b/>
          <w:u w:val="single"/>
        </w:rPr>
        <w:t>735466</w:t>
      </w:r>
    </w:p>
    <w:p>
      <w:r>
        <w:t>Konstrukt na konstrukt = štala. Zmeda, sumi, dvomi in nemir. Medijsko spsihiran brez jasnih osnov voliš nekaj kar ni zraslo v lastni glavi.</w:t>
      </w:r>
    </w:p>
    <w:p>
      <w:r>
        <w:rPr>
          <w:b/>
          <w:u w:val="single"/>
        </w:rPr>
        <w:t>735467</w:t>
      </w:r>
    </w:p>
    <w:p>
      <w:r>
        <w:t>Opazujem Popoviča že nekaj dni in nikjer kakšnega tipa z defibrilatorjem... #zdravkodren</w:t>
      </w:r>
    </w:p>
    <w:p>
      <w:r>
        <w:rPr>
          <w:b/>
          <w:u w:val="single"/>
        </w:rPr>
        <w:t>735468</w:t>
      </w:r>
    </w:p>
    <w:p>
      <w:r>
        <w:t>@ZCernac @policija_si @vinkovasle1 A ti je potrebno smetit? Pohvale vredno je kar je naredil policist kaj takega politik ni sposoben.</w:t>
      </w:r>
    </w:p>
    <w:p>
      <w:r>
        <w:rPr>
          <w:b/>
          <w:u w:val="single"/>
        </w:rPr>
        <w:t>735469</w:t>
      </w:r>
    </w:p>
    <w:p>
      <w:r>
        <w:t>@24ur_com Oborožite člane posadke s polavtomatskimi puškami,  pa da vidimo piratske junake.</w:t>
      </w:r>
    </w:p>
    <w:p>
      <w:r>
        <w:rPr>
          <w:b/>
          <w:u w:val="single"/>
        </w:rPr>
        <w:t>735470</w:t>
      </w:r>
    </w:p>
    <w:p>
      <w:r>
        <w:t>@Skolobrinski @JJansaSDS rdečezvezdaška falanga si je vseeno mehko postlala.</w:t>
      </w:r>
    </w:p>
    <w:p>
      <w:r>
        <w:rPr>
          <w:b/>
          <w:u w:val="single"/>
        </w:rPr>
        <w:t>735471</w:t>
      </w:r>
    </w:p>
    <w:p>
      <w:r>
        <w:t>#NovZacetek Začel se je razpad "konkurence". Zmagovalec je jasen. V ponedeljek bo Janši pregorel telefon.</w:t>
      </w:r>
    </w:p>
    <w:p>
      <w:r>
        <w:rPr>
          <w:b/>
          <w:u w:val="single"/>
        </w:rPr>
        <w:t>735472</w:t>
      </w:r>
    </w:p>
    <w:p>
      <w:r>
        <w:t>FOTO:V Srbiji bi pokupili vso slovensko mehanizacijo za namakanje, a proizvodnje ni več https://t.co/w7wjRF5KH8</w:t>
      </w:r>
    </w:p>
    <w:p>
      <w:r>
        <w:rPr>
          <w:b/>
          <w:u w:val="single"/>
        </w:rPr>
        <w:t>735473</w:t>
      </w:r>
    </w:p>
    <w:p>
      <w:r>
        <w:t>@LukaRenko Saj to. Ajde hendlanje certov, pogojno ker je si-pass tudi cvetka... Ampak da način dela ostaja je le isti drek z druge strani.</w:t>
      </w:r>
    </w:p>
    <w:p>
      <w:r>
        <w:rPr>
          <w:b/>
          <w:u w:val="single"/>
        </w:rPr>
        <w:t>735474</w:t>
      </w:r>
    </w:p>
    <w:p>
      <w:r>
        <w:t>@insloveniaonly Pa kaj. Kot da je to neki greh. Mrhovinarji plešejo svoj ples, bljek. #standwithTanja</w:t>
      </w:r>
    </w:p>
    <w:p>
      <w:r>
        <w:rPr>
          <w:b/>
          <w:u w:val="single"/>
        </w:rPr>
        <w:t>735475</w:t>
      </w:r>
    </w:p>
    <w:p>
      <w:r>
        <w:t>@drfilomena @petrasovdat Spretni so. Nehote sem naredil reklamo za bukingdotkom.</w:t>
      </w:r>
    </w:p>
    <w:p>
      <w:r>
        <w:rPr>
          <w:b/>
          <w:u w:val="single"/>
        </w:rPr>
        <w:t>735476</w:t>
      </w:r>
    </w:p>
    <w:p>
      <w:r>
        <w:t>@zheega @slozeleznice Ni mi jasno, zakaj izkoristijo samo zunanjo stran šipe za reklamo, če bi lahko obe strani? Isto LPP. hešteg sarcasm</w:t>
      </w:r>
    </w:p>
    <w:p>
      <w:r>
        <w:rPr>
          <w:b/>
          <w:u w:val="single"/>
        </w:rPr>
        <w:t>735477</w:t>
      </w:r>
    </w:p>
    <w:p>
      <w:r>
        <w:t>@ve_vse @covfefe_SI @TilenW Če pride mlada punca v roke  manipulatarju je  marsikaj mogoče.</w:t>
      </w:r>
    </w:p>
    <w:p>
      <w:r>
        <w:rPr>
          <w:b/>
          <w:u w:val="single"/>
        </w:rPr>
        <w:t>735478</w:t>
      </w:r>
    </w:p>
    <w:p>
      <w:r>
        <w:t>Pojutrišnjem grem na artroskopijo kolena! A je lahko že torek popoldne? #koleno #artroskopija #plica</w:t>
      </w:r>
    </w:p>
    <w:p>
      <w:r>
        <w:rPr>
          <w:b/>
          <w:u w:val="single"/>
        </w:rPr>
        <w:t>735479</w:t>
      </w:r>
    </w:p>
    <w:p>
      <w:r>
        <w:t>@Pika_So @KARANTANEC @KristjaniZOD Niti ne, saj je prvič vpadel v moj tvit in takoj fasal zasluženi "block".</w:t>
        <w:br/>
        <w:t>😀</w:t>
      </w:r>
    </w:p>
    <w:p>
      <w:r>
        <w:rPr>
          <w:b/>
          <w:u w:val="single"/>
        </w:rPr>
        <w:t>735480</w:t>
      </w:r>
    </w:p>
    <w:p>
      <w:r>
        <w:t>Muho sm kr s knjigo po steni pocla in dala nazaj na nocno polico. Naj me nekdo spomne, da jo mal obrisem, preden jo zacnem brat.</w:t>
      </w:r>
    </w:p>
    <w:p>
      <w:r>
        <w:rPr>
          <w:b/>
          <w:u w:val="single"/>
        </w:rPr>
        <w:t>735481</w:t>
      </w:r>
    </w:p>
    <w:p>
      <w:r>
        <w:t>@shamantheshaman @lucijausaj Pripravnica je delala pro bono. Doma ji pa babica denar daje.</w:t>
      </w:r>
    </w:p>
    <w:p>
      <w:r>
        <w:rPr>
          <w:b/>
          <w:u w:val="single"/>
        </w:rPr>
        <w:t>735482</w:t>
      </w:r>
    </w:p>
    <w:p>
      <w:r>
        <w:t>Na Ptuju rokomet, futsal, odbojka in namizni tenis!</w:t>
        <w:br/>
        <w:br/>
        <w:t>NOGOMET – 2. SNL 16. krog:</w:t>
        <w:br/>
        <w:t>Brda – Drava Ptuj</w:t>
        <w:br/>
        <w:t>(nedelja, ob... https://t.co/dLJUDDHiCQ</w:t>
      </w:r>
    </w:p>
    <w:p>
      <w:r>
        <w:rPr>
          <w:b/>
          <w:u w:val="single"/>
        </w:rPr>
        <w:t>735483</w:t>
      </w:r>
    </w:p>
    <w:p>
      <w:r>
        <w:t>@Agathung @ZalozbaGoga_ Ciglenečki zveni tako fino, onomatopoetsko. Ko drobiš med zobmi zadnje koščke dobrega bonbona. 🤩</w:t>
      </w:r>
    </w:p>
    <w:p>
      <w:r>
        <w:rPr>
          <w:b/>
          <w:u w:val="single"/>
        </w:rPr>
        <w:t>735484</w:t>
      </w:r>
    </w:p>
    <w:p>
      <w:r>
        <w:t>#NujnaSNMP #urgenca Feels like home, ko se ti telefon samodejno poveze z mrezo.</w:t>
      </w:r>
    </w:p>
    <w:p>
      <w:r>
        <w:rPr>
          <w:b/>
          <w:u w:val="single"/>
        </w:rPr>
        <w:t>735485</w:t>
      </w:r>
    </w:p>
    <w:p>
      <w:r>
        <w:t>Ko bodo bolševiki v vladi RS zavračali gasilce si naj pogledajo te intervencije. https://t.co/QYHNKKc6sd</w:t>
      </w:r>
    </w:p>
    <w:p>
      <w:r>
        <w:rPr>
          <w:b/>
          <w:u w:val="single"/>
        </w:rPr>
        <w:t>735486</w:t>
      </w:r>
    </w:p>
    <w:p>
      <w:r>
        <w:t>@PrahNeza @umijosek 7.23 sparkiran, 7.28 se poštemplal, 7.30 začetek šihta :)</w:t>
      </w:r>
    </w:p>
    <w:p>
      <w:r>
        <w:rPr>
          <w:b/>
          <w:u w:val="single"/>
        </w:rPr>
        <w:t>735487</w:t>
      </w:r>
    </w:p>
    <w:p>
      <w:r>
        <w:t>Nepremičninski davek ni pozabljen. Katere so glavne načrtovane spremembe za Slovenijo 2020? https://t.co/EHBItyEITi</w:t>
      </w:r>
    </w:p>
    <w:p>
      <w:r>
        <w:rPr>
          <w:b/>
          <w:u w:val="single"/>
        </w:rPr>
        <w:t>735488</w:t>
      </w:r>
    </w:p>
    <w:p>
      <w:r>
        <w:t>Hodila po zemlji sem naši in vpijala nje sem prelesti... Žitna polja so orumenela, dozorela 🌾🌾🌾</w:t>
        <w:br/>
        <w:t>#ifeelslovenia 🌾🇸🇮🌾 https://t.co/5uYu7LdEQU</w:t>
      </w:r>
    </w:p>
    <w:p>
      <w:r>
        <w:rPr>
          <w:b/>
          <w:u w:val="single"/>
        </w:rPr>
        <w:t>735489</w:t>
      </w:r>
    </w:p>
    <w:p>
      <w:r>
        <w:t>@serlah2017 @RTV_Slovenija Če bodo vsi nabasani,  bo še vedno bolj kredibilna od @Nova24TV</w:t>
      </w:r>
    </w:p>
    <w:p>
      <w:r>
        <w:rPr>
          <w:b/>
          <w:u w:val="single"/>
        </w:rPr>
        <w:t>735490</w:t>
      </w:r>
    </w:p>
    <w:p>
      <w:r>
        <w:t>@petracj Nihče še ni po nesreči zanosil med onaniranjem, če mu/ji pri tem ni kdo pomagal. #jutranjeglobine 😂</w:t>
      </w:r>
    </w:p>
    <w:p>
      <w:r>
        <w:rPr>
          <w:b/>
          <w:u w:val="single"/>
        </w:rPr>
        <w:t>735491</w:t>
      </w:r>
    </w:p>
    <w:p>
      <w:r>
        <w:t>Spet ta čas, ko čakam, pa ne dočakam. #jastrebi #Orlec #Cres https://t.co/o3gObi4PwK</w:t>
      </w:r>
    </w:p>
    <w:p>
      <w:r>
        <w:rPr>
          <w:b/>
          <w:u w:val="single"/>
        </w:rPr>
        <w:t>735492</w:t>
      </w:r>
    </w:p>
    <w:p>
      <w:r>
        <w:t>Mislim, da me poskuša prepričati, da ga vzamem s seboj ;) Čisto prehitro rastejo ti naši malčki :) #Modrijani_SLO</w:t>
      </w:r>
    </w:p>
    <w:p>
      <w:r>
        <w:rPr>
          <w:b/>
          <w:u w:val="single"/>
        </w:rPr>
        <w:t>735493</w:t>
      </w:r>
    </w:p>
    <w:p>
      <w:r>
        <w:t>Ko je Jezus videl njih vero, je rekel mrtvoudnemu: »Sin, tvoji grehi so odpuščeni.«  https://t.co/8VRn50ASZ8</w:t>
      </w:r>
    </w:p>
    <w:p>
      <w:r>
        <w:rPr>
          <w:b/>
          <w:u w:val="single"/>
        </w:rPr>
        <w:t>735494</w:t>
      </w:r>
    </w:p>
    <w:p>
      <w:r>
        <w:t>Pa kaj to pišejo? Kaj ne spremljajo režimskih medijev?  https://t.co/mLxLYYuYt5</w:t>
      </w:r>
    </w:p>
    <w:p>
      <w:r>
        <w:rPr>
          <w:b/>
          <w:u w:val="single"/>
        </w:rPr>
        <w:t>735495</w:t>
      </w:r>
    </w:p>
    <w:p>
      <w:r>
        <w:t>@Jo_AnnaOfArt @Pertinacal Rdeci spet opleta z besedami. Benti tole rdeco aristokracijo z jastogi in krofi</w:t>
      </w:r>
    </w:p>
    <w:p>
      <w:r>
        <w:rPr>
          <w:b/>
          <w:u w:val="single"/>
        </w:rPr>
        <w:t>735496</w:t>
      </w:r>
    </w:p>
    <w:p>
      <w:r>
        <w:t>@dialogos_si Joj, tezka bo, da ne zadanejo proste mete, to se jim zna mascevati</w:t>
      </w:r>
    </w:p>
    <w:p>
      <w:r>
        <w:rPr>
          <w:b/>
          <w:u w:val="single"/>
        </w:rPr>
        <w:t>735497</w:t>
      </w:r>
    </w:p>
    <w:p>
      <w:r>
        <w:t>@PStendler Ti nisi normalen. A če bodo vozili čez SLO bodo pa kar naša podjetja denar prejemala? Kak neoliberalni kekec.</w:t>
      </w:r>
    </w:p>
    <w:p>
      <w:r>
        <w:rPr>
          <w:b/>
          <w:u w:val="single"/>
        </w:rPr>
        <w:t>735498</w:t>
      </w:r>
    </w:p>
    <w:p>
      <w:r>
        <w:t>@KorvoNigra Rigardu la realecon de la kataluna parlamento kaj poste la opinisondojn pri la disiĝo kaj oni priparolos pri realo.</w:t>
      </w:r>
    </w:p>
    <w:p>
      <w:r>
        <w:rPr>
          <w:b/>
          <w:u w:val="single"/>
        </w:rPr>
        <w:t>735499</w:t>
      </w:r>
    </w:p>
    <w:p>
      <w:r>
        <w:t>@viktor_viktorh @Nova24TV Sem že večkrat opozorila  @Nova24TV da ni prav, da dopušča tak ogaben primitivizem levakov pa se ne zgodi nič.</w:t>
      </w:r>
    </w:p>
    <w:p>
      <w:r>
        <w:rPr>
          <w:b/>
          <w:u w:val="single"/>
        </w:rPr>
        <w:t>735500</w:t>
      </w:r>
    </w:p>
    <w:p>
      <w:r>
        <w:t xml:space="preserve">Le nekdo, ki nima masla na glavi, lahko reče bobu bob. </w:t>
        <w:br/>
        <w:t>https://t.co/LgoTSLOdve</w:t>
      </w:r>
    </w:p>
    <w:p>
      <w:r>
        <w:rPr>
          <w:b/>
          <w:u w:val="single"/>
        </w:rPr>
        <w:t>735501</w:t>
      </w:r>
    </w:p>
    <w:p>
      <w:r>
        <w:t>@bozix_wa @ZigaTurk "Kdorkoli, ki si privzame vlogo poznavalca resnice in spoznanja, propade ob smehu bogov." A.E.</w:t>
      </w:r>
    </w:p>
    <w:p>
      <w:r>
        <w:rPr>
          <w:b/>
          <w:u w:val="single"/>
        </w:rPr>
        <w:t>735502</w:t>
      </w:r>
    </w:p>
    <w:p>
      <w:r>
        <w:t>Družbene razmere naj bi nakazovale potrebo po nakupu/uporabi vodnega topa. Ve policist več kot mali ljudje?#LevistiSoSvojeŽeDosegli</w:t>
      </w:r>
    </w:p>
    <w:p>
      <w:r>
        <w:rPr>
          <w:b/>
          <w:u w:val="single"/>
        </w:rPr>
        <w:t>735503</w:t>
      </w:r>
    </w:p>
    <w:p>
      <w:r>
        <w:t>@marinmedak To je garant isti dvorni arhitekt delal, kot drseči stekleni most in prenovo Gosposvetske z pastmi za kolesarje.</w:t>
        <w:br/>
        <w:br/>
        <w:t>Bong</w:t>
      </w:r>
    </w:p>
    <w:p>
      <w:r>
        <w:rPr>
          <w:b/>
          <w:u w:val="single"/>
        </w:rPr>
        <w:t>735504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735505</w:t>
      </w:r>
    </w:p>
    <w:p>
      <w:r>
        <w:t>Toninov pogled na Meseca, ki jebil na govornici je bil 🤣🤣🤣 ubijajoč. Poglejte si ga v pogledu nazaj na tv.</w:t>
      </w:r>
    </w:p>
    <w:p>
      <w:r>
        <w:rPr>
          <w:b/>
          <w:u w:val="single"/>
        </w:rPr>
        <w:t>735506</w:t>
      </w:r>
    </w:p>
    <w:p>
      <w:r>
        <w:t>@MatevzNovak @lbna69 Birokracija nas j.... Edino kar znamo je kritiziranje drugih čez mejo!</w:t>
      </w:r>
    </w:p>
    <w:p>
      <w:r>
        <w:rPr>
          <w:b/>
          <w:u w:val="single"/>
        </w:rPr>
        <w:t>735507</w:t>
      </w:r>
    </w:p>
    <w:p>
      <w:r>
        <w:t>@KmetsKrasa Vidim, da se v Slo reče blušč, zgleda pa podobno kot šparoga. https://t.co/Xx7eBOdGF4</w:t>
      </w:r>
    </w:p>
    <w:p>
      <w:r>
        <w:rPr>
          <w:b/>
          <w:u w:val="single"/>
        </w:rPr>
        <w:t>735508</w:t>
      </w:r>
    </w:p>
    <w:p>
      <w:r>
        <w:t>@MatijaStepisnik In Večeru se to zdi pravo nogometno vzdušje. Ogrožanje varnosti publike, policistov in tekmovalcev.</w:t>
      </w:r>
    </w:p>
    <w:p>
      <w:r>
        <w:rPr>
          <w:b/>
          <w:u w:val="single"/>
        </w:rPr>
        <w:t>735509</w:t>
      </w:r>
    </w:p>
    <w:p>
      <w:r>
        <w:t>@tyschew @SuzanaLovec Vse lepo in prav, ampak ta tvit je šel v filter, ker ne uporabljaš imena in priimka. #fyi 🙄</w:t>
      </w:r>
    </w:p>
    <w:p>
      <w:r>
        <w:rPr>
          <w:b/>
          <w:u w:val="single"/>
        </w:rPr>
        <w:t>735510</w:t>
      </w:r>
    </w:p>
    <w:p>
      <w:r>
        <w:t>@UrosPetohleb @JazbarMatjaz @UrosBrezan @adDrapi @petracj Poletje v wajdušni - pekel.</w:t>
      </w:r>
    </w:p>
    <w:p>
      <w:r>
        <w:rPr>
          <w:b/>
          <w:u w:val="single"/>
        </w:rPr>
        <w:t>735511</w:t>
      </w:r>
    </w:p>
    <w:p>
      <w:r>
        <w:t>@JazbarMatjaz @novax81 Prav čutim, da se bo letos še za vahti dalo furat kratke hlače.</w:t>
      </w:r>
    </w:p>
    <w:p>
      <w:r>
        <w:rPr>
          <w:b/>
          <w:u w:val="single"/>
        </w:rPr>
        <w:t>735512</w:t>
      </w:r>
    </w:p>
    <w:p>
      <w:r>
        <w:t>@BojanPozar @MinZdravje @ukclj @sarecmarjan Šabeder pa bi mu lahko prenašal aktovko...</w:t>
      </w:r>
    </w:p>
    <w:p>
      <w:r>
        <w:rPr>
          <w:b/>
          <w:u w:val="single"/>
        </w:rPr>
        <w:t>735513</w:t>
      </w:r>
    </w:p>
    <w:p>
      <w:r>
        <w:t>@KatarinaJenko jap. modra stran oz. plast ni uporabna (berem, da je samo za stabilnost gobice, ker se porabi, kot radirka).</w:t>
      </w:r>
    </w:p>
    <w:p>
      <w:r>
        <w:rPr>
          <w:b/>
          <w:u w:val="single"/>
        </w:rPr>
        <w:t>735514</w:t>
      </w:r>
    </w:p>
    <w:p>
      <w:r>
        <w:t>@MarkoPavlisic @surfon To je zdej trend: včasih je bilo "in" se priklepat in objemat vse živo, zdej je pa "in" otroke nucat za kanonfutr.</w:t>
      </w:r>
    </w:p>
    <w:p>
      <w:r>
        <w:rPr>
          <w:b/>
          <w:u w:val="single"/>
        </w:rPr>
        <w:t>735515</w:t>
      </w:r>
    </w:p>
    <w:p>
      <w:r>
        <w:t>X: Tele pistacije pa ne boš uspel odpreti.</w:t>
        <w:br/>
        <w:br/>
        <w:t>Jaz: cinično pogledam izpod čela in: https://t.co/cmngOcZkET</w:t>
      </w:r>
    </w:p>
    <w:p>
      <w:r>
        <w:rPr>
          <w:b/>
          <w:u w:val="single"/>
        </w:rPr>
        <w:t>735516</w:t>
      </w:r>
    </w:p>
    <w:p>
      <w:r>
        <w:t>@strankaNLS Tako daleč smo že, da lahko komedijanti izsiljujejo in ustrahujejo cel Maribor...</w:t>
      </w:r>
    </w:p>
    <w:p>
      <w:r>
        <w:rPr>
          <w:b/>
          <w:u w:val="single"/>
        </w:rPr>
        <w:t>735517</w:t>
      </w:r>
    </w:p>
    <w:p>
      <w:r>
        <w:t>@KLaznik @potepuski počasi menda bo. Boli. Paziti se moram. Počasi in pozitivno naprej</w:t>
      </w:r>
    </w:p>
    <w:p>
      <w:r>
        <w:rPr>
          <w:b/>
          <w:u w:val="single"/>
        </w:rPr>
        <w:t>735518</w:t>
      </w:r>
    </w:p>
    <w:p>
      <w:r>
        <w:t>Ne moti me deževno jutro,temveč dejstvo,da živim v primežu rdečih komunistov,s polno kriminala,kraje,laži,pranja,poniževanja;ni demokracije</w:t>
      </w:r>
    </w:p>
    <w:p>
      <w:r>
        <w:rPr>
          <w:b/>
          <w:u w:val="single"/>
        </w:rPr>
        <w:t>735519</w:t>
      </w:r>
    </w:p>
    <w:p>
      <w:r>
        <w:t>Po aferi Kengurujčki ministrstvo in inšpekcija v preverjanje varuhov otrok https://t.co/96KVh58f2q #mladiucitelj #ucitelj</w:t>
      </w:r>
    </w:p>
    <w:p>
      <w:r>
        <w:rPr>
          <w:b/>
          <w:u w:val="single"/>
        </w:rPr>
        <w:t>735520</w:t>
      </w:r>
    </w:p>
    <w:p>
      <w:r>
        <w:t>Orkan Irma dosegel jug Floride s hitrostjo do 215 kilometrov na uro https://t.co/7kacVP8KVR via @Nova24TV</w:t>
      </w:r>
    </w:p>
    <w:p>
      <w:r>
        <w:rPr>
          <w:b/>
          <w:u w:val="single"/>
        </w:rPr>
        <w:t>735521</w:t>
      </w:r>
    </w:p>
    <w:p>
      <w:r>
        <w:t>@jezerska @Plavalka @GloriaPorcupine Oh sranje. Zaenkrat ima samo vrocino. Kaj bo iz tega bomo pa vidli.</w:t>
      </w:r>
    </w:p>
    <w:p>
      <w:r>
        <w:rPr>
          <w:b/>
          <w:u w:val="single"/>
        </w:rPr>
        <w:t>735522</w:t>
      </w:r>
    </w:p>
    <w:p>
      <w:r>
        <w:t>@UriKuriArt  POMLADNO- POLETNE MAJČKE v ljubljanski @ZadrugaZoofa !</w:t>
        <w:br/>
        <w:t>Vabljeni na obisk, ZOOFA, BREG 12, LJ. https://t.co/Hd9PkopWxM</w:t>
      </w:r>
    </w:p>
    <w:p>
      <w:r>
        <w:rPr>
          <w:b/>
          <w:u w:val="single"/>
        </w:rPr>
        <w:t>735523</w:t>
      </w:r>
    </w:p>
    <w:p>
      <w:r>
        <w:t>Ne spreglejte:  vstopnice so že/še na voljo. Kopnijo, kot sneg na sončen dan!</w:t>
        <w:br/>
        <w:t>https://t.co/X6DgkWJXzj</w:t>
      </w:r>
    </w:p>
    <w:p>
      <w:r>
        <w:rPr>
          <w:b/>
          <w:u w:val="single"/>
        </w:rPr>
        <w:t>735524</w:t>
      </w:r>
    </w:p>
    <w:p>
      <w:r>
        <w:t>@AlojzKovsca Oba z “doktorjem” sta ista debila, tako da se nic ne sprenevedaj...</w:t>
      </w:r>
    </w:p>
    <w:p>
      <w:r>
        <w:rPr>
          <w:b/>
          <w:u w:val="single"/>
        </w:rPr>
        <w:t>735525</w:t>
      </w:r>
    </w:p>
    <w:p>
      <w:r>
        <w:t>Tviterašica nas brezsramno rajca s fotkami iz Zanzibarja, zaslužila bi si kakšno kontro iz žababarja - najlepšega mesta na svetu.</w:t>
      </w:r>
    </w:p>
    <w:p>
      <w:r>
        <w:rPr>
          <w:b/>
          <w:u w:val="single"/>
        </w:rPr>
        <w:t>735526</w:t>
      </w:r>
    </w:p>
    <w:p>
      <w:r>
        <w:t>@gfajdi @KunstAAD @YanchMb vcasih je bil prehod iz counterstrajka v bitko bolj trd</w:t>
      </w:r>
    </w:p>
    <w:p>
      <w:r>
        <w:rPr>
          <w:b/>
          <w:u w:val="single"/>
        </w:rPr>
        <w:t>735527</w:t>
      </w:r>
    </w:p>
    <w:p>
      <w:r>
        <w:t>Televizija France24 poroča o dveh mrtvih in 11 ranjenih v Strasbourgu. Macron je v mesto odposlal notranjega ministra.</w:t>
      </w:r>
    </w:p>
    <w:p>
      <w:r>
        <w:rPr>
          <w:b/>
          <w:u w:val="single"/>
        </w:rPr>
        <w:t>735528</w:t>
      </w:r>
    </w:p>
    <w:p>
      <w:r>
        <w:t>vidim, da eni twittate celo noc. Jest pa lahko le zaželim Dobro Jutro! Rana ura, zlata ura:)</w:t>
      </w:r>
    </w:p>
    <w:p>
      <w:r>
        <w:rPr>
          <w:b/>
          <w:u w:val="single"/>
        </w:rPr>
        <w:t>735529</w:t>
      </w:r>
    </w:p>
    <w:p>
      <w:r>
        <w:t>@KatarinaJenko Oeticket ima zastonj printathome .. ista firma ... kupil 3 dni nazaj za en koncert</w:t>
      </w:r>
    </w:p>
    <w:p>
      <w:r>
        <w:rPr>
          <w:b/>
          <w:u w:val="single"/>
        </w:rPr>
        <w:t>735530</w:t>
      </w:r>
    </w:p>
    <w:p>
      <w:r>
        <w:t>@NPoglajen @kizidor Ves kolk bo sele srug let kemalov, sam spomn se sandokanov pa esmerald 😂</w:t>
      </w:r>
    </w:p>
    <w:p>
      <w:r>
        <w:rPr>
          <w:b/>
          <w:u w:val="single"/>
        </w:rPr>
        <w:t>735531</w:t>
      </w:r>
    </w:p>
    <w:p>
      <w:r>
        <w:t>@VroniMay @DrMatoR Kolikšna pa je višinska razlika, dolžina tunelov, viaduktov na nemški progi?</w:t>
      </w:r>
    </w:p>
    <w:p>
      <w:r>
        <w:rPr>
          <w:b/>
          <w:u w:val="single"/>
        </w:rPr>
        <w:t>735532</w:t>
      </w:r>
    </w:p>
    <w:p>
      <w:r>
        <w:t>@RevijaReporter Izdajalec ostaja izdajalec, pa s katerokoli barko  pluje in po kateri poti že.</w:t>
      </w:r>
    </w:p>
    <w:p>
      <w:r>
        <w:rPr>
          <w:b/>
          <w:u w:val="single"/>
        </w:rPr>
        <w:t>735533</w:t>
      </w:r>
    </w:p>
    <w:p>
      <w:r>
        <w:t>@serlah2017 Skratka: imamo v "leve" Gucci obleke preoblečene komuniste, in v "desne" Murine obleke preoblečene staliniste.</w:t>
      </w:r>
    </w:p>
    <w:p>
      <w:r>
        <w:rPr>
          <w:b/>
          <w:u w:val="single"/>
        </w:rPr>
        <w:t>735534</w:t>
      </w:r>
    </w:p>
    <w:p>
      <w:r>
        <w:t>@KovacRebeka Kristjani podpirajo komunista, komunisti pa nekoga, ki trdi, da je kristjan. Narobe svet, samo v Butalah.</w:t>
      </w:r>
    </w:p>
    <w:p>
      <w:r>
        <w:rPr>
          <w:b/>
          <w:u w:val="single"/>
        </w:rPr>
        <w:t>735535</w:t>
      </w:r>
    </w:p>
    <w:p>
      <w:r>
        <w:t>Oj Pojbic, zlate verizice, ogromni uhani, dragi avtomobili, to ti gre v nos, kaj pa tvoj sef</w:t>
      </w:r>
    </w:p>
    <w:p>
      <w:r>
        <w:rPr>
          <w:b/>
          <w:u w:val="single"/>
        </w:rPr>
        <w:t>735536</w:t>
      </w:r>
    </w:p>
    <w:p>
      <w:r>
        <w:t>@JazbarMatjaz In ze je prislo do hujsega spopada med policijo in primitivnimi navijaci Sencurja. https://t.co/UjG97kPpib</w:t>
      </w:r>
    </w:p>
    <w:p>
      <w:r>
        <w:rPr>
          <w:b/>
          <w:u w:val="single"/>
        </w:rPr>
        <w:t>735537</w:t>
      </w:r>
    </w:p>
    <w:p>
      <w:r>
        <w:t>V kebabu so našli zdravilo Ibuprofen in ga označili za strupenega....</w:t>
        <w:br/>
        <w:t>še naprej jejte Ibuprofen, da ne boste užitni...</w:t>
      </w:r>
    </w:p>
    <w:p>
      <w:r>
        <w:rPr>
          <w:b/>
          <w:u w:val="single"/>
        </w:rPr>
        <w:t>735538</w:t>
      </w:r>
    </w:p>
    <w:p>
      <w:r>
        <w:t>Bem ti alergijo, pa veter, razčefukane pločnike, petke in kiklo z MM efektom! A je men tega treba blo?!</w:t>
      </w:r>
    </w:p>
    <w:p>
      <w:r>
        <w:rPr>
          <w:b/>
          <w:u w:val="single"/>
        </w:rPr>
        <w:t>735539</w:t>
      </w:r>
    </w:p>
    <w:p>
      <w:r>
        <w:t>@had To v slo manjka. Nocmo vec pizze, ki se je ne da pojest in stane kot dva kosila. Pa pizzo rad sam pojem in je nocem deliti.</w:t>
      </w:r>
    </w:p>
    <w:p>
      <w:r>
        <w:rPr>
          <w:b/>
          <w:u w:val="single"/>
        </w:rPr>
        <w:t>735540</w:t>
      </w:r>
    </w:p>
    <w:p>
      <w:r>
        <w:t>Izštek(ani). @Val202 Letnik 25. Prismojeni profesorji bluesa. Pojejo za Hildo in kolege. https://t.co/vbW1ZSM1H6</w:t>
      </w:r>
    </w:p>
    <w:p>
      <w:r>
        <w:rPr>
          <w:b/>
          <w:u w:val="single"/>
        </w:rPr>
        <w:t>735541</w:t>
      </w:r>
    </w:p>
    <w:p>
      <w:r>
        <w:t>Modrosti 75 letne badass gospe pacientke: "Veste kaj Ana, nič ne šparat. Pa tud samski ostanite!"</w:t>
      </w:r>
    </w:p>
    <w:p>
      <w:r>
        <w:rPr>
          <w:b/>
          <w:u w:val="single"/>
        </w:rPr>
        <w:t>735542</w:t>
      </w:r>
    </w:p>
    <w:p>
      <w:r>
        <w:t>Disclaimer: z geodetom na sliki igram fuzbal, gradbenik je pa moj bratranec 👷‍♂️💪 https://t.co/JWHyW5IXFh</w:t>
      </w:r>
    </w:p>
    <w:p>
      <w:r>
        <w:rPr>
          <w:b/>
          <w:u w:val="single"/>
        </w:rPr>
        <w:t>735543</w:t>
      </w:r>
    </w:p>
    <w:p>
      <w:r>
        <w:t>@strankalevica V Sloveniji so nosilci kapitala postkomunistični levičarji. Nouveau riche!</w:t>
      </w:r>
    </w:p>
    <w:p>
      <w:r>
        <w:rPr>
          <w:b/>
          <w:u w:val="single"/>
        </w:rPr>
        <w:t>735544</w:t>
      </w:r>
    </w:p>
    <w:p>
      <w:r>
        <w:t>Brezposelni na zavod po treh (3) dneh!!! Drugače adijo nadomestilo!!! https://t.co/ovIBYLDRFQ https://t.co/7Jl15fcJTD</w:t>
      </w:r>
    </w:p>
    <w:p>
      <w:r>
        <w:rPr>
          <w:b/>
          <w:u w:val="single"/>
        </w:rPr>
        <w:t>735545</w:t>
      </w:r>
    </w:p>
    <w:p>
      <w:r>
        <w:t>@JureBrankovic @DC43 Jure, ti si pa iz Komende ali kaj?</w:t>
        <w:br/>
        <w:t>Briskijeva je vsaj Kočevska stsroselka .. Hehe</w:t>
      </w:r>
    </w:p>
    <w:p>
      <w:r>
        <w:rPr>
          <w:b/>
          <w:u w:val="single"/>
        </w:rPr>
        <w:t>735546</w:t>
      </w:r>
    </w:p>
    <w:p>
      <w:r>
        <w:t>A JE BLO TOK TEŽKO????? Prekleta Pep taktika, odkrivanje tople vode in vsesplošen cirkuški kaos #OlimpijaOle</w:t>
      </w:r>
    </w:p>
    <w:p>
      <w:r>
        <w:rPr>
          <w:b/>
          <w:u w:val="single"/>
        </w:rPr>
        <w:t>735547</w:t>
      </w:r>
    </w:p>
    <w:p>
      <w:r>
        <w:t>Erjavec je na MZZ zaposlil strankarske kolege Kojca, Stanonika, Hrga, Klemenc Sekuti... Klasicni klientelizem. Mladi pa...#soocenje</w:t>
      </w:r>
    </w:p>
    <w:p>
      <w:r>
        <w:rPr>
          <w:b/>
          <w:u w:val="single"/>
        </w:rPr>
        <w:t>735548</w:t>
      </w:r>
    </w:p>
    <w:p>
      <w:r>
        <w:t>@Slovenka2be @ChupkaDeVil Rodilnik in dvojino lahko hladno ignorirata. Razen nekaj grammar nazijev s tviterja se ostalim sladko jebe za to.</w:t>
      </w:r>
    </w:p>
    <w:p>
      <w:r>
        <w:rPr>
          <w:b/>
          <w:u w:val="single"/>
        </w:rPr>
        <w:t>735549</w:t>
      </w:r>
    </w:p>
    <w:p>
      <w:r>
        <w:t>Daj za božjo voljo mi mir oblast,</w:t>
        <w:br/>
        <w:t>nehaj že enkrat tvoje tako ubogo,</w:t>
        <w:br/>
        <w:t>pokorno slovensko ljudstvo krast,</w:t>
        <w:br/>
        <w:t>prokleta zlobna vladna vsa oblast!</w:t>
      </w:r>
    </w:p>
    <w:p>
      <w:r>
        <w:rPr>
          <w:b/>
          <w:u w:val="single"/>
        </w:rPr>
        <w:t>735550</w:t>
      </w:r>
    </w:p>
    <w:p>
      <w:r>
        <w:t>@MBorovinsek @1535Priman Prebivalci niso bili napadeni. In nemška vojska je bila baje gentelmenska.</w:t>
      </w:r>
    </w:p>
    <w:p>
      <w:r>
        <w:rPr>
          <w:b/>
          <w:u w:val="single"/>
        </w:rPr>
        <w:t>735551</w:t>
      </w:r>
    </w:p>
    <w:p>
      <w:r>
        <w:t>Korekcija Staretovega glasova sicer zdaj nekako "vrne" Messija, a nenavadnosti ne odpravi povsem.</w:t>
      </w:r>
    </w:p>
    <w:p>
      <w:r>
        <w:rPr>
          <w:b/>
          <w:u w:val="single"/>
        </w:rPr>
        <w:t>735552</w:t>
      </w:r>
    </w:p>
    <w:p>
      <w:r>
        <w:t>@MarkoPavlisic ah ne, ne N26. tam vse špila. Misli sem FURS in tole njihovo kvazi high tech čudo od spletne prijave.</w:t>
      </w:r>
    </w:p>
    <w:p>
      <w:r>
        <w:rPr>
          <w:b/>
          <w:u w:val="single"/>
        </w:rPr>
        <w:t>735553</w:t>
      </w:r>
    </w:p>
    <w:p>
      <w:r>
        <w:t>Poslovi se od negotovosti v svojem odnosu.</w:t>
        <w:br/>
        <w:t>Obnovi svojo zvezo, dokler še lahko z edinstvenim TAROT vpogledom. https://t.co/fPhSIVUtdY</w:t>
      </w:r>
    </w:p>
    <w:p>
      <w:r>
        <w:rPr>
          <w:b/>
          <w:u w:val="single"/>
        </w:rPr>
        <w:t>735554</w:t>
      </w:r>
    </w:p>
    <w:p>
      <w:r>
        <w:t>@ErlandKoec @MetkaSmole dejstvo je da se komi oblast boji lastnega naroda....vse ostalo jih boli patak</w:t>
      </w:r>
    </w:p>
    <w:p>
      <w:r>
        <w:rPr>
          <w:b/>
          <w:u w:val="single"/>
        </w:rPr>
        <w:t>735555</w:t>
      </w:r>
    </w:p>
    <w:p>
      <w:r>
        <w:t>@davidkovic @GobaFunk ne morem, v ročni avtopralnici pred Mercatorjem je vrsta, vsi čapci Passate in BMWje glancajo.</w:t>
      </w:r>
    </w:p>
    <w:p>
      <w:r>
        <w:rPr>
          <w:b/>
          <w:u w:val="single"/>
        </w:rPr>
        <w:t>735556</w:t>
      </w:r>
    </w:p>
    <w:p>
      <w:r>
        <w:t>@Metod_Berlec Katera je prava resnica g. Tomc,  Resnica kot jo vidi SDS?? Kdor govori o pravi resnici v resnici o njej pra nič ne ve!!!</w:t>
      </w:r>
    </w:p>
    <w:p>
      <w:r>
        <w:rPr>
          <w:b/>
          <w:u w:val="single"/>
        </w:rPr>
        <w:t>735557</w:t>
      </w:r>
    </w:p>
    <w:p>
      <w:r>
        <w:t>@had @lukavalas @tamara80s @pongiSLO Tako implikativen tvit. Postajaš pravi toaletni pisun ...</w:t>
      </w:r>
    </w:p>
    <w:p>
      <w:r>
        <w:rPr>
          <w:b/>
          <w:u w:val="single"/>
        </w:rPr>
        <w:t>735558</w:t>
      </w:r>
    </w:p>
    <w:p>
      <w:r>
        <w:t>Svetlolaska iz ozadja, ki ji zaupajo znani obrazi --&amp;gt; https://t.co/yk8LSVRDae https://t.co/ulAAfN7iO3</w:t>
      </w:r>
    </w:p>
    <w:p>
      <w:r>
        <w:rPr>
          <w:b/>
          <w:u w:val="single"/>
        </w:rPr>
        <w:t>735559</w:t>
      </w:r>
    </w:p>
    <w:p>
      <w:r>
        <w:t>Na Ptuju o cigarovcih, preračunljivcih in denarju. Piše Hojka Berlič. https://t.co/h3DLTE8ef6</w:t>
      </w:r>
    </w:p>
    <w:p>
      <w:r>
        <w:rPr>
          <w:b/>
          <w:u w:val="single"/>
        </w:rPr>
        <w:t>735560</w:t>
      </w:r>
    </w:p>
    <w:p>
      <w:r>
        <w:t>Res odlični Cesc Fabregas se poslavlja kot panelist za @BBCSport     Priprave na novo sezono se začnejo kmalu @cesc4official #welldone 📺⚽️👏</w:t>
      </w:r>
    </w:p>
    <w:p>
      <w:r>
        <w:rPr>
          <w:b/>
          <w:u w:val="single"/>
        </w:rPr>
        <w:t>735561</w:t>
      </w:r>
    </w:p>
    <w:p>
      <w:r>
        <w:t>@Alex4aleksandra za Ciglarja,Kordiša, Mesca in Violeto je ona fašistka domnevam.  Kordiš pa jo bo s bajonetom najbrž</w:t>
      </w:r>
    </w:p>
    <w:p>
      <w:r>
        <w:rPr>
          <w:b/>
          <w:u w:val="single"/>
        </w:rPr>
        <w:t>735562</w:t>
      </w:r>
    </w:p>
    <w:p>
      <w:r>
        <w:t>@novax81 Če bi imela organ, bi bil že ultra prisesan gor..</w:t>
        <w:br/>
        <w:t>Ne, saj ne, krasne fotke so, uživaj še naprej, kar se da! 🛵🌄😃</w:t>
      </w:r>
    </w:p>
    <w:p>
      <w:r>
        <w:rPr>
          <w:b/>
          <w:u w:val="single"/>
        </w:rPr>
        <w:t>735563</w:t>
      </w:r>
    </w:p>
    <w:p>
      <w:r>
        <w:t>@GregorVirant1 @Libertarec Tako dela elita, za ovce doma so samoupravljanje, NOB, partizani, rdeča zvezda in podobno dovolj dobri</w:t>
      </w:r>
    </w:p>
    <w:p>
      <w:r>
        <w:rPr>
          <w:b/>
          <w:u w:val="single"/>
        </w:rPr>
        <w:t>735564</w:t>
      </w:r>
    </w:p>
    <w:p>
      <w:r>
        <w:t>@MarkoSket ... nekoč je filozof Žižek zapisal v Mladini, da se demokracija na ulici brani z pendreki..😉</w:t>
      </w:r>
    </w:p>
    <w:p>
      <w:r>
        <w:rPr>
          <w:b/>
          <w:u w:val="single"/>
        </w:rPr>
        <w:t>735565</w:t>
      </w:r>
    </w:p>
    <w:p>
      <w:r>
        <w:t>(ZDRAVSTVO) Prvi v Evropi: slovenjgraška bolnišnica bi za razdeljevanje hrane uvedla robote https://t.co/hzNFAUwfLP</w:t>
      </w:r>
    </w:p>
    <w:p>
      <w:r>
        <w:rPr>
          <w:b/>
          <w:u w:val="single"/>
        </w:rPr>
        <w:t>735566</w:t>
      </w:r>
    </w:p>
    <w:p>
      <w:r>
        <w:t>@Rok_Novak @cricek14 Se ne zdi raba izraza "mediokriteten" v tem kontekstu še preveč radodarna?</w:t>
      </w:r>
    </w:p>
    <w:p>
      <w:r>
        <w:rPr>
          <w:b/>
          <w:u w:val="single"/>
        </w:rPr>
        <w:t>735567</w:t>
      </w:r>
    </w:p>
    <w:p>
      <w:r>
        <w:t>@Orleanska1 @dragnslyr_ds @DKosir7 A ti bi mu dala avto za vozit? Za bus pa se starse vpletes, kar ni prav.</w:t>
      </w:r>
    </w:p>
    <w:p>
      <w:r>
        <w:rPr>
          <w:b/>
          <w:u w:val="single"/>
        </w:rPr>
        <w:t>735568</w:t>
      </w:r>
    </w:p>
    <w:p>
      <w:r>
        <w:t>@janezgecc Ena vztrajniška tetka je pred časom vpila: Matoša ven!  (hibrid Matoza in Masleše)</w:t>
      </w:r>
    </w:p>
    <w:p>
      <w:r>
        <w:rPr>
          <w:b/>
          <w:u w:val="single"/>
        </w:rPr>
        <w:t>735569</w:t>
      </w:r>
    </w:p>
    <w:p>
      <w:r>
        <w:t>@Miha9C2 @dkosen @seba1337 @LjUtrinki @RenskeSvetlin Hčerke so že v redu, samo ne smeš pustiti, da jim psihiči operejo možgane.</w:t>
      </w:r>
    </w:p>
    <w:p>
      <w:r>
        <w:rPr>
          <w:b/>
          <w:u w:val="single"/>
        </w:rPr>
        <w:t>735570</w:t>
      </w:r>
    </w:p>
    <w:p>
      <w:r>
        <w:t>@iztokX @aleksandertusek Jaz sem nalašč izbirala pomalo glupe. Pečica še ure ne spremeni sama, na račun česar jo vsaj 2x letno bullyjam.</w:t>
      </w:r>
    </w:p>
    <w:p>
      <w:r>
        <w:rPr>
          <w:b/>
          <w:u w:val="single"/>
        </w:rPr>
        <w:t>735571</w:t>
      </w:r>
    </w:p>
    <w:p>
      <w:r>
        <w:t>Sale bo dobil tud sodniško dnevnico? Lisac stari, namazan z vsemi žavbami. #EuroBasket2017</w:t>
      </w:r>
    </w:p>
    <w:p>
      <w:r>
        <w:rPr>
          <w:b/>
          <w:u w:val="single"/>
        </w:rPr>
        <w:t>735572</w:t>
      </w:r>
    </w:p>
    <w:p>
      <w:r>
        <w:t>@nastja_skopac @NovaSlovenija @LjudmilaNovak @MatejTonin Spet moški, ki bi rad odločal o ženskah?! Nazaj v srednji vek.</w:t>
      </w:r>
    </w:p>
    <w:p>
      <w:r>
        <w:rPr>
          <w:b/>
          <w:u w:val="single"/>
        </w:rPr>
        <w:t>735573</w:t>
      </w:r>
    </w:p>
    <w:p>
      <w:r>
        <w:t>Trije srbski sodniki ne piskano favla za Olimpijo v zadnjem napadu proti Igokei..nakljucje?Res je,da bi mogli Zmaji to prej resit #kosarka</w:t>
      </w:r>
    </w:p>
    <w:p>
      <w:r>
        <w:rPr>
          <w:b/>
          <w:u w:val="single"/>
        </w:rPr>
        <w:t>735574</w:t>
      </w:r>
    </w:p>
    <w:p>
      <w:r>
        <w:t>@matjazzajec @hrastelj @Komanovmulc @JoAnnaOfArT Presenetil me je podatek, da kupijo največ vode v plastenkah najrevnejši Američani. Why?</w:t>
      </w:r>
    </w:p>
    <w:p>
      <w:r>
        <w:rPr>
          <w:b/>
          <w:u w:val="single"/>
        </w:rPr>
        <w:t>735575</w:t>
      </w:r>
    </w:p>
    <w:p>
      <w:r>
        <w:t>TEMU SE REČE 1KG CVETAČE.</w:t>
        <w:br/>
        <w:t xml:space="preserve">Cvetača ima 648g.Zelenje 442g. </w:t>
        <w:br/>
        <w:t>Še dobro,da ni še lopata zemlje zraven. https://t.co/Pky5zPDexs</w:t>
      </w:r>
    </w:p>
    <w:p>
      <w:r>
        <w:rPr>
          <w:b/>
          <w:u w:val="single"/>
        </w:rPr>
        <w:t>735576</w:t>
      </w:r>
    </w:p>
    <w:p>
      <w:r>
        <w:t>(VIDEO) Predsednik ZDA simuliral streljanje: Po teroristih je treba samo "bum, bum"! - https://t.co/61d6aGxQWF https://t.co/ERBYx1SnaC</w:t>
      </w:r>
    </w:p>
    <w:p>
      <w:r>
        <w:rPr>
          <w:b/>
          <w:u w:val="single"/>
        </w:rPr>
        <w:t>735577</w:t>
      </w:r>
    </w:p>
    <w:p>
      <w:r>
        <w:t>Popotniško združenje Slovenije nagrajuje inovativne in izvirne fotografije posnete v majici z njihovim logotipom</w:t>
        <w:br/>
        <w:br/>
        <w:t>https://t.co/YxfKc2gNt2</w:t>
      </w:r>
    </w:p>
    <w:p>
      <w:r>
        <w:rPr>
          <w:b/>
          <w:u w:val="single"/>
        </w:rPr>
        <w:t>735578</w:t>
      </w:r>
    </w:p>
    <w:p>
      <w:r>
        <w:t>Pr nas k pokličem dostavo pice je v 5ih minutah pr men.</w:t>
        <w:br/>
        <w:br/>
        <w:t>No res, da mi jo pošlje brat iz sosedne stolpnce, sam vseen.</w:t>
      </w:r>
    </w:p>
    <w:p>
      <w:r>
        <w:rPr>
          <w:b/>
          <w:u w:val="single"/>
        </w:rPr>
        <w:t>735579</w:t>
      </w:r>
    </w:p>
    <w:p>
      <w:r>
        <w:t>@lucijausaj Kardeljev dokument o "čiščenju" je sigurno pristen, saj bi v nasprotnem primeru rdeči to že zdavnaj poskušali zavreči.</w:t>
      </w:r>
    </w:p>
    <w:p>
      <w:r>
        <w:rPr>
          <w:b/>
          <w:u w:val="single"/>
        </w:rPr>
        <w:t>735580</w:t>
      </w:r>
    </w:p>
    <w:p>
      <w:r>
        <w:t xml:space="preserve">Primerjava s srednjim vekom je žaljiva. </w:t>
        <w:br/>
        <w:t>Takrat ni bilo morilskih mašinerij, kakršne so uporabljali totalitarizmi. https://t.co/Ww0aKRVSj4</w:t>
      </w:r>
    </w:p>
    <w:p>
      <w:r>
        <w:rPr>
          <w:b/>
          <w:u w:val="single"/>
        </w:rPr>
        <w:t>735581</w:t>
      </w:r>
    </w:p>
    <w:p>
      <w:r>
        <w:t>@Miha84304756 pa človek je uporabil paralizator ,res da malo jačega kot ga dobis v bauhausu ampak je zato učinek takojšnji :)</w:t>
      </w:r>
    </w:p>
    <w:p>
      <w:r>
        <w:rPr>
          <w:b/>
          <w:u w:val="single"/>
        </w:rPr>
        <w:t>735582</w:t>
      </w:r>
    </w:p>
    <w:p>
      <w:r>
        <w:t>se en neumen fortnite stream! (ki ga ni noben gledu zato sem ga dal gor kot video!): https://t.co/9Yjqxc4HfB prek @YouTube</w:t>
      </w:r>
    </w:p>
    <w:p>
      <w:r>
        <w:rPr>
          <w:b/>
          <w:u w:val="single"/>
        </w:rPr>
        <w:t>735583</w:t>
      </w:r>
    </w:p>
    <w:p>
      <w:r>
        <w:t>@zaslovenijo2 Ker jankovici volijo s pildki. Sdsovi morajo pa pokazati kako so glasovali.</w:t>
      </w:r>
    </w:p>
    <w:p>
      <w:r>
        <w:rPr>
          <w:b/>
          <w:u w:val="single"/>
        </w:rPr>
        <w:t>735584</w:t>
      </w:r>
    </w:p>
    <w:p>
      <w:r>
        <w:t>@AlesPotocnikTV @rtvslo @nkmaribor @HDDJesenice @HDDOlimpija Čudn da ni oni iz Olimpije mal bolj zamahu s palico... 🤣🤣🤣</w:t>
      </w:r>
    </w:p>
    <w:p>
      <w:r>
        <w:rPr>
          <w:b/>
          <w:u w:val="single"/>
        </w:rPr>
        <w:t>735585</w:t>
      </w:r>
    </w:p>
    <w:p>
      <w:r>
        <w:t>@alespoltikis @slavkoarh8 @frelih_igor @Blaz_88 @Japreva @PreglArjan Kaj si pa tako obseden z menstruacijo? Trump je pa itak stable genius.</w:t>
      </w:r>
    </w:p>
    <w:p>
      <w:r>
        <w:rPr>
          <w:b/>
          <w:u w:val="single"/>
        </w:rPr>
        <w:t>735586</w:t>
      </w:r>
    </w:p>
    <w:p>
      <w:r>
        <w:t>Slovenija bi morala biti že dolgo sita slovenskega nepogumnega mevžastega ljudstva, ko dovoli, da je vodena od idiotov-roparjev!</w:t>
      </w:r>
    </w:p>
    <w:p>
      <w:r>
        <w:rPr>
          <w:b/>
          <w:u w:val="single"/>
        </w:rPr>
        <w:t>735587</w:t>
      </w:r>
    </w:p>
    <w:p>
      <w:r>
        <w:t>@Bond00775328617 Kratko in jedrnato, samo kaj ko Židan(a) marela tega ne bo razumel.</w:t>
      </w:r>
    </w:p>
    <w:p>
      <w:r>
        <w:rPr>
          <w:b/>
          <w:u w:val="single"/>
        </w:rPr>
        <w:t>735588</w:t>
      </w:r>
    </w:p>
    <w:p>
      <w:r>
        <w:t>Najbizarnejša napačna izključitev vseh časov? video #fuzbal #nogomet #ligaprvakov - http://t.co/3cklc7N2SW</w:t>
      </w:r>
    </w:p>
    <w:p>
      <w:r>
        <w:rPr>
          <w:b/>
          <w:u w:val="single"/>
        </w:rPr>
        <w:t>735589</w:t>
      </w:r>
    </w:p>
    <w:p>
      <w:r>
        <w:t>@weiss_mo @MetkaZevnik @BozoPredalic @vladaRS Ne, cenik ni fiksen. Lahko darujete, kolikor vam žep dopušča.</w:t>
      </w:r>
    </w:p>
    <w:p>
      <w:r>
        <w:rPr>
          <w:b/>
          <w:u w:val="single"/>
        </w:rPr>
        <w:t>735590</w:t>
      </w:r>
    </w:p>
    <w:p>
      <w:r>
        <w:t>@Tadej22981588 @USvobode Adria KrožnoGosp že imamo, letiš drektno iz LJ v Amsterdam, pa se še vmes ustaviš v Københavnu, nazaj pa v Münchnu.</w:t>
      </w:r>
    </w:p>
    <w:p>
      <w:r>
        <w:rPr>
          <w:b/>
          <w:u w:val="single"/>
        </w:rPr>
        <w:t>735591</w:t>
      </w:r>
    </w:p>
    <w:p>
      <w:r>
        <w:t>@NinaGray_ @AnaOstricki Karkoli, da mi vsaj malo izboči trebuh in nabije kile v mejo normale 🙃</w:t>
      </w:r>
    </w:p>
    <w:p>
      <w:r>
        <w:rPr>
          <w:b/>
          <w:u w:val="single"/>
        </w:rPr>
        <w:t>735592</w:t>
      </w:r>
    </w:p>
    <w:p>
      <w:r>
        <w:t>Lafarge uničuje konkurenco? Fundo imenovati spet za direktorja po bo mir. https://t.co/qXOOxYKxtg</w:t>
      </w:r>
    </w:p>
    <w:p>
      <w:r>
        <w:rPr>
          <w:b/>
          <w:u w:val="single"/>
        </w:rPr>
        <w:t>735593</w:t>
      </w:r>
    </w:p>
    <w:p>
      <w:r>
        <w:t>@LicenRobert Kič na kič in na žalost so uničili mesto s temi kipi. S slike ni tak grozno, ker v živo je res katastrofa.</w:t>
      </w:r>
    </w:p>
    <w:p>
      <w:r>
        <w:rPr>
          <w:b/>
          <w:u w:val="single"/>
        </w:rPr>
        <w:t>735594</w:t>
      </w:r>
    </w:p>
    <w:p>
      <w:r>
        <w:t>Tocno. Dokler bo toliko nagradnih penzij, bo kasa vedno v minusu, cetudi bi stevilo zaposlenih vplacnikov raslo. https://t.co/2eYdZMYPzO</w:t>
      </w:r>
    </w:p>
    <w:p>
      <w:r>
        <w:rPr>
          <w:b/>
          <w:u w:val="single"/>
        </w:rPr>
        <w:t>735595</w:t>
      </w:r>
    </w:p>
    <w:p>
      <w:r>
        <w:t>@_Superhik_ Probaj z ednino "izkušnja", in ponujeni zadetki te ne bodo na tešče zmedli 😉😆@mmiha2</w:t>
      </w:r>
    </w:p>
    <w:p>
      <w:r>
        <w:rPr>
          <w:b/>
          <w:u w:val="single"/>
        </w:rPr>
        <w:t>735596</w:t>
      </w:r>
    </w:p>
    <w:p>
      <w:r>
        <w:t>@mijavmuca @Moj_ca Na Marsu je zaj bla tri dni burja, tak da ti nebom govoro...mraz do kosti...kurba mrzla, kak me je zeblo..😕</w:t>
      </w:r>
    </w:p>
    <w:p>
      <w:r>
        <w:rPr>
          <w:b/>
          <w:u w:val="single"/>
        </w:rPr>
        <w:t>735597</w:t>
      </w:r>
    </w:p>
    <w:p>
      <w:r>
        <w:t>@Onkraj_ @lucijausaj Izmislili so si gladko in spet napadli SDS. Nacionalisti pa to. #jakovfak</w:t>
      </w:r>
    </w:p>
    <w:p>
      <w:r>
        <w:rPr>
          <w:b/>
          <w:u w:val="single"/>
        </w:rPr>
        <w:t>735598</w:t>
      </w:r>
    </w:p>
    <w:p>
      <w:r>
        <w:t>@BozidarBiscan Ta ženska ima težave sama s seboj, sicer bi morda zmogla drugače razmišlati, tako pa nič  od nič!</w:t>
      </w:r>
    </w:p>
    <w:p>
      <w:r>
        <w:rPr>
          <w:b/>
          <w:u w:val="single"/>
        </w:rPr>
        <w:t>735599</w:t>
      </w:r>
    </w:p>
    <w:p>
      <w:r>
        <w:t>@SturmG Pa si iz prve uganil? 😀 kako pogosto si se pa pred temi 20imi leti vozil tam?</w:t>
      </w:r>
    </w:p>
    <w:p>
      <w:r>
        <w:rPr>
          <w:b/>
          <w:u w:val="single"/>
        </w:rPr>
        <w:t>735600</w:t>
      </w:r>
    </w:p>
    <w:p>
      <w:r>
        <w:t>Poslanci desnice pokažejo kaj si mislijo o medldolfetu - zginejo 🙃 Se strinjam z njimi, ni za poslušat ...</w:t>
      </w:r>
    </w:p>
    <w:p>
      <w:r>
        <w:rPr>
          <w:b/>
          <w:u w:val="single"/>
        </w:rPr>
        <w:t>735601</w:t>
      </w:r>
    </w:p>
    <w:p>
      <w:r>
        <w:t>Prečka! Marcelinho iz kilometra od gola, mojstrski strel, ampak prečka rešuje Maribor!</w:t>
      </w:r>
    </w:p>
    <w:p>
      <w:r>
        <w:rPr>
          <w:b/>
          <w:u w:val="single"/>
        </w:rPr>
        <w:t>735602</w:t>
      </w:r>
    </w:p>
    <w:p>
      <w:r>
        <w:t>@IvanSimi3 Ivan - malo mimo. Če lahko v Švici vozijo točno......1 minuta zamude je katastrofa!</w:t>
      </w:r>
    </w:p>
    <w:p>
      <w:r>
        <w:rPr>
          <w:b/>
          <w:u w:val="single"/>
        </w:rPr>
        <w:t>735603</w:t>
      </w:r>
    </w:p>
    <w:p>
      <w:r>
        <w:t>Direktor mestne uprave Boris Železnik zapušča Arsenovića</w:t>
        <w:br/>
        <w:t>https://t.co/P6dL4YjHUP https://t.co/o2OV8SKVk2</w:t>
      </w:r>
    </w:p>
    <w:p>
      <w:r>
        <w:rPr>
          <w:b/>
          <w:u w:val="single"/>
        </w:rPr>
        <w:t>735604</w:t>
      </w:r>
    </w:p>
    <w:p>
      <w:r>
        <w:t>Volite Jelinčiča. On nič ne obljublja, ker smo durh marš zafurani in nam ni pomoči.  😂😂#volitve2018 #novzacetek</w:t>
      </w:r>
    </w:p>
    <w:p>
      <w:r>
        <w:rPr>
          <w:b/>
          <w:u w:val="single"/>
        </w:rPr>
        <w:t>735605</w:t>
      </w:r>
    </w:p>
    <w:p>
      <w:r>
        <w:t>@maceklj @Libertarec Ne delamo,ampak radi pa ukrademo. Sistem,ki je vtkan v gene levuharjev</w:t>
      </w:r>
    </w:p>
    <w:p>
      <w:r>
        <w:rPr>
          <w:b/>
          <w:u w:val="single"/>
        </w:rPr>
        <w:t>735606</w:t>
      </w:r>
    </w:p>
    <w:p>
      <w:r>
        <w:t>Ah, dajte no, moški! Vsaka ženska obvlada depilacijo! Poskusite vi, pa se bomo potem pogovarjali! https://t.co/8BoDts4wry</w:t>
      </w:r>
    </w:p>
    <w:p>
      <w:r>
        <w:rPr>
          <w:b/>
          <w:u w:val="single"/>
        </w:rPr>
        <w:t>735607</w:t>
      </w:r>
    </w:p>
    <w:p>
      <w:r>
        <w:t xml:space="preserve">@Svet_KanalA @sarecmarjan @strankaSDS Kakšna kretenska </w:t>
        <w:br/>
        <w:t>vprašanja so pa to?!</w:t>
      </w:r>
    </w:p>
    <w:p>
      <w:r>
        <w:rPr>
          <w:b/>
          <w:u w:val="single"/>
        </w:rPr>
        <w:t>735608</w:t>
      </w:r>
    </w:p>
    <w:p>
      <w:r>
        <w:t>@slanaslana Ma kasna dejstva, fuzbal je. Tkobpac je. Kompleks si na olimpiji gladite. Dej, no.</w:t>
      </w:r>
    </w:p>
    <w:p>
      <w:r>
        <w:rPr>
          <w:b/>
          <w:u w:val="single"/>
        </w:rPr>
        <w:t>735609</w:t>
      </w:r>
    </w:p>
    <w:p>
      <w:r>
        <w:t>čudno,..da še noben medij ni napisal obsežen članek o tem..da ima Trump alzheimerjevo bolezen... https://t.co/8qQCwNydgu</w:t>
      </w:r>
    </w:p>
    <w:p>
      <w:r>
        <w:rPr>
          <w:b/>
          <w:u w:val="single"/>
        </w:rPr>
        <w:t>735610</w:t>
      </w:r>
    </w:p>
    <w:p>
      <w:r>
        <w:t>MARIBOR: Obešene lutke niso poziv k linču, ampak le sušenje napihljivih seks igrač, pravijo viri.</w:t>
      </w:r>
    </w:p>
    <w:p>
      <w:r>
        <w:rPr>
          <w:b/>
          <w:u w:val="single"/>
        </w:rPr>
        <w:t>735611</w:t>
      </w:r>
    </w:p>
    <w:p>
      <w:r>
        <w:t>@Urskitka Sranje, pazi v Milanu. Komaj sem preprečila krajo dvem babam v metroju,verzirane.</w:t>
      </w:r>
    </w:p>
    <w:p>
      <w:r>
        <w:rPr>
          <w:b/>
          <w:u w:val="single"/>
        </w:rPr>
        <w:t>735612</w:t>
      </w:r>
    </w:p>
    <w:p>
      <w:r>
        <w:t>Vic dneva: NLB sama obvestila policijo, da "neznane" kriminalne združbe škodujejo in "ropajo" banko. 😂😂😂😂😂</w:t>
      </w:r>
    </w:p>
    <w:p>
      <w:r>
        <w:rPr>
          <w:b/>
          <w:u w:val="single"/>
        </w:rPr>
        <w:t>735613</w:t>
      </w:r>
    </w:p>
    <w:p>
      <w:r>
        <w:t>Vsako sekundo se v naših možganih zgodi okoli 100.000 kemijskih reakcij. Izjema je čas, ki ga preživimo na izpitih. https://t.co/UOedFqUxVj</w:t>
      </w:r>
    </w:p>
    <w:p>
      <w:r>
        <w:rPr>
          <w:b/>
          <w:u w:val="single"/>
        </w:rPr>
        <w:t>735614</w:t>
      </w:r>
    </w:p>
    <w:p>
      <w:r>
        <w:t xml:space="preserve">Že tako večinoma ne slovijo kot manekenki, zdej se je pa še moda brkov razpasla med skakalci. </w:t>
        <w:br/>
        <w:t>Al je to kul, dame? https://t.co/QOaPcY07Fk</w:t>
      </w:r>
    </w:p>
    <w:p>
      <w:r>
        <w:rPr>
          <w:b/>
          <w:u w:val="single"/>
        </w:rPr>
        <w:t>735615</w:t>
      </w:r>
    </w:p>
    <w:p>
      <w:r>
        <w:t>@EdoHabe @Alex4Aleksandra Dejstvo je, da smo brez fosilnih goriv in JE bosi in goli. Če premog ni več sprejemljiv postavimo še eno JE.</w:t>
      </w:r>
    </w:p>
    <w:p>
      <w:r>
        <w:rPr>
          <w:b/>
          <w:u w:val="single"/>
        </w:rPr>
        <w:t>735616</w:t>
      </w:r>
    </w:p>
    <w:p>
      <w:r>
        <w:t>@BernardBrscic Pa še ni zaleglo in kljub vsemu so se munajboljše vodonoše izneverile in ostale v tiltu  !</w:t>
      </w:r>
    </w:p>
    <w:p>
      <w:r>
        <w:rPr>
          <w:b/>
          <w:u w:val="single"/>
        </w:rPr>
        <w:t>735617</w:t>
      </w:r>
    </w:p>
    <w:p>
      <w:r>
        <w:t>@KatarinaJenko V nedeljo spet glej basket. Srečo prinašaš. No, mogoče je ne, ampak zakaj bi tvegali. Čips in pirček pošljemo na dom.</w:t>
      </w:r>
    </w:p>
    <w:p>
      <w:r>
        <w:rPr>
          <w:b/>
          <w:u w:val="single"/>
        </w:rPr>
        <w:t>735618</w:t>
      </w:r>
    </w:p>
    <w:p>
      <w:r>
        <w:t>@DamjanTo @Libertarec Zelo rad pohvalim, prav uživam v tem (malo preglejte moje tvite). Po neumnostih pa sekam in vedno bom, seveda.</w:t>
      </w:r>
    </w:p>
    <w:p>
      <w:r>
        <w:rPr>
          <w:b/>
          <w:u w:val="single"/>
        </w:rPr>
        <w:t>735619</w:t>
      </w:r>
    </w:p>
    <w:p>
      <w:r>
        <w:t>@strankar @spletnooko ...kot je nespostljivo in sovrazno obnasanje azilantov v drzavah, ki jih gostijo, je korak k tej nocni mori.</w:t>
      </w:r>
    </w:p>
    <w:p>
      <w:r>
        <w:rPr>
          <w:b/>
          <w:u w:val="single"/>
        </w:rPr>
        <w:t>735620</w:t>
      </w:r>
    </w:p>
    <w:p>
      <w:r>
        <w:t>VN Španije: Dani Pedrosa je dobil svoj ovinek v Jerezu. https://t.co/3vwf2lwV7D #jerez #pedrosa #motogp</w:t>
      </w:r>
    </w:p>
    <w:p>
      <w:r>
        <w:rPr>
          <w:b/>
          <w:u w:val="single"/>
        </w:rPr>
        <w:t>735621</w:t>
      </w:r>
    </w:p>
    <w:p>
      <w:r>
        <w:t>@stanka_d SDS bo vsem javnim islužbencem dvignil plače za 40%, tistim v y razredu pa za 55%. #janezov sds populizem</w:t>
      </w:r>
    </w:p>
    <w:p>
      <w:r>
        <w:rPr>
          <w:b/>
          <w:u w:val="single"/>
        </w:rPr>
        <w:t>735622</w:t>
      </w:r>
    </w:p>
    <w:p>
      <w:r>
        <w:t>@Nogavicka_Pika ja jebela od kod pa si, da gledam tole kt sm gledala skoz okn v svoji mladosti? :))</w:t>
      </w:r>
    </w:p>
    <w:p>
      <w:r>
        <w:rPr>
          <w:b/>
          <w:u w:val="single"/>
        </w:rPr>
        <w:t>735623</w:t>
      </w:r>
    </w:p>
    <w:p>
      <w:r>
        <w:t xml:space="preserve">Zagotovljen uspešen boj proti pregovorno najdaljšemu dnevu v tednu! ;) </w:t>
        <w:br/>
        <w:br/>
        <w:t>#gustpikasi https://t.co/mEyRsuHf00</w:t>
      </w:r>
    </w:p>
    <w:p>
      <w:r>
        <w:rPr>
          <w:b/>
          <w:u w:val="single"/>
        </w:rPr>
        <w:t>735624</w:t>
      </w:r>
    </w:p>
    <w:p>
      <w:r>
        <w:t>@_rozen @motobrane @Komar4442 @bolfenk1 @lucijausaj šiptarja se že na daleč prepozna</w:t>
      </w:r>
    </w:p>
    <w:p>
      <w:r>
        <w:rPr>
          <w:b/>
          <w:u w:val="single"/>
        </w:rPr>
        <w:t>735625</w:t>
      </w:r>
    </w:p>
    <w:p>
      <w:r>
        <w:t>@_Almita__ @maglorfin V dežurni sobi asistenti  med sabo špilajo tarok čez aplikacijo na pametnih telefonih. 🙄</w:t>
      </w:r>
    </w:p>
    <w:p>
      <w:r>
        <w:rPr>
          <w:b/>
          <w:u w:val="single"/>
        </w:rPr>
        <w:t>735626</w:t>
      </w:r>
    </w:p>
    <w:p>
      <w:r>
        <w:t>@RLjubljana @Bodem43 Bi penezi iz EU nastopanja zelo hitro regenerirali tako Zahota kot ekipo. Par inekcij na TR pa greš na turbo.😎⚽️</w:t>
      </w:r>
    </w:p>
    <w:p>
      <w:r>
        <w:rPr>
          <w:b/>
          <w:u w:val="single"/>
        </w:rPr>
        <w:t>735627</w:t>
      </w:r>
    </w:p>
    <w:p>
      <w:r>
        <w:t xml:space="preserve">Slovensko zavarovalno združenje: </w:t>
        <w:br/>
        <w:t xml:space="preserve">Sklicevanje na pritiske in lobije je podcenjujoče #zdravstvo </w:t>
        <w:br/>
        <w:t>https://t.co/fJDnk0IGmI</w:t>
      </w:r>
    </w:p>
    <w:p>
      <w:r>
        <w:rPr>
          <w:b/>
          <w:u w:val="single"/>
        </w:rPr>
        <w:t>735628</w:t>
      </w:r>
    </w:p>
    <w:p>
      <w:r>
        <w:t>lesen šporget, nedolžna kurba; kromiran kurec, (p)tičje mleko; načelni politik, vroč led, mrzel ogenj ...</w:t>
        <w:br/>
        <w:t>https://t.co/gOhS0CTe1V</w:t>
      </w:r>
    </w:p>
    <w:p>
      <w:r>
        <w:rPr>
          <w:b/>
          <w:u w:val="single"/>
        </w:rPr>
        <w:t>735629</w:t>
      </w:r>
    </w:p>
    <w:p>
      <w:r>
        <w:t>@karmenca1 @KmetsKrasa @AfneGunca16 @gr3ga007 @bilgladen @JsSmRenton Nocem se, mam pa neveste, so se mlade, sam ponudbe pa lohk zbiram.</w:t>
      </w:r>
    </w:p>
    <w:p>
      <w:r>
        <w:rPr>
          <w:b/>
          <w:u w:val="single"/>
        </w:rPr>
        <w:t>735630</w:t>
      </w:r>
    </w:p>
    <w:p>
      <w:r>
        <w:t>@Diadelis10 @slovenskipanter @petra_jansa za komuniste ne, gošarji so se med vojno skrivali</w:t>
      </w:r>
    </w:p>
    <w:p>
      <w:r>
        <w:rPr>
          <w:b/>
          <w:u w:val="single"/>
        </w:rPr>
        <w:t>735631</w:t>
      </w:r>
    </w:p>
    <w:p>
      <w:r>
        <w:t>Aretirati je dal 11 princev in 14 ministrov https://t.co/OYPJKkinDH, Pri nas pa jih nagradijo z službo v EU</w:t>
      </w:r>
    </w:p>
    <w:p>
      <w:r>
        <w:rPr>
          <w:b/>
          <w:u w:val="single"/>
        </w:rPr>
        <w:t>735632</w:t>
      </w:r>
    </w:p>
    <w:p>
      <w:r>
        <w:t>@JiriKocica @protoreakcionar punci od nekdaj ni za Slovenijo...se je,preden jo je kdo imel za mar,predstavljala za Avstrijko Knauss...</w:t>
      </w:r>
    </w:p>
    <w:p>
      <w:r>
        <w:rPr>
          <w:b/>
          <w:u w:val="single"/>
        </w:rPr>
        <w:t>735633</w:t>
      </w:r>
    </w:p>
    <w:p>
      <w:r>
        <w:t>@peropan1 @KatarinaJenko @_aney @Maxova68 Tojto, al pa Gamsi. Če tega ni, si mestna srajca.</w:t>
      </w:r>
    </w:p>
    <w:p>
      <w:r>
        <w:rPr>
          <w:b/>
          <w:u w:val="single"/>
        </w:rPr>
        <w:t>735634</w:t>
      </w:r>
    </w:p>
    <w:p>
      <w:r>
        <w:t>VIDEO: V Solunu rapsodija v rdečem: Benfica ohladila vroče grške navijače https://t.co/6jU3gJRlZH #ligaprvakov</w:t>
      </w:r>
    </w:p>
    <w:p>
      <w:r>
        <w:rPr>
          <w:b/>
          <w:u w:val="single"/>
        </w:rPr>
        <w:t>735635</w:t>
      </w:r>
    </w:p>
    <w:p>
      <w:r>
        <w:t>Orban si je premislil...svoj TOKAJI bo vozil v TRST ne pa v KOPER... https://t.co/vvP6wEGU8e</w:t>
      </w:r>
    </w:p>
    <w:p>
      <w:r>
        <w:rPr>
          <w:b/>
          <w:u w:val="single"/>
        </w:rPr>
        <w:t>735636</w:t>
      </w:r>
    </w:p>
    <w:p>
      <w:r>
        <w:t>@ZanMahnic Danes vam @Delo podtika tvit, ki ga je v "vašem imenu" spesnil neki Jure24ur, najbrž Jure Brankovič.</w:t>
        <w:br/>
        <w:t>https://t.co/B6EzwJSChQ</w:t>
      </w:r>
    </w:p>
    <w:p>
      <w:r>
        <w:rPr>
          <w:b/>
          <w:u w:val="single"/>
        </w:rPr>
        <w:t>735637</w:t>
      </w:r>
    </w:p>
    <w:p>
      <w:r>
        <w:t>@mojcav1 @Nova24TV Na kakšen nivo se spušča ta Janšev privrženec? Drži se Boga in križa, za kar si se nekoč odločil.</w:t>
      </w:r>
    </w:p>
    <w:p>
      <w:r>
        <w:rPr>
          <w:b/>
          <w:u w:val="single"/>
        </w:rPr>
        <w:t>735638</w:t>
      </w:r>
    </w:p>
    <w:p>
      <w:r>
        <w:t>@KlemenMesarec Upam da je električni avto, ker na dizel ali bencin sigurno ne bi uspeli, ker se bo po uri in pol, vsi zastrupili s plini.</w:t>
      </w:r>
    </w:p>
    <w:p>
      <w:r>
        <w:rPr>
          <w:b/>
          <w:u w:val="single"/>
        </w:rPr>
        <w:t>735639</w:t>
      </w:r>
    </w:p>
    <w:p>
      <w:r>
        <w:t>@RadioSLOVENEC Verjamem ja, debili brez države izgubljeni v času in prostoru, #psihiatrija</w:t>
      </w:r>
    </w:p>
    <w:p>
      <w:r>
        <w:rPr>
          <w:b/>
          <w:u w:val="single"/>
        </w:rPr>
        <w:t>735640</w:t>
      </w:r>
    </w:p>
    <w:p>
      <w:r>
        <w:t>jok je za navadne zenske. cedne gredo nakupovat. sem rekla zadnjic, no. oscar wilde v danasnji iskrici v @Delo pritrjuje.</w:t>
      </w:r>
    </w:p>
    <w:p>
      <w:r>
        <w:rPr>
          <w:b/>
          <w:u w:val="single"/>
        </w:rPr>
        <w:t>735641</w:t>
      </w:r>
    </w:p>
    <w:p>
      <w:r>
        <w:t>Upam, da še nisi med žrtvami PROTEINOMANIJE!</w:t>
        <w:br/>
        <w:br/>
        <w:t>Samo S*****!! 😠 😠</w:t>
        <w:br/>
        <w:br/>
        <w:t>Preberi več:</w:t>
        <w:br/>
        <w:br/>
        <w:t>https://t.co/Nh6Itaeyv8 https://t.co/Q5VEHQlc4t</w:t>
      </w:r>
    </w:p>
    <w:p>
      <w:r>
        <w:rPr>
          <w:b/>
          <w:u w:val="single"/>
        </w:rPr>
        <w:t>735642</w:t>
      </w:r>
    </w:p>
    <w:p>
      <w:r>
        <w:t>@RevijaReporter Slovensko sodstvo podpisalo sorazum z KAMELEONOM.</w:t>
        <w:br/>
        <w:t>Za bruhat !!!</w:t>
      </w:r>
    </w:p>
    <w:p>
      <w:r>
        <w:rPr>
          <w:b/>
          <w:u w:val="single"/>
        </w:rPr>
        <w:t>735643</w:t>
      </w:r>
    </w:p>
    <w:p>
      <w:r>
        <w:t>Vabljeni v Hiša eksperimentov na trening na astronavte! https://t.co/4KGZzuqfW3</w:t>
      </w:r>
    </w:p>
    <w:p>
      <w:r>
        <w:rPr>
          <w:b/>
          <w:u w:val="single"/>
        </w:rPr>
        <w:t>735644</w:t>
      </w:r>
    </w:p>
    <w:p>
      <w:r>
        <w:t>@MihaMarkic @MladenPrajdic elektricno odpiranje je smiselno edin pri kanti za smeti.</w:t>
      </w:r>
    </w:p>
    <w:p>
      <w:r>
        <w:rPr>
          <w:b/>
          <w:u w:val="single"/>
        </w:rPr>
        <w:t>735645</w:t>
      </w:r>
    </w:p>
    <w:p>
      <w:r>
        <w:t>@mrevlje Mogoče pa le reklamira menstruacijo pri moških.</w:t>
        <w:br/>
        <w:t>https://t.co/7YInLh7t5Z</w:t>
      </w:r>
    </w:p>
    <w:p>
      <w:r>
        <w:rPr>
          <w:b/>
          <w:u w:val="single"/>
        </w:rPr>
        <w:t>735646</w:t>
      </w:r>
    </w:p>
    <w:p>
      <w:r>
        <w:t>Nocoj ob 20.10 na Nova24TV: Veliko soočenje izvenparlamentarnih strank, kot ga še ni bilo https://t.co/x7bSrNWcgE via @Nova24TV</w:t>
      </w:r>
    </w:p>
    <w:p>
      <w:r>
        <w:rPr>
          <w:b/>
          <w:u w:val="single"/>
        </w:rPr>
        <w:t>735647</w:t>
      </w:r>
    </w:p>
    <w:p>
      <w:r>
        <w:t>@STA_novice Levica! Najprej ustavite mafijo, ki pokrade ogromno denarja, namenjenega bolnim državljanom!</w:t>
      </w:r>
    </w:p>
    <w:p>
      <w:r>
        <w:rPr>
          <w:b/>
          <w:u w:val="single"/>
        </w:rPr>
        <w:t>735648</w:t>
      </w:r>
    </w:p>
    <w:p>
      <w:r>
        <w:t>@mojcav1 Vseh 12 ovc je bilo na postroju. Vsaka je dobila pingo sok in sendvic s poli salamo.</w:t>
      </w:r>
    </w:p>
    <w:p>
      <w:r>
        <w:rPr>
          <w:b/>
          <w:u w:val="single"/>
        </w:rPr>
        <w:t>735649</w:t>
      </w:r>
    </w:p>
    <w:p>
      <w:r>
        <w:t xml:space="preserve">V dvonadstropni hiši brez dvigala imamo pogodbenega serviserja dvigal. </w:t>
        <w:br/>
        <w:br/>
        <w:t>#justincase</w:t>
      </w:r>
    </w:p>
    <w:p>
      <w:r>
        <w:rPr>
          <w:b/>
          <w:u w:val="single"/>
        </w:rPr>
        <w:t>735650</w:t>
      </w:r>
    </w:p>
    <w:p>
      <w:r>
        <w:t>@JohanesvonFelde ker pri njih mora biti po dogovoru, sicer sploh ne bi mogli sodelovati. Mi smo pa kot telički, ki volku odpremo vrata.</w:t>
      </w:r>
    </w:p>
    <w:p>
      <w:r>
        <w:rPr>
          <w:b/>
          <w:u w:val="single"/>
        </w:rPr>
        <w:t>735651</w:t>
      </w:r>
    </w:p>
    <w:p>
      <w:r>
        <w:t>Zaskrbljujoče..SLO levica pa jih zagovarja kot lastniki agresivnih psov, svoje pse. https://t.co/WAjLsTOSTa</w:t>
      </w:r>
    </w:p>
    <w:p>
      <w:r>
        <w:rPr>
          <w:b/>
          <w:u w:val="single"/>
        </w:rPr>
        <w:t>735652</w:t>
      </w:r>
    </w:p>
    <w:p>
      <w:r>
        <w:t>Kulku moraš bit prpaljen, da Pahorju pripišeš, da nas bo s spravo pripeljal do državljanske vojne. #paranoid https://t.co/zkKU5fo1Xa</w:t>
      </w:r>
    </w:p>
    <w:p>
      <w:r>
        <w:rPr>
          <w:b/>
          <w:u w:val="single"/>
        </w:rPr>
        <w:t>735653</w:t>
      </w:r>
    </w:p>
    <w:p>
      <w:r>
        <w:t>VRTNA SEDEŽNA GARNITURA - UMETNI RATAN BIVA BOLZANO 4-DELNA, SIVA https://t.co/eojuR41xFz</w:t>
      </w:r>
    </w:p>
    <w:p>
      <w:r>
        <w:rPr>
          <w:b/>
          <w:u w:val="single"/>
        </w:rPr>
        <w:t>735654</w:t>
      </w:r>
    </w:p>
    <w:p>
      <w:r>
        <w:t>@TimHarford @ChuckWendig @doctorow Pa smo tam. Pošlji Baterija5 na 1919 in ti napolnimo baterije za 5%. #teslodneva</w:t>
      </w:r>
    </w:p>
    <w:p>
      <w:r>
        <w:rPr>
          <w:b/>
          <w:u w:val="single"/>
        </w:rPr>
        <w:t>735655</w:t>
      </w:r>
    </w:p>
    <w:p>
      <w:r>
        <w:t>@missnymphee "Prsežem, da ta krhek bel kip angelčka, ki sem ga pripeljala iz Kolumbije, ni iz kokaina!"</w:t>
      </w:r>
    </w:p>
    <w:p>
      <w:r>
        <w:rPr>
          <w:b/>
          <w:u w:val="single"/>
        </w:rPr>
        <w:t>735656</w:t>
      </w:r>
    </w:p>
    <w:p>
      <w:r>
        <w:t xml:space="preserve">@DarkoStrajn Štrajn da se ti bi pozlatile tvoje besede. </w:t>
        <w:br/>
        <w:t>Drugače si pa tako trapast da se ti pel letni otroci smejejo.</w:t>
      </w:r>
    </w:p>
    <w:p>
      <w:r>
        <w:rPr>
          <w:b/>
          <w:u w:val="single"/>
        </w:rPr>
        <w:t>735657</w:t>
      </w:r>
    </w:p>
    <w:p>
      <w:r>
        <w:t>@ZigaTurk tisto pljuvanjevje bil gotovo performans, instalacija z uporabo DNK...</w:t>
      </w:r>
    </w:p>
    <w:p>
      <w:r>
        <w:rPr>
          <w:b/>
          <w:u w:val="single"/>
        </w:rPr>
        <w:t>735658</w:t>
      </w:r>
    </w:p>
    <w:p>
      <w:r>
        <w:t>@dratpirsna Čestitam ti, da nisi brezbrižen , da si  sočuten in pomagaš ranjeni  živali. Hvala.</w:t>
      </w:r>
    </w:p>
    <w:p>
      <w:r>
        <w:rPr>
          <w:b/>
          <w:u w:val="single"/>
        </w:rPr>
        <w:t>735659</w:t>
      </w:r>
    </w:p>
    <w:p>
      <w:r>
        <w:t>Migracije najbolj koristijo tistim, ki so jih povzročili.  https://t.co/NN9RPz5nPv</w:t>
      </w:r>
    </w:p>
    <w:p>
      <w:r>
        <w:rPr>
          <w:b/>
          <w:u w:val="single"/>
        </w:rPr>
        <w:t>735660</w:t>
      </w:r>
    </w:p>
    <w:p>
      <w:r>
        <w:t>@vinkovasle1 @twiitiztok Kako le, saj je naš in zato nedotakljiv, samo cviliti mora.</w:t>
      </w:r>
    </w:p>
    <w:p>
      <w:r>
        <w:rPr>
          <w:b/>
          <w:u w:val="single"/>
        </w:rPr>
        <w:t>735661</w:t>
      </w:r>
    </w:p>
    <w:p>
      <w:r>
        <w:t>@monster189 Non stop poslušam, da nas zeblo sploh ne bo, da bo daleč največja jebica, kako se ne prešvicati. Niti malo.</w:t>
      </w:r>
    </w:p>
    <w:p>
      <w:r>
        <w:rPr>
          <w:b/>
          <w:u w:val="single"/>
        </w:rPr>
        <w:t>735662</w:t>
      </w:r>
    </w:p>
    <w:p>
      <w:r>
        <w:t>@zarahrusta Ja, po komunisticno bi odprli barbarin rov,teharje,goli otok. Aja pa nove penzije za naslednjih 100 rodov bi si tudi zrihtali.</w:t>
      </w:r>
    </w:p>
    <w:p>
      <w:r>
        <w:rPr>
          <w:b/>
          <w:u w:val="single"/>
        </w:rPr>
        <w:t>735663</w:t>
      </w:r>
    </w:p>
    <w:p>
      <w:r>
        <w:t>@ZoranKofol @z8_LJ Softiji...Dekija in Mingsa naj kupijo, če upajo. V tem primeru Cou gratis</w:t>
      </w:r>
    </w:p>
    <w:p>
      <w:r>
        <w:rPr>
          <w:b/>
          <w:u w:val="single"/>
        </w:rPr>
        <w:t>735664</w:t>
      </w:r>
    </w:p>
    <w:p>
      <w:r>
        <w:t xml:space="preserve">POŠTENI tožilci pišejo ANONIMNO pismo. Ki je polno kanglerizmov. #pakajsitijafukjen </w:t>
        <w:br/>
        <w:t>https://t.co/Zrj97tyT83</w:t>
      </w:r>
    </w:p>
    <w:p>
      <w:r>
        <w:rPr>
          <w:b/>
          <w:u w:val="single"/>
        </w:rPr>
        <w:t>735665</w:t>
      </w:r>
    </w:p>
    <w:p>
      <w:r>
        <w:t>@uporabnastran @karmennovak Potem bom za 1 EUR vredno stvar dal 22 centov davka in še 6 EUR manipulativnih stroškov?</w:t>
      </w:r>
    </w:p>
    <w:p>
      <w:r>
        <w:rPr>
          <w:b/>
          <w:u w:val="single"/>
        </w:rPr>
        <w:t>735666</w:t>
      </w:r>
    </w:p>
    <w:p>
      <w:r>
        <w:t>@PetraGreiner Nujno mu polomit, obe nogi nad kolenom, da bo upravičen do inv. parkiranja !</w:t>
      </w:r>
    </w:p>
    <w:p>
      <w:r>
        <w:rPr>
          <w:b/>
          <w:u w:val="single"/>
        </w:rPr>
        <w:t>735667</w:t>
      </w:r>
    </w:p>
    <w:p>
      <w:r>
        <w:t>Na MT München se je končala še zadnja disciplina. Končali so strelci z zračno puško. Od naših strelcev se je... https://t.co/q9hJiOfUWg</w:t>
      </w:r>
    </w:p>
    <w:p>
      <w:r>
        <w:rPr>
          <w:b/>
          <w:u w:val="single"/>
        </w:rPr>
        <w:t>735668</w:t>
      </w:r>
    </w:p>
    <w:p>
      <w:r>
        <w:t>Še podvprašanje, valj, cca 5cm premera, čimbolj odbojen (zrcalen), cca 15cm višine, kje bi se to dalo kupiti?</w:t>
      </w:r>
    </w:p>
    <w:p>
      <w:r>
        <w:rPr>
          <w:b/>
          <w:u w:val="single"/>
        </w:rPr>
        <w:t>735669</w:t>
      </w:r>
    </w:p>
    <w:p>
      <w:r>
        <w:t>@LottaS10 Nemoreš verjeti! Asimilacija nedeluje deluje ,pa pospešena islamizacija in terorizacija evropskega prostora! Katastrofaso vsi! 🙄</w:t>
      </w:r>
    </w:p>
    <w:p>
      <w:r>
        <w:rPr>
          <w:b/>
          <w:u w:val="single"/>
        </w:rPr>
        <w:t>735670</w:t>
      </w:r>
    </w:p>
    <w:p>
      <w:r>
        <w:t>Borghesia iz prihajajoče plošče 'Proti kapitulaciji' s poezijo Srečkq Kosovela objavlja prov skladbo ' Rodovnik'... https://t.co/RutwmVZo87</w:t>
      </w:r>
    </w:p>
    <w:p>
      <w:r>
        <w:rPr>
          <w:b/>
          <w:u w:val="single"/>
        </w:rPr>
        <w:t>735671</w:t>
      </w:r>
    </w:p>
    <w:p>
      <w:r>
        <w:t>@AfneGunca16 Pica pan vrhunska zadeva za peko rib. Se posebi ma svinjski masti in se na balkonu lahko peces da ni arom po bajti.</w:t>
      </w:r>
    </w:p>
    <w:p>
      <w:r>
        <w:rPr>
          <w:b/>
          <w:u w:val="single"/>
        </w:rPr>
        <w:t>735672</w:t>
      </w:r>
    </w:p>
    <w:p>
      <w:r>
        <w:t>@reform_si @JoAnnaOfArT Brušeno. Napolnijo si po želji, brat npr. s "feferonovcem".</w:t>
      </w:r>
    </w:p>
    <w:p>
      <w:r>
        <w:rPr>
          <w:b/>
          <w:u w:val="single"/>
        </w:rPr>
        <w:t>735673</w:t>
      </w:r>
    </w:p>
    <w:p>
      <w:r>
        <w:t>@Lara_TheCookie Zapelji se do Premanture ali pa do Kamenjaka v Safari bar. 🤙</w:t>
      </w:r>
    </w:p>
    <w:p>
      <w:r>
        <w:rPr>
          <w:b/>
          <w:u w:val="single"/>
        </w:rPr>
        <w:t>735674</w:t>
      </w:r>
    </w:p>
    <w:p>
      <w:r>
        <w:t>Za DOM, za DOMOVINO, za varno PRIHODNOST, za varno OTROŠTVO     VOLI  @DomovinskaLiga https://t.co/DEkWBGVxRK</w:t>
      </w:r>
    </w:p>
    <w:p>
      <w:r>
        <w:rPr>
          <w:b/>
          <w:u w:val="single"/>
        </w:rPr>
        <w:t>735675</w:t>
      </w:r>
    </w:p>
    <w:p>
      <w:r>
        <w:t>@dialogos_si Ce bi moja fousija zdele gorela,mi ne bi blo celo zimo treba przgat peci 😉 #uzivaj</w:t>
      </w:r>
    </w:p>
    <w:p>
      <w:r>
        <w:rPr>
          <w:b/>
          <w:u w:val="single"/>
        </w:rPr>
        <w:t>735676</w:t>
      </w:r>
    </w:p>
    <w:p>
      <w:r>
        <w:t>@JsSmRenton Vem 😂😆 glava v torbi, ampak potem rečem nalij deci frankinje pa hitro najdemo skupen jezik</w:t>
      </w:r>
    </w:p>
    <w:p>
      <w:r>
        <w:rPr>
          <w:b/>
          <w:u w:val="single"/>
        </w:rPr>
        <w:t>735677</w:t>
      </w:r>
    </w:p>
    <w:p>
      <w:r>
        <w:t>@JakaDolinar2 Če bi šel skoz moje roke, bi rabu parkirno kartico za invalida 😂</w:t>
      </w:r>
    </w:p>
    <w:p>
      <w:r>
        <w:rPr>
          <w:b/>
          <w:u w:val="single"/>
        </w:rPr>
        <w:t>735678</w:t>
      </w:r>
    </w:p>
    <w:p>
      <w:r>
        <w:t>Ogljični kuponi kot suho zlato: Belektron je z njimi podeseteril dobiček in podvojil kapital https://t.co/ndBuYYNcC0</w:t>
      </w:r>
    </w:p>
    <w:p>
      <w:r>
        <w:rPr>
          <w:b/>
          <w:u w:val="single"/>
        </w:rPr>
        <w:t>735679</w:t>
      </w:r>
    </w:p>
    <w:p>
      <w:r>
        <w:t>@2sto7 Ne ne stekam tega mockanja bmw voznikov ki so popolnoma isti kurci kot tisti s vwji in renoji, folk je v kurcu</w:t>
      </w:r>
    </w:p>
    <w:p>
      <w:r>
        <w:rPr>
          <w:b/>
          <w:u w:val="single"/>
        </w:rPr>
        <w:t>735680</w:t>
      </w:r>
    </w:p>
    <w:p>
      <w:r>
        <w:t>A idiotizme moramo plačevati? Štromajer mora danes oditi, če ostane, naj že jutri spakirata oba z ministrom. https://t.co/cvyZ6cYX3D</w:t>
      </w:r>
    </w:p>
    <w:p>
      <w:r>
        <w:rPr>
          <w:b/>
          <w:u w:val="single"/>
        </w:rPr>
        <w:t>735681</w:t>
      </w:r>
    </w:p>
    <w:p>
      <w:r>
        <w:t>@nejkom "Čudež" Slovenskih goric zraven šmarnice. Ko piješ šmarnico ne čutiš nog, ko poslušaš Breznika ne čutiš glave.</w:t>
      </w:r>
    </w:p>
    <w:p>
      <w:r>
        <w:rPr>
          <w:b/>
          <w:u w:val="single"/>
        </w:rPr>
        <w:t>735682</w:t>
      </w:r>
    </w:p>
    <w:p>
      <w:r>
        <w:t>Parkirna hiša in nov trgovski center v Idriji? Zadnji čas. Turisti rabijo šoping. #sarkazemoff #Idrijalepaingostoljubna #turizemjein</w:t>
      </w:r>
    </w:p>
    <w:p>
      <w:r>
        <w:rPr>
          <w:b/>
          <w:u w:val="single"/>
        </w:rPr>
        <w:t>735683</w:t>
      </w:r>
    </w:p>
    <w:p>
      <w:r>
        <w:t>@ankalesss Pa ni. Malce preventivno zganjajo paniko. Ta hujše je bilo v torek zvečer.</w:t>
      </w:r>
    </w:p>
    <w:p>
      <w:r>
        <w:rPr>
          <w:b/>
          <w:u w:val="single"/>
        </w:rPr>
        <w:t>735684</w:t>
      </w:r>
    </w:p>
    <w:p>
      <w:r>
        <w:t>od kdaj pa je Prosinečki postal super trener..?</w:t>
        <w:br/>
        <w:t>baje,da ga hočejo vse države v regionu..</w:t>
        <w:br/>
        <w:t>kaj pimeni..imeti dobrega managerja in novinarje..</w:t>
      </w:r>
    </w:p>
    <w:p>
      <w:r>
        <w:rPr>
          <w:b/>
          <w:u w:val="single"/>
        </w:rPr>
        <w:t>735685</w:t>
      </w:r>
    </w:p>
    <w:p>
      <w:r>
        <w:t>Jutri zjutraj ob 8h matram mladino najprej z naravnimi nesrecami, pozari in evakuacijo. Prezivele ob 10h pa se s prvo pomocjo. 😂</w:t>
      </w:r>
    </w:p>
    <w:p>
      <w:r>
        <w:rPr>
          <w:b/>
          <w:u w:val="single"/>
        </w:rPr>
        <w:t>735686</w:t>
      </w:r>
    </w:p>
    <w:p>
      <w:r>
        <w:t>za dobro jutro so me nategnal z rezino frišne kumarce v sendviču. mogoče sta celo dve spretno skriti.</w:t>
      </w:r>
    </w:p>
    <w:p>
      <w:r>
        <w:rPr>
          <w:b/>
          <w:u w:val="single"/>
        </w:rPr>
        <w:t>735687</w:t>
      </w:r>
    </w:p>
    <w:p>
      <w:r>
        <w:t>Microneedling v Ljubljani kot postopek pomlajevanja https://t.co/xVngJt1qnW via @YouTube</w:t>
      </w:r>
    </w:p>
    <w:p>
      <w:r>
        <w:rPr>
          <w:b/>
          <w:u w:val="single"/>
        </w:rPr>
        <w:t>735688</w:t>
      </w:r>
    </w:p>
    <w:p>
      <w:r>
        <w:t>Vsi drugorazredni si zelimo, da po vsem tem kar nam uprizarjajo, izginejo cimprej na smetisce zgodovine.</w:t>
      </w:r>
    </w:p>
    <w:p>
      <w:r>
        <w:rPr>
          <w:b/>
          <w:u w:val="single"/>
        </w:rPr>
        <w:t>735689</w:t>
      </w:r>
    </w:p>
    <w:p>
      <w:r>
        <w:t>Tako noro je bilo na lanski obletnici FUEGA. Jutri praznujemo že osmo in ta bo še bolj nora, odštekana in vroča!... https://t.co/uKqJ1oZnc5</w:t>
      </w:r>
    </w:p>
    <w:p>
      <w:r>
        <w:rPr>
          <w:b/>
          <w:u w:val="single"/>
        </w:rPr>
        <w:t>735690</w:t>
      </w:r>
    </w:p>
    <w:p>
      <w:r>
        <w:t>bojte se orbanizacije - BMW sklenil pogodbo z madžarsko vlado o gradnji nove tovarne</w:t>
      </w:r>
    </w:p>
    <w:p>
      <w:r>
        <w:rPr>
          <w:b/>
          <w:u w:val="single"/>
        </w:rPr>
        <w:t>735691</w:t>
      </w:r>
    </w:p>
    <w:p>
      <w:r>
        <w:t>@domoljub1 @IgorZavrsnik Ma jebe se njemu za Slovenijo. Glupi Slovenci. Na SLO sodiacih je 80% obravnav kriminal povezan z Balkanci.</w:t>
      </w:r>
    </w:p>
    <w:p>
      <w:r>
        <w:rPr>
          <w:b/>
          <w:u w:val="single"/>
        </w:rPr>
        <w:t>735692</w:t>
      </w:r>
    </w:p>
    <w:p>
      <w:r>
        <w:t>@KajaDraksler aja...da jih zascitijo...da jim kaksen komet ne pade na betico..efekt v njej je ze zdej porazen..da jih ni sram!!</w:t>
      </w:r>
    </w:p>
    <w:p>
      <w:r>
        <w:rPr>
          <w:b/>
          <w:u w:val="single"/>
        </w:rPr>
        <w:t>735693</w:t>
      </w:r>
    </w:p>
    <w:p>
      <w:r>
        <w:t>.@RomanaTomc : celotna arbitraža je blamaža, Slovenija ni pridobila ničesar!</w:t>
        <w:br/>
        <w:t xml:space="preserve">#Spoštujmo #Sodelujmo </w:t>
        <w:br/>
        <w:t>#predsedniskih7</w:t>
      </w:r>
    </w:p>
    <w:p>
      <w:r>
        <w:rPr>
          <w:b/>
          <w:u w:val="single"/>
        </w:rPr>
        <w:t>735694</w:t>
      </w:r>
    </w:p>
    <w:p>
      <w:r>
        <w:t xml:space="preserve">@leaathenatabako @IsmeTsHorjuLa po 10 min testiranja je men tud jasno da bom še naprej stroga nefenica ZOISG </w:t>
        <w:br/>
        <w:t>še zmeri čist grozn</w:t>
      </w:r>
    </w:p>
    <w:p>
      <w:r>
        <w:rPr>
          <w:b/>
          <w:u w:val="single"/>
        </w:rPr>
        <w:t>735695</w:t>
      </w:r>
    </w:p>
    <w:p>
      <w:r>
        <w:t>@Jaka__Dolinar @BRajgelj @tfajon Nagravzna dejanja islamistov! Sramota, kaj delajo deklicam! Zasluzijo,da bi jih kamenjali!</w:t>
      </w:r>
    </w:p>
    <w:p>
      <w:r>
        <w:rPr>
          <w:b/>
          <w:u w:val="single"/>
        </w:rPr>
        <w:t>735696</w:t>
      </w:r>
    </w:p>
    <w:p>
      <w:r>
        <w:t>Igrišče ni parkirišče/Gentrifikatorji, odjebite! (iz kategorije: #PrejeliSmo) #Ljubljana, #AKC #Metelkova #Mesto https://t.co/A4AVWPIFKk</w:t>
      </w:r>
    </w:p>
    <w:p>
      <w:r>
        <w:rPr>
          <w:b/>
          <w:u w:val="single"/>
        </w:rPr>
        <w:t>735697</w:t>
      </w:r>
    </w:p>
    <w:p>
      <w:r>
        <w:t>@RevijaReporter Pivo je trojanski konj za nastajanje prostih radikalov, ki pospešujejo obolevanja in staranje celic.</w:t>
      </w:r>
    </w:p>
    <w:p>
      <w:r>
        <w:rPr>
          <w:b/>
          <w:u w:val="single"/>
        </w:rPr>
        <w:t>735698</w:t>
      </w:r>
    </w:p>
    <w:p>
      <w:r>
        <w:t>@BozoPredalic @petra_jansa po pricevanju nekaterih Hr medijev je bil njegov oce eksekutor. On pa paradira z titovko..</w:t>
      </w:r>
    </w:p>
    <w:p>
      <w:r>
        <w:rPr>
          <w:b/>
          <w:u w:val="single"/>
        </w:rPr>
        <w:t>735699</w:t>
      </w:r>
    </w:p>
    <w:p>
      <w:r>
        <w:t>Ni kaj novega: fašisti, nacisti in komunisti so to "demokracijo" že prakticirali. https://t.co/uEKno13ztO</w:t>
      </w:r>
    </w:p>
    <w:p>
      <w:r>
        <w:rPr>
          <w:b/>
          <w:u w:val="single"/>
        </w:rPr>
        <w:t>735700</w:t>
      </w:r>
    </w:p>
    <w:p>
      <w:r>
        <w:t>Bemumast in Neverjetno enostavno ter okusno v prodaji v knjigarnah Felix... https://t.co/cMusdfn33R</w:t>
      </w:r>
    </w:p>
    <w:p>
      <w:r>
        <w:rPr>
          <w:b/>
          <w:u w:val="single"/>
        </w:rPr>
        <w:t>735701</w:t>
      </w:r>
    </w:p>
    <w:p>
      <w:r>
        <w:t>@ambrozd @JJansaSDS Za lažjo predstavo tabela - razširjeni je celo obvezen. #protiustavnost https://t.co/wwoQ2PQsDv</w:t>
      </w:r>
    </w:p>
    <w:p>
      <w:r>
        <w:rPr>
          <w:b/>
          <w:u w:val="single"/>
        </w:rPr>
        <w:t>735702</w:t>
      </w:r>
    </w:p>
    <w:p>
      <w:r>
        <w:t>Organizirano prostovoljno gasilstvo na Slovenskem praznuje letos 150 let https://t.co/BbciTyHp8U https://t.co/ZjCSFdmgyV</w:t>
      </w:r>
    </w:p>
    <w:p>
      <w:r>
        <w:rPr>
          <w:b/>
          <w:u w:val="single"/>
        </w:rPr>
        <w:t>735703</w:t>
      </w:r>
    </w:p>
    <w:p>
      <w:r>
        <w:t>Mlekarnar - tip voznika, ki ga "mlek" tišči pol metra za tvojo ritjo na prehitevalnem pasu avtoceste v belem audiju/bmwju.</w:t>
      </w:r>
    </w:p>
    <w:p>
      <w:r>
        <w:rPr>
          <w:b/>
          <w:u w:val="single"/>
        </w:rPr>
        <w:t>735704</w:t>
      </w:r>
    </w:p>
    <w:p>
      <w:r>
        <w:t>@Urskitka Čudnim to slediš.</w:t>
        <w:br/>
        <w:t>Jaz sem šele v tvojem tvitu prvič videl to temo.</w:t>
        <w:br/>
        <w:t>Grem gledat, kaj se je zgodilo.</w:t>
      </w:r>
    </w:p>
    <w:p>
      <w:r>
        <w:rPr>
          <w:b/>
          <w:u w:val="single"/>
        </w:rPr>
        <w:t>735705</w:t>
      </w:r>
    </w:p>
    <w:p>
      <w:r>
        <w:t>@kizidor @KatarinaJenko Sledi, k jih puščajo te sorte bitja, preveč smrdijo, da bi jih sledil. #stezosledec</w:t>
      </w:r>
    </w:p>
    <w:p>
      <w:r>
        <w:rPr>
          <w:b/>
          <w:u w:val="single"/>
        </w:rPr>
        <w:t>735706</w:t>
      </w:r>
    </w:p>
    <w:p>
      <w:r>
        <w:t>Kdo pa bo poslušal te komunistične pravljice, samo delomrzneži in komunisti, začnite že enkrat delat kot se spodobi. https://t.co/0jtNPiIYA4</w:t>
      </w:r>
    </w:p>
    <w:p>
      <w:r>
        <w:rPr>
          <w:b/>
          <w:u w:val="single"/>
        </w:rPr>
        <w:t>735707</w:t>
      </w:r>
    </w:p>
    <w:p>
      <w:r>
        <w:t>Tista panika, ko prideš na letalo brez ročne prtljage, potem se pa spomniš da si jo moral checkinat. Fiju!</w:t>
      </w:r>
    </w:p>
    <w:p>
      <w:r>
        <w:rPr>
          <w:b/>
          <w:u w:val="single"/>
        </w:rPr>
        <w:t>735708</w:t>
      </w:r>
    </w:p>
    <w:p>
      <w:r>
        <w:t>@RobertSifrer Te tete so ene 20 let prepozne s svojo prijavo, spet bi rade zaslužile. Takih pokvarjenih babur je ogromno.</w:t>
      </w:r>
    </w:p>
    <w:p>
      <w:r>
        <w:rPr>
          <w:b/>
          <w:u w:val="single"/>
        </w:rPr>
        <w:t>735709</w:t>
      </w:r>
    </w:p>
    <w:p>
      <w:r>
        <w:t>@Nova24TW @EPameten Pa take fake TV imperje kot @Nova24TW bomo pozaprli, zrušili stavbo in naredili park za LGBTjevce.</w:t>
      </w:r>
    </w:p>
    <w:p>
      <w:r>
        <w:rPr>
          <w:b/>
          <w:u w:val="single"/>
        </w:rPr>
        <w:t>735710</w:t>
      </w:r>
    </w:p>
    <w:p>
      <w:r>
        <w:t>@JKranjcan @mahkovic_eva Itak da loh ma, procesorska moč se upočasni, da se varčuje baterija. Tako, kot se zatemni zaslon.</w:t>
      </w:r>
    </w:p>
    <w:p>
      <w:r>
        <w:rPr>
          <w:b/>
          <w:u w:val="single"/>
        </w:rPr>
        <w:t>735711</w:t>
      </w:r>
    </w:p>
    <w:p>
      <w:r>
        <w:t>@TeaLogar Če ne takoj, pa potem, ko se mulci nočejo niti po telefonu pogovarjati s tabo, ker se imajo tako fajn s starimi starši.</w:t>
      </w:r>
    </w:p>
    <w:p>
      <w:r>
        <w:rPr>
          <w:b/>
          <w:u w:val="single"/>
        </w:rPr>
        <w:t>735712</w:t>
      </w:r>
    </w:p>
    <w:p>
      <w:r>
        <w:t>@DavidNovak17 @Libertarec Absurdni ste vsekakor, da vam gredo ljudje, ki veselo plešejo, v nos.</w:t>
      </w:r>
    </w:p>
    <w:p>
      <w:r>
        <w:rPr>
          <w:b/>
          <w:u w:val="single"/>
        </w:rPr>
        <w:t>735713</w:t>
      </w:r>
    </w:p>
    <w:p>
      <w:r>
        <w:t>@C_Mirkic 12 platojev piva in 25 litrov vina in 10 litrov travarice. #napalc</w:t>
      </w:r>
    </w:p>
    <w:p>
      <w:r>
        <w:rPr>
          <w:b/>
          <w:u w:val="single"/>
        </w:rPr>
        <w:t>735714</w:t>
      </w:r>
    </w:p>
    <w:p>
      <w:r>
        <w:t>A loh pri vseh izmišljotinah damo še reli zraven? Magari mešanga .,.. Al pa hibridno F1 ... #Olimpijskiponos</w:t>
      </w:r>
    </w:p>
    <w:p>
      <w:r>
        <w:rPr>
          <w:b/>
          <w:u w:val="single"/>
        </w:rPr>
        <w:t>735715</w:t>
      </w:r>
    </w:p>
    <w:p>
      <w:r>
        <w:t>@DanijelaLesjak @TopTVSlovenija Ko boste poslusali pogovor, bo morda manj nasprotovanja...resnica je neverjetno mocan zaveznik!</w:t>
      </w:r>
    </w:p>
    <w:p>
      <w:r>
        <w:rPr>
          <w:b/>
          <w:u w:val="single"/>
        </w:rPr>
        <w:t>735716</w:t>
      </w:r>
    </w:p>
    <w:p>
      <w:r>
        <w:t>2.TIR BO VSE SPREMENIL, NE ?: Celo Nizozemci se norčujejo iz LJ železniške postaje in vlakov SŽ https://t.co/CtGTuYTQkY via @moskisi</w:t>
      </w:r>
    </w:p>
    <w:p>
      <w:r>
        <w:rPr>
          <w:b/>
          <w:u w:val="single"/>
        </w:rPr>
        <w:t>735717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735718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735719</w:t>
      </w:r>
    </w:p>
    <w:p>
      <w:r>
        <w:t>Pudlji levice pišejo o zlatih prinašalcih desnice. A niso pasji dnevi že mimo... https://t.co/E14fNIw8eI</w:t>
      </w:r>
    </w:p>
    <w:p>
      <w:r>
        <w:rPr>
          <w:b/>
          <w:u w:val="single"/>
        </w:rPr>
        <w:t>735720</w:t>
      </w:r>
    </w:p>
    <w:p>
      <w:r>
        <w:t>@JJansaSDS To je to, glavo na žebljico. V zidanici se dobijo ne vem pet deset satanov. Narod pa spi. A spi še zdaj? Ne spi!</w:t>
      </w:r>
    </w:p>
    <w:p>
      <w:r>
        <w:rPr>
          <w:b/>
          <w:u w:val="single"/>
        </w:rPr>
        <w:t>735721</w:t>
      </w:r>
    </w:p>
    <w:p>
      <w:r>
        <w:t>@slovenskipanter Sem realist. Ni pesek privezan, pač pa trak drži skupaj prikolico da ne razpade.</w:t>
      </w:r>
    </w:p>
    <w:p>
      <w:r>
        <w:rPr>
          <w:b/>
          <w:u w:val="single"/>
        </w:rPr>
        <w:t>735722</w:t>
      </w:r>
    </w:p>
    <w:p>
      <w:r>
        <w:t>@JakaDolinar2 Kot meščeva ahilova peta gospodarstva, izvoz. Pa mašini krogec, veliki in mali... 😬😬😬</w:t>
      </w:r>
    </w:p>
    <w:p>
      <w:r>
        <w:rPr>
          <w:b/>
          <w:u w:val="single"/>
        </w:rPr>
        <w:t>735723</w:t>
      </w:r>
    </w:p>
    <w:p>
      <w:r>
        <w:t>Predstavitev Usodne strasti 2 našega sodelavca @GrPsi v polnem zagonu! #autosport #usodnastrast @SiolNEWS https://t.co/wGiXng41yf</w:t>
      </w:r>
    </w:p>
    <w:p>
      <w:r>
        <w:rPr>
          <w:b/>
          <w:u w:val="single"/>
        </w:rPr>
        <w:t>735724</w:t>
      </w:r>
    </w:p>
    <w:p>
      <w:r>
        <w:t>Pahor: Pariz in Berlin bosta dala spomladi pobudo o drugačni povezavi. Ključno bo, da bo Slovenija zraven. #soočenje</w:t>
      </w:r>
    </w:p>
    <w:p>
      <w:r>
        <w:rPr>
          <w:b/>
          <w:u w:val="single"/>
        </w:rPr>
        <w:t>735725</w:t>
      </w:r>
    </w:p>
    <w:p>
      <w:r>
        <w:t>@EPameten @butalskipolicaj Butalec se v vsak kazenski pregon tako zavzeto poglobi.</w:t>
      </w:r>
    </w:p>
    <w:p>
      <w:r>
        <w:rPr>
          <w:b/>
          <w:u w:val="single"/>
        </w:rPr>
        <w:t>735726</w:t>
      </w:r>
    </w:p>
    <w:p>
      <w:r>
        <w:t>Ne kurite v naravi, spomnite se lanskih požarov!</w:t>
        <w:br/>
        <w:br/>
        <w:t>Pa ne pljuvajte, spomnite se lanskih poplav!</w:t>
      </w:r>
    </w:p>
    <w:p>
      <w:r>
        <w:rPr>
          <w:b/>
          <w:u w:val="single"/>
        </w:rPr>
        <w:t>735727</w:t>
      </w:r>
    </w:p>
    <w:p>
      <w:r>
        <w:t>@MarjeticaM @janponiz Pospravi se svoje nagnite možganske vijuge razkazovat komu, ki ga zanimajo.</w:t>
      </w:r>
    </w:p>
    <w:p>
      <w:r>
        <w:rPr>
          <w:b/>
          <w:u w:val="single"/>
        </w:rPr>
        <w:t>735728</w:t>
      </w:r>
    </w:p>
    <w:p>
      <w:r>
        <w:t>@realen16 @ZoranKofol @petrasovdat Vsaka mocna avtomobilska firma ima na voljo blindirano vozilo za rent, ker to je njihov biznis/image</w:t>
      </w:r>
    </w:p>
    <w:p>
      <w:r>
        <w:rPr>
          <w:b/>
          <w:u w:val="single"/>
        </w:rPr>
        <w:t>735729</w:t>
      </w:r>
    </w:p>
    <w:p>
      <w:r>
        <w:t>Baje eni ljudje bonboniere naprej dajo kot darilo. Eni ljudje se res ne znajo it lajfa.</w:t>
      </w:r>
    </w:p>
    <w:p>
      <w:r>
        <w:rPr>
          <w:b/>
          <w:u w:val="single"/>
        </w:rPr>
        <w:t>735730</w:t>
      </w:r>
    </w:p>
    <w:p>
      <w:r>
        <w:t>vzgon. plini ne zapolnijo vedno celega prostora! SF6 https://t.co/l5NQheYtqj</w:t>
      </w:r>
    </w:p>
    <w:p>
      <w:r>
        <w:rPr>
          <w:b/>
          <w:u w:val="single"/>
        </w:rPr>
        <w:t>735731</w:t>
      </w:r>
    </w:p>
    <w:p>
      <w:r>
        <w:t>Končnooooo!</w:t>
        <w:br/>
        <w:t>Prva resna turna smuka v tej sezoni.</w:t>
        <w:br/>
        <w:t>Snega v hribih kot fuka.</w:t>
        <w:br/>
        <w:t>Vsaj 2,5 m.</w:t>
      </w:r>
    </w:p>
    <w:p>
      <w:r>
        <w:rPr>
          <w:b/>
          <w:u w:val="single"/>
        </w:rPr>
        <w:t>735732</w:t>
      </w:r>
    </w:p>
    <w:p>
      <w:r>
        <w:t>@dragica12 obvlada presedanje iz stolčka na stolček...   men pa žena teži..k se nočem svojga fotelja znebiti k je že čist znucan,, )</w:t>
      </w:r>
    </w:p>
    <w:p>
      <w:r>
        <w:rPr>
          <w:b/>
          <w:u w:val="single"/>
        </w:rPr>
        <w:t>735733</w:t>
      </w:r>
    </w:p>
    <w:p>
      <w:r>
        <w:t>@AnaOstricki Se ne hudujem nad njo, temveč nad samim seboj. Bil sem pameten kot majska buča, no, rezultat pameti sem pa napisal.</w:t>
      </w:r>
    </w:p>
    <w:p>
      <w:r>
        <w:rPr>
          <w:b/>
          <w:u w:val="single"/>
        </w:rPr>
        <w:t>735734</w:t>
      </w:r>
    </w:p>
    <w:p>
      <w:r>
        <w:t>@TilenW Kakor sem razumel, ti rabiš walkie-talkie... To se dobi zlo poceni, pa še izpita ne rabiš.</w:t>
      </w:r>
    </w:p>
    <w:p>
      <w:r>
        <w:rPr>
          <w:b/>
          <w:u w:val="single"/>
        </w:rPr>
        <w:t>735735</w:t>
      </w:r>
    </w:p>
    <w:p>
      <w:r>
        <w:t>@aleksandertusek Sploh v (upam, da kratkem) obdobju komuniciranja z emotikoni in slikami.</w:t>
      </w:r>
    </w:p>
    <w:p>
      <w:r>
        <w:rPr>
          <w:b/>
          <w:u w:val="single"/>
        </w:rPr>
        <w:t>735736</w:t>
      </w:r>
    </w:p>
    <w:p>
      <w:r>
        <w:t>@indijanec A do kakšnih prebavnih težav ne prihaja? V Egiptu je prava katastrofa</w:t>
      </w:r>
    </w:p>
    <w:p>
      <w:r>
        <w:rPr>
          <w:b/>
          <w:u w:val="single"/>
        </w:rPr>
        <w:t>735737</w:t>
      </w:r>
    </w:p>
    <w:p>
      <w:r>
        <w:t>Nova plavalna disciplina</w:t>
        <w:br/>
        <w:t xml:space="preserve">100 metrov zmešano: </w:t>
        <w:br/>
        <w:t xml:space="preserve">prvih 50 zahrbtno, </w:t>
        <w:br/>
        <w:t>drugih 50 doprsno.</w:t>
      </w:r>
    </w:p>
    <w:p>
      <w:r>
        <w:rPr>
          <w:b/>
          <w:u w:val="single"/>
        </w:rPr>
        <w:t>735738</w:t>
      </w:r>
    </w:p>
    <w:p>
      <w:r>
        <w:t>@HanzaVon @RibicTine @NeMaramButlov Hanza, a si ušel iz umobolnice. Če je Korl komunist sem potem jaz vernik RKC.</w:t>
      </w:r>
    </w:p>
    <w:p>
      <w:r>
        <w:rPr>
          <w:b/>
          <w:u w:val="single"/>
        </w:rPr>
        <w:t>735739</w:t>
      </w:r>
    </w:p>
    <w:p>
      <w:r>
        <w:t xml:space="preserve">Zmigajmo Slovenijo ... pridruži se še ti. </w:t>
        <w:br/>
        <w:br/>
        <w:t>Zbiramo donatorska sredstva za Fundacijo za podporo športnikom iz... https://t.co/eomISGlTw0</w:t>
      </w:r>
    </w:p>
    <w:p>
      <w:r>
        <w:rPr>
          <w:b/>
          <w:u w:val="single"/>
        </w:rPr>
        <w:t>735740</w:t>
      </w:r>
    </w:p>
    <w:p>
      <w:r>
        <w:t>@peterjancic ...v parlamentu bodo reševali zakaj odstopajo podplati...ostalo je prezahtevno!</w:t>
      </w:r>
    </w:p>
    <w:p>
      <w:r>
        <w:rPr>
          <w:b/>
          <w:u w:val="single"/>
        </w:rPr>
        <w:t>735741</w:t>
      </w:r>
    </w:p>
    <w:p>
      <w:r>
        <w:t>@GobaFunk S tlačilko spasiraš malo konzervo pelatov, noter pa žličko soli, 2 stroka česna in poper iz mlinčka. Ne more spodletet.</w:t>
      </w:r>
    </w:p>
    <w:p>
      <w:r>
        <w:rPr>
          <w:b/>
          <w:u w:val="single"/>
        </w:rPr>
        <w:t>735742</w:t>
      </w:r>
    </w:p>
    <w:p>
      <w:r>
        <w:t>@siskaberry @majsanom Mi je ratalo. S par obvozi. Križišče Celovška Šišenska je blo za ubit, vse je počez stalo.</w:t>
      </w:r>
    </w:p>
    <w:p>
      <w:r>
        <w:rPr>
          <w:b/>
          <w:u w:val="single"/>
        </w:rPr>
        <w:t>735743</w:t>
      </w:r>
    </w:p>
    <w:p>
      <w:r>
        <w:t>@Gaspercek @darinkatrkov Ne, brez skrbi, le eden od opozicijski voditeljev je doživel maksi možganski udar!</w:t>
      </w:r>
    </w:p>
    <w:p>
      <w:r>
        <w:rPr>
          <w:b/>
          <w:u w:val="single"/>
        </w:rPr>
        <w:t>735744</w:t>
      </w:r>
    </w:p>
    <w:p>
      <w:r>
        <w:t>@MihaMarkic @Posta_Slovenije Hladilnik lahko plačaš pri okencu, vprašanje pa je, če ga bodo znali v skladišču najti.</w:t>
      </w:r>
    </w:p>
    <w:p>
      <w:r>
        <w:rPr>
          <w:b/>
          <w:u w:val="single"/>
        </w:rPr>
        <w:t>735745</w:t>
      </w:r>
    </w:p>
    <w:p>
      <w:r>
        <w:t>NEKATERI SO PA RES NORI....TO PO MOJE TO DEJANJE SPADA V POSKUS UMORA OTROKA IN HUDO MUCENJE ZIVALI... https://t.co/hJLqWpm6Wk</w:t>
      </w:r>
    </w:p>
    <w:p>
      <w:r>
        <w:rPr>
          <w:b/>
          <w:u w:val="single"/>
        </w:rPr>
        <w:t>735746</w:t>
      </w:r>
    </w:p>
    <w:p>
      <w:r>
        <w:t>@yrennia1 Pred nedavnim sem ponovno gledala film Planet opic. Ona je v “gobček” prav taka kot so maske lutk v tistem filmu.</w:t>
      </w:r>
    </w:p>
    <w:p>
      <w:r>
        <w:rPr>
          <w:b/>
          <w:u w:val="single"/>
        </w:rPr>
        <w:t>735747</w:t>
      </w:r>
    </w:p>
    <w:p>
      <w:r>
        <w:t>@stanka_d Pravilno, pred nekom pobegnilo... tako kot evroposlanci...🤦‍♂️🤦‍♂️</w:t>
      </w:r>
    </w:p>
    <w:p>
      <w:r>
        <w:rPr>
          <w:b/>
          <w:u w:val="single"/>
        </w:rPr>
        <w:t>735748</w:t>
      </w:r>
    </w:p>
    <w:p>
      <w:r>
        <w:t>Normiranci so cist ok, mejo do kje ormirani odhodki gredo pa bi morali prepolovit.</w:t>
      </w:r>
    </w:p>
    <w:p>
      <w:r>
        <w:rPr>
          <w:b/>
          <w:u w:val="single"/>
        </w:rPr>
        <w:t>735749</w:t>
      </w:r>
    </w:p>
    <w:p>
      <w:r>
        <w:t>@Urskitka Kolega je kuhal pašto. Ker to traja, si je vmes popekel dva toasta. Ker to ni takoj, si je na kruh tačas namazal pašteto.</w:t>
      </w:r>
    </w:p>
    <w:p>
      <w:r>
        <w:rPr>
          <w:b/>
          <w:u w:val="single"/>
        </w:rPr>
        <w:t>735750</w:t>
      </w:r>
    </w:p>
    <w:p>
      <w:r>
        <w:t>FOTO: Policist Branko rešil soseda iz ognjenih zubljev - https://t.co/ZLPxf6f2Tg</w:t>
      </w:r>
    </w:p>
    <w:p>
      <w:r>
        <w:rPr>
          <w:b/>
          <w:u w:val="single"/>
        </w:rPr>
        <w:t>735751</w:t>
      </w:r>
    </w:p>
    <w:p>
      <w:r>
        <w:t>@BojanPozar @RTV_Slovenija Saj pri nas je to normalna stvar in vsi skorumpiranci so v ospredju in na vodilnih mestih v drzavi</w:t>
      </w:r>
    </w:p>
    <w:p>
      <w:r>
        <w:rPr>
          <w:b/>
          <w:u w:val="single"/>
        </w:rPr>
        <w:t>735752</w:t>
      </w:r>
    </w:p>
    <w:p>
      <w:r>
        <w:t>@Nova24TV Moja stara mama je rekla, kmet je kmet, pa če se v "židan gvant" obleče. Bila je pametna ženska, *1898 - +1992</w:t>
      </w:r>
    </w:p>
    <w:p>
      <w:r>
        <w:rPr>
          <w:b/>
          <w:u w:val="single"/>
        </w:rPr>
        <w:t>735753</w:t>
      </w:r>
    </w:p>
    <w:p>
      <w:r>
        <w:t>Najprej so prišli po cigarete, potem po sladkor, naslednji antioksidanti? Baje da delajo več škode, kot koristi.</w:t>
      </w:r>
    </w:p>
    <w:p>
      <w:r>
        <w:rPr>
          <w:b/>
          <w:u w:val="single"/>
        </w:rPr>
        <w:t>735754</w:t>
      </w:r>
    </w:p>
    <w:p>
      <w:r>
        <w:t>Revolucionarje in junake so fašisti klačili v zapore in taborišča. Samo na srečo (še) nismo leta 1937. https://t.co/iiDQRk6MNO</w:t>
      </w:r>
    </w:p>
    <w:p>
      <w:r>
        <w:rPr>
          <w:b/>
          <w:u w:val="single"/>
        </w:rPr>
        <w:t>735755</w:t>
      </w:r>
    </w:p>
    <w:p>
      <w:r>
        <w:t>Po tej knjigi lahko Petrič @Delo mirno pošlje v stečaj. Prej to stori, manjša bo škoda za Kolektor. https://t.co/1248wecmjZ</w:t>
      </w:r>
    </w:p>
    <w:p>
      <w:r>
        <w:rPr>
          <w:b/>
          <w:u w:val="single"/>
        </w:rPr>
        <w:t>735756</w:t>
      </w:r>
    </w:p>
    <w:p>
      <w:r>
        <w:t>@JozeBiscak Ta baraba bi moral imeti sredi RADOVLJICE velik pano z napisom UDBAŠ-ZLOČINEC!!! #</w:t>
      </w:r>
    </w:p>
    <w:p>
      <w:r>
        <w:rPr>
          <w:b/>
          <w:u w:val="single"/>
        </w:rPr>
        <w:t>735757</w:t>
      </w:r>
    </w:p>
    <w:p>
      <w:r>
        <w:t>Izkoristi ekskluzivno priložnost in si omisli novosti iz prihajajočega kataloga - ŠE DANES!😉👉https://t.co/jn0bUoxujc https://t.co/a6QKokhKua</w:t>
      </w:r>
    </w:p>
    <w:p>
      <w:r>
        <w:rPr>
          <w:b/>
          <w:u w:val="single"/>
        </w:rPr>
        <w:t>735758</w:t>
      </w:r>
    </w:p>
    <w:p>
      <w:r>
        <w:t>@jerneja @hrastelj @MiroCerar @PocivalsekZ Bavarci bi rešili TAM , pa je bil DRNOVŠEK nadut</w:t>
      </w:r>
    </w:p>
    <w:p>
      <w:r>
        <w:rPr>
          <w:b/>
          <w:u w:val="single"/>
        </w:rPr>
        <w:t>735759</w:t>
      </w:r>
    </w:p>
    <w:p>
      <w:r>
        <w:t>@MuriMursic @BojankaStern Z antibiotiki zagotovo ne. A nam bo to @BojankaStern pojasnila.</w:t>
      </w:r>
    </w:p>
    <w:p>
      <w:r>
        <w:rPr>
          <w:b/>
          <w:u w:val="single"/>
        </w:rPr>
        <w:t>735760</w:t>
      </w:r>
    </w:p>
    <w:p>
      <w:r>
        <w:t>@ciro_ciril Ćiro, še naprej beri @Demokracija1 , domobranci so branili ljudi pred partizanskimi banditi ! Sposobni vedno prilezejo daleč.</w:t>
      </w:r>
    </w:p>
    <w:p>
      <w:r>
        <w:rPr>
          <w:b/>
          <w:u w:val="single"/>
        </w:rPr>
        <w:t>735761</w:t>
      </w:r>
    </w:p>
    <w:p>
      <w:r>
        <w:t>@butalskipolicaj Saj se Sarec ne hvali, naredil je vse, samo s hudicem ni sestavljal vlade, ker to bi bila katatrofa za slovenijo.</w:t>
      </w:r>
    </w:p>
    <w:p>
      <w:r>
        <w:rPr>
          <w:b/>
          <w:u w:val="single"/>
        </w:rPr>
        <w:t>735762</w:t>
      </w:r>
    </w:p>
    <w:p>
      <w:r>
        <w:t>@TaTrenutek POMURCI SE VOLITEV NE BOMO UDELEŽILI, KER NIMAMO SVOJEGA KANDIDATA, DRUGIH PA NE BOMO VOLILI! Toliko, da se ve!</w:t>
      </w:r>
    </w:p>
    <w:p>
      <w:r>
        <w:rPr>
          <w:b/>
          <w:u w:val="single"/>
        </w:rPr>
        <w:t>735763</w:t>
      </w:r>
    </w:p>
    <w:p>
      <w:r>
        <w:t>@Alex4aleksandra @vinkovasle1 Skrajno nerazumno,trpinčenje sodelavcev je uničevanje zdravja,ki počasi vodi v uničevanje življenja in smrt.</w:t>
      </w:r>
    </w:p>
    <w:p>
      <w:r>
        <w:rPr>
          <w:b/>
          <w:u w:val="single"/>
        </w:rPr>
        <w:t>735764</w:t>
      </w:r>
    </w:p>
    <w:p>
      <w:r>
        <w:t>@crico111 Tovariši in tovarišice,vi ste svinje in prasice ,....., žrtvovali za našo svobodo!  #oink</w:t>
      </w:r>
    </w:p>
    <w:p>
      <w:r>
        <w:rPr>
          <w:b/>
          <w:u w:val="single"/>
        </w:rPr>
        <w:t>735765</w:t>
      </w:r>
    </w:p>
    <w:p>
      <w:r>
        <w:t>Nova številka Posavskega obzornika je na spletu: https://t.co/inQb8EyAC8 @posavje #povezujemoposavje</w:t>
      </w:r>
    </w:p>
    <w:p>
      <w:r>
        <w:rPr>
          <w:b/>
          <w:u w:val="single"/>
        </w:rPr>
        <w:t>735766</w:t>
      </w:r>
    </w:p>
    <w:p>
      <w:r>
        <w:t>Dobr da sem skidal del ulice pred hišo, drugače se upravljalec snežnega pluga ne bi počutil tako neumno, ko je plužil skidano ulico.</w:t>
      </w:r>
    </w:p>
    <w:p>
      <w:r>
        <w:rPr>
          <w:b/>
          <w:u w:val="single"/>
        </w:rPr>
        <w:t>735767</w:t>
      </w:r>
    </w:p>
    <w:p>
      <w:r>
        <w:t>@maceklj Očitno ne...Vid ima plenice, kot 'brkati ata naroda'...On je deležen še drugih ugodnosti...</w:t>
        <w:br/>
        <w:t>...Ne pozabite 'teden rdečega križa'...</w:t>
      </w:r>
    </w:p>
    <w:p>
      <w:r>
        <w:rPr>
          <w:b/>
          <w:u w:val="single"/>
        </w:rPr>
        <w:t>735768</w:t>
      </w:r>
    </w:p>
    <w:p>
      <w:r>
        <w:t>@Mauhlerca @HanaMauhler Beat this! Kraljevi hlebec, kajmak, javorjev sirup. :P https://t.co/pcLg5NfIsy</w:t>
      </w:r>
    </w:p>
    <w:p>
      <w:r>
        <w:rPr>
          <w:b/>
          <w:u w:val="single"/>
        </w:rPr>
        <w:t>735769</w:t>
      </w:r>
    </w:p>
    <w:p>
      <w:r>
        <w:t>@cesenj @FranciDonko Ti idioti so namenjeni za samouničenje. Zadaj že čakajo novi...</w:t>
      </w:r>
    </w:p>
    <w:p>
      <w:r>
        <w:rPr>
          <w:b/>
          <w:u w:val="single"/>
        </w:rPr>
        <w:t>735770</w:t>
      </w:r>
    </w:p>
    <w:p>
      <w:r>
        <w:t>@tasosedova To se pa 100% strinjam. Sam dokler je domobranka, bruham. Sicer je ženska inteligentna.</w:t>
      </w:r>
    </w:p>
    <w:p>
      <w:r>
        <w:rPr>
          <w:b/>
          <w:u w:val="single"/>
        </w:rPr>
        <w:t>735771</w:t>
      </w:r>
    </w:p>
    <w:p>
      <w:r>
        <w:t>Naj mu nobeni copatki v življenju ne bodo preveliki. https://t.co/azUQTr2qDW</w:t>
      </w:r>
    </w:p>
    <w:p>
      <w:r>
        <w:rPr>
          <w:b/>
          <w:u w:val="single"/>
        </w:rPr>
        <w:t>735772</w:t>
      </w:r>
    </w:p>
    <w:p>
      <w:r>
        <w:t>@jozevolf 🤔🤔🤔 sorry mogoče so za odtenek bolj glupi idiotov je tukaj precej več.....</w:t>
      </w:r>
    </w:p>
    <w:p>
      <w:r>
        <w:rPr>
          <w:b/>
          <w:u w:val="single"/>
        </w:rPr>
        <w:t>735773</w:t>
      </w:r>
    </w:p>
    <w:p>
      <w:r>
        <w:t>ŠpriCAR. Proletarski šampanjec v piksni. #HUDO Piše Saša Eržen. https://t.co/YkZXrFn1NO #Mladina28</w:t>
      </w:r>
    </w:p>
    <w:p>
      <w:r>
        <w:rPr>
          <w:b/>
          <w:u w:val="single"/>
        </w:rPr>
        <w:t>735774</w:t>
      </w:r>
    </w:p>
    <w:p>
      <w:r>
        <w:t>@MarioPlesej Zato so ga pa brcnili....povedal je resnico, ki je razburila udbomafijo.</w:t>
      </w:r>
    </w:p>
    <w:p>
      <w:r>
        <w:rPr>
          <w:b/>
          <w:u w:val="single"/>
        </w:rPr>
        <w:t>735775</w:t>
      </w:r>
    </w:p>
    <w:p>
      <w:r>
        <w:t>mi smo lepi, pametni in pošteni. jj je grd, neumen in baraba. tako funkcionira igor frelih nezmotljivi https://t.co/rlg3EERON8</w:t>
      </w:r>
    </w:p>
    <w:p>
      <w:r>
        <w:rPr>
          <w:b/>
          <w:u w:val="single"/>
        </w:rPr>
        <w:t>735776</w:t>
      </w:r>
    </w:p>
    <w:p>
      <w:r>
        <w:t>@MazzoVanKlein @leaathenatabako Ni treba javno povedat, kje si rekvizite za fotošutinge sposojaš   🤣🤣</w:t>
      </w:r>
    </w:p>
    <w:p>
      <w:r>
        <w:rPr>
          <w:b/>
          <w:u w:val="single"/>
        </w:rPr>
        <w:t>735777</w:t>
      </w:r>
    </w:p>
    <w:p>
      <w:r>
        <w:t>Glede na visoko frekvenco namakanja avtov v morje me prav zanima kakšne so koristi slane vode za pleh.</w:t>
      </w:r>
    </w:p>
    <w:p>
      <w:r>
        <w:rPr>
          <w:b/>
          <w:u w:val="single"/>
        </w:rPr>
        <w:t>735778</w:t>
      </w:r>
    </w:p>
    <w:p>
      <w:r>
        <w:t>@KilgoreSH5 Razkrinkat proti družinsko agendo in vzpostavit oblast iz ljudi, ki spoštujemo slovenski narod in našo prihodnost! #volitve2o18</w:t>
      </w:r>
    </w:p>
    <w:p>
      <w:r>
        <w:rPr>
          <w:b/>
          <w:u w:val="single"/>
        </w:rPr>
        <w:t>735779</w:t>
      </w:r>
    </w:p>
    <w:p>
      <w:r>
        <w:t>sodnica je pa ponosna da je pijana ko čep. čudne majo... https://t.co/NQLODhoSbl</w:t>
      </w:r>
    </w:p>
    <w:p>
      <w:r>
        <w:rPr>
          <w:b/>
          <w:u w:val="single"/>
        </w:rPr>
        <w:t>735780</w:t>
      </w:r>
    </w:p>
    <w:p>
      <w:r>
        <w:t>X Ceed KIA...premagal na testu T-Roca...(kdo to pravi..ĐURO..vpraša boter) https://t.co/u4ttTneQX7</w:t>
      </w:r>
    </w:p>
    <w:p>
      <w:r>
        <w:rPr>
          <w:b/>
          <w:u w:val="single"/>
        </w:rPr>
        <w:t>735781</w:t>
      </w:r>
    </w:p>
    <w:p>
      <w:r>
        <w:t>@Tevilevi A je ze dau cez vse zakramente, cs bi biu,  ker je skoz pri nekih masah in obiskih velemoz v skrlatni opravi</w:t>
      </w:r>
    </w:p>
    <w:p>
      <w:r>
        <w:rPr>
          <w:b/>
          <w:u w:val="single"/>
        </w:rPr>
        <w:t>735782</w:t>
      </w:r>
    </w:p>
    <w:p>
      <w:r>
        <w:t>Arbitraža=ena sama blamaža. Po Jerneju Sekolcu maska padla še Mihi Pogačniku. "Ne pusti se podkupiti, lahko se ga pa kupi - za velike pare."</w:t>
      </w:r>
    </w:p>
    <w:p>
      <w:r>
        <w:rPr>
          <w:b/>
          <w:u w:val="single"/>
        </w:rPr>
        <w:t>735783</w:t>
      </w:r>
    </w:p>
    <w:p>
      <w:r>
        <w:t>@BrenceNejc Demokracija po levičarsko je, da državne firme in država financira medije, ki širijo laži in sovražno propagando.</w:t>
      </w:r>
    </w:p>
    <w:p>
      <w:r>
        <w:rPr>
          <w:b/>
          <w:u w:val="single"/>
        </w:rPr>
        <w:t>735784</w:t>
      </w:r>
    </w:p>
    <w:p>
      <w:r>
        <w:t>@ZanMahnic Torej ga ni, da bi jim napel ," kozjih" molitvic???? #UgrabljenaDržava</w:t>
      </w:r>
    </w:p>
    <w:p>
      <w:r>
        <w:rPr>
          <w:b/>
          <w:u w:val="single"/>
        </w:rPr>
        <w:t>735785</w:t>
      </w:r>
    </w:p>
    <w:p>
      <w:r>
        <w:t>@FerdinandPusnik @MatejKmatej42 Povej ti meni, Giorgio, a boli biti tako neumen? Vedno me je zanimalo.</w:t>
      </w:r>
    </w:p>
    <w:p>
      <w:r>
        <w:rPr>
          <w:b/>
          <w:u w:val="single"/>
        </w:rPr>
        <w:t>735786</w:t>
      </w:r>
    </w:p>
    <w:p>
      <w:r>
        <w:t>Applova televzija iTV bo lahko shranila do 4 UHF postaje, lahko jo vklopite v katero koli vtičnico. Vohunski posnetek: http://t.co/1nGdVqyq!</w:t>
      </w:r>
    </w:p>
    <w:p>
      <w:r>
        <w:rPr>
          <w:b/>
          <w:u w:val="single"/>
        </w:rPr>
        <w:t>735787</w:t>
      </w:r>
    </w:p>
    <w:p>
      <w:r>
        <w:t>@petrasovdat @AlanOrlic @jure_ugovsek za 39 centov pravi, da bo kar tvegala, predrznica. Te pozdravlja nazaj! :*</w:t>
      </w:r>
    </w:p>
    <w:p>
      <w:r>
        <w:rPr>
          <w:b/>
          <w:u w:val="single"/>
        </w:rPr>
        <w:t>735788</w:t>
      </w:r>
    </w:p>
    <w:p>
      <w:r>
        <w:t>@zblojena @martinvalic Ob Celovški nasproti McDonaldsa in bivšega doma za tujce.</w:t>
      </w:r>
    </w:p>
    <w:p>
      <w:r>
        <w:rPr>
          <w:b/>
          <w:u w:val="single"/>
        </w:rPr>
        <w:t>735789</w:t>
      </w:r>
    </w:p>
    <w:p>
      <w:r>
        <w:t>Psi v naselju ful lajajo in policijski avtomobili vozijo pravkar tu mimo. 😬😬😬</w:t>
      </w:r>
    </w:p>
    <w:p>
      <w:r>
        <w:rPr>
          <w:b/>
          <w:u w:val="single"/>
        </w:rPr>
        <w:t>735790</w:t>
      </w:r>
    </w:p>
    <w:p>
      <w:r>
        <w:t>Nova Liza: Podarite si šopek rož! https://t.co/utArEToU5K https://t.co/CUvvSa7wgy</w:t>
      </w:r>
    </w:p>
    <w:p>
      <w:r>
        <w:rPr>
          <w:b/>
          <w:u w:val="single"/>
        </w:rPr>
        <w:t>735791</w:t>
      </w:r>
    </w:p>
    <w:p>
      <w:r>
        <w:t>konkretno sm vpregla svojo ta hudo pečico dons:</w:t>
        <w:br/>
        <w:t>2x kruh</w:t>
        <w:br/>
        <w:t>1x mafini</w:t>
        <w:br/>
        <w:t>1x mrežna pa kromperčk</w:t>
        <w:br/>
        <w:t>1x opeklina 2. stopnje</w:t>
      </w:r>
    </w:p>
    <w:p>
      <w:r>
        <w:rPr>
          <w:b/>
          <w:u w:val="single"/>
        </w:rPr>
        <w:t>735792</w:t>
      </w:r>
    </w:p>
    <w:p>
      <w:r>
        <w:t>... medtem pa Kitajci razgrajajo s srpom in kladivom ... #ToBoŠeZabavno https://t.co/ZVxfZNOcj8</w:t>
      </w:r>
    </w:p>
    <w:p>
      <w:r>
        <w:rPr>
          <w:b/>
          <w:u w:val="single"/>
        </w:rPr>
        <w:t>735793</w:t>
      </w:r>
    </w:p>
    <w:p>
      <w:r>
        <w:t>@OranjeSwaeltjie @balant16 Višje cene dizla ali prostest proti Mrakešu, samo slepci zadrti verjamejo v prvo !</w:t>
      </w:r>
    </w:p>
    <w:p>
      <w:r>
        <w:rPr>
          <w:b/>
          <w:u w:val="single"/>
        </w:rPr>
        <w:t>735794</w:t>
      </w:r>
    </w:p>
    <w:p>
      <w:r>
        <w:t>@karn_ivol @PortalSpolsi @surfon Ker matriarhalni režim sovraži vse moške in vse kar je moškega.</w:t>
      </w:r>
    </w:p>
    <w:p>
      <w:r>
        <w:rPr>
          <w:b/>
          <w:u w:val="single"/>
        </w:rPr>
        <w:t>735795</w:t>
      </w:r>
    </w:p>
    <w:p>
      <w:r>
        <w:t>Okrog 19.30 je bila policija obveščena o streljanju v Portorožu. https://t.co/sJFmiwGlya</w:t>
      </w:r>
    </w:p>
    <w:p>
      <w:r>
        <w:rPr>
          <w:b/>
          <w:u w:val="single"/>
        </w:rPr>
        <w:t>735796</w:t>
      </w:r>
    </w:p>
    <w:p>
      <w:r>
        <w:t>@Sportinfosi lahko rečem samo... hvala bogu, da je se doncic v ligi... ker MIA bo letos totalen dolgcas...</w:t>
      </w:r>
    </w:p>
    <w:p>
      <w:r>
        <w:rPr>
          <w:b/>
          <w:u w:val="single"/>
        </w:rPr>
        <w:t>735797</w:t>
      </w:r>
    </w:p>
    <w:p>
      <w:r>
        <w:t>@BernardBrscic Bernard vse bolj se mi dozdeva, da si ti povozil samega sebe!</w:t>
      </w:r>
    </w:p>
    <w:p>
      <w:r>
        <w:rPr>
          <w:b/>
          <w:u w:val="single"/>
        </w:rPr>
        <w:t>735798</w:t>
      </w:r>
    </w:p>
    <w:p>
      <w:r>
        <w:t>@MetkaSmole Na nek način moram zaščititi dekliško nedolžnost. Spolna sla kameltrajbarjev je vredna zaščite!</w:t>
      </w:r>
    </w:p>
    <w:p>
      <w:r>
        <w:rPr>
          <w:b/>
          <w:u w:val="single"/>
        </w:rPr>
        <w:t>735799</w:t>
      </w:r>
    </w:p>
    <w:p>
      <w:r>
        <w:t>PV je priznal, da je samo en brezvezni lolek! Zadevo furajo drugi! 🤔🤨 https://t.co/PD5d3N7wp5</w:t>
      </w:r>
    </w:p>
    <w:p>
      <w:r>
        <w:rPr>
          <w:b/>
          <w:u w:val="single"/>
        </w:rPr>
        <w:t>735800</w:t>
      </w:r>
    </w:p>
    <w:p>
      <w:r>
        <w:t>Piši, podpiši! Tega veselega decembra lahko - poleg kuhančkov in božič šopinga - polepšate življenja! #AmnestyOnline https://t.co/1YcXjzhWkw</w:t>
      </w:r>
    </w:p>
    <w:p>
      <w:r>
        <w:rPr>
          <w:b/>
          <w:u w:val="single"/>
        </w:rPr>
        <w:t>735801</w:t>
      </w:r>
    </w:p>
    <w:p>
      <w:r>
        <w:t>Hrana za možgane, ki pride prav v obdobju izpitov https://t.co/sJ3VNkazJ8 https://t.co/aBcZj2WC9D</w:t>
      </w:r>
    </w:p>
    <w:p>
      <w:r>
        <w:rPr>
          <w:b/>
          <w:u w:val="single"/>
        </w:rPr>
        <w:t>735802</w:t>
      </w:r>
    </w:p>
    <w:p>
      <w:r>
        <w:t>@BozoPredalic Ta gnoj je bil glavni pri pljuvanju Toneta Krkoviča s pomočjo Kučana in Krivica</w:t>
      </w:r>
    </w:p>
    <w:p>
      <w:r>
        <w:rPr>
          <w:b/>
          <w:u w:val="single"/>
        </w:rPr>
        <w:t>735803</w:t>
      </w:r>
    </w:p>
    <w:p>
      <w:r>
        <w:t>Samo še slaba ura nas loči do dvoboja z @KKBuducnostVOLI. V Golovcu bo spet vroče, pridružite se nam! ;) #ABALiga #Golovec #CE #Šentjur</w:t>
      </w:r>
    </w:p>
    <w:p>
      <w:r>
        <w:rPr>
          <w:b/>
          <w:u w:val="single"/>
        </w:rPr>
        <w:t>735804</w:t>
      </w:r>
    </w:p>
    <w:p>
      <w:r>
        <w:t>@CIMN_Slovenija A vi ste v tej skupini kaj bolši?! Sami bluzatorji teorije zarote 😂</w:t>
      </w:r>
    </w:p>
    <w:p>
      <w:r>
        <w:rPr>
          <w:b/>
          <w:u w:val="single"/>
        </w:rPr>
        <w:t>735805</w:t>
      </w:r>
    </w:p>
    <w:p>
      <w:r>
        <w:t>@petrasovdat Tehnicna vprasanja? Kako lahko glasujem proti takemu "komunizmu"!</w:t>
      </w:r>
    </w:p>
    <w:p>
      <w:r>
        <w:rPr>
          <w:b/>
          <w:u w:val="single"/>
        </w:rPr>
        <w:t>735806</w:t>
      </w:r>
    </w:p>
    <w:p>
      <w:r>
        <w:t>Velenje – mesto sramote in posmeha človekovemu dostojanstvu, kjer otroke zastrupljajo s totalitarno https://t.co/kxA0YSjZjK via @Nova24TV</w:t>
      </w:r>
    </w:p>
    <w:p>
      <w:r>
        <w:rPr>
          <w:b/>
          <w:u w:val="single"/>
        </w:rPr>
        <w:t>735807</w:t>
      </w:r>
    </w:p>
    <w:p>
      <w:r>
        <w:t>@vladoambroz Niso kupljeni, domači so, samo jih dela s strojčkom, ker jo bolijo roke. :)</w:t>
      </w:r>
    </w:p>
    <w:p>
      <w:r>
        <w:rPr>
          <w:b/>
          <w:u w:val="single"/>
        </w:rPr>
        <w:t>735808</w:t>
      </w:r>
    </w:p>
    <w:p>
      <w:r>
        <w:t>Ekološka zračna elektrifikacija in še kaj. #dalmatiannews #komunala https://t.co/JyaNANMAlh</w:t>
      </w:r>
    </w:p>
    <w:p>
      <w:r>
        <w:rPr>
          <w:b/>
          <w:u w:val="single"/>
        </w:rPr>
        <w:t>735809</w:t>
      </w:r>
    </w:p>
    <w:p>
      <w:r>
        <w:t>@DiMatkovic Sem mislila, da so v tem stoletju staffordi "go to" psi za vse, ki bi radi, da je pes videti kot orožje.</w:t>
      </w:r>
    </w:p>
    <w:p>
      <w:r>
        <w:rPr>
          <w:b/>
          <w:u w:val="single"/>
        </w:rPr>
        <w:t>735810</w:t>
      </w:r>
    </w:p>
    <w:p>
      <w:r>
        <w:t>Jutri zacnem zadnji del eksperimenta za maaag. Wuhuuu. Skrajni cas. Msrca more biti to pa res koncano. #faaks #mag #fertik</w:t>
      </w:r>
    </w:p>
    <w:p>
      <w:r>
        <w:rPr>
          <w:b/>
          <w:u w:val="single"/>
        </w:rPr>
        <w:t>735811</w:t>
      </w:r>
    </w:p>
    <w:p>
      <w:r>
        <w:t>REŠITEV JE-KOALICIJSKA POGODBA Z ENO TOČKO- VEČINSKI VOLILNI SISTEM-SPREJET IN NOVE VOLITVE RAZPISAT!#mali pizdun(nigajunaka)🤨</w:t>
      </w:r>
    </w:p>
    <w:p>
      <w:r>
        <w:rPr>
          <w:b/>
          <w:u w:val="single"/>
        </w:rPr>
        <w:t>735812</w:t>
      </w:r>
    </w:p>
    <w:p>
      <w:r>
        <w:t>@nejkom @Adornoisdead Ne bo niti orehova niti pehtranova, ampak pelinova. #patička</w:t>
      </w:r>
    </w:p>
    <w:p>
      <w:r>
        <w:rPr>
          <w:b/>
          <w:u w:val="single"/>
        </w:rPr>
        <w:t>735813</w:t>
      </w:r>
    </w:p>
    <w:p>
      <w:r>
        <w:t>Obiski nagrajencev nagradne igre, pri kateri sta moči združila Pubec in Slovenske Novice, se v veselem decembru... https://t.co/31M8C7AnEU</w:t>
      </w:r>
    </w:p>
    <w:p>
      <w:r>
        <w:rPr>
          <w:b/>
          <w:u w:val="single"/>
        </w:rPr>
        <w:t>735814</w:t>
      </w:r>
    </w:p>
    <w:p>
      <w:r>
        <w:t>Krasen obcutek ko vidis, da clani stranke uzivamo ko aktivno sodelujemo pri delu stranke. Bodi edinstven. Bodi TRS</w:t>
      </w:r>
    </w:p>
    <w:p>
      <w:r>
        <w:rPr>
          <w:b/>
          <w:u w:val="single"/>
        </w:rPr>
        <w:t>735815</w:t>
      </w:r>
    </w:p>
    <w:p>
      <w:r>
        <w:t>@RobertHrovat Hrvati saj lajajo in lažejo-naši pa šeto neznajo ? Kohl,kohl, dej tihbod.</w:t>
      </w:r>
    </w:p>
    <w:p>
      <w:r>
        <w:rPr>
          <w:b/>
          <w:u w:val="single"/>
        </w:rPr>
        <w:t>735816</w:t>
      </w:r>
    </w:p>
    <w:p>
      <w:r>
        <w:t>Očitno bo sedaj problem sanacija bank, tisti, ki so jo zakuhali, so pa OK, no, saj so na Oblasti #joke</w:t>
      </w:r>
    </w:p>
    <w:p>
      <w:r>
        <w:rPr>
          <w:b/>
          <w:u w:val="single"/>
        </w:rPr>
        <w:t>735817</w:t>
      </w:r>
    </w:p>
    <w:p>
      <w:r>
        <w:t>@TinoMamic Blokada neumnosti,kaj pa je rekel, a ga je ze sram, da je blokiral svoj politicni veleum</w:t>
      </w:r>
    </w:p>
    <w:p>
      <w:r>
        <w:rPr>
          <w:b/>
          <w:u w:val="single"/>
        </w:rPr>
        <w:t>735818</w:t>
      </w:r>
    </w:p>
    <w:p>
      <w:r>
        <w:t>Očitno musliči, iz dalnjih provinc vdirajo v Evropo ravno v petek! Gospoda, ki nam vlada, ne razume Islama, niti ne islamskega terorizma!</w:t>
      </w:r>
    </w:p>
    <w:p>
      <w:r>
        <w:rPr>
          <w:b/>
          <w:u w:val="single"/>
        </w:rPr>
        <w:t>735819</w:t>
      </w:r>
    </w:p>
    <w:p>
      <w:r>
        <w:t>Prepelič 9 PTS VS JUVENTUT; BLAŽIČ 15 PTS VS ZARAGOZA HIGHLIGHTS: https://t.co/kolS7e1IUm via @YouTube</w:t>
      </w:r>
    </w:p>
    <w:p>
      <w:r>
        <w:rPr>
          <w:b/>
          <w:u w:val="single"/>
        </w:rPr>
        <w:t>735820</w:t>
      </w:r>
    </w:p>
    <w:p>
      <w:r>
        <w:t>@stavenskovrhsk1 @KeyserSozeSi @TjasaZavrh Smerokaza ne rabimo, do tja ste nas levičarji že pripeljali.</w:t>
      </w:r>
    </w:p>
    <w:p>
      <w:r>
        <w:rPr>
          <w:b/>
          <w:u w:val="single"/>
        </w:rPr>
        <w:t>735821</w:t>
      </w:r>
    </w:p>
    <w:p>
      <w:r>
        <w:t>@LjudmilaNovak @EPPGroup Da vstrajate in nas peljete se v en katastrofalen mandat</w:t>
      </w:r>
    </w:p>
    <w:p>
      <w:r>
        <w:rPr>
          <w:b/>
          <w:u w:val="single"/>
        </w:rPr>
        <w:t>735822</w:t>
      </w:r>
    </w:p>
    <w:p>
      <w:r>
        <w:t>@JakaDolinar2 @Pertinacal Ta vodeb pa je res za psihiatrijo. No in to je tipičen podpornik in volivec levice.</w:t>
      </w:r>
    </w:p>
    <w:p>
      <w:r>
        <w:rPr>
          <w:b/>
          <w:u w:val="single"/>
        </w:rPr>
        <w:t>735823</w:t>
      </w:r>
    </w:p>
    <w:p>
      <w:r>
        <w:t>Sušilni stroj s toplotno črpalko https://t.co/GGA4M5VPfn https://t.co/2VfZUj5HkO</w:t>
      </w:r>
    </w:p>
    <w:p>
      <w:r>
        <w:rPr>
          <w:b/>
          <w:u w:val="single"/>
        </w:rPr>
        <w:t>735824</w:t>
      </w:r>
    </w:p>
    <w:p>
      <w:r>
        <w:t>Bedaki obstajajo od nekdaj, samo interneta ni bilo, da bi se njihov glas razširjal. Trpeli so le bližji sorodniki in prvi sosedje. 🤗</w:t>
      </w:r>
    </w:p>
    <w:p>
      <w:r>
        <w:rPr>
          <w:b/>
          <w:u w:val="single"/>
        </w:rPr>
        <w:t>735825</w:t>
      </w:r>
    </w:p>
    <w:p>
      <w:r>
        <w:t>@Jure_Bajic Jp... Kr mal preveč... Za staro lublano sploh več nimam filinga da je "moja"... Muzej na prostem...</w:t>
      </w:r>
    </w:p>
    <w:p>
      <w:r>
        <w:rPr>
          <w:b/>
          <w:u w:val="single"/>
        </w:rPr>
        <w:t>735826</w:t>
      </w:r>
    </w:p>
    <w:p>
      <w:r>
        <w:t>@GregorKos Pozdravljeni, do volitev. Vse kaže, da se bližajo, saj skače Kučan izpod vsakega kamna. LP Matija</w:t>
      </w:r>
    </w:p>
    <w:p>
      <w:r>
        <w:rPr>
          <w:b/>
          <w:u w:val="single"/>
        </w:rPr>
        <w:t>735827</w:t>
      </w:r>
    </w:p>
    <w:p>
      <w:r>
        <w:t>@gregarepovz Golazen le kje je mladina neobremenjena s preteklostjo in korupcijo</w:t>
      </w:r>
    </w:p>
    <w:p>
      <w:r>
        <w:rPr>
          <w:b/>
          <w:u w:val="single"/>
        </w:rPr>
        <w:t>735828</w:t>
      </w:r>
    </w:p>
    <w:p>
      <w:r>
        <w:t>Začelo se je. Kekci baje ogrožamo naci kulturo. Pa še njihove babe. https://t.co/DqNIsjgUcO</w:t>
      </w:r>
    </w:p>
    <w:p>
      <w:r>
        <w:rPr>
          <w:b/>
          <w:u w:val="single"/>
        </w:rPr>
        <w:t>735829</w:t>
      </w:r>
    </w:p>
    <w:p>
      <w:r>
        <w:t>@barjanski Hočem rečt, sosed bi 'tipnil' na knof in pri tebi bi zagorela lučka. 😁</w:t>
      </w:r>
    </w:p>
    <w:p>
      <w:r>
        <w:rPr>
          <w:b/>
          <w:u w:val="single"/>
        </w:rPr>
        <w:t>735830</w:t>
      </w:r>
    </w:p>
    <w:p>
      <w:r>
        <w:t>@starihalj Aha,... in zgolj ta dva sta uničila slednjo zelenico. #dežurnakrivca 😉</w:t>
      </w:r>
    </w:p>
    <w:p>
      <w:r>
        <w:rPr>
          <w:b/>
          <w:u w:val="single"/>
        </w:rPr>
        <w:t>735831</w:t>
      </w:r>
    </w:p>
    <w:p>
      <w:r>
        <w:t>Slakonja glavna tema na soc. omrezjih. Nekateri zadovoljni, drugi pa bi voditelja utopili v zlici vode. Je tak hudo? #jebellacesta #CEljanSi</w:t>
      </w:r>
    </w:p>
    <w:p>
      <w:r>
        <w:rPr>
          <w:b/>
          <w:u w:val="single"/>
        </w:rPr>
        <w:t>735832</w:t>
      </w:r>
    </w:p>
    <w:p>
      <w:r>
        <w:t>@lucijausaj Dobite vi tra la la, ko bodo začeli natikati črne žaklje na vaše ženske. Poglejte si malo twitte iz Skandinavije.</w:t>
      </w:r>
    </w:p>
    <w:p>
      <w:r>
        <w:rPr>
          <w:b/>
          <w:u w:val="single"/>
        </w:rPr>
        <w:t>735833</w:t>
      </w:r>
    </w:p>
    <w:p>
      <w:r>
        <w:t>@SpelaNovak @russhie @freeeky Upam, da jih je vsaj posredovanje policije malce streznilo.</w:t>
      </w:r>
    </w:p>
    <w:p>
      <w:r>
        <w:rPr>
          <w:b/>
          <w:u w:val="single"/>
        </w:rPr>
        <w:t>735834</w:t>
      </w:r>
    </w:p>
    <w:p>
      <w:r>
        <w:t>@IgorZavrsnik @crico111 @martinvalic @iCinober Nehajte babci, men bo urinka ušel v hlačo! Lahko noč, da ne rečem kaj bolj neumnega.</w:t>
      </w:r>
    </w:p>
    <w:p>
      <w:r>
        <w:rPr>
          <w:b/>
          <w:u w:val="single"/>
        </w:rPr>
        <w:t>735835</w:t>
      </w:r>
    </w:p>
    <w:p>
      <w:r>
        <w:t>@strankaSDS @BozoPredalic @Nova24TV Tudi preprodaja orožja je izgledala kot veleizdaje.</w:t>
      </w:r>
    </w:p>
    <w:p>
      <w:r>
        <w:rPr>
          <w:b/>
          <w:u w:val="single"/>
        </w:rPr>
        <w:t>735836</w:t>
      </w:r>
    </w:p>
    <w:p>
      <w:r>
        <w:t>@PametnaRit Junija 1996 sem ga prvič okusila, zdaj gre z mano povsod 🤪 #prženjena #brezbučneganisolate #širimdoberglaspovsodposvetu</w:t>
      </w:r>
    </w:p>
    <w:p>
      <w:r>
        <w:rPr>
          <w:b/>
          <w:u w:val="single"/>
        </w:rPr>
        <w:t>735837</w:t>
      </w:r>
    </w:p>
    <w:p>
      <w:r>
        <w:t>Se je že začelo nabijanje po medijih koliko sveč naj prižgem. bla bla bla... 🤯 #vsipametni #brigajsezase</w:t>
      </w:r>
    </w:p>
    <w:p>
      <w:r>
        <w:rPr>
          <w:b/>
          <w:u w:val="single"/>
        </w:rPr>
        <w:t>735838</w:t>
      </w:r>
    </w:p>
    <w:p>
      <w:r>
        <w:t>Twitter je kot šumi bombon - če se preveč poglobiš vanj, sladkobo nadomesti kislina</w:t>
      </w:r>
    </w:p>
    <w:p>
      <w:r>
        <w:rPr>
          <w:b/>
          <w:u w:val="single"/>
        </w:rPr>
        <w:t>735839</w:t>
      </w:r>
    </w:p>
    <w:p>
      <w:r>
        <w:t>@ISterbenc @MarkoSket @JJansaSDS @strankaSD @policija_si taka je realnost... Slovenija je čist v kurcu</w:t>
      </w:r>
    </w:p>
    <w:p>
      <w:r>
        <w:rPr>
          <w:b/>
          <w:u w:val="single"/>
        </w:rPr>
        <w:t>735840</w:t>
      </w:r>
    </w:p>
    <w:p>
      <w:r>
        <w:t>Tri nova ministrstva, nacionalizacija zdravstva, zmanjšanje vojske, guvernerko Bratušek, davek na nepremičnine in nič o NLB. :)</w:t>
      </w:r>
    </w:p>
    <w:p>
      <w:r>
        <w:rPr>
          <w:b/>
          <w:u w:val="single"/>
        </w:rPr>
        <w:t>735841</w:t>
      </w:r>
    </w:p>
    <w:p>
      <w:r>
        <w:t>@RobertSifrer Menda nista navajala tistih dokumentov, ki jih je udba uničila?</w:t>
      </w:r>
    </w:p>
    <w:p>
      <w:r>
        <w:rPr>
          <w:b/>
          <w:u w:val="single"/>
        </w:rPr>
        <w:t>735842</w:t>
      </w:r>
    </w:p>
    <w:p>
      <w:r>
        <w:t>@ekst_emigracija Ja ampak kanonfuter so potrošniki in davkoplačevalci. To je umazana igra. Da se drugače.</w:t>
      </w:r>
    </w:p>
    <w:p>
      <w:r>
        <w:rPr>
          <w:b/>
          <w:u w:val="single"/>
        </w:rPr>
        <w:t>735843</w:t>
      </w:r>
    </w:p>
    <w:p>
      <w:r>
        <w:t>Hvala za izžvižganje! Hahaha.. Kaj se šlepa zraven! Pa kakšn bedn nagovor. #ministricazašolstvoinšport</w:t>
      </w:r>
    </w:p>
    <w:p>
      <w:r>
        <w:rPr>
          <w:b/>
          <w:u w:val="single"/>
        </w:rPr>
        <w:t>735844</w:t>
      </w:r>
    </w:p>
    <w:p>
      <w:r>
        <w:t>Začne se čudno obnašati. Pravi, da ga nadzorujejo prek mobilca in laptopa. S sabo nosi nož za samoobrambo.</w:t>
      </w:r>
    </w:p>
    <w:p>
      <w:r>
        <w:rPr>
          <w:b/>
          <w:u w:val="single"/>
        </w:rPr>
        <w:t>735845</w:t>
      </w:r>
    </w:p>
    <w:p>
      <w:r>
        <w:t>@DKaloh @JJansaSDS Vsi ste enak usekani. Ti SD; ki spilajo maskare in vi SDS, ki jih edini opazite. Brothers in arms.</w:t>
      </w:r>
    </w:p>
    <w:p>
      <w:r>
        <w:rPr>
          <w:b/>
          <w:u w:val="single"/>
        </w:rPr>
        <w:t>735846</w:t>
      </w:r>
    </w:p>
    <w:p>
      <w:r>
        <w:t>In dajmo si zdaj predstavljat, da #den zadenejo ... ker ti dvoji bodo se penale streljali do jutra! #worldcup2018</w:t>
      </w:r>
    </w:p>
    <w:p>
      <w:r>
        <w:rPr>
          <w:b/>
          <w:u w:val="single"/>
        </w:rPr>
        <w:t>735847</w:t>
      </w:r>
    </w:p>
    <w:p>
      <w:r>
        <w:t>OZN-Migracijski pakt, če vas zanima, kaj nam vladajoča garnitura skriva....https://t.co/MSI8HN6Rnv</w:t>
      </w:r>
    </w:p>
    <w:p>
      <w:r>
        <w:rPr>
          <w:b/>
          <w:u w:val="single"/>
        </w:rPr>
        <w:t>735848</w:t>
      </w:r>
    </w:p>
    <w:p>
      <w:r>
        <w:t>@mat3ja Čudno ne, mogoče pa kako drugače, sploh če stanuješ v pritličju in nimaš žaluzij ali zaves v sobi ali pa ograje okoli doma. 🤩</w:t>
      </w:r>
    </w:p>
    <w:p>
      <w:r>
        <w:rPr>
          <w:b/>
          <w:u w:val="single"/>
        </w:rPr>
        <w:t>735849</w:t>
      </w:r>
    </w:p>
    <w:p>
      <w:r>
        <w:t>Alenčica bo popolnoma uničila našo domovino Slovenijo. Preprečimo ji ta zločin!!</w:t>
      </w:r>
    </w:p>
    <w:p>
      <w:r>
        <w:rPr>
          <w:b/>
          <w:u w:val="single"/>
        </w:rPr>
        <w:t>735850</w:t>
      </w:r>
    </w:p>
    <w:p>
      <w:r>
        <w:t>@UrosEsih @vecer @AmChamSlovenia @strankalevica Resnica bo verjetno nekje na sredi ..</w:t>
      </w:r>
    </w:p>
    <w:p>
      <w:r>
        <w:rPr>
          <w:b/>
          <w:u w:val="single"/>
        </w:rPr>
        <w:t>735851</w:t>
      </w:r>
    </w:p>
    <w:p>
      <w:r>
        <w:t>Tako se dela z lažnivimi novinarji!</w:t>
        <w:br/>
        <w:br/>
        <w:t xml:space="preserve">Tako moramo delati z rdečimi presstituti tudi v Sloveniji! </w:t>
        <w:br/>
        <w:br/>
        <w:t>https://t.co/0Z8mpxIGkZ</w:t>
      </w:r>
    </w:p>
    <w:p>
      <w:r>
        <w:rPr>
          <w:b/>
          <w:u w:val="single"/>
        </w:rPr>
        <w:t>735852</w:t>
      </w:r>
    </w:p>
    <w:p>
      <w:r>
        <w:t>4 nadležne navade, ki morda uničujejo tvoje prijateljstvo</w:t>
        <w:br/>
        <w:br/>
        <w:t>https://t.co/5FCX3QazB4</w:t>
      </w:r>
    </w:p>
    <w:p>
      <w:r>
        <w:rPr>
          <w:b/>
          <w:u w:val="single"/>
        </w:rPr>
        <w:t>735853</w:t>
      </w:r>
    </w:p>
    <w:p>
      <w:r>
        <w:t>Dva čarunalnika se začasno selita domov. #cryptomining #knap https://t.co/MXOhdZBxbU</w:t>
      </w:r>
    </w:p>
    <w:p>
      <w:r>
        <w:rPr>
          <w:b/>
          <w:u w:val="single"/>
        </w:rPr>
        <w:t>735854</w:t>
      </w:r>
    </w:p>
    <w:p>
      <w:r>
        <w:t>#Prenosnik HP ProBook 450 G2, #HP, #Računalniki | Prenosniki #MEGABITE - #računalniki in #računalniška #oprema. https://t.co/AC215IFjRl</w:t>
      </w:r>
    </w:p>
    <w:p>
      <w:r>
        <w:rPr>
          <w:b/>
          <w:u w:val="single"/>
        </w:rPr>
        <w:t>735855</w:t>
      </w:r>
    </w:p>
    <w:p>
      <w:r>
        <w:t>@MihaRosa79 @GoranBracic @strankaSD Komunisti @strankaSD ne privoščijo navadnemu državljanu, da bi si kaj privoščil.</w:t>
      </w:r>
    </w:p>
    <w:p>
      <w:r>
        <w:rPr>
          <w:b/>
          <w:u w:val="single"/>
        </w:rPr>
        <w:t>735856</w:t>
      </w:r>
    </w:p>
    <w:p>
      <w:r>
        <w:t>@Medeja_7 Joj..joj..Maškarada in Hladnik....še vedno v tistih sanjah živi kjer se je za hipec pojavila....in njej omračile um....</w:t>
      </w:r>
    </w:p>
    <w:p>
      <w:r>
        <w:rPr>
          <w:b/>
          <w:u w:val="single"/>
        </w:rPr>
        <w:t>735857</w:t>
      </w:r>
    </w:p>
    <w:p>
      <w:r>
        <w:t xml:space="preserve">@mercator_sl </w:t>
        <w:br/>
        <w:t>Porihtajte POS terminale v vašem centru v Šiški. Plaxila s kartico no bilo mogoče. Kartica dela na bankomatu. Ni prvič.</w:t>
      </w:r>
    </w:p>
    <w:p>
      <w:r>
        <w:rPr>
          <w:b/>
          <w:u w:val="single"/>
        </w:rPr>
        <w:t>735858</w:t>
      </w:r>
    </w:p>
    <w:p>
      <w:r>
        <w:t>@JakaDolinar2 smrkavec v rudnik z njim naj se nauči delati pa da potem vidimo koga bo sovražil.........</w:t>
      </w:r>
    </w:p>
    <w:p>
      <w:r>
        <w:rPr>
          <w:b/>
          <w:u w:val="single"/>
        </w:rPr>
        <w:t>735859</w:t>
      </w:r>
    </w:p>
    <w:p>
      <w:r>
        <w:t>@MarkoPavlisic Imaš prav poskusil sem njegov kozarec čistega vina in ugotovil, da mi je postregel "žajfnco".</w:t>
      </w:r>
    </w:p>
    <w:p>
      <w:r>
        <w:rPr>
          <w:b/>
          <w:u w:val="single"/>
        </w:rPr>
        <w:t>735860</w:t>
      </w:r>
    </w:p>
    <w:p>
      <w:r>
        <w:t>@had a to je bil organiziran skupinski migratski pobeg v zahodno evropo iz vzhodne.</w:t>
      </w:r>
    </w:p>
    <w:p>
      <w:r>
        <w:rPr>
          <w:b/>
          <w:u w:val="single"/>
        </w:rPr>
        <w:t>735861</w:t>
      </w:r>
    </w:p>
    <w:p>
      <w:r>
        <w:t>@TeaTeaTeaTea @YanchMb Je morda že pomislila, da je termometer fuč (tist njen možganski)? 😎</w:t>
      </w:r>
    </w:p>
    <w:p>
      <w:r>
        <w:rPr>
          <w:b/>
          <w:u w:val="single"/>
        </w:rPr>
        <w:t>735862</w:t>
      </w:r>
    </w:p>
    <w:p>
      <w:r>
        <w:t>Neustrezne in brez vsake logike nametane signalizacije ob cestnih gradbiščih ne zmanjka.  Primer je s križišča... https://t.co/2n375LDo97</w:t>
      </w:r>
    </w:p>
    <w:p>
      <w:r>
        <w:rPr>
          <w:b/>
          <w:u w:val="single"/>
        </w:rPr>
        <w:t>735863</w:t>
      </w:r>
    </w:p>
    <w:p>
      <w:r>
        <w:t>@_aney Jaz sem napako naredila in plačala. Naslednji teden bom paket lovila po mestu.</w:t>
      </w:r>
    </w:p>
    <w:p>
      <w:r>
        <w:rPr>
          <w:b/>
          <w:u w:val="single"/>
        </w:rPr>
        <w:t>735864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735865</w:t>
      </w:r>
    </w:p>
    <w:p>
      <w:r>
        <w:t>@MartGum @SamoGlavan Še bolj so "bolani" vsi, ki bodo to ponudbo koristili. #bojkot</w:t>
      </w:r>
    </w:p>
    <w:p>
      <w:r>
        <w:rPr>
          <w:b/>
          <w:u w:val="single"/>
        </w:rPr>
        <w:t>735866</w:t>
      </w:r>
    </w:p>
    <w:p>
      <w:r>
        <w:t>Škoda, ker je Primorje mal zamudilo s ponudbo Kotniku, ker fantina je klasa. #maribor</w:t>
      </w:r>
    </w:p>
    <w:p>
      <w:r>
        <w:rPr>
          <w:b/>
          <w:u w:val="single"/>
        </w:rPr>
        <w:t>735867</w:t>
      </w:r>
    </w:p>
    <w:p>
      <w:r>
        <w:t>@strankaSDS @JJansaSDS @Slovenskavojska Nepozabni trenutki za domoljube, za rdeco golazen pa...</w:t>
      </w:r>
    </w:p>
    <w:p>
      <w:r>
        <w:rPr>
          <w:b/>
          <w:u w:val="single"/>
        </w:rPr>
        <w:t>735868</w:t>
      </w:r>
    </w:p>
    <w:p>
      <w:r>
        <w:t>Baje je šef najbolj demokratične stranke spet zablestel s čivkom. Na srečo sem blokiran.</w:t>
      </w:r>
    </w:p>
    <w:p>
      <w:r>
        <w:rPr>
          <w:b/>
          <w:u w:val="single"/>
        </w:rPr>
        <w:t>735869</w:t>
      </w:r>
    </w:p>
    <w:p>
      <w:r>
        <w:t>Ta zdravilni napitek vam bo izboljšal zdravje, uravnal nivo holesterola, izboljšal delovanje srca, preprečil... https://t.co/f1Z8579LlE</w:t>
      </w:r>
    </w:p>
    <w:p>
      <w:r>
        <w:rPr>
          <w:b/>
          <w:u w:val="single"/>
        </w:rPr>
        <w:t>735870</w:t>
      </w:r>
    </w:p>
    <w:p>
      <w:r>
        <w:t>@DKosir7 @JasaLorencic @nzs_si dokler ne bo Zlatko selektor, se ne bomo premaknili nikamor.</w:t>
      </w:r>
    </w:p>
    <w:p>
      <w:r>
        <w:rPr>
          <w:b/>
          <w:u w:val="single"/>
        </w:rPr>
        <w:t>735871</w:t>
      </w:r>
    </w:p>
    <w:p>
      <w:r>
        <w:t>Pajek mi ga je odpeljal...kaj sem šel tu parkirat...? https://t.co/17RYSApl6I</w:t>
      </w:r>
    </w:p>
    <w:p>
      <w:r>
        <w:rPr>
          <w:b/>
          <w:u w:val="single"/>
        </w:rPr>
        <w:t>735872</w:t>
      </w:r>
    </w:p>
    <w:p>
      <w:r>
        <w:t>Klanovska igra ekonomsko ničelne vsote in neodgovornost politikov, ki vsi izhajajo iz birokratskega razreda. https://t.co/VbdLaDYvFN</w:t>
      </w:r>
    </w:p>
    <w:p>
      <w:r>
        <w:rPr>
          <w:b/>
          <w:u w:val="single"/>
        </w:rPr>
        <w:t>735873</w:t>
      </w:r>
    </w:p>
    <w:p>
      <w:r>
        <w:t>Pa še to: Podpišete lahko, da ste ZA darovanje organov in tkiv po vaši smrti, ali obkrožite PROTI.</w:t>
        <w:br/>
        <w:br/>
        <w:t>Tako odločitev ne pade na vaše bližnje.</w:t>
      </w:r>
    </w:p>
    <w:p>
      <w:r>
        <w:rPr>
          <w:b/>
          <w:u w:val="single"/>
        </w:rPr>
        <w:t>735874</w:t>
      </w:r>
    </w:p>
    <w:p>
      <w:r>
        <w:t>@MSarlah meni nič. ampak vnukec drejči lacko nagrobnik zdajle skače do plafona</w:t>
      </w:r>
    </w:p>
    <w:p>
      <w:r>
        <w:rPr>
          <w:b/>
          <w:u w:val="single"/>
        </w:rPr>
        <w:t>735875</w:t>
      </w:r>
    </w:p>
    <w:p>
      <w:r>
        <w:t>@metkav1 @MiroGec65 ... čeprav ona, kot vem, ni Slovenka... torej ni izdajalka, je okupatorka....</w:t>
      </w:r>
    </w:p>
    <w:p>
      <w:r>
        <w:rPr>
          <w:b/>
          <w:u w:val="single"/>
        </w:rPr>
        <w:t>735876</w:t>
      </w:r>
    </w:p>
    <w:p>
      <w:r>
        <w:t>V Cezanjevcih imajo tako ubogo šolsko stavbo za slovenske otroke. Ampak za neko Lidio Glavina pa je denar.. Pa jebenti kdaj bo mera polna?</w:t>
      </w:r>
    </w:p>
    <w:p>
      <w:r>
        <w:rPr>
          <w:b/>
          <w:u w:val="single"/>
        </w:rPr>
        <w:t>735877</w:t>
      </w:r>
    </w:p>
    <w:p>
      <w:r>
        <w:t>23.2.2014 vabljeni ob 15.30h v Hotel Rute v Gozd Martuljek na Učno igralnico "Pekarna Mišmaš"! http://t.co/Fe1baZJUgb http://t.co/fPtcxP487F</w:t>
      </w:r>
    </w:p>
    <w:p>
      <w:r>
        <w:rPr>
          <w:b/>
          <w:u w:val="single"/>
        </w:rPr>
        <w:t>735878</w:t>
      </w:r>
    </w:p>
    <w:p>
      <w:r>
        <w:t>@JozeBiscak Če bi v @strankaSDS dali kaj na svoje volivce ne bi pobirali ciganski denar iz Republike Srbske.</w:t>
      </w:r>
    </w:p>
    <w:p>
      <w:r>
        <w:rPr>
          <w:b/>
          <w:u w:val="single"/>
        </w:rPr>
        <w:t>735879</w:t>
      </w:r>
    </w:p>
    <w:p>
      <w:r>
        <w:t>@KatarinaJenko @tyschew Zanimiv.. Jst sm mel popolnoma drugo izkusnjo. Nc popackan,unicen,malomarno narjen. ... Ah. It is what it is</w:t>
      </w:r>
    </w:p>
    <w:p>
      <w:r>
        <w:rPr>
          <w:b/>
          <w:u w:val="single"/>
        </w:rPr>
        <w:t>735880</w:t>
      </w:r>
    </w:p>
    <w:p>
      <w:r>
        <w:t>@Jaka__Dolinar @NeMaramButlov O hudoooo...Eden se je prebarval iz rdeče v zeleno...</w:t>
        <w:br/>
        <w:t>nejejteregratapress</w:t>
      </w:r>
    </w:p>
    <w:p>
      <w:r>
        <w:rPr>
          <w:b/>
          <w:u w:val="single"/>
        </w:rPr>
        <w:t>735881</w:t>
      </w:r>
    </w:p>
    <w:p>
      <w:r>
        <w:t>@zasledovalec70 @tomltoml Ne to je on se popoldne oblači v svojo domačo uniformo mu tud pristaja drugač</w:t>
      </w:r>
    </w:p>
    <w:p>
      <w:r>
        <w:rPr>
          <w:b/>
          <w:u w:val="single"/>
        </w:rPr>
        <w:t>735882</w:t>
      </w:r>
    </w:p>
    <w:p>
      <w:r>
        <w:t>Ko te prenapeti desničar ozmerja za Srba (pa še to zajebe), samo zato, ker si mu stopil na desni žulj... https://t.co/4CWsJPd4GK</w:t>
      </w:r>
    </w:p>
    <w:p>
      <w:r>
        <w:rPr>
          <w:b/>
          <w:u w:val="single"/>
        </w:rPr>
        <w:t>735883</w:t>
      </w:r>
    </w:p>
    <w:p>
      <w:r>
        <w:t>@AjdaGorenc Za kaj več, bi pa moral comp videti od blizu, če ta opcija ne pomaga.</w:t>
      </w:r>
    </w:p>
    <w:p>
      <w:r>
        <w:rPr>
          <w:b/>
          <w:u w:val="single"/>
        </w:rPr>
        <w:t>735884</w:t>
      </w:r>
    </w:p>
    <w:p>
      <w:r>
        <w:t>Perfektno makovo LCHF pecivo! Užgi brez slabe vesti po njemu, Nadka! https://t.co/fA3uGCP0kQ</w:t>
      </w:r>
    </w:p>
    <w:p>
      <w:r>
        <w:rPr>
          <w:b/>
          <w:u w:val="single"/>
        </w:rPr>
        <w:t>735885</w:t>
      </w:r>
    </w:p>
    <w:p>
      <w:r>
        <w:t>Zadnjič je kolega kihnil.</w:t>
        <w:br/>
        <w:t>Nič mu nisem rekel, ker petkova narodnozabavna oddaja na RTV.</w:t>
        <w:br/>
        <w:t>#komuzvoni</w:t>
      </w:r>
    </w:p>
    <w:p>
      <w:r>
        <w:rPr>
          <w:b/>
          <w:u w:val="single"/>
        </w:rPr>
        <w:t>735886</w:t>
      </w:r>
    </w:p>
    <w:p>
      <w:r>
        <w:t>@xxx24241454 Čudno da Žitnik ne poziva Janše k odstopu. Aja, je preveč okupiran s Trampom.</w:t>
      </w:r>
    </w:p>
    <w:p>
      <w:r>
        <w:rPr>
          <w:b/>
          <w:u w:val="single"/>
        </w:rPr>
        <w:t>735887</w:t>
      </w:r>
    </w:p>
    <w:p>
      <w:r>
        <w:t>Zdej sem zmeden, levica jih podpira, desnica se pa zavzema vrednote seriatskega prava. https://t.co/bwNrAjeO74</w:t>
      </w:r>
    </w:p>
    <w:p>
      <w:r>
        <w:rPr>
          <w:b/>
          <w:u w:val="single"/>
        </w:rPr>
        <w:t>735888</w:t>
      </w:r>
    </w:p>
    <w:p>
      <w:r>
        <w:t>Prijeli štiri posiljevalce poljske turistke v Riminiju. So iz Nigerije, Maroka in Konga. Trije od teh mladoletni. Otroci brez spremstva!?</w:t>
      </w:r>
    </w:p>
    <w:p>
      <w:r>
        <w:rPr>
          <w:b/>
          <w:u w:val="single"/>
        </w:rPr>
        <w:t>735889</w:t>
      </w:r>
    </w:p>
    <w:p>
      <w:r>
        <w:t>Kekova renta od borih 600eur res ni veliko, problem pa nastane, ker je takih in še premožnejših rentnikov cela vojska.</w:t>
      </w:r>
    </w:p>
    <w:p>
      <w:r>
        <w:rPr>
          <w:b/>
          <w:u w:val="single"/>
        </w:rPr>
        <w:t>735890</w:t>
      </w:r>
    </w:p>
    <w:p>
      <w:r>
        <w:t>Medtem laburisti: berejo Maotovo rdečo knjižico v parlamentu https://t.co/3OdAzdGRiV</w:t>
      </w:r>
    </w:p>
    <w:p>
      <w:r>
        <w:rPr>
          <w:b/>
          <w:u w:val="single"/>
        </w:rPr>
        <w:t>735891</w:t>
      </w:r>
    </w:p>
    <w:p>
      <w:r>
        <w:t>@Hojkaa Lahko pa tud tako gledas: koncno ti ne bo treba vec umazanega wc papirja v kos metat, ampak direkt v skoljko!</w:t>
      </w:r>
    </w:p>
    <w:p>
      <w:r>
        <w:rPr>
          <w:b/>
          <w:u w:val="single"/>
        </w:rPr>
        <w:t>735892</w:t>
      </w:r>
    </w:p>
    <w:p>
      <w:r>
        <w:t>@iamv1dus Eno digitalno od panasonica, sej bom povedal v setup videu ki ga bom nrdil kmalu ko jo dobim</w:t>
      </w:r>
    </w:p>
    <w:p>
      <w:r>
        <w:rPr>
          <w:b/>
          <w:u w:val="single"/>
        </w:rPr>
        <w:t>735893</w:t>
      </w:r>
    </w:p>
    <w:p>
      <w:r>
        <w:t>Nastop gardistov @Slovenskavojska na paradi ob francoskem državnem prazniku v Parizu. http://t.co/k0ylBjzDok</w:t>
      </w:r>
    </w:p>
    <w:p>
      <w:r>
        <w:rPr>
          <w:b/>
          <w:u w:val="single"/>
        </w:rPr>
        <w:t>735894</w:t>
      </w:r>
    </w:p>
    <w:p>
      <w:r>
        <w:t>@KorsikaB Po takem zajtrku se najbolj prileže iti nazaj v posteljo.#uživancija</w:t>
      </w:r>
    </w:p>
    <w:p>
      <w:r>
        <w:rPr>
          <w:b/>
          <w:u w:val="single"/>
        </w:rPr>
        <w:t>735895</w:t>
      </w:r>
    </w:p>
    <w:p>
      <w:r>
        <w:t>@Mackono44Pan @bostjan_voje Bolj kot srbskih se bojmo muslimanskih in šiptarskih lobijev!</w:t>
      </w:r>
    </w:p>
    <w:p>
      <w:r>
        <w:rPr>
          <w:b/>
          <w:u w:val="single"/>
        </w:rPr>
        <w:t>735896</w:t>
      </w:r>
    </w:p>
    <w:p>
      <w:r>
        <w:t>@TeodorOrtl @hrastelj In vsi starši ste tiho, samo na tviterju jamrate. V akcijo, pa bo!</w:t>
      </w:r>
    </w:p>
    <w:p>
      <w:r>
        <w:rPr>
          <w:b/>
          <w:u w:val="single"/>
        </w:rPr>
        <w:t>735897</w:t>
      </w:r>
    </w:p>
    <w:p>
      <w:r>
        <w:t>soltesova ponovna izvolitev bo - ce bo - dokaz, da ima folk spomin rdece ribice!</w:t>
      </w:r>
    </w:p>
    <w:p>
      <w:r>
        <w:rPr>
          <w:b/>
          <w:u w:val="single"/>
        </w:rPr>
        <w:t>735898</w:t>
      </w:r>
    </w:p>
    <w:p>
      <w:r>
        <w:t>uno k ti fotr pripelje 1 ribo in na koncu ne mors vseh kosov zložit v skrinjo. zravn ma pa še eno v kosu čez celo širino prljažnika.</w:t>
      </w:r>
    </w:p>
    <w:p>
      <w:r>
        <w:rPr>
          <w:b/>
          <w:u w:val="single"/>
        </w:rPr>
        <w:t>735899</w:t>
      </w:r>
    </w:p>
    <w:p>
      <w:r>
        <w:t>Brezplačno usposabljanje za Pešbus https://t.co/IMwEfQCFvM #mladiucitelj #ucitelj</w:t>
      </w:r>
    </w:p>
    <w:p>
      <w:r>
        <w:rPr>
          <w:b/>
          <w:u w:val="single"/>
        </w:rPr>
        <w:t>735900</w:t>
      </w:r>
    </w:p>
    <w:p>
      <w:r>
        <w:t>@SSN_pr Starši so zagotovo levajzi,sicer bi hčerko še pravočasno posvarili pred nevarnostjo divjakov. Predvsem ti so dovzetni do drugih ras.</w:t>
      </w:r>
    </w:p>
    <w:p>
      <w:r>
        <w:rPr>
          <w:b/>
          <w:u w:val="single"/>
        </w:rPr>
        <w:t>735901</w:t>
      </w:r>
    </w:p>
    <w:p>
      <w:r>
        <w:t>@davey007 @Moj_ca @MladenPrajdic Dopuščam možnost, da si moj tvit vzel resno?</w:t>
      </w:r>
    </w:p>
    <w:p>
      <w:r>
        <w:rPr>
          <w:b/>
          <w:u w:val="single"/>
        </w:rPr>
        <w:t>735902</w:t>
      </w:r>
    </w:p>
    <w:p>
      <w:r>
        <w:t>@Bojana64786987 @magdamekina @EPameten taki mučeniki, ki si šele zvečer opomoremo, da lahko kaj modrega čivknemo. Sicer pa hvala voščilo!</w:t>
      </w:r>
    </w:p>
    <w:p>
      <w:r>
        <w:rPr>
          <w:b/>
          <w:u w:val="single"/>
        </w:rPr>
        <w:t>735903</w:t>
      </w:r>
    </w:p>
    <w:p>
      <w:r>
        <w:t>@ZNovice Karkoli je že res, lepo bi bilo, če bi naši politiki reševali medsebojne spore doma.</w:t>
      </w:r>
    </w:p>
    <w:p>
      <w:r>
        <w:rPr>
          <w:b/>
          <w:u w:val="single"/>
        </w:rPr>
        <w:t>735904</w:t>
      </w:r>
    </w:p>
    <w:p>
      <w:r>
        <w:t>Ne vem, zakaj tak halo okrog Trumpove ideje, da bi imeli vojaško parado. Ameriška vojska nonstop paradira po svetu i nikome ništa.</w:t>
      </w:r>
    </w:p>
    <w:p>
      <w:r>
        <w:rPr>
          <w:b/>
          <w:u w:val="single"/>
        </w:rPr>
        <w:t>735905</w:t>
      </w:r>
    </w:p>
    <w:p>
      <w:r>
        <w:t>@AndrazLogar Upam da ne bomo revezu zaprl trgovin ob nedeljah. Kje bo pa potem uzival?</w:t>
      </w:r>
    </w:p>
    <w:p>
      <w:r>
        <w:rPr>
          <w:b/>
          <w:u w:val="single"/>
        </w:rPr>
        <w:t>735906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735907</w:t>
      </w:r>
    </w:p>
    <w:p>
      <w:r>
        <w:t>@had @vmatijevec Od jutr naprej bodo še več filipinskga premoga skurl u teš6</w:t>
      </w:r>
    </w:p>
    <w:p>
      <w:r>
        <w:rPr>
          <w:b/>
          <w:u w:val="single"/>
        </w:rPr>
        <w:t>735908</w:t>
      </w:r>
    </w:p>
    <w:p>
      <w:r>
        <w:t>@petrasovdat Madonca, se je pa vsul plaz odstopi. Upam, da se ne neha, saj je še veliko, veliko gnilih jabolk v gajbici. Ajde, držimo pesti.</w:t>
      </w:r>
    </w:p>
    <w:p>
      <w:r>
        <w:rPr>
          <w:b/>
          <w:u w:val="single"/>
        </w:rPr>
        <w:t>735909</w:t>
      </w:r>
    </w:p>
    <w:p>
      <w:r>
        <w:t>Smo volil, jest in žena, watroc še ne smejo. Za Evropo, za mir, za svobodo, za pravice!</w:t>
      </w:r>
    </w:p>
    <w:p>
      <w:r>
        <w:rPr>
          <w:b/>
          <w:u w:val="single"/>
        </w:rPr>
        <w:t>735910</w:t>
      </w:r>
    </w:p>
    <w:p>
      <w:r>
        <w:t>Gledam vcerajsno oddajo. Ne samo da so rdeci odstopli, se Spelo so zaje*ali, ko ni mogla dost pet:D #BiggestLoserSLO</w:t>
      </w:r>
    </w:p>
    <w:p>
      <w:r>
        <w:rPr>
          <w:b/>
          <w:u w:val="single"/>
        </w:rPr>
        <w:t>735911</w:t>
      </w:r>
    </w:p>
    <w:p>
      <w:r>
        <w:t>Nov okoljski ISO-standard: Nov ISO-standard za CO2-kompenzacijo za področje tiskovin so bili nedavno potrjeni.... http://t.co/ygMOAHhTzi</w:t>
      </w:r>
    </w:p>
    <w:p>
      <w:r>
        <w:rPr>
          <w:b/>
          <w:u w:val="single"/>
        </w:rPr>
        <w:t>735912</w:t>
      </w:r>
    </w:p>
    <w:p>
      <w:r>
        <w:t>Zelo spodoben zacetek nove #PLTS ! Treba pa je za zacetek pohvaliti tudi @PlanetTV ! Zelo dobro in ambicijozno so zastavili projekt #PLTS</w:t>
      </w:r>
    </w:p>
    <w:p>
      <w:r>
        <w:rPr>
          <w:b/>
          <w:u w:val="single"/>
        </w:rPr>
        <w:t>735913</w:t>
      </w:r>
    </w:p>
    <w:p>
      <w:r>
        <w:t>@KilgoreSH5 Lopov in baraba na svobodi.  Zjebal celo Ajdovščino. Baraba pogoltnila.</w:t>
      </w:r>
    </w:p>
    <w:p>
      <w:r>
        <w:rPr>
          <w:b/>
          <w:u w:val="single"/>
        </w:rPr>
        <w:t>735914</w:t>
      </w:r>
    </w:p>
    <w:p>
      <w:r>
        <w:t>Polona Lah: "V domovih za starejše velikokrat manjka večgeneracijski element. Vključenost v socialne kroge omogoča človeško dostojanstvo."</w:t>
      </w:r>
    </w:p>
    <w:p>
      <w:r>
        <w:rPr>
          <w:b/>
          <w:u w:val="single"/>
        </w:rPr>
        <w:t>735915</w:t>
      </w:r>
    </w:p>
    <w:p>
      <w:r>
        <w:t>@BojanPozar "...zibelka demokracije, četudi to že dolgo več ni..."</w:t>
        <w:br/>
        <w:br/>
        <w:t>"...naredili bomo most, ki bo še lepši in še starejši..."</w:t>
      </w:r>
    </w:p>
    <w:p>
      <w:r>
        <w:rPr>
          <w:b/>
          <w:u w:val="single"/>
        </w:rPr>
        <w:t>735916</w:t>
      </w:r>
    </w:p>
    <w:p>
      <w:r>
        <w:t>@MatevzNovak Je vredno, saj pri nas vidiš in čutiš, kaj lahko nastane, če spustiš volkodlaka v hišo.</w:t>
      </w:r>
    </w:p>
    <w:p>
      <w:r>
        <w:rPr>
          <w:b/>
          <w:u w:val="single"/>
        </w:rPr>
        <w:t>735917</w:t>
      </w:r>
    </w:p>
    <w:p>
      <w:r>
        <w:t>Tribarvna skutna torta z borovničevo smetano https://t.co/DeP7kpAw6N https://t.co/a1h30zCXYu</w:t>
      </w:r>
    </w:p>
    <w:p>
      <w:r>
        <w:rPr>
          <w:b/>
          <w:u w:val="single"/>
        </w:rPr>
        <w:t>735918</w:t>
      </w:r>
    </w:p>
    <w:p>
      <w:r>
        <w:t>@Bite84303401 @tallshorty84 Pedrom in lezbijkam zgleda vse smrdi najbolj pa delo! #golazen</w:t>
      </w:r>
    </w:p>
    <w:p>
      <w:r>
        <w:rPr>
          <w:b/>
          <w:u w:val="single"/>
        </w:rPr>
        <w:t>735919</w:t>
      </w:r>
    </w:p>
    <w:p>
      <w:r>
        <w:t>Po radiu prvosolcke sprasujejo, kaj bodo, ko bodo veliki:</w:t>
        <w:br/>
        <w:t>A: nevrokirurginja</w:t>
        <w:br/>
        <w:t>B: ninja</w:t>
      </w:r>
    </w:p>
    <w:p>
      <w:r>
        <w:rPr>
          <w:b/>
          <w:u w:val="single"/>
        </w:rPr>
        <w:t>735920</w:t>
      </w:r>
    </w:p>
    <w:p>
      <w:r>
        <w:t>@Bengica Izolacija, zračenje in primerno ogrevanje so nekako nujni za dolgoročno. Na žalost je v hiši vse to svinjsko drago. :S</w:t>
      </w:r>
    </w:p>
    <w:p>
      <w:r>
        <w:rPr>
          <w:b/>
          <w:u w:val="single"/>
        </w:rPr>
        <w:t>735921</w:t>
      </w:r>
    </w:p>
    <w:p>
      <w:r>
        <w:t>@MarkoPavlisic @Fitzroy1985 Še vedno so in še vedno so zaprte za gostilniški kretenizem.</w:t>
      </w:r>
    </w:p>
    <w:p>
      <w:r>
        <w:rPr>
          <w:b/>
          <w:u w:val="single"/>
        </w:rPr>
        <w:t>735922</w:t>
      </w:r>
    </w:p>
    <w:p>
      <w:r>
        <w:t>@DC43 dejte si punce omislit enga fejst ljubimca, pa puste nogomet pr mir, pa bo in velik golov po sredini in podaljški ;)</w:t>
      </w:r>
    </w:p>
    <w:p>
      <w:r>
        <w:rPr>
          <w:b/>
          <w:u w:val="single"/>
        </w:rPr>
        <w:t>735923</w:t>
      </w:r>
    </w:p>
    <w:p>
      <w:r>
        <w:t>Poklon vsem mrtvim. Žal za  @RTV_Slovenija mrtvi, ki so žrtve komunizma, tega poklona niso vredni. Sramota.</w:t>
      </w:r>
    </w:p>
    <w:p>
      <w:r>
        <w:rPr>
          <w:b/>
          <w:u w:val="single"/>
        </w:rPr>
        <w:t>735924</w:t>
      </w:r>
    </w:p>
    <w:p>
      <w:r>
        <w:t>@matevz_zupancic @zballe Norca se delajo iz gledalcev in športa. Kriminal, res.</w:t>
      </w:r>
    </w:p>
    <w:p>
      <w:r>
        <w:rPr>
          <w:b/>
          <w:u w:val="single"/>
        </w:rPr>
        <w:t>735925</w:t>
      </w:r>
    </w:p>
    <w:p>
      <w:r>
        <w:t>Tako ogabnega oklepanja stolčka pa od zdravnikov nisem pričakoval. Fuj, Hojker!</w:t>
        <w:br/>
        <w:t>Hojker: Ministrica sesuva UKC http://t.co/mbf0CRFtLY</w:t>
      </w:r>
    </w:p>
    <w:p>
      <w:r>
        <w:rPr>
          <w:b/>
          <w:u w:val="single"/>
        </w:rPr>
        <w:t>735926</w:t>
      </w:r>
    </w:p>
    <w:p>
      <w:r>
        <w:t>Eno je, da ne mores joge lagano odvodit, ker mas ranjen lev palec na roki. Cist neki drugega pa je, ce zvecer ne mores junka odpret!</w:t>
      </w:r>
    </w:p>
    <w:p>
      <w:r>
        <w:rPr>
          <w:b/>
          <w:u w:val="single"/>
        </w:rPr>
        <w:t>735927</w:t>
      </w:r>
    </w:p>
    <w:p>
      <w:r>
        <w:t>Pritoževati se nad zlorabo privatnosti na Facebook-u, je isto kot jamrati, če te kdo prijema za rit med orgijo!🤔🙄😜</w:t>
      </w:r>
    </w:p>
    <w:p>
      <w:r>
        <w:rPr>
          <w:b/>
          <w:u w:val="single"/>
        </w:rPr>
        <w:t>735928</w:t>
      </w:r>
    </w:p>
    <w:p>
      <w:r>
        <w:t>@DarkoStrajn Od Martinove sobote naprej pa lubenicizem,zunaj zelen znotraj rdeč.</w:t>
      </w:r>
    </w:p>
    <w:p>
      <w:r>
        <w:rPr>
          <w:b/>
          <w:u w:val="single"/>
        </w:rPr>
        <w:t>735929</w:t>
      </w:r>
    </w:p>
    <w:p>
      <w:r>
        <w:t>Se vedno molči. Pa tudi  novi NSi župan molči v Kamniku.  Na državnem nivoju mu tudi držijo "štango" kot je videti https://t.co/K3jPPte67N</w:t>
      </w:r>
    </w:p>
    <w:p>
      <w:r>
        <w:rPr>
          <w:b/>
          <w:u w:val="single"/>
        </w:rPr>
        <w:t>735930</w:t>
      </w:r>
    </w:p>
    <w:p>
      <w:r>
        <w:t>Zdaj na voljo tudi v ROZA barvi! Vsaka zapestnica doprinese kar nekaj obrokov za lačne želodčke! https://t.co/gjObwXRe25</w:t>
      </w:r>
    </w:p>
    <w:p>
      <w:r>
        <w:rPr>
          <w:b/>
          <w:u w:val="single"/>
        </w:rPr>
        <w:t>735931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735932</w:t>
      </w:r>
    </w:p>
    <w:p>
      <w:r>
        <w:t>Hrvaški varuh konkurence odobril Geoplinov prevzem plinskega poslovanja Crodux Plina https://t.co/XaMMWyJxm2 #energetika</w:t>
      </w:r>
    </w:p>
    <w:p>
      <w:r>
        <w:rPr>
          <w:b/>
          <w:u w:val="single"/>
        </w:rPr>
        <w:t>735933</w:t>
      </w:r>
    </w:p>
    <w:p>
      <w:r>
        <w:t>To še ni vse, novica se nadaljuje: "Mirko je Penca pošlatal za rit, a tega fotograf žal ni zabeležil ..." https://t.co/1kPtKLysAP</w:t>
      </w:r>
    </w:p>
    <w:p>
      <w:r>
        <w:rPr>
          <w:b/>
          <w:u w:val="single"/>
        </w:rPr>
        <w:t>735934</w:t>
      </w:r>
    </w:p>
    <w:p>
      <w:r>
        <w:t>@ShapesFaces Ne velja internetov na tviter dajat, no.  Treba merkat, da naumo frderbal!</w:t>
      </w:r>
    </w:p>
    <w:p>
      <w:r>
        <w:rPr>
          <w:b/>
          <w:u w:val="single"/>
        </w:rPr>
        <w:t>735935</w:t>
      </w:r>
    </w:p>
    <w:p>
      <w:r>
        <w:t>@Libertarec Nočejo, da jim kvarita visok akademski nivo, saj bi se potem še težje predstavljali kot "intelektualci".</w:t>
        <w:br/>
        <w:br/>
        <w:t>🤡🎙🤓</w:t>
      </w:r>
    </w:p>
    <w:p>
      <w:r>
        <w:rPr>
          <w:b/>
          <w:u w:val="single"/>
        </w:rPr>
        <w:t>735936</w:t>
      </w:r>
    </w:p>
    <w:p>
      <w:r>
        <w:t>Podravje: Rdeči alarm za pitno vodo iz podtalnice Dravskega polja https://t.co/lpkrbOje1u</w:t>
      </w:r>
    </w:p>
    <w:p>
      <w:r>
        <w:rPr>
          <w:b/>
          <w:u w:val="single"/>
        </w:rPr>
        <w:t>735937</w:t>
      </w:r>
    </w:p>
    <w:p>
      <w:r>
        <w:t>@p_zoran in zakaj bi bil bomba, če razmišlja s svojo glavo?  Model, nismo več v diktaturi, kjer bi lahko živeli samo komunisti</w:t>
      </w:r>
    </w:p>
    <w:p>
      <w:r>
        <w:rPr>
          <w:b/>
          <w:u w:val="single"/>
        </w:rPr>
        <w:t>735938</w:t>
      </w:r>
    </w:p>
    <w:p>
      <w:r>
        <w:t>@nejkom @PreglArjan Vsak dan pred malico tulim, naj si umijejo roke. Dva, trije na razred.</w:t>
      </w:r>
    </w:p>
    <w:p>
      <w:r>
        <w:rPr>
          <w:b/>
          <w:u w:val="single"/>
        </w:rPr>
        <w:t>735939</w:t>
      </w:r>
    </w:p>
    <w:p>
      <w:r>
        <w:t>@BSkof @JJansaSDS Eh, Kitajci, komunisti pa to...en malce orng quake pa bodo tisti na tej avtocesti kmal v “drugi dimenziji”</w:t>
      </w:r>
    </w:p>
    <w:p>
      <w:r>
        <w:rPr>
          <w:b/>
          <w:u w:val="single"/>
        </w:rPr>
        <w:t>735940</w:t>
      </w:r>
    </w:p>
    <w:p>
      <w:r>
        <w:t>@Civk1 @BojanPozar Brez skrbi, da ga ne bo. Tudi v Loki je veliko nekulturnikov.</w:t>
      </w:r>
    </w:p>
    <w:p>
      <w:r>
        <w:rPr>
          <w:b/>
          <w:u w:val="single"/>
        </w:rPr>
        <w:t>735941</w:t>
      </w:r>
    </w:p>
    <w:p>
      <w:r>
        <w:t>Ta petek 29.5 in soboto 30.5 lepo vabljeni na degustacijo začimbnih mešanic in čudovitih namazov iz nove knjižice... http://t.co/Wrc4Za8nJr</w:t>
      </w:r>
    </w:p>
    <w:p>
      <w:r>
        <w:rPr>
          <w:b/>
          <w:u w:val="single"/>
        </w:rPr>
        <w:t>735942</w:t>
      </w:r>
    </w:p>
    <w:p>
      <w:r>
        <w:t>Janša odločno podprl Pahorja. Janez je sicer tiho, njegovi mediji pa neusmiljeno nažigajo po Šarcu. Kaj ni jasno? :D</w:t>
      </w:r>
    </w:p>
    <w:p>
      <w:r>
        <w:rPr>
          <w:b/>
          <w:u w:val="single"/>
        </w:rPr>
        <w:t>735943</w:t>
      </w:r>
    </w:p>
    <w:p>
      <w:r>
        <w:t>@Luis31066813 Logika in postena nacela komijem ne gredo v usesa, Mesecnikove nebuloze, pa goltajo z odprtimi usti.</w:t>
      </w:r>
    </w:p>
    <w:p>
      <w:r>
        <w:rPr>
          <w:b/>
          <w:u w:val="single"/>
        </w:rPr>
        <w:t>735944</w:t>
      </w:r>
    </w:p>
    <w:p>
      <w:r>
        <w:t>@lektoricna Številni pa, ki spijejo eno pivo, pravijo, da jim prija "ena piva".</w:t>
      </w:r>
    </w:p>
    <w:p>
      <w:r>
        <w:rPr>
          <w:b/>
          <w:u w:val="single"/>
        </w:rPr>
        <w:t>735945</w:t>
      </w:r>
    </w:p>
    <w:p>
      <w:r>
        <w:t>@FerdinandPusnik @vinkovasle1 @sgsonjasg @BojanPozar @mk_gov_si @vladaRS Zadnji titov iztrebek</w:t>
      </w:r>
    </w:p>
    <w:p>
      <w:r>
        <w:rPr>
          <w:b/>
          <w:u w:val="single"/>
        </w:rPr>
        <w:t>735946</w:t>
      </w:r>
    </w:p>
    <w:p>
      <w:r>
        <w:t>"bolj tolstega tjulnja še nisem videl"</w:t>
        <w:br/>
        <w:t>(gugltranslejt iz severnomedvedščine) https://t.co/DsgrJdkTL3</w:t>
      </w:r>
    </w:p>
    <w:p>
      <w:r>
        <w:rPr>
          <w:b/>
          <w:u w:val="single"/>
        </w:rPr>
        <w:t>735947</w:t>
      </w:r>
    </w:p>
    <w:p>
      <w:r>
        <w:t>@petrasovdat Se sprašujem, če so na eni strani ppzabili zbrusiti pločnik ali so namenoma naredili tako, da je videti .... čudno.</w:t>
      </w:r>
    </w:p>
    <w:p>
      <w:r>
        <w:rPr>
          <w:b/>
          <w:u w:val="single"/>
        </w:rPr>
        <w:t>735948</w:t>
      </w:r>
    </w:p>
    <w:p>
      <w:r>
        <w:t>En SOS na tviter in Centimeter šala, ki ga nujno rabim je brž v nastajanju. Iz té tehnologije pa še nékaj bó! https://t.co/ZRlzueQkBu</w:t>
      </w:r>
    </w:p>
    <w:p>
      <w:r>
        <w:rPr>
          <w:b/>
          <w:u w:val="single"/>
        </w:rPr>
        <w:t>735949</w:t>
      </w:r>
    </w:p>
    <w:p>
      <w:r>
        <w:t>Dragi @mercator_sl v Luciji vam plesen raste na breskvah. Trgovina je polna mušic. Precej nagravžno. https://t.co/9AM2zwbKT7</w:t>
      </w:r>
    </w:p>
    <w:p>
      <w:r>
        <w:rPr>
          <w:b/>
          <w:u w:val="single"/>
        </w:rPr>
        <w:t>735950</w:t>
      </w:r>
    </w:p>
    <w:p>
      <w:r>
        <w:t>@Denarju Ne jaz ne nihče v moji družini jih ne jé, za tako posplošitev je res potreben neverjetno majhen mehurček.</w:t>
      </w:r>
    </w:p>
    <w:p>
      <w:r>
        <w:rPr>
          <w:b/>
          <w:u w:val="single"/>
        </w:rPr>
        <w:t>735951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735952</w:t>
      </w:r>
    </w:p>
    <w:p>
      <w:r>
        <w:t>@petrasovdat Spet so pošiljko za podmladek SDS dostavili na napačen naslov. Beli noski, pa to.</w:t>
      </w:r>
    </w:p>
    <w:p>
      <w:r>
        <w:rPr>
          <w:b/>
          <w:u w:val="single"/>
        </w:rPr>
        <w:t>735953</w:t>
      </w:r>
    </w:p>
    <w:p>
      <w:r>
        <w:t>Cudaki, ce noc so preplastil ca 15km avtoceste, brez guzve. @had bi svrsaval ko nor @DARS_SI</w:t>
      </w:r>
    </w:p>
    <w:p>
      <w:r>
        <w:rPr>
          <w:b/>
          <w:u w:val="single"/>
        </w:rPr>
        <w:t>735954</w:t>
      </w:r>
    </w:p>
    <w:p>
      <w:r>
        <w:t>@Bashi_B @ninasft @bodecanezaa @TheArtemida Najdi 4 najbl luštne punce, notri smo.:D</w:t>
      </w:r>
    </w:p>
    <w:p>
      <w:r>
        <w:rPr>
          <w:b/>
          <w:u w:val="single"/>
        </w:rPr>
        <w:t>735955</w:t>
      </w:r>
    </w:p>
    <w:p>
      <w:r>
        <w:t>@boriscipot1 Primitivizem najvišjega kova...samo njim podobno...(sicer pa oni ti ga imenuješ graščak...bolj mu pristaja hlevar)</w:t>
      </w:r>
    </w:p>
    <w:p>
      <w:r>
        <w:rPr>
          <w:b/>
          <w:u w:val="single"/>
        </w:rPr>
        <w:t>735956</w:t>
      </w:r>
    </w:p>
    <w:p>
      <w:r>
        <w:t>Zahvala predsednika @JJansaSDS.</w:t>
        <w:br/>
        <w:br/>
        <w:t>#SkupajSmoMočnejši tudi v prihodnje! https://t.co/K1Q08BcgPS</w:t>
      </w:r>
    </w:p>
    <w:p>
      <w:r>
        <w:rPr>
          <w:b/>
          <w:u w:val="single"/>
        </w:rPr>
        <w:t>735957</w:t>
      </w:r>
    </w:p>
    <w:p>
      <w:r>
        <w:t>PORTOROŽ: Po novoletnem skoku v mrzlo morje oživljali moškega https://t.co/CtIrqMaw10</w:t>
      </w:r>
    </w:p>
    <w:p>
      <w:r>
        <w:rPr>
          <w:b/>
          <w:u w:val="single"/>
        </w:rPr>
        <w:t>735958</w:t>
      </w:r>
    </w:p>
    <w:p>
      <w:r>
        <w:t>@andrejLac Če nimaš otrok tako kot ne Merklova in Makron, potem ti je seveda vseeno.</w:t>
      </w:r>
    </w:p>
    <w:p>
      <w:r>
        <w:rPr>
          <w:b/>
          <w:u w:val="single"/>
        </w:rPr>
        <w:t>735959</w:t>
      </w:r>
    </w:p>
    <w:p>
      <w:r>
        <w:t>@KnightGhost @bledcastle A se spomnite kako hitro je bilo to v Ljubljani narejeno! Je kakšna farmacevtka, pardon kulturoscentka pomagala....</w:t>
      </w:r>
    </w:p>
    <w:p>
      <w:r>
        <w:rPr>
          <w:b/>
          <w:u w:val="single"/>
        </w:rPr>
        <w:t>735960</w:t>
      </w:r>
    </w:p>
    <w:p>
      <w:r>
        <w:t>@idnaAndrej @Nova24TV Če lahko bereš laži in neumnosti, pa si še kakšna dejstva preberi. Ni moje delo zabitih izobraževati.</w:t>
      </w:r>
    </w:p>
    <w:p>
      <w:r>
        <w:rPr>
          <w:b/>
          <w:u w:val="single"/>
        </w:rPr>
        <w:t>735961</w:t>
      </w:r>
    </w:p>
    <w:p>
      <w:r>
        <w:t>@agortaa S kom so oni sodelovali, da naši komunisti nič ne rečejo, Ajs to so bili njihovi, ki so jih pospravili.</w:t>
      </w:r>
    </w:p>
    <w:p>
      <w:r>
        <w:rPr>
          <w:b/>
          <w:u w:val="single"/>
        </w:rPr>
        <w:t>735962</w:t>
      </w:r>
    </w:p>
    <w:p>
      <w:r>
        <w:t>@komunalc Zajebal si. To bi moral delat jutri, na nedeljo, svetega dneva prost dan. #dupladozaopravljanja</w:t>
      </w:r>
    </w:p>
    <w:p>
      <w:r>
        <w:rPr>
          <w:b/>
          <w:u w:val="single"/>
        </w:rPr>
        <w:t>735963</w:t>
      </w:r>
    </w:p>
    <w:p>
      <w:r>
        <w:t>@finance_si @FranklFin če gredo tam predaleč, jo mi (zdravo pamet) krajšamo, hitreje kot je Krpan sol tovoril</w:t>
      </w:r>
    </w:p>
    <w:p>
      <w:r>
        <w:rPr>
          <w:b/>
          <w:u w:val="single"/>
        </w:rPr>
        <w:t>735964</w:t>
      </w:r>
    </w:p>
    <w:p>
      <w:r>
        <w:t>@LajnarEU Čisto možno! Levici se bo utrgalo! Sicer pa v tem sistemu nič novega! Referendum za isto stvar! 2x!</w:t>
      </w:r>
    </w:p>
    <w:p>
      <w:r>
        <w:rPr>
          <w:b/>
          <w:u w:val="single"/>
        </w:rPr>
        <w:t>735965</w:t>
      </w:r>
    </w:p>
    <w:p>
      <w:r>
        <w:t>@RobertKase1 @janezgecc @zaslovenijo2 Bo vsaj lahko kupil en dober akumulator.</w:t>
      </w:r>
    </w:p>
    <w:p>
      <w:r>
        <w:rPr>
          <w:b/>
          <w:u w:val="single"/>
        </w:rPr>
        <w:t>735966</w:t>
      </w:r>
    </w:p>
    <w:p>
      <w:r>
        <w:t>@drfilomena @JazbarMatjaz Slabi časi. :-( To bo potrebno nemudoma spremeniti.</w:t>
      </w:r>
    </w:p>
    <w:p>
      <w:r>
        <w:rPr>
          <w:b/>
          <w:u w:val="single"/>
        </w:rPr>
        <w:t>735967</w:t>
      </w:r>
    </w:p>
    <w:p>
      <w:r>
        <w:t>@Darko_Bulat @JoAnnaOfArc1 Torej je bolje gledat kmetijo in španske nanizanke kot zgubljat živce ob njihovih performansih.</w:t>
      </w:r>
    </w:p>
    <w:p>
      <w:r>
        <w:rPr>
          <w:b/>
          <w:u w:val="single"/>
        </w:rPr>
        <w:t>735968</w:t>
      </w:r>
    </w:p>
    <w:p>
      <w:r>
        <w:t>če so zezebejevci lahko stari okol 20 let, naj bodo pa še MB radarji v muzeju 'narodne osvoboditve'.</w:t>
      </w:r>
    </w:p>
    <w:p>
      <w:r>
        <w:rPr>
          <w:b/>
          <w:u w:val="single"/>
        </w:rPr>
        <w:t>735969</w:t>
      </w:r>
    </w:p>
    <w:p>
      <w:r>
        <w:t>@BernardBrscic Če ne gre drugače, je treba pa ene par slamnatih mož pretepst, anede. #butl</w:t>
      </w:r>
    </w:p>
    <w:p>
      <w:r>
        <w:rPr>
          <w:b/>
          <w:u w:val="single"/>
        </w:rPr>
        <w:t>735970</w:t>
      </w:r>
    </w:p>
    <w:p>
      <w:r>
        <w:t>Nova Agfina termalna plošča: Nova Agfina tiskarska plošča Energy Xtra je pozitivna plošča, ki ne potrebuje predgretja. http://t.co/R4y5pQ6v</w:t>
      </w:r>
    </w:p>
    <w:p>
      <w:r>
        <w:rPr>
          <w:b/>
          <w:u w:val="single"/>
        </w:rPr>
        <w:t>735971</w:t>
      </w:r>
    </w:p>
    <w:p>
      <w:r>
        <w:t>Odlična mešanica ideologij,pokore,tudi v barvi.Ta svet rabi perpetummobile v glavi !</w:t>
        <w:br/>
        <w:t>https://t.co/G3npmRduLN</w:t>
      </w:r>
    </w:p>
    <w:p>
      <w:r>
        <w:rPr>
          <w:b/>
          <w:u w:val="single"/>
        </w:rPr>
        <w:t>735972</w:t>
      </w:r>
    </w:p>
    <w:p>
      <w:r>
        <w:t>Nekaj najboljsega je to, da te po 2 mesecih poklice proizvajalec oken ob 20h in rece:"Jutri pridemo montirat okna, pripravite prostor"</w:t>
        <w:br/>
        <w:t>WTF?!</w:t>
      </w:r>
    </w:p>
    <w:p>
      <w:r>
        <w:rPr>
          <w:b/>
          <w:u w:val="single"/>
        </w:rPr>
        <w:t>735973</w:t>
      </w:r>
    </w:p>
    <w:p>
      <w:r>
        <w:t>@madpixel @GobaFunk Malo pred Šentjanžem, iz kjer najin skupni del rodovnega debla izhaja 😂😂😂</w:t>
      </w:r>
    </w:p>
    <w:p>
      <w:r>
        <w:rPr>
          <w:b/>
          <w:u w:val="single"/>
        </w:rPr>
        <w:t>735974</w:t>
      </w:r>
    </w:p>
    <w:p>
      <w:r>
        <w:t>@KatarinaDbr Nisem to rekel. Ostajajo mesta, kjer stalno največ golazni ostaja.</w:t>
      </w:r>
    </w:p>
    <w:p>
      <w:r>
        <w:rPr>
          <w:b/>
          <w:u w:val="single"/>
        </w:rPr>
        <w:t>735975</w:t>
      </w:r>
    </w:p>
    <w:p>
      <w:r>
        <w:t>Jutri se gremo z @luka_robida in @SpelaNovak Potujoči cirkus https://t.co/TfuVQVdTWQ</w:t>
      </w:r>
    </w:p>
    <w:p>
      <w:r>
        <w:rPr>
          <w:b/>
          <w:u w:val="single"/>
        </w:rPr>
        <w:t>735976</w:t>
      </w:r>
    </w:p>
    <w:p>
      <w:r>
        <w:t>Joga ob nemškem rapu. Poskušam se ufurat v situacijo, sam glih pomirjena sama s sabo in s svetom ne bom ob vsej tej nerazumljivi jezi.</w:t>
      </w:r>
    </w:p>
    <w:p>
      <w:r>
        <w:rPr>
          <w:b/>
          <w:u w:val="single"/>
        </w:rPr>
        <w:t>735977</w:t>
      </w:r>
    </w:p>
    <w:p>
      <w:r>
        <w:t>Asociacija na politiko... Nič ne pomaga, da je mačka naše barve, mora pač znati loviti!!! Hm... podgane...😉 https://t.co/x4g0icyTXX</w:t>
      </w:r>
    </w:p>
    <w:p>
      <w:r>
        <w:rPr>
          <w:b/>
          <w:u w:val="single"/>
        </w:rPr>
        <w:t>735978</w:t>
      </w:r>
    </w:p>
    <w:p>
      <w:r>
        <w:t>@Chuppacadabra @vmatijevec Petrle ne ve kva se mu v čebuli dogaja, sploh pa , on je vaš človek, njemu kučan rit fafa vsak dan</w:t>
      </w:r>
    </w:p>
    <w:p>
      <w:r>
        <w:rPr>
          <w:b/>
          <w:u w:val="single"/>
        </w:rPr>
        <w:t>735979</w:t>
      </w:r>
    </w:p>
    <w:p>
      <w:r>
        <w:t>@Nova24TV Ravno nasprotno. Če jih ne bi ujeli (predvsem tihotapcev), bi bil razpad sistema.</w:t>
      </w:r>
    </w:p>
    <w:p>
      <w:r>
        <w:rPr>
          <w:b/>
          <w:u w:val="single"/>
        </w:rPr>
        <w:t>735980</w:t>
      </w:r>
    </w:p>
    <w:p>
      <w:r>
        <w:t>@SamoGlavan S takimi jurišnicami sem že opravil, kakšen blažen mir uživam!😌😤</w:t>
      </w:r>
    </w:p>
    <w:p>
      <w:r>
        <w:rPr>
          <w:b/>
          <w:u w:val="single"/>
        </w:rPr>
        <w:t>735981</w:t>
      </w:r>
    </w:p>
    <w:p>
      <w:r>
        <w:t>Upam, da ste vsi na suhem in da noben pes ne trepeta ali mu bo zalilo pesjak ali dvorišče.</w:t>
        <w:br/>
        <w:t>Gasilcem pa: hvala</w:t>
      </w:r>
    </w:p>
    <w:p>
      <w:r>
        <w:rPr>
          <w:b/>
          <w:u w:val="single"/>
        </w:rPr>
        <w:t>735982</w:t>
      </w:r>
    </w:p>
    <w:p>
      <w:r>
        <w:t>@LajnarEU Zdrav šport je tisti,ki prilagodi aktivnost zmogljvosti telesa #nepretiravnanje</w:t>
      </w:r>
    </w:p>
    <w:p>
      <w:r>
        <w:rPr>
          <w:b/>
          <w:u w:val="single"/>
        </w:rPr>
        <w:t>735983</w:t>
      </w:r>
    </w:p>
    <w:p>
      <w:r>
        <w:t>@lukavalas jah sam zdej je šešelj prorusk ,vučič pa proevropsk oba iz istega gnezda</w:t>
      </w:r>
    </w:p>
    <w:p>
      <w:r>
        <w:rPr>
          <w:b/>
          <w:u w:val="single"/>
        </w:rPr>
        <w:t>735984</w:t>
      </w:r>
    </w:p>
    <w:p>
      <w:r>
        <w:t>Ma, glej, to je čisto enostavno. Samo janšata umaknete  pa bote na oblasti. pisofkejk. https://t.co/aNSVN7D9JL</w:t>
      </w:r>
    </w:p>
    <w:p>
      <w:r>
        <w:rPr>
          <w:b/>
          <w:u w:val="single"/>
        </w:rPr>
        <w:t>735985</w:t>
      </w:r>
    </w:p>
    <w:p>
      <w:r>
        <w:t>Stojanović po izključitvi ponorel. zdaj še prerivanje pred kazenskim prostorom #derbi</w:t>
      </w:r>
    </w:p>
    <w:p>
      <w:r>
        <w:rPr>
          <w:b/>
          <w:u w:val="single"/>
        </w:rPr>
        <w:t>735986</w:t>
      </w:r>
    </w:p>
    <w:p>
      <w:r>
        <w:t>Ekskluzivno: Janša se vrača v DZ, zanj glasovalo 7 sodnikov | Slovenskenovice.si http://t.co/nPIWNFlBdt</w:t>
      </w:r>
    </w:p>
    <w:p>
      <w:r>
        <w:rPr>
          <w:b/>
          <w:u w:val="single"/>
        </w:rPr>
        <w:t>735987</w:t>
      </w:r>
    </w:p>
    <w:p>
      <w:r>
        <w:t>@ajitamxy @Nova24TV @JJansaSDS Ta bi še kakšno povedal iz časov Mb vstaje #gotovje</w:t>
      </w:r>
    </w:p>
    <w:p>
      <w:r>
        <w:rPr>
          <w:b/>
          <w:u w:val="single"/>
        </w:rPr>
        <w:t>735988</w:t>
      </w:r>
    </w:p>
    <w:p>
      <w:r>
        <w:t>Povečevanje javnega dolga pove, da smo postali talci uradniško birokratskega terorizma.</w:t>
      </w:r>
    </w:p>
    <w:p>
      <w:r>
        <w:rPr>
          <w:b/>
          <w:u w:val="single"/>
        </w:rPr>
        <w:t>735989</w:t>
      </w:r>
    </w:p>
    <w:p>
      <w:r>
        <w:t>pa ne me basat,kakšna smola ,spet. Drži se Ilka, mi smo s tabo  https://t.co/QhlR7I2Slp</w:t>
      </w:r>
    </w:p>
    <w:p>
      <w:r>
        <w:rPr>
          <w:b/>
          <w:u w:val="single"/>
        </w:rPr>
        <w:t>735990</w:t>
      </w:r>
    </w:p>
    <w:p>
      <w:r>
        <w:t>@KatarinaJenko @_aney Vse je boljše kot SDS-falanga, ki ti pride zvonit na vrata. #volitve</w:t>
      </w:r>
    </w:p>
    <w:p>
      <w:r>
        <w:rPr>
          <w:b/>
          <w:u w:val="single"/>
        </w:rPr>
        <w:t>735991</w:t>
      </w:r>
    </w:p>
    <w:p>
      <w:r>
        <w:t>Finci so jih imeli zdaj en dan 37! Mislim, folk se je selil gor, da se izognejo vročini, pol pa to. https://t.co/kE1ZZVoSfY</w:t>
      </w:r>
    </w:p>
    <w:p>
      <w:r>
        <w:rPr>
          <w:b/>
          <w:u w:val="single"/>
        </w:rPr>
        <w:t>735992</w:t>
      </w:r>
    </w:p>
    <w:p>
      <w:r>
        <w:t xml:space="preserve">Tudi sosedje imajo domoljubne medije resnice. </w:t>
        <w:br/>
        <w:t>#fašizem https://t.co/jo50hvjOKF</w:t>
      </w:r>
    </w:p>
    <w:p>
      <w:r>
        <w:rPr>
          <w:b/>
          <w:u w:val="single"/>
        </w:rPr>
        <w:t>735993</w:t>
      </w:r>
    </w:p>
    <w:p>
      <w:r>
        <w:t>@petrasovdat Saj zastavo sami uredijo. Če lahko. Zastava stanovanja kot varščina za hipotekarni kredit.</w:t>
      </w:r>
    </w:p>
    <w:p>
      <w:r>
        <w:rPr>
          <w:b/>
          <w:u w:val="single"/>
        </w:rPr>
        <w:t>735994</w:t>
      </w:r>
    </w:p>
    <w:p>
      <w:r>
        <w:t>Basistkin nasmeh tam okoli 30. sekunde ... Mona Liza nima za brioš! Zeal &amp;amp; Ardor - Devil is Fine https://t.co/2UOJMzDBcG #muzika</w:t>
      </w:r>
    </w:p>
    <w:p>
      <w:r>
        <w:rPr>
          <w:b/>
          <w:u w:val="single"/>
        </w:rPr>
        <w:t>735995</w:t>
      </w:r>
    </w:p>
    <w:p>
      <w:r>
        <w:t>Kamp prostori, najem šotorov, prikolic,, mobilnih hišk, hostelskih sob, visečih šotorov, lesenih hišk za dva, tik... https://t.co/AIlXypu5xt</w:t>
      </w:r>
    </w:p>
    <w:p>
      <w:r>
        <w:rPr>
          <w:b/>
          <w:u w:val="single"/>
        </w:rPr>
        <w:t>735996</w:t>
      </w:r>
    </w:p>
    <w:p>
      <w:r>
        <w:t>Skunkarji si še kar ne preoblačijo 👕 po službi, u božju mater. 👊</w:t>
        <w:br/>
        <w:br/>
        <w:t>#tvitizsbufeta</w:t>
      </w:r>
    </w:p>
    <w:p>
      <w:r>
        <w:rPr>
          <w:b/>
          <w:u w:val="single"/>
        </w:rPr>
        <w:t>735997</w:t>
      </w:r>
    </w:p>
    <w:p>
      <w:r>
        <w:t>@MatjazLicer In tu-pišoča sem se obremenjevala, ker sem nekoč natakarja prosila za pepeljugu, namesto pepeljare... 😳</w:t>
      </w:r>
    </w:p>
    <w:p>
      <w:r>
        <w:rPr>
          <w:b/>
          <w:u w:val="single"/>
        </w:rPr>
        <w:t>735998</w:t>
      </w:r>
    </w:p>
    <w:p>
      <w:r>
        <w:t>Ooooo ti luba Angela. A to ljudje prostovoljno hodijo pit v Bar in džuskat na terasa hite, da jih folk vidi na tv? The end is near...</w:t>
      </w:r>
    </w:p>
    <w:p>
      <w:r>
        <w:rPr>
          <w:b/>
          <w:u w:val="single"/>
        </w:rPr>
        <w:t>735999</w:t>
      </w:r>
    </w:p>
    <w:p>
      <w:r>
        <w:t>Doorsi špilajo ob 20h. Kasneje @melvinsdotcom #rotefabrik https://t.co/HLmQ0X7Sur</w:t>
      </w:r>
    </w:p>
    <w:p>
      <w:r>
        <w:rPr>
          <w:b/>
          <w:u w:val="single"/>
        </w:rPr>
        <w:t>736000</w:t>
      </w:r>
    </w:p>
    <w:p>
      <w:r>
        <w:t>Strinjamo se s @planinskazveza : #očistimogore tudi avtomobilskih izpuhov! 👍 https://t.co/fMFydtXtvA</w:t>
      </w:r>
    </w:p>
    <w:p>
      <w:r>
        <w:rPr>
          <w:b/>
          <w:u w:val="single"/>
        </w:rPr>
        <w:t>736001</w:t>
      </w:r>
    </w:p>
    <w:p>
      <w:r>
        <w:t>Če te ne moti, da se staroselci prilagajajo priseljencem, si butl https://t.co/4NUT3VLoCA</w:t>
      </w:r>
    </w:p>
    <w:p>
      <w:r>
        <w:rPr>
          <w:b/>
          <w:u w:val="single"/>
        </w:rPr>
        <w:t>736002</w:t>
      </w:r>
    </w:p>
    <w:p>
      <w:r>
        <w:t>@drfilomena @lukavalas @pengovsky @KatarinaDbr @Agathung Culukafrov res ne rabmo klele ...</w:t>
      </w:r>
    </w:p>
    <w:p>
      <w:r>
        <w:rPr>
          <w:b/>
          <w:u w:val="single"/>
        </w:rPr>
        <w:t>736003</w:t>
      </w:r>
    </w:p>
    <w:p>
      <w:r>
        <w:t>@steinbuch @FranciKek @katoliskacerkev @Stolnica @Pontifex On je rdeči papež</w:t>
      </w:r>
    </w:p>
    <w:p>
      <w:r>
        <w:rPr>
          <w:b/>
          <w:u w:val="single"/>
        </w:rPr>
        <w:t>736004</w:t>
      </w:r>
    </w:p>
    <w:p>
      <w:r>
        <w:t>@karolina83 O nisem ti fous! Niso lih časi za iskanje nepremičnin 🙄 sosed pri nas prodaja, samo je čisto precenil</w:t>
      </w:r>
    </w:p>
    <w:p>
      <w:r>
        <w:rPr>
          <w:b/>
          <w:u w:val="single"/>
        </w:rPr>
        <w:t>736005</w:t>
      </w:r>
    </w:p>
    <w:p>
      <w:r>
        <w:t>Tek s škrati za začetnike / Zadnji klic za prijavo na tantrično masažo - http://t.co/hFwB7S5vgh</w:t>
      </w:r>
    </w:p>
    <w:p>
      <w:r>
        <w:rPr>
          <w:b/>
          <w:u w:val="single"/>
        </w:rPr>
        <w:t>736006</w:t>
      </w:r>
    </w:p>
    <w:p>
      <w:r>
        <w:t>To pa je polom od prenosa #kolesarstvo. Škoda. Pa tako so hvalili organizacijo na 🇳🇴. @TVSLOsport</w:t>
      </w:r>
    </w:p>
    <w:p>
      <w:r>
        <w:rPr>
          <w:b/>
          <w:u w:val="single"/>
        </w:rPr>
        <w:t>736007</w:t>
      </w:r>
    </w:p>
    <w:p>
      <w:r>
        <w:t>@sergejvarakin @PlusPortal @steinbuch dej se vi komunajzarji nehajte mesat in zivite lepo naprej v svojem svetu komunajzarskem.. cao</w:t>
      </w:r>
    </w:p>
    <w:p>
      <w:r>
        <w:rPr>
          <w:b/>
          <w:u w:val="single"/>
        </w:rPr>
        <w:t>736008</w:t>
      </w:r>
    </w:p>
    <w:p>
      <w:r>
        <w:t>Top.. Zelo lep zaključek, vhod v grand finale skozi Louvre.. #TDF2019 #TDFTVS</w:t>
      </w:r>
    </w:p>
    <w:p>
      <w:r>
        <w:rPr>
          <w:b/>
          <w:u w:val="single"/>
        </w:rPr>
        <w:t>736009</w:t>
      </w:r>
    </w:p>
    <w:p>
      <w:r>
        <w:t>@PrometejDD Dej no 150 kriminalistov 150!!@ to je že cel bataljo.</w:t>
        <w:br/>
        <w:t>Men je to sramota!</w:t>
      </w:r>
    </w:p>
    <w:p>
      <w:r>
        <w:rPr>
          <w:b/>
          <w:u w:val="single"/>
        </w:rPr>
        <w:t>736010</w:t>
      </w:r>
    </w:p>
    <w:p>
      <w:r>
        <w:t>@DivnaErzen Srbijanc posiljuje še mariborske penzioniste z ribjimi kostmi na majicah❗️Slovenska glasba jih zgleda ne zanima!</w:t>
      </w:r>
    </w:p>
    <w:p>
      <w:r>
        <w:rPr>
          <w:b/>
          <w:u w:val="single"/>
        </w:rPr>
        <w:t>736011</w:t>
      </w:r>
    </w:p>
    <w:p>
      <w:r>
        <w:t>A to je kšna propaganda teh pacientov pred volitvami ?#enkrat #zenska #drugic #moski?#epilog @EpilogPOP</w:t>
      </w:r>
    </w:p>
    <w:p>
      <w:r>
        <w:rPr>
          <w:b/>
          <w:u w:val="single"/>
        </w:rPr>
        <w:t>736012</w:t>
      </w:r>
    </w:p>
    <w:p>
      <w:r>
        <w:t>@zakaj_pa_ne @Gospod_profesor @DC43 Se pravi je Mirko prvi tajkun ali grebator, ki je tlakoval pot ostalim 🙄</w:t>
      </w:r>
    </w:p>
    <w:p>
      <w:r>
        <w:rPr>
          <w:b/>
          <w:u w:val="single"/>
        </w:rPr>
        <w:t>736013</w:t>
      </w:r>
    </w:p>
    <w:p>
      <w:r>
        <w:t>First minute akcije za mobilne hišice Mediteran v kampu Klenovica https://t.co/aZOIxR9cYw https://t.co/aQYAbjdgoK</w:t>
      </w:r>
    </w:p>
    <w:p>
      <w:r>
        <w:rPr>
          <w:b/>
          <w:u w:val="single"/>
        </w:rPr>
        <w:t>736014</w:t>
      </w:r>
    </w:p>
    <w:p>
      <w:r>
        <w:t>@indijanec točno tako, na dopust, izlet, prej navadna zdaj električna. meni se to ne zdi napredek</w:t>
      </w:r>
    </w:p>
    <w:p>
      <w:r>
        <w:rPr>
          <w:b/>
          <w:u w:val="single"/>
        </w:rPr>
        <w:t>736015</w:t>
      </w:r>
    </w:p>
    <w:p>
      <w:r>
        <w:t>@hrastelj @Medeja_7 To počno ljudje, ki podpirajo množične poboje in so potencialni morilci današnjega časa! Žal?</w:t>
      </w:r>
    </w:p>
    <w:p>
      <w:r>
        <w:rPr>
          <w:b/>
          <w:u w:val="single"/>
        </w:rPr>
        <w:t>736016</w:t>
      </w:r>
    </w:p>
    <w:p>
      <w:r>
        <w:t>@lucijausaj Pa Milojka spravlja zdravstvo v čas Bolnice Franje, partizansko narkozo je marsikdo preživel, smejalnega plgna pa ne!</w:t>
      </w:r>
    </w:p>
    <w:p>
      <w:r>
        <w:rPr>
          <w:b/>
          <w:u w:val="single"/>
        </w:rPr>
        <w:t>736017</w:t>
      </w:r>
    </w:p>
    <w:p>
      <w:r>
        <w:t>Tale emancipacija ni lahka stvar, sploh ko moraš pokvarjeno kosilnico v avto spravit in peljat na servis.</w:t>
      </w:r>
    </w:p>
    <w:p>
      <w:r>
        <w:rPr>
          <w:b/>
          <w:u w:val="single"/>
        </w:rPr>
        <w:t>736018</w:t>
      </w:r>
    </w:p>
    <w:p>
      <w:r>
        <w:t>#Macron-ov obisk teatra Bouffes du Nord včeraj v #Pariz-u ni šel po načrtih. Jup, reševala ga je policija. https://t.co/plv2lUImCV #Francija</w:t>
      </w:r>
    </w:p>
    <w:p>
      <w:r>
        <w:rPr>
          <w:b/>
          <w:u w:val="single"/>
        </w:rPr>
        <w:t>736019</w:t>
      </w:r>
    </w:p>
    <w:p>
      <w:r>
        <w:t>Krajani Malečnika bodo iz protesta, če jim zaprejo pošto, oni zaprli cesto! https://t.co/7ofz0Qj7t4 via @TotiMariborcan</w:t>
      </w:r>
    </w:p>
    <w:p>
      <w:r>
        <w:rPr>
          <w:b/>
          <w:u w:val="single"/>
        </w:rPr>
        <w:t>736020</w:t>
      </w:r>
    </w:p>
    <w:p>
      <w:r>
        <w:t>@Natasa7edem Saj razumeš, da moraj folk tam poleg slabega vremena trpet še katastrofalnega kretena na odru, a? ;)</w:t>
      </w:r>
    </w:p>
    <w:p>
      <w:r>
        <w:rPr>
          <w:b/>
          <w:u w:val="single"/>
        </w:rPr>
        <w:t>736021</w:t>
      </w:r>
    </w:p>
    <w:p>
      <w:r>
        <w:t>Niti do konca nisem pogledala, pa sem si kar sama šla s tresočo roko po krožnik solate. ZELENE! 😱 https://t.co/gDa3JOg6E3</w:t>
      </w:r>
    </w:p>
    <w:p>
      <w:r>
        <w:rPr>
          <w:b/>
          <w:u w:val="single"/>
        </w:rPr>
        <w:t>736022</w:t>
      </w:r>
    </w:p>
    <w:p>
      <w:r>
        <w:t>@bszvezdica @StendlerBostjan nič ni pripravil.sneg ga je presenetil.Ampak krave se pa pasejo.Kmalu se bodo lahko kepale</w:t>
      </w:r>
    </w:p>
    <w:p>
      <w:r>
        <w:rPr>
          <w:b/>
          <w:u w:val="single"/>
        </w:rPr>
        <w:t>736023</w:t>
      </w:r>
    </w:p>
    <w:p>
      <w:r>
        <w:t>"Pod nebesi je velik nered."</w:t>
        <w:br/>
        <w:br/>
        <w:t>Slavoj in @HorvatSrecko. Pravkar v HNK Zagreb. Povzetek in analiza kmalu na @Val202. https://t.co/AvfScMNd72</w:t>
      </w:r>
    </w:p>
    <w:p>
      <w:r>
        <w:rPr>
          <w:b/>
          <w:u w:val="single"/>
        </w:rPr>
        <w:t>736024</w:t>
      </w:r>
    </w:p>
    <w:p>
      <w:r>
        <w:t>Umrl planinec, policija razkriva: Teren na kraju, kjer je bil najden, je skalnat, zelo zahteven in strm https://t.co/pFqG44yxdH</w:t>
      </w:r>
    </w:p>
    <w:p>
      <w:r>
        <w:rPr>
          <w:b/>
          <w:u w:val="single"/>
        </w:rPr>
        <w:t>736025</w:t>
      </w:r>
    </w:p>
    <w:p>
      <w:r>
        <w:t>Predsednik Pahor s PR Erdoganom o terorističnih napadih v Istanbulu in obisku v Turčiji</w:t>
      </w:r>
    </w:p>
    <w:p>
      <w:r>
        <w:rPr>
          <w:b/>
          <w:u w:val="single"/>
        </w:rPr>
        <w:t>736026</w:t>
      </w:r>
    </w:p>
    <w:p>
      <w:r>
        <w:t>Z pusrat....Makaronarji znova pokazal svoje znanje...Visca! https://t.co/joyBo7KTGr</w:t>
      </w:r>
    </w:p>
    <w:p>
      <w:r>
        <w:rPr>
          <w:b/>
          <w:u w:val="single"/>
        </w:rPr>
        <w:t>736027</w:t>
      </w:r>
    </w:p>
    <w:p>
      <w:r>
        <w:t>Marko Voljč v Gorenje pripeljal uničevalce slovenskih delovnih mest https://t.co/ErHEINQ5JP via @Nova24TV</w:t>
      </w:r>
    </w:p>
    <w:p>
      <w:r>
        <w:rPr>
          <w:b/>
          <w:u w:val="single"/>
        </w:rPr>
        <w:t>736028</w:t>
      </w:r>
    </w:p>
    <w:p>
      <w:r>
        <w:t>Salonski levicarji so spešl. Ne branijo se ne zlata ne srebra. https://t.co/3YW8uHcBSy</w:t>
      </w:r>
    </w:p>
    <w:p>
      <w:r>
        <w:rPr>
          <w:b/>
          <w:u w:val="single"/>
        </w:rPr>
        <w:t>736029</w:t>
      </w:r>
    </w:p>
    <w:p>
      <w:r>
        <w:t>@bolfenk1 😦 V tem kraju smo novi in smo pač zjutraj ugotavljali, da staroselci parkirajo čisto ob cesti z dvignjenimi brisalci.</w:t>
      </w:r>
    </w:p>
    <w:p>
      <w:r>
        <w:rPr>
          <w:b/>
          <w:u w:val="single"/>
        </w:rPr>
        <w:t>736030</w:t>
      </w:r>
    </w:p>
    <w:p>
      <w:r>
        <w:t>Bavarska politična pepelnična sreda letos že zjutraj v močnih evropskih tonih. Bavarec naj bi postal “šef Evrope”. https://t.co/roKVEfP9hy</w:t>
      </w:r>
    </w:p>
    <w:p>
      <w:r>
        <w:rPr>
          <w:b/>
          <w:u w:val="single"/>
        </w:rPr>
        <w:t>736031</w:t>
      </w:r>
    </w:p>
    <w:p>
      <w:r>
        <w:t>V prvi vrsti primereno na zidove vseh pediatričnih ordinacij. #antivaxx #proticepilci #cepljenje @Projekt_Imuno https://t.co/F1oWNFneuP</w:t>
      </w:r>
    </w:p>
    <w:p>
      <w:r>
        <w:rPr>
          <w:b/>
          <w:u w:val="single"/>
        </w:rPr>
        <w:t>736032</w:t>
      </w:r>
    </w:p>
    <w:p>
      <w:r>
        <w:t>@pikapoka_jelen @vinkovasle1 @JJansaSDS Zavist je hud greh in prerasca pri Nsi v neozdravljivo bolezen.</w:t>
      </w:r>
    </w:p>
    <w:p>
      <w:r>
        <w:rPr>
          <w:b/>
          <w:u w:val="single"/>
        </w:rPr>
        <w:t>736033</w:t>
      </w:r>
    </w:p>
    <w:p>
      <w:r>
        <w:t>@EnaSabina @peter_pec @darkospo @cashkee @Jure_Bajic @MMilena @jozzi1joze @umijosek @Celjan_master Pst! Ne uničuj stereotipov! ;)</w:t>
      </w:r>
    </w:p>
    <w:p>
      <w:r>
        <w:rPr>
          <w:b/>
          <w:u w:val="single"/>
        </w:rPr>
        <w:t>736034</w:t>
      </w:r>
    </w:p>
    <w:p>
      <w:r>
        <w:t>@MihaRekar @adria_airways Ta dal razumem. Zakaj se jebat sploh z Adrio? To je tako kot SŽ, enostavno pozabiš da obstajajo,... ?</w:t>
      </w:r>
    </w:p>
    <w:p>
      <w:r>
        <w:rPr>
          <w:b/>
          <w:u w:val="single"/>
        </w:rPr>
        <w:t>736035</w:t>
      </w:r>
    </w:p>
    <w:p>
      <w:r>
        <w:t>Industrijsko konopljo - kot narsvno surovino za tekstil, papir, nadomestek za plastiko... https://t.co/EQ3Azu1G4I</w:t>
      </w:r>
    </w:p>
    <w:p>
      <w:r>
        <w:rPr>
          <w:b/>
          <w:u w:val="single"/>
        </w:rPr>
        <w:t>736036</w:t>
      </w:r>
    </w:p>
    <w:p>
      <w:r>
        <w:t>Komunisti in Islamisti, z roko v roki, proti svobodi govora #FreeSpeech #StopTheHate https://t.co/FQWraN4sQM</w:t>
      </w:r>
    </w:p>
    <w:p>
      <w:r>
        <w:rPr>
          <w:b/>
          <w:u w:val="single"/>
        </w:rPr>
        <w:t>736037</w:t>
      </w:r>
    </w:p>
    <w:p>
      <w:r>
        <w:t>Prodamo otroški voziček, ker smrkljica že hodi ali pa še blagovoli nositi. Prosim za RT.</w:t>
        <w:br/>
        <w:br/>
        <w:t>https://t.co/m5vrcuQKxh</w:t>
      </w:r>
    </w:p>
    <w:p>
      <w:r>
        <w:rPr>
          <w:b/>
          <w:u w:val="single"/>
        </w:rPr>
        <w:t>736038</w:t>
      </w:r>
    </w:p>
    <w:p>
      <w:r>
        <w:t>@RevijaReporter Tudi letalonosilke bojo obnavljali, le slovenske jih ne zanimajo! 😂</w:t>
      </w:r>
    </w:p>
    <w:p>
      <w:r>
        <w:rPr>
          <w:b/>
          <w:u w:val="single"/>
        </w:rPr>
        <w:t>736039</w:t>
      </w:r>
    </w:p>
    <w:p>
      <w:r>
        <w:t>Samo o Titu so še tako pohvalno poročali, kot o Putinu na PLANET TV... Sami presežki! #opranibutli</w:t>
      </w:r>
    </w:p>
    <w:p>
      <w:r>
        <w:rPr>
          <w:b/>
          <w:u w:val="single"/>
        </w:rPr>
        <w:t>736040</w:t>
      </w:r>
    </w:p>
    <w:p>
      <w:r>
        <w:t>@CufurovicHajdin @lucijausaj @serlah2017 @NormaMKorosec Čudno, da ji nič ne smeta ne-vzdržnost pred poroko.</w:t>
      </w:r>
    </w:p>
    <w:p>
      <w:r>
        <w:rPr>
          <w:b/>
          <w:u w:val="single"/>
        </w:rPr>
        <w:t>736041</w:t>
      </w:r>
    </w:p>
    <w:p>
      <w:r>
        <w:t>@Primoz_Kovacic Ráduj se, da Postojnci ne dovolijo AC do Jelšan! To je še edino kar preprečuje vdor kaosa v brkinsko idilo.</w:t>
      </w:r>
    </w:p>
    <w:p>
      <w:r>
        <w:rPr>
          <w:b/>
          <w:u w:val="single"/>
        </w:rPr>
        <w:t>736042</w:t>
      </w:r>
    </w:p>
    <w:p>
      <w:r>
        <w:t>pomaga tako, da je na strszi. ker drvji tati pustosijo po podgori. tale macek bi bil cist super mafijas https://t.co/apuieKKnZt</w:t>
      </w:r>
    </w:p>
    <w:p>
      <w:r>
        <w:rPr>
          <w:b/>
          <w:u w:val="single"/>
        </w:rPr>
        <w:t>736043</w:t>
      </w:r>
    </w:p>
    <w:p>
      <w:r>
        <w:t>@mr_foto Razumem, da je kdo butthurt (in ima za kaj bit, iskreno), ampak to sranje je posledica konstantnih trenj v družbi.</w:t>
      </w:r>
    </w:p>
    <w:p>
      <w:r>
        <w:rPr>
          <w:b/>
          <w:u w:val="single"/>
        </w:rPr>
        <w:t>736044</w:t>
      </w:r>
    </w:p>
    <w:p>
      <w:r>
        <w:t>@indijanec @had @SZagorc @Fitzroy1985 @policija_si No to...si kar predstavljam kaos...nihče ne bi več nobenega naloga plačal</w:t>
      </w:r>
    </w:p>
    <w:p>
      <w:r>
        <w:rPr>
          <w:b/>
          <w:u w:val="single"/>
        </w:rPr>
        <w:t>736045</w:t>
      </w:r>
    </w:p>
    <w:p>
      <w:r>
        <w:t>še en dokaz da ste komunisti zaplankani bedaki ker ste streljali ljudi v hrbet ki so hoteli na zahod! https://t.co/0Rp1cc9y5m</w:t>
      </w:r>
    </w:p>
    <w:p>
      <w:r>
        <w:rPr>
          <w:b/>
          <w:u w:val="single"/>
        </w:rPr>
        <w:t>736046</w:t>
      </w:r>
    </w:p>
    <w:p>
      <w:r>
        <w:t>@bogjak @jolandabuh Oni se vrtijo v levo in z vrtenjem v levo dejansko shujšajo, žal le v možgane.</w:t>
      </w:r>
    </w:p>
    <w:p>
      <w:r>
        <w:rPr>
          <w:b/>
          <w:u w:val="single"/>
        </w:rPr>
        <w:t>736047</w:t>
      </w:r>
    </w:p>
    <w:p>
      <w:r>
        <w:t>@Penkalis Zato pizdim. Ker so prenosi omejeni na naročnike najslabšega ponudnika tovrstnih storitev v državi.  @klaudi777</w:t>
      </w:r>
    </w:p>
    <w:p>
      <w:r>
        <w:rPr>
          <w:b/>
          <w:u w:val="single"/>
        </w:rPr>
        <w:t>736048</w:t>
      </w:r>
    </w:p>
    <w:p>
      <w:r>
        <w:t xml:space="preserve">Panslovanstvo v naših gorah: 120-letnica ustanovitve Češke podružnice SPD v Pragi </w:t>
        <w:br/>
        <w:br/>
        <w:t>https://t.co/VZUt0AshDv</w:t>
      </w:r>
    </w:p>
    <w:p>
      <w:r>
        <w:rPr>
          <w:b/>
          <w:u w:val="single"/>
        </w:rPr>
        <w:t>736049</w:t>
      </w:r>
    </w:p>
    <w:p>
      <w:r>
        <w:t>Maček je imel srečo, saj je objestneževa puščica zgrešila vitalne organe, pa čeprav mu je prestrelila trup.</w:t>
        <w:br/>
        <w:t>https://t.co/ZEfaGP8ovf</w:t>
      </w:r>
    </w:p>
    <w:p>
      <w:r>
        <w:rPr>
          <w:b/>
          <w:u w:val="single"/>
        </w:rPr>
        <w:t>736050</w:t>
      </w:r>
    </w:p>
    <w:p>
      <w:r>
        <w:t>Prof. dr. Sašo Polanec: Znižanje pokojnin je šlo predaleč.Karel, si pozabil na svoje upokojence in skrbiš samo za svojo rit?</w:t>
      </w:r>
    </w:p>
    <w:p>
      <w:r>
        <w:rPr>
          <w:b/>
          <w:u w:val="single"/>
        </w:rPr>
        <w:t>736051</w:t>
      </w:r>
    </w:p>
    <w:p>
      <w:r>
        <w:t>za #varnoVprometu #OdložiMobilca, tudi med hojo ali vožnjo s kolesom</w:t>
        <w:br/>
        <w:t>#pešci in #kolesarji ter #PrometnaVarnost https://t.co/jKumTZzBNS</w:t>
      </w:r>
    </w:p>
    <w:p>
      <w:r>
        <w:rPr>
          <w:b/>
          <w:u w:val="single"/>
        </w:rPr>
        <w:t>736052</w:t>
      </w:r>
    </w:p>
    <w:p>
      <w:r>
        <w:t>@TurizemLJ @TheCmok Mediji so takrat poročali, “Južnjaki“ so pa dokazali strpnost.</w:t>
      </w:r>
    </w:p>
    <w:p>
      <w:r>
        <w:rPr>
          <w:b/>
          <w:u w:val="single"/>
        </w:rPr>
        <w:t>736053</w:t>
      </w:r>
    </w:p>
    <w:p>
      <w:r>
        <w:t>@luksuz Prav uživam, ko se bogatini bojijo in jokajo. Delavc se pa reži.</w:t>
        <w:br/>
        <w:t>Je bil že zadnji cajt!</w:t>
      </w:r>
    </w:p>
    <w:p>
      <w:r>
        <w:rPr>
          <w:b/>
          <w:u w:val="single"/>
        </w:rPr>
        <w:t>736054</w:t>
      </w:r>
    </w:p>
    <w:p>
      <w:r>
        <w:t>@rx170 Bivsi sodelavc na studentu, zj dela ma mmc. Hardcore levak :) aktivist, ne novinar.</w:t>
      </w:r>
    </w:p>
    <w:p>
      <w:r>
        <w:rPr>
          <w:b/>
          <w:u w:val="single"/>
        </w:rPr>
        <w:t>736055</w:t>
      </w:r>
    </w:p>
    <w:p>
      <w:r>
        <w:t>S postavitvijo grba na desno stran zastave smo dokoncno premagali komunizem v tej deželi.</w:t>
      </w:r>
    </w:p>
    <w:p>
      <w:r>
        <w:rPr>
          <w:b/>
          <w:u w:val="single"/>
        </w:rPr>
        <w:t>736056</w:t>
      </w:r>
    </w:p>
    <w:p>
      <w:r>
        <w:t>@LunaTBWA Snezhi ob zmagoslavnih ognjemetih. Edino palica postane nevidna po prvem strelu in nadaljujesh po ugibanju ;)</w:t>
      </w:r>
    </w:p>
    <w:p>
      <w:r>
        <w:rPr>
          <w:b/>
          <w:u w:val="single"/>
        </w:rPr>
        <w:t>736057</w:t>
      </w:r>
    </w:p>
    <w:p>
      <w:r>
        <w:t>@Delo Ta usrane ni imel ne čutarice, ne cigaretne doze. Še za cigarete ni imel smrkavec.</w:t>
      </w:r>
    </w:p>
    <w:p>
      <w:r>
        <w:rPr>
          <w:b/>
          <w:u w:val="single"/>
        </w:rPr>
        <w:t>736058</w:t>
      </w:r>
    </w:p>
    <w:p>
      <w:r>
        <w:t>@ZanMahnic Blagoslovili? Kaj čaka Fišer z ovadbo??🤣🤣🤣</w:t>
        <w:br/>
        <w:t>P.s.: domobranci pravijo, da Fišer ni pokvarjen - je prebutast.</w:t>
      </w:r>
    </w:p>
    <w:p>
      <w:r>
        <w:rPr>
          <w:b/>
          <w:u w:val="single"/>
        </w:rPr>
        <w:t>736059</w:t>
      </w:r>
    </w:p>
    <w:p>
      <w:r>
        <w:t>@AnzeKolbezen Absolutno, jutri pride se spisek vseh top 19 slovenskih podcastov. Dvokorak upraviceno visoko :)</w:t>
      </w:r>
    </w:p>
    <w:p>
      <w:r>
        <w:rPr>
          <w:b/>
          <w:u w:val="single"/>
        </w:rPr>
        <w:t>736060</w:t>
      </w:r>
    </w:p>
    <w:p>
      <w:r>
        <w:t>Žalostno, zakaj so Primorci pripravljeni iti na ulico, in ne za zadeve, ki dejansko ogrožajo suverenost te države!#Manipulatorji</w:t>
      </w:r>
    </w:p>
    <w:p>
      <w:r>
        <w:rPr>
          <w:b/>
          <w:u w:val="single"/>
        </w:rPr>
        <w:t>736061</w:t>
      </w:r>
    </w:p>
    <w:p>
      <w:r>
        <w:t>Ta teden v ND:  Pa saj imate same oglase in ponovitve! - Varuhinja pravic občinstva RTV Slovenija je lani obravnavala skoraj 1500 odzivov</w:t>
      </w:r>
    </w:p>
    <w:p>
      <w:r>
        <w:rPr>
          <w:b/>
          <w:u w:val="single"/>
        </w:rPr>
        <w:t>736062</w:t>
      </w:r>
    </w:p>
    <w:p>
      <w:r>
        <w:t>Deset manipulacij v treh minutah oddaje Utrip na TV Slovenija, katerim ste morda nasedli https://t.co/v3NmmJJN28</w:t>
      </w:r>
    </w:p>
    <w:p>
      <w:r>
        <w:rPr>
          <w:b/>
          <w:u w:val="single"/>
        </w:rPr>
        <w:t>736063</w:t>
      </w:r>
    </w:p>
    <w:p>
      <w:r>
        <w:t>@xmp125a zenska je po obnasnju sodec tudi malo borderline psihopat. sta se pomojem kar taprava dva nasla</w:t>
      </w:r>
    </w:p>
    <w:p>
      <w:r>
        <w:rPr>
          <w:b/>
          <w:u w:val="single"/>
        </w:rPr>
        <w:t>736064</w:t>
      </w:r>
    </w:p>
    <w:p>
      <w:r>
        <w:t>Vabilo na instagram? Čudne povezave v DM? Ne klikaj. Izbriši pogovor in si zamenjaj geslo. Razsaja nekaj! @Apgrejd https://t.co/PQMSoJ97nF</w:t>
      </w:r>
    </w:p>
    <w:p>
      <w:r>
        <w:rPr>
          <w:b/>
          <w:u w:val="single"/>
        </w:rPr>
        <w:t>736065</w:t>
      </w:r>
    </w:p>
    <w:p>
      <w:r>
        <w:t>Lol, 400 jurjev Francozu za dresuro Lipicancev. Za pol milijona jih naučim brat. https://t.co/xfrWoRa19k</w:t>
      </w:r>
    </w:p>
    <w:p>
      <w:r>
        <w:rPr>
          <w:b/>
          <w:u w:val="single"/>
        </w:rPr>
        <w:t>736066</w:t>
      </w:r>
    </w:p>
    <w:p>
      <w:r>
        <w:t>@BlogSlovenija @Jaka__Dolinar @scdtwister Pa kaj si mislil da je rit kot banka, ko notri vložiš pa dobiš obresti ven?!</w:t>
      </w:r>
    </w:p>
    <w:p>
      <w:r>
        <w:rPr>
          <w:b/>
          <w:u w:val="single"/>
        </w:rPr>
        <w:t>736067</w:t>
      </w:r>
    </w:p>
    <w:p>
      <w:r>
        <w:t>vse gre k vragu....kaj pa včerajšnji štrajk pred Molom?? Nje obrača ljubljančane z mezincem in dela kar hoče!! https://t.co/bWAB0ufNMG</w:t>
      </w:r>
    </w:p>
    <w:p>
      <w:r>
        <w:rPr>
          <w:b/>
          <w:u w:val="single"/>
        </w:rPr>
        <w:t>736068</w:t>
      </w:r>
    </w:p>
    <w:p>
      <w:r>
        <w:t>Od kot padajo v SLO šiptarji? Jih fotokopirajo, s papirji vred? Prava jeba na kubik.</w:t>
      </w:r>
    </w:p>
    <w:p>
      <w:r>
        <w:rPr>
          <w:b/>
          <w:u w:val="single"/>
        </w:rPr>
        <w:t>736069</w:t>
      </w:r>
    </w:p>
    <w:p>
      <w:r>
        <w:t xml:space="preserve">Na slovenskih kmetijah so še pametni in se ne grejo #BlackFriday </w:t>
        <w:br/>
        <w:t>https://t.co/Qhl09hjZsE</w:t>
      </w:r>
    </w:p>
    <w:p>
      <w:r>
        <w:rPr>
          <w:b/>
          <w:u w:val="single"/>
        </w:rPr>
        <w:t>736070</w:t>
      </w:r>
    </w:p>
    <w:p>
      <w:r>
        <w:t>@surfon Nak! Nisem. Od 1.9. dalje sploh ne delam vec za oddajo 24ur, ampak sem del ustvarjalcev oddaje Epilog.</w:t>
      </w:r>
    </w:p>
    <w:p>
      <w:r>
        <w:rPr>
          <w:b/>
          <w:u w:val="single"/>
        </w:rPr>
        <w:t>736071</w:t>
      </w:r>
    </w:p>
    <w:p>
      <w:r>
        <w:t>@miro5ek Od teh predmetov ni poslušal NIČ in se ne bi čudil, da jih analfabet sploh zna našteti kaj šele njihov namen!</w:t>
      </w:r>
    </w:p>
    <w:p>
      <w:r>
        <w:rPr>
          <w:b/>
          <w:u w:val="single"/>
        </w:rPr>
        <w:t>736072</w:t>
      </w:r>
    </w:p>
    <w:p>
      <w:r>
        <w:t>@MitjaIrsic Samo idioti lahko ustanovijo firmo, ki ima že na startu 20 miljonov evrov izgube! In v naši državi imamo idiote na oblasti!</w:t>
      </w:r>
    </w:p>
    <w:p>
      <w:r>
        <w:rPr>
          <w:b/>
          <w:u w:val="single"/>
        </w:rPr>
        <w:t>736073</w:t>
      </w:r>
    </w:p>
    <w:p>
      <w:r>
        <w:t>Sonyjev šef trdi, da se ne umikajo iz posla s pametnimi telefoni, LG-jev je zaukazal popolno revizijo. https://t.co/oDRsWBETSL</w:t>
      </w:r>
    </w:p>
    <w:p>
      <w:r>
        <w:rPr>
          <w:b/>
          <w:u w:val="single"/>
        </w:rPr>
        <w:t>736074</w:t>
      </w:r>
    </w:p>
    <w:p>
      <w:r>
        <w:t>Potem pa še sklade za vojake, policiste..., To je potuha, da bi lahko slabše delali #novzacetek</w:t>
      </w:r>
    </w:p>
    <w:p>
      <w:r>
        <w:rPr>
          <w:b/>
          <w:u w:val="single"/>
        </w:rPr>
        <w:t>736075</w:t>
      </w:r>
    </w:p>
    <w:p>
      <w:r>
        <w:t>@zorko_eva @ZanMahnic Vajina predsednika blokirata vse po vrsti. Židan je pravi diktator, blokira osebe katere ga sploh ne nagovarjajo.</w:t>
      </w:r>
    </w:p>
    <w:p>
      <w:r>
        <w:rPr>
          <w:b/>
          <w:u w:val="single"/>
        </w:rPr>
        <w:t>736076</w:t>
      </w:r>
    </w:p>
    <w:p>
      <w:r>
        <w:t>@peterjancic Te plače so bolj žalostne, ni čudno, da ni pretiranega zanimanja za ministrska mesta.</w:t>
      </w:r>
    </w:p>
    <w:p>
      <w:r>
        <w:rPr>
          <w:b/>
          <w:u w:val="single"/>
        </w:rPr>
        <w:t>736077</w:t>
      </w:r>
    </w:p>
    <w:p>
      <w:r>
        <w:t>@KatarinaJenko @cnfrmstA no, spomni se da so mi nedolgo nazaj heknili račun in sem mogu se it vse znova.</w:t>
      </w:r>
    </w:p>
    <w:p>
      <w:r>
        <w:rPr>
          <w:b/>
          <w:u w:val="single"/>
        </w:rPr>
        <w:t>736078</w:t>
      </w:r>
    </w:p>
    <w:p>
      <w:r>
        <w:t>@bostios @KristjaniZOD @MihaVrbinc @list_novi To je še večjo kostrukt kot Patria.</w:t>
      </w:r>
    </w:p>
    <w:p>
      <w:r>
        <w:rPr>
          <w:b/>
          <w:u w:val="single"/>
        </w:rPr>
        <w:t>736079</w:t>
      </w:r>
    </w:p>
    <w:p>
      <w:r>
        <w:t>@MervicVanda Insinuirali? Zapisana so zgolj dejstva. Komuniste in bivše aparatčike iščite med sebi enakimi. Tam jih mrgoli. :)</w:t>
      </w:r>
    </w:p>
    <w:p>
      <w:r>
        <w:rPr>
          <w:b/>
          <w:u w:val="single"/>
        </w:rPr>
        <w:t>736080</w:t>
      </w:r>
    </w:p>
    <w:p>
      <w:r>
        <w:t>@zeljko_novak @JanezMeznarec Če me pa @JanezMeznarec zmerja, da nimam možganov. 😭😭😭</w:t>
      </w:r>
    </w:p>
    <w:p>
      <w:r>
        <w:rPr>
          <w:b/>
          <w:u w:val="single"/>
        </w:rPr>
        <w:t>736081</w:t>
      </w:r>
    </w:p>
    <w:p>
      <w:r>
        <w:t>Tok enih robcev sem že porabil za ta moj prehlad, da je sam zame mogla ena smreka past. Jebotebog.</w:t>
      </w:r>
    </w:p>
    <w:p>
      <w:r>
        <w:rPr>
          <w:b/>
          <w:u w:val="single"/>
        </w:rPr>
        <w:t>736082</w:t>
      </w:r>
    </w:p>
    <w:p>
      <w:r>
        <w:t>@GrankoB @caplcapinski @mojcav1 @Nova24TV Otročička si izmenjujeta slikice. Gotovo vama bo tovarišica Srakar polajkala.</w:t>
      </w:r>
    </w:p>
    <w:p>
      <w:r>
        <w:rPr>
          <w:b/>
          <w:u w:val="single"/>
        </w:rPr>
        <w:t>736083</w:t>
      </w:r>
    </w:p>
    <w:p>
      <w:r>
        <w:t>Pol pisarne zapira okna, ker jih zebe, druga polovica prižiga klimo, ker jim je vroče. https://t.co/LGaSOax7GT</w:t>
      </w:r>
    </w:p>
    <w:p>
      <w:r>
        <w:rPr>
          <w:b/>
          <w:u w:val="single"/>
        </w:rPr>
        <w:t>736084</w:t>
      </w:r>
    </w:p>
    <w:p>
      <w:r>
        <w:t>@TV3_F1 pohvale ekipi in pa, da so reklame manj moteče za gledalce, kljub zatemnitvam orf-a in rtl-a z vaše strani</w:t>
      </w:r>
    </w:p>
    <w:p>
      <w:r>
        <w:rPr>
          <w:b/>
          <w:u w:val="single"/>
        </w:rPr>
        <w:t>736085</w:t>
      </w:r>
    </w:p>
    <w:p>
      <w:r>
        <w:t>Iz stanovanj bo treba metati lončene peči, odprte kamine in štedilnike https://t.co/9iDlo2AaQW</w:t>
      </w:r>
    </w:p>
    <w:p>
      <w:r>
        <w:rPr>
          <w:b/>
          <w:u w:val="single"/>
        </w:rPr>
        <w:t>736086</w:t>
      </w:r>
    </w:p>
    <w:p>
      <w:r>
        <w:t>@MazzoVanKlein V tujini se ljudje sami zorganizirajo in sprožijo postopek, ker poznajo prednosti #AT #D @Dr_Eclectic</w:t>
      </w:r>
    </w:p>
    <w:p>
      <w:r>
        <w:rPr>
          <w:b/>
          <w:u w:val="single"/>
        </w:rPr>
        <w:t>736087</w:t>
      </w:r>
    </w:p>
    <w:p>
      <w:r>
        <w:t>@Primoz_Kovacic Opazila sem jih na vžigalnikih v Merkatorju, vsaj 4 različice. Mislim, da bo treba v nabavo.</w:t>
      </w:r>
    </w:p>
    <w:p>
      <w:r>
        <w:rPr>
          <w:b/>
          <w:u w:val="single"/>
        </w:rPr>
        <w:t>736088</w:t>
      </w:r>
    </w:p>
    <w:p>
      <w:r>
        <w:t>@petrasovdat @cikibucka @bojansimm Bolje pisat pod psevdonimom, ker TV elita vabi goste, ki dostikrat trosijo" NOVINARSKE RACE" !?</w:t>
      </w:r>
    </w:p>
    <w:p>
      <w:r>
        <w:rPr>
          <w:b/>
          <w:u w:val="single"/>
        </w:rPr>
        <w:t>736089</w:t>
      </w:r>
    </w:p>
    <w:p>
      <w:r>
        <w:t>@bojan_krajnc Indijansko mi je bilo bolj všeč, s svojim rahlo rasističnim prizvokom.</w:t>
      </w:r>
    </w:p>
    <w:p>
      <w:r>
        <w:rPr>
          <w:b/>
          <w:u w:val="single"/>
        </w:rPr>
        <w:t>736090</w:t>
      </w:r>
    </w:p>
    <w:p>
      <w:r>
        <w:t>FOTO: Beltinci v gosteh premagali Čardo - https://t.co/H7JwaUC0rV https://t.co/HUf1tHps0M</w:t>
      </w:r>
    </w:p>
    <w:p>
      <w:r>
        <w:rPr>
          <w:b/>
          <w:u w:val="single"/>
        </w:rPr>
        <w:t>736091</w:t>
      </w:r>
    </w:p>
    <w:p>
      <w:r>
        <w:t>Če ne uspe destabilizacijo z migracijami, polit.mahinacijami, bo probal z monetarnimi mahinacijami ! https://t.co/jT4L2q9rZh</w:t>
      </w:r>
    </w:p>
    <w:p>
      <w:r>
        <w:rPr>
          <w:b/>
          <w:u w:val="single"/>
        </w:rPr>
        <w:t>736092</w:t>
      </w:r>
    </w:p>
    <w:p>
      <w:r>
        <w:t>@SunnyCAnderson Anglisti so dobili migreno! Vukojebina je tako uporabna beseda,da jo z veseljem uporabljam. Jeziku sveta,mešajte se!</w:t>
      </w:r>
    </w:p>
    <w:p>
      <w:r>
        <w:rPr>
          <w:b/>
          <w:u w:val="single"/>
        </w:rPr>
        <w:t>736093</w:t>
      </w:r>
    </w:p>
    <w:p>
      <w:r>
        <w:t>@indijanec @StudioCity_ Besede so poceni.</w:t>
        <w:br/>
        <w:t>S kom bo to izvedel? Kadri Zaresa. PS-ja?</w:t>
        <w:br/>
        <w:br/>
        <w:t>Strahopetec naj se sooči z @BojanPozar , če si upa</w:t>
      </w:r>
    </w:p>
    <w:p>
      <w:r>
        <w:rPr>
          <w:b/>
          <w:u w:val="single"/>
        </w:rPr>
        <w:t>736094</w:t>
      </w:r>
    </w:p>
    <w:p>
      <w:r>
        <w:t>VIDEO: Študent vdiral na spletne strani letalske družbe in dobil za kar 300.000 EUR letalskih kart! https://t.co/GWmiKSPqk8</w:t>
      </w:r>
    </w:p>
    <w:p>
      <w:r>
        <w:rPr>
          <w:b/>
          <w:u w:val="single"/>
        </w:rPr>
        <w:t>736095</w:t>
      </w:r>
    </w:p>
    <w:p>
      <w:r>
        <w:t>@petrasovdat @finance_si @policija_si No sej zdej bodo pa uni v elektro službah. Nekdo more zgleda skoz v tej državi stavkat.</w:t>
      </w:r>
    </w:p>
    <w:p>
      <w:r>
        <w:rPr>
          <w:b/>
          <w:u w:val="single"/>
        </w:rPr>
        <w:t>736096</w:t>
      </w:r>
    </w:p>
    <w:p>
      <w:r>
        <w:t>Naši politični blockchain hype samopromotorji pa v jok:</w:t>
        <w:br/>
        <w:t>Slovenian Regulator Bans Sale of Cryptocurrency on ATMs</w:t>
        <w:br/>
        <w:br/>
        <w:t>https://t.co/BgILalYvsx</w:t>
      </w:r>
    </w:p>
    <w:p>
      <w:r>
        <w:rPr>
          <w:b/>
          <w:u w:val="single"/>
        </w:rPr>
        <w:t>736097</w:t>
      </w:r>
    </w:p>
    <w:p>
      <w:r>
        <w:t>@petrasovdat @adria_airways Kaj ne bi rajši za vrat prijeli lopove, ki so jo oropali</w:t>
      </w:r>
    </w:p>
    <w:p>
      <w:r>
        <w:rPr>
          <w:b/>
          <w:u w:val="single"/>
        </w:rPr>
        <w:t>736098</w:t>
      </w:r>
    </w:p>
    <w:p>
      <w:r>
        <w:t>@EllaTheAngel_ Sej bom šel, ne skrbi, samo na živce mi že gredo te njihovi zlagani nasmehi in pamfleti.</w:t>
      </w:r>
    </w:p>
    <w:p>
      <w:r>
        <w:rPr>
          <w:b/>
          <w:u w:val="single"/>
        </w:rPr>
        <w:t>736099</w:t>
      </w:r>
    </w:p>
    <w:p>
      <w:r>
        <w:t>@MikeDjomba @mamin_lan ja sej peiprave se zacnejo, po obljubljenih odpuscanjih bo stari mogu spilat 🙈</w:t>
      </w:r>
    </w:p>
    <w:p>
      <w:r>
        <w:rPr>
          <w:b/>
          <w:u w:val="single"/>
        </w:rPr>
        <w:t>736100</w:t>
      </w:r>
    </w:p>
    <w:p>
      <w:r>
        <w:t>@mrevlje @sarecmarjan glede na zadnje sporočilo vlade, bi bilo pametno, če bi se se prej kot za zdravstvo v celoti, odločili za psihiatrijo.</w:t>
      </w:r>
    </w:p>
    <w:p>
      <w:r>
        <w:rPr>
          <w:b/>
          <w:u w:val="single"/>
        </w:rPr>
        <w:t>736101</w:t>
      </w:r>
    </w:p>
    <w:p>
      <w:r>
        <w:t>Radenska ni bila kriva za poškodbe grla https://t.co/WYEAricBGD Od sedaj naprej pijem Rogaško</w:t>
      </w:r>
    </w:p>
    <w:p>
      <w:r>
        <w:rPr>
          <w:b/>
          <w:u w:val="single"/>
        </w:rPr>
        <w:t>736102</w:t>
      </w:r>
    </w:p>
    <w:p>
      <w:r>
        <w:t>Jantarjeve ogrlice in zapestnice - Jantarjeve ogrlice https://t.co/cwNfxVupyp</w:t>
      </w:r>
    </w:p>
    <w:p>
      <w:r>
        <w:rPr>
          <w:b/>
          <w:u w:val="single"/>
        </w:rPr>
        <w:t>736103</w:t>
      </w:r>
    </w:p>
    <w:p>
      <w:r>
        <w:t>@MitjaIrsic @strankaSD Uf, kakšna strokovna analiza. To se zgodi, če uporabljaš lunarni modul namesto možgan...</w:t>
      </w:r>
    </w:p>
    <w:p>
      <w:r>
        <w:rPr>
          <w:b/>
          <w:u w:val="single"/>
        </w:rPr>
        <w:t>736104</w:t>
      </w:r>
    </w:p>
    <w:p>
      <w:r>
        <w:t>@BorutPahor dej mal se odpri v svet ne samo na Balkan....</w:t>
        <w:br/>
        <w:t>Na Zahodu naredi kakšen biznis za državo.....</w:t>
        <w:br/>
        <w:t>jebala te klopca...</w:t>
      </w:r>
    </w:p>
    <w:p>
      <w:r>
        <w:rPr>
          <w:b/>
          <w:u w:val="single"/>
        </w:rPr>
        <w:t>736105</w:t>
      </w:r>
    </w:p>
    <w:p>
      <w:r>
        <w:t>Senčila, komarniki, pergole Zunti, Slovenska obala Enter Point Slovenija: https://t.co/cTc35KGTF2 prek @YouTube</w:t>
      </w:r>
    </w:p>
    <w:p>
      <w:r>
        <w:rPr>
          <w:b/>
          <w:u w:val="single"/>
        </w:rPr>
        <w:t>736106</w:t>
      </w:r>
    </w:p>
    <w:p>
      <w:r>
        <w:t>@zaslovenijo2 @sobotna Taisti: Midva z ženo sva najboljši par. Vrhovnosodniški paso doble.😨</w:t>
      </w:r>
    </w:p>
    <w:p>
      <w:r>
        <w:rPr>
          <w:b/>
          <w:u w:val="single"/>
        </w:rPr>
        <w:t>736107</w:t>
      </w:r>
    </w:p>
    <w:p>
      <w:r>
        <w:t>@JJansaSDS @strankaSDS @NovaSlovenija Nekateri se radi kitijo s tujim perjem#kmalu bojo oskubljeni</w:t>
      </w:r>
    </w:p>
    <w:p>
      <w:r>
        <w:rPr>
          <w:b/>
          <w:u w:val="single"/>
        </w:rPr>
        <w:t>736108</w:t>
      </w:r>
    </w:p>
    <w:p>
      <w:r>
        <w:t>Oddih v Sporthotel Frühauf 4* neposredno na smučišču!!! Že od 186,90 € za 2x nočitev s polnim penzionom in... https://t.co/zwDiQ949Nu</w:t>
      </w:r>
    </w:p>
    <w:p>
      <w:r>
        <w:rPr>
          <w:b/>
          <w:u w:val="single"/>
        </w:rPr>
        <w:t>736109</w:t>
      </w:r>
    </w:p>
    <w:p>
      <w:r>
        <w:t>Sfinga je eden od najbolj prepoznavnih simbolov antičnega Egipta. https://t.co/T1R5G2XbQF</w:t>
      </w:r>
    </w:p>
    <w:p>
      <w:r>
        <w:rPr>
          <w:b/>
          <w:u w:val="single"/>
        </w:rPr>
        <w:t>736110</w:t>
      </w:r>
    </w:p>
    <w:p>
      <w:r>
        <w:t>@miro5ek Saj niso imeli komu, ko pa so lastniki po vojni praviloma končali v kakšnem breznu s partizansko kroglo v tilniku.</w:t>
        <w:br/>
        <w:br/>
        <w:t>😖</w:t>
      </w:r>
    </w:p>
    <w:p>
      <w:r>
        <w:rPr>
          <w:b/>
          <w:u w:val="single"/>
        </w:rPr>
        <w:t>736111</w:t>
      </w:r>
    </w:p>
    <w:p>
      <w:r>
        <w:t>Kdo je zdaj lastni Janševe televizije? Janša, Orban ali Orbanova operativka za Makedonijo.</w:t>
        <w:br/>
        <w:t>https://t.co/BWptPISKx7 via @SiolNEWS</w:t>
      </w:r>
    </w:p>
    <w:p>
      <w:r>
        <w:rPr>
          <w:b/>
          <w:u w:val="single"/>
        </w:rPr>
        <w:t>736112</w:t>
      </w:r>
    </w:p>
    <w:p>
      <w:r>
        <w:t>@serlah2017 😂😂😂😂 in ti si gledal😂😂😂😂 kot #primitivc @ales_primc ko mu tasco pretepajo.....</w:t>
      </w:r>
    </w:p>
    <w:p>
      <w:r>
        <w:rPr>
          <w:b/>
          <w:u w:val="single"/>
        </w:rPr>
        <w:t>736113</w:t>
      </w:r>
    </w:p>
    <w:p>
      <w:r>
        <w:t>Temperatura je prava, zdravje Mal škripa ampak andrealin že dela svoje. Pa probajmo 21K spravit pod 1h30min #tek</w:t>
      </w:r>
    </w:p>
    <w:p>
      <w:r>
        <w:rPr>
          <w:b/>
          <w:u w:val="single"/>
        </w:rPr>
        <w:t>736114</w:t>
      </w:r>
    </w:p>
    <w:p>
      <w:r>
        <w:t>Oboževalci pamfleta Demokracija in Nora24TV se ne naslajajte preveč nad tem twitom. https://t.co/nvyEPyxjko</w:t>
      </w:r>
    </w:p>
    <w:p>
      <w:r>
        <w:rPr>
          <w:b/>
          <w:u w:val="single"/>
        </w:rPr>
        <w:t>736115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736116</w:t>
      </w:r>
    </w:p>
    <w:p>
      <w:r>
        <w:t>@MarjetaKuhar samo groziti še znajo, grozijo bolnikom, zdravnikom, sestram, manjka zgolj, da uvedejo inkvizicijo</w:t>
      </w:r>
    </w:p>
    <w:p>
      <w:r>
        <w:rPr>
          <w:b/>
          <w:u w:val="single"/>
        </w:rPr>
        <w:t>736117</w:t>
      </w:r>
    </w:p>
    <w:p>
      <w:r>
        <w:t>Rudarski tek - tek čez drn in strn in še po jami. ⁦@petrasovdat⁩, to poznaš? https://t.co/VpOiS7PWIS</w:t>
      </w:r>
    </w:p>
    <w:p>
      <w:r>
        <w:rPr>
          <w:b/>
          <w:u w:val="single"/>
        </w:rPr>
        <w:t>736118</w:t>
      </w:r>
    </w:p>
    <w:p>
      <w:r>
        <w:t>Kolobocije okol 2.tira meni dišijo po znanstveni fantastiki. Zvezdne steze korupcije. #tarca</w:t>
      </w:r>
    </w:p>
    <w:p>
      <w:r>
        <w:rPr>
          <w:b/>
          <w:u w:val="single"/>
        </w:rPr>
        <w:t>736119</w:t>
      </w:r>
    </w:p>
    <w:p>
      <w:r>
        <w:t>@IgorZavrsnik Kdor prizna, se mu polovico oprosti, kdor pa ne prizna, se mu oprosti vse.</w:t>
      </w:r>
    </w:p>
    <w:p>
      <w:r>
        <w:rPr>
          <w:b/>
          <w:u w:val="single"/>
        </w:rPr>
        <w:t>736120</w:t>
      </w:r>
    </w:p>
    <w:p>
      <w:r>
        <w:t>@OranjeSwaeltjie Babi so promili scvrli možgane, pa še ščepec žlehtnobe za povrh.</w:t>
      </w:r>
    </w:p>
    <w:p>
      <w:r>
        <w:rPr>
          <w:b/>
          <w:u w:val="single"/>
        </w:rPr>
        <w:t>736121</w:t>
      </w:r>
    </w:p>
    <w:p>
      <w:r>
        <w:t>Azimut je nastavljen za demokrafske spremembe predvsem v prid banksterjev !!! https://t.co/riFBkpFLbt</w:t>
      </w:r>
    </w:p>
    <w:p>
      <w:r>
        <w:rPr>
          <w:b/>
          <w:u w:val="single"/>
        </w:rPr>
        <w:t>736122</w:t>
      </w:r>
    </w:p>
    <w:p>
      <w:r>
        <w:t>Moj fav je oni, ko laufa okoli, nazaj, pol pa skoči čez. https://t.co/rZTBnpY9Nb</w:t>
      </w:r>
    </w:p>
    <w:p>
      <w:r>
        <w:rPr>
          <w:b/>
          <w:u w:val="single"/>
        </w:rPr>
        <w:t>736123</w:t>
      </w:r>
    </w:p>
    <w:p>
      <w:r>
        <w:t>Čestitke @RealJDamjan . Oče in mati sta fuuuul ponosna. Mati sploh. Mi pa veseli.</w:t>
      </w:r>
    </w:p>
    <w:p>
      <w:r>
        <w:rPr>
          <w:b/>
          <w:u w:val="single"/>
        </w:rPr>
        <w:t>736124</w:t>
      </w:r>
    </w:p>
    <w:p>
      <w:r>
        <w:t>[JOB] #Zaposlitev #delo: Komercialist prodaje - m/ž https://t.co/bWZTICZgT5 Regija:#goriška  v kategoriji: #komerciala #prodaja</w:t>
      </w:r>
    </w:p>
    <w:p>
      <w:r>
        <w:rPr>
          <w:b/>
          <w:u w:val="single"/>
        </w:rPr>
        <w:t>736125</w:t>
      </w:r>
    </w:p>
    <w:p>
      <w:r>
        <w:t>@vinkovasle1 @JJansaSDS @TaTrenutek Ja, pa še Golobiča naj vpraša, kajti le on je videl listo za fentanje.</w:t>
      </w:r>
    </w:p>
    <w:p>
      <w:r>
        <w:rPr>
          <w:b/>
          <w:u w:val="single"/>
        </w:rPr>
        <w:t>736126</w:t>
      </w:r>
    </w:p>
    <w:p>
      <w:r>
        <w:t>Bučna semena odpravljajo težave s povečano prostato https://t.co/keCeXCjOf3 https://t.co/avZZZzeOTo</w:t>
      </w:r>
    </w:p>
    <w:p>
      <w:r>
        <w:rPr>
          <w:b/>
          <w:u w:val="single"/>
        </w:rPr>
        <w:t>736127</w:t>
      </w:r>
    </w:p>
    <w:p>
      <w:r>
        <w:t>Kaj je tisto, kar človeka dokončno izstreli med zvezde?</w:t>
        <w:br/>
        <w:t>#govoricatelesa #MehkeVeščine #SoftSkills #DeltaLifeCoaching</w:t>
        <w:br/>
        <w:t>https://t.co/KuYDboTKOu</w:t>
      </w:r>
    </w:p>
    <w:p>
      <w:r>
        <w:rPr>
          <w:b/>
          <w:u w:val="single"/>
        </w:rPr>
        <w:t>736128</w:t>
      </w:r>
    </w:p>
    <w:p>
      <w:r>
        <w:t>@DanielKalan Ne, tistega ne morem pol pojest, ker je presladek in še jezik me peče po njem.</w:t>
      </w:r>
    </w:p>
    <w:p>
      <w:r>
        <w:rPr>
          <w:b/>
          <w:u w:val="single"/>
        </w:rPr>
        <w:t>736129</w:t>
      </w:r>
    </w:p>
    <w:p>
      <w:r>
        <w:t>Še več iznajdljivih in pogumnih ekip, ki so uspešno pobegnile! Čestitke vsem!</w:t>
      </w:r>
    </w:p>
    <w:p>
      <w:r>
        <w:rPr>
          <w:b/>
          <w:u w:val="single"/>
        </w:rPr>
        <w:t>736130</w:t>
      </w:r>
    </w:p>
    <w:p>
      <w:r>
        <w:t>Zmago Jelinčič Plemeniti - Slovence kaznovati, protislovence nagraditi https://t.co/vUdvt0VTmJ via @YouTube</w:t>
      </w:r>
    </w:p>
    <w:p>
      <w:r>
        <w:rPr>
          <w:b/>
          <w:u w:val="single"/>
        </w:rPr>
        <w:t>736131</w:t>
      </w:r>
    </w:p>
    <w:p>
      <w:r>
        <w:t>@BojanPozar @Twitter @facebook Očitno posnetek gledajo vsi razen dominantnih medijev, ki vsaj zaenkrat gledajo stran 🙂</w:t>
      </w:r>
    </w:p>
    <w:p>
      <w:r>
        <w:rPr>
          <w:b/>
          <w:u w:val="single"/>
        </w:rPr>
        <w:t>736132</w:t>
      </w:r>
    </w:p>
    <w:p>
      <w:r>
        <w:t>Dež bo pepel spremenil v mulj, lahko se sprožijo tudi zemeljski plazovi</w:t>
        <w:br/>
        <w:t>https://t.co/g5YLp9k5l1</w:t>
      </w:r>
    </w:p>
    <w:p>
      <w:r>
        <w:rPr>
          <w:b/>
          <w:u w:val="single"/>
        </w:rPr>
        <w:t>736133</w:t>
      </w:r>
    </w:p>
    <w:p>
      <w:r>
        <w:t>Pero je na turneji v dobri formi.</w:t>
        <w:br/>
        <w:t>Šest pelinkucu v desetih sekundah, pa ni hitel.</w:t>
      </w:r>
    </w:p>
    <w:p>
      <w:r>
        <w:rPr>
          <w:b/>
          <w:u w:val="single"/>
        </w:rPr>
        <w:t>736134</w:t>
      </w:r>
    </w:p>
    <w:p>
      <w:r>
        <w:t>@JazbarMatjaz Ne, sej sploh ni creepy slikat kelnarco, ne da bi ona vedela za to. Kje pa.</w:t>
      </w:r>
    </w:p>
    <w:p>
      <w:r>
        <w:rPr>
          <w:b/>
          <w:u w:val="single"/>
        </w:rPr>
        <w:t>736135</w:t>
      </w:r>
    </w:p>
    <w:p>
      <w:r>
        <w:t>Pilonovci in Martina Batič na velikem odru z radijskim zborom Francije.</w:t>
        <w:br/>
        <w:t>https://t.co/9GduFnVNif</w:t>
      </w:r>
    </w:p>
    <w:p>
      <w:r>
        <w:rPr>
          <w:b/>
          <w:u w:val="single"/>
        </w:rPr>
        <w:t>736136</w:t>
      </w:r>
    </w:p>
    <w:p>
      <w:r>
        <w:t>@lucijausaj @JoAnnaOfArT Mrtve straže. Bravo. Upam, da se še kdo spomni, kaj pomeni ta izraz.</w:t>
      </w:r>
    </w:p>
    <w:p>
      <w:r>
        <w:rPr>
          <w:b/>
          <w:u w:val="single"/>
        </w:rPr>
        <w:t>736137</w:t>
      </w:r>
    </w:p>
    <w:p>
      <w:r>
        <w:t>Vir Zla in NESREČO Ljudem je POVZROČIL,je  KRIV ZLOČINSKI Momunizem in... https://t.co/WdGOAAx7c1</w:t>
      </w:r>
    </w:p>
    <w:p>
      <w:r>
        <w:rPr>
          <w:b/>
          <w:u w:val="single"/>
        </w:rPr>
        <w:t>736138</w:t>
      </w:r>
    </w:p>
    <w:p>
      <w:r>
        <w:t>Bolj težko,saj nekaterih ni mogoče disciplinirati. Niso vsi v sodsvu na nivoju PUCFLEK-a kot bi rekel Švejk. https://t.co/chSPmRfX2a</w:t>
      </w:r>
    </w:p>
    <w:p>
      <w:r>
        <w:rPr>
          <w:b/>
          <w:u w:val="single"/>
        </w:rPr>
        <w:t>736139</w:t>
      </w:r>
    </w:p>
    <w:p>
      <w:r>
        <w:t>Samo @TelemachSi prijazni telefonski vodički skozi težave se lahko zahvalim, da danes berem tvite.</w:t>
      </w:r>
    </w:p>
    <w:p>
      <w:r>
        <w:rPr>
          <w:b/>
          <w:u w:val="single"/>
        </w:rPr>
        <w:t>736140</w:t>
      </w:r>
    </w:p>
    <w:p>
      <w:r>
        <w:t>@marjankovac2 @prgadp @mcanzutti najbrž so tudi na rtv slo ugotovili, da ta veter mimo piha</w:t>
      </w:r>
    </w:p>
    <w:p>
      <w:r>
        <w:rPr>
          <w:b/>
          <w:u w:val="single"/>
        </w:rPr>
        <w:t>736141</w:t>
      </w:r>
    </w:p>
    <w:p>
      <w:r>
        <w:t>@jelka_godec @cesenj @ZigaTurk Zemljaričev "humanitarizem" ne pride tolk do izraza!</w:t>
      </w:r>
    </w:p>
    <w:p>
      <w:r>
        <w:rPr>
          <w:b/>
          <w:u w:val="single"/>
        </w:rPr>
        <w:t>736142</w:t>
      </w:r>
    </w:p>
    <w:p>
      <w:r>
        <w:t>Ko da nek skriti medium v svoj twitt profil"aplle",ki je bil mimogrede logotip račun.fime Stiva Joobsa,le ta pa psihogenerik,genij se ???</w:t>
      </w:r>
    </w:p>
    <w:p>
      <w:r>
        <w:rPr>
          <w:b/>
          <w:u w:val="single"/>
        </w:rPr>
        <w:t>736143</w:t>
      </w:r>
    </w:p>
    <w:p>
      <w:r>
        <w:t>"Polnomastni trdi sir za ribanje" Se še spomnite? V komunizmu je še sir prišel z navodili od zgoraj.</w:t>
      </w:r>
    </w:p>
    <w:p>
      <w:r>
        <w:rPr>
          <w:b/>
          <w:u w:val="single"/>
        </w:rPr>
        <w:t>736144</w:t>
      </w:r>
    </w:p>
    <w:p>
      <w:r>
        <w:t>@lucijausaj nikar. bes škoduje zdravju. bobovnikov tvit je bil primitiven, @vinkovasle1 -ta pa ni v mojih očeh v ničemer očrnil.</w:t>
      </w:r>
    </w:p>
    <w:p>
      <w:r>
        <w:rPr>
          <w:b/>
          <w:u w:val="single"/>
        </w:rPr>
        <w:t>736145</w:t>
      </w:r>
    </w:p>
    <w:p>
      <w:r>
        <w:t>kok so zajebani na pop pa a kanalu, zdej majo že reklame istočasno... pa odkar je gostilna sami bedni filmi ... jao jao</w:t>
      </w:r>
    </w:p>
    <w:p>
      <w:r>
        <w:rPr>
          <w:b/>
          <w:u w:val="single"/>
        </w:rPr>
        <w:t>736146</w:t>
      </w:r>
    </w:p>
    <w:p>
      <w:r>
        <w:t>Črni petek za nafto; vedno več vprašanj, ali je z bitcoinom konec. Ta kapitalizem je resno bolan!!!  https://t.co/3qFVXyQJj0</w:t>
      </w:r>
    </w:p>
    <w:p>
      <w:r>
        <w:rPr>
          <w:b/>
          <w:u w:val="single"/>
        </w:rPr>
        <w:t>736147</w:t>
      </w:r>
    </w:p>
    <w:p>
      <w:r>
        <w:t>"Heja, heja Rogla!" vpije voditelj sprejema v LJ. Da sm js Rogla, bi ga ugasnu, k bi pršu na oder.</w:t>
      </w:r>
    </w:p>
    <w:p>
      <w:r>
        <w:rPr>
          <w:b/>
          <w:u w:val="single"/>
        </w:rPr>
        <w:t>736148</w:t>
      </w:r>
    </w:p>
    <w:p>
      <w:r>
        <w:t>@MatevzNovak Haloo pob pa ja dela!!! Od začetka malo prek študenta pol pa dalje.. Rigelniki so pa ja ena od boljših Mežičarskih družin..</w:t>
      </w:r>
    </w:p>
    <w:p>
      <w:r>
        <w:rPr>
          <w:b/>
          <w:u w:val="single"/>
        </w:rPr>
        <w:t>736149</w:t>
      </w:r>
    </w:p>
    <w:p>
      <w:r>
        <w:t>@yrennia1 @AlexNotfake Zaradi sozapornikov se pedofili bojijo zapora. Tam jih doleti kazen,ki se jim jo sodišče ne upa izreči.</w:t>
      </w:r>
    </w:p>
    <w:p>
      <w:r>
        <w:rPr>
          <w:b/>
          <w:u w:val="single"/>
        </w:rPr>
        <w:t>736150</w:t>
      </w:r>
    </w:p>
    <w:p>
      <w:r>
        <w:t>@peter_pec Zgleda je sam pleh. So se sicer fajn popedenal, ampak kolk vidim, ni bilo direkt naleta. So začeli že spuščat izmenično.</w:t>
      </w:r>
    </w:p>
    <w:p>
      <w:r>
        <w:rPr>
          <w:b/>
          <w:u w:val="single"/>
        </w:rPr>
        <w:t>736151</w:t>
      </w:r>
    </w:p>
    <w:p>
      <w:r>
        <w:t>Zdaj, ko "maske LEVIH" v EU padajo, si jih bodo ti isti "konvertiti" prilaščali.!</w:t>
        <w:br/>
        <w:t>...LAŽ, je NESMRTNA ljubica Socialistov.!</w:t>
      </w:r>
    </w:p>
    <w:p>
      <w:r>
        <w:rPr>
          <w:b/>
          <w:u w:val="single"/>
        </w:rPr>
        <w:t>736152</w:t>
      </w:r>
    </w:p>
    <w:p>
      <w:r>
        <w:t>Medtem ko ne tvitam, se lajf dogaja. Ornk. Da vas ne bi preveč skrbelo ali kaj podobnega. *se zahihita in pomežikne v pozdrav*</w:t>
      </w:r>
    </w:p>
    <w:p>
      <w:r>
        <w:rPr>
          <w:b/>
          <w:u w:val="single"/>
        </w:rPr>
        <w:t>736153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736154</w:t>
      </w:r>
    </w:p>
    <w:p>
      <w:r>
        <w:t>Je to znamenje, da podgane že začenjajo zapuščati potapljajočo ladjo sprevržene levice. https://t.co/pxd12ZC9d4</w:t>
      </w:r>
    </w:p>
    <w:p>
      <w:r>
        <w:rPr>
          <w:b/>
          <w:u w:val="single"/>
        </w:rPr>
        <w:t>736155</w:t>
      </w:r>
    </w:p>
    <w:p>
      <w:r>
        <w:t>@MihaZejn @opica Ravno za to gre. Javna uprava zamešana v javni sektor. Vemo pa, kdo pobere smetano mase plač.</w:t>
      </w:r>
    </w:p>
    <w:p>
      <w:r>
        <w:rPr>
          <w:b/>
          <w:u w:val="single"/>
        </w:rPr>
        <w:t>736156</w:t>
      </w:r>
    </w:p>
    <w:p>
      <w:r>
        <w:t>@mrevlje Strah je od znotraj votel, od zunaj ga pa nič ni. Ergo, mešajo meglo.</w:t>
      </w:r>
    </w:p>
    <w:p>
      <w:r>
        <w:rPr>
          <w:b/>
          <w:u w:val="single"/>
        </w:rPr>
        <w:t>736157</w:t>
      </w:r>
    </w:p>
    <w:p>
      <w:r>
        <w:t>@xxx24241454 @VaneGosnik @StojanPovh Ta je mel pa težko borbo z babami!? Sicer zaslužen Pleničar!</w:t>
      </w:r>
    </w:p>
    <w:p>
      <w:r>
        <w:rPr>
          <w:b/>
          <w:u w:val="single"/>
        </w:rPr>
        <w:t>736158</w:t>
      </w:r>
    </w:p>
    <w:p>
      <w:r>
        <w:t>Čakalne vrste, korupcija, pomanjkanje zdravnikov. Brez panike, v zdravstvu je vse ok. #butale</w:t>
      </w:r>
    </w:p>
    <w:p>
      <w:r>
        <w:rPr>
          <w:b/>
          <w:u w:val="single"/>
        </w:rPr>
        <w:t>736159</w:t>
      </w:r>
    </w:p>
    <w:p>
      <w:r>
        <w:t>@Demokracija1 Matr ste glupi ej. Nestrpni nazicji. Ogabno. Medtem ko pa zupniki veselo fantke slatajo.</w:t>
      </w:r>
    </w:p>
    <w:p>
      <w:r>
        <w:rPr>
          <w:b/>
          <w:u w:val="single"/>
        </w:rPr>
        <w:t>736160</w:t>
      </w:r>
    </w:p>
    <w:p>
      <w:r>
        <w:t>Ej, @jkmcnk, poglej koliko sirot, ki iščejo topel dom. https://t.co/6SXDLAYSM6</w:t>
      </w:r>
    </w:p>
    <w:p>
      <w:r>
        <w:rPr>
          <w:b/>
          <w:u w:val="single"/>
        </w:rPr>
        <w:t>736161</w:t>
      </w:r>
    </w:p>
    <w:p>
      <w:r>
        <w:t>Zdaj že Reporter uporablja znane predvolilne manipulatorje ninamedija? https://t.co/vWvdFVe5xh</w:t>
      </w:r>
    </w:p>
    <w:p>
      <w:r>
        <w:rPr>
          <w:b/>
          <w:u w:val="single"/>
        </w:rPr>
        <w:t>736162</w:t>
      </w:r>
    </w:p>
    <w:p>
      <w:r>
        <w:t>@petrasovdat @ABratusek ne se hvalit da si #zavsesama . tebe plačujejo zato da take bedarije bereš.</w:t>
      </w:r>
    </w:p>
    <w:p>
      <w:r>
        <w:rPr>
          <w:b/>
          <w:u w:val="single"/>
        </w:rPr>
        <w:t>736163</w:t>
      </w:r>
    </w:p>
    <w:p>
      <w:r>
        <w:t>@UrosEsih Vsega so krivi belopolti moški srednjih let. Ali kar vsi belopolti moški. Ali kako? A ni to malo rasistično?</w:t>
      </w:r>
    </w:p>
    <w:p>
      <w:r>
        <w:rPr>
          <w:b/>
          <w:u w:val="single"/>
        </w:rPr>
        <w:t>736164</w:t>
      </w:r>
    </w:p>
    <w:p>
      <w:r>
        <w:t>@leaathenatabako Oja, zej pa gre.</w:t>
        <w:br/>
        <w:t>Sej se je sam za stročji fižol šlo. Tko na golaž. Sam toj je futr za carje🙉🙉👍👍👌</w:t>
      </w:r>
    </w:p>
    <w:p>
      <w:r>
        <w:rPr>
          <w:b/>
          <w:u w:val="single"/>
        </w:rPr>
        <w:t>736165</w:t>
      </w:r>
    </w:p>
    <w:p>
      <w:r>
        <w:t>@dusankocevar1 Ne smeš vse verjeti levim opranoglavcem, vzeli bodo iz tvojega žepa ?!</w:t>
      </w:r>
    </w:p>
    <w:p>
      <w:r>
        <w:rPr>
          <w:b/>
          <w:u w:val="single"/>
        </w:rPr>
        <w:t>736166</w:t>
      </w:r>
    </w:p>
    <w:p>
      <w:r>
        <w:t>Na slavo nič ne daj, ne plaši se zamer, sprejemaj mirno vse, pohvalo in kleveto in pusti s tepci vsak prepir! (Puškin)</w:t>
      </w:r>
    </w:p>
    <w:p>
      <w:r>
        <w:rPr>
          <w:b/>
          <w:u w:val="single"/>
        </w:rPr>
        <w:t>736167</w:t>
      </w:r>
    </w:p>
    <w:p>
      <w:r>
        <w:t>Koga pa je hotela ta starka z njeno prozorno bluzo nategnt.Jugovinska  slovenščina in RTV vzor leve politike,fuj. https://t.co/yWyDk9azO3</w:t>
      </w:r>
    </w:p>
    <w:p>
      <w:r>
        <w:rPr>
          <w:b/>
          <w:u w:val="single"/>
        </w:rPr>
        <w:t>736168</w:t>
      </w:r>
    </w:p>
    <w:p>
      <w:r>
        <w:t>FOTO: Z ukradenim avtodomom na mejo, prestregli 24 ilegalcev - https://t.co/ABl8wmS59x</w:t>
      </w:r>
    </w:p>
    <w:p>
      <w:r>
        <w:rPr>
          <w:b/>
          <w:u w:val="single"/>
        </w:rPr>
        <w:t>736169</w:t>
      </w:r>
    </w:p>
    <w:p>
      <w:r>
        <w:t>Malo bodo bate pobrusli (kot na avtomatiku)za navit mašinco. https://t.co/22TwT8kaaO</w:t>
      </w:r>
    </w:p>
    <w:p>
      <w:r>
        <w:rPr>
          <w:b/>
          <w:u w:val="single"/>
        </w:rPr>
        <w:t>736170</w:t>
      </w:r>
    </w:p>
    <w:p>
      <w:r>
        <w:t>Snežna idila na Primorskem (foto) #Lokve #trnovskaplanota #novaGorica  https://t.co/yxKOw7GHMT</w:t>
      </w:r>
    </w:p>
    <w:p>
      <w:r>
        <w:rPr>
          <w:b/>
          <w:u w:val="single"/>
        </w:rPr>
        <w:t>736171</w:t>
      </w:r>
    </w:p>
    <w:p>
      <w:r>
        <w:t>Igralni #avtomati za #Casino, izklicna cena 15.508 € https://t.co/D4NJVAUKUT #drazba #ponudbe #oprema https://t.co/j898htGzaz</w:t>
      </w:r>
    </w:p>
    <w:p>
      <w:r>
        <w:rPr>
          <w:b/>
          <w:u w:val="single"/>
        </w:rPr>
        <w:t>736172</w:t>
      </w:r>
    </w:p>
    <w:p>
      <w:r>
        <w:t xml:space="preserve">Adria, objokana, </w:t>
        <w:br/>
        <w:t xml:space="preserve">ni ti treba skrivati solza. </w:t>
        <w:br/>
        <w:t>Solze so kot potniki,</w:t>
        <w:br/>
        <w:t>sto na busu jih sedi.</w:t>
      </w:r>
    </w:p>
    <w:p>
      <w:r>
        <w:rPr>
          <w:b/>
          <w:u w:val="single"/>
        </w:rPr>
        <w:t>736173</w:t>
      </w:r>
    </w:p>
    <w:p>
      <w:r>
        <w:t>Ta lik uničuje naslonjalo na mojem stolu? @BorutPahor https://t.co/OsFIGgWbgW</w:t>
      </w:r>
    </w:p>
    <w:p>
      <w:r>
        <w:rPr>
          <w:b/>
          <w:u w:val="single"/>
        </w:rPr>
        <w:t>736174</w:t>
      </w:r>
    </w:p>
    <w:p>
      <w:r>
        <w:t>Izsiljevanje vsem na očeh: Če Jankoviču ne daš podkupnine, te uniči. https://t.co/sVWRnsHZ08</w:t>
      </w:r>
    </w:p>
    <w:p>
      <w:r>
        <w:rPr>
          <w:b/>
          <w:u w:val="single"/>
        </w:rPr>
        <w:t>736175</w:t>
      </w:r>
    </w:p>
    <w:p>
      <w:r>
        <w:t>Zakaj se pa Ribič Darko pizdi? Itak ga bo dragi Zaho nabrcal po koncu sezone😀</w:t>
      </w:r>
    </w:p>
    <w:p>
      <w:r>
        <w:rPr>
          <w:b/>
          <w:u w:val="single"/>
        </w:rPr>
        <w:t>736176</w:t>
      </w:r>
    </w:p>
    <w:p>
      <w:r>
        <w:t>Magna v svoje vrste vabi nove sodelavce - https://t.co/H7JwaUC0rV https://t.co/D0qvmvsTpn</w:t>
      </w:r>
    </w:p>
    <w:p>
      <w:r>
        <w:rPr>
          <w:b/>
          <w:u w:val="single"/>
        </w:rPr>
        <w:t>736177</w:t>
      </w:r>
    </w:p>
    <w:p>
      <w:r>
        <w:t>se je že začelo predvolilno sranje SLO režimskih medijev. Upam , da jim da @JJansaSDS tinte piti https://t.co/mtT86PY0IO</w:t>
      </w:r>
    </w:p>
    <w:p>
      <w:r>
        <w:rPr>
          <w:b/>
          <w:u w:val="single"/>
        </w:rPr>
        <w:t>736178</w:t>
      </w:r>
    </w:p>
    <w:p>
      <w:r>
        <w:t>Nocoj bom namesto s pivom s čajem nazdravljala finalu. Ker grlo.</w:t>
        <w:br/>
        <w:t>*drvi po rum kot sneta sekira*</w:t>
      </w:r>
    </w:p>
    <w:p>
      <w:r>
        <w:rPr>
          <w:b/>
          <w:u w:val="single"/>
        </w:rPr>
        <w:t>736179</w:t>
      </w:r>
    </w:p>
    <w:p>
      <w:r>
        <w:t>@slovenskivitez @tomltoml @JJansaSDS Se enkrat bo treba. Rdeckarska golazen se je namnozila</w:t>
      </w:r>
    </w:p>
    <w:p>
      <w:r>
        <w:rPr>
          <w:b/>
          <w:u w:val="single"/>
        </w:rPr>
        <w:t>736180</w:t>
      </w:r>
    </w:p>
    <w:p>
      <w:r>
        <w:t>Globalizacija ne sme iti dlje; ponekod je dosegla skrajne meje          https://t.co/zDxUdspF58</w:t>
      </w:r>
    </w:p>
    <w:p>
      <w:r>
        <w:rPr>
          <w:b/>
          <w:u w:val="single"/>
        </w:rPr>
        <w:t>736181</w:t>
      </w:r>
    </w:p>
    <w:p>
      <w:r>
        <w:t>@SVesel @ZigaTurk @Matej_Klaric Funkcionalno nepismeni Slovenci nasedajo zavajanju levice</w:t>
      </w:r>
    </w:p>
    <w:p>
      <w:r>
        <w:rPr>
          <w:b/>
          <w:u w:val="single"/>
        </w:rPr>
        <w:t>736182</w:t>
      </w:r>
    </w:p>
    <w:p>
      <w:r>
        <w:t>@Boiiian @msedej Najemite kakšnega politikantskega inženirja, obramboslovca ali cvetličarja, oni se spoznajo na vse.</w:t>
      </w:r>
    </w:p>
    <w:p>
      <w:r>
        <w:rPr>
          <w:b/>
          <w:u w:val="single"/>
        </w:rPr>
        <w:t>736183</w:t>
      </w:r>
    </w:p>
    <w:p>
      <w:r>
        <w:t>Seveda je normalno, da imam prasna avta,Cel stroj obesenega perila. In da ko grem s tamalo ven stopim v oblak prahu,ker ne more min pocakat!</w:t>
      </w:r>
    </w:p>
    <w:p>
      <w:r>
        <w:rPr>
          <w:b/>
          <w:u w:val="single"/>
        </w:rPr>
        <w:t>736184</w:t>
      </w:r>
    </w:p>
    <w:p>
      <w:r>
        <w:t>@ZigaTurk Novi standardi. Ni važno naši ali vaši... zajebal, ven! Pike pa v nebo.</w:t>
      </w:r>
    </w:p>
    <w:p>
      <w:r>
        <w:rPr>
          <w:b/>
          <w:u w:val="single"/>
        </w:rPr>
        <w:t>736185</w:t>
      </w:r>
    </w:p>
    <w:p>
      <w:r>
        <w:t xml:space="preserve">@nadkaku Nadka, </w:t>
        <w:br/>
        <w:t>PV je Mesec, Šarec je pičkin poldek z eno samo nalogo: NE sme ODSTOPIT</w:t>
      </w:r>
    </w:p>
    <w:p>
      <w:r>
        <w:rPr>
          <w:b/>
          <w:u w:val="single"/>
        </w:rPr>
        <w:t>736186</w:t>
      </w:r>
    </w:p>
    <w:p>
      <w:r>
        <w:t>@1nekorektna Zunaj pusto vreme, potem pa ji še Janša roji po glavi #kakšendan</w:t>
      </w:r>
    </w:p>
    <w:p>
      <w:r>
        <w:rPr>
          <w:b/>
          <w:u w:val="single"/>
        </w:rPr>
        <w:t>736187</w:t>
      </w:r>
    </w:p>
    <w:p>
      <w:r>
        <w:t>Kaj mate pa vi danes za kosilo, pri nas franki, sumljivi krediti...notranje politična scena. Za sladico pa viski. #familyTalk</w:t>
      </w:r>
    </w:p>
    <w:p>
      <w:r>
        <w:rPr>
          <w:b/>
          <w:u w:val="single"/>
        </w:rPr>
        <w:t>736188</w:t>
      </w:r>
    </w:p>
    <w:p>
      <w:r>
        <w:t>@SavinskiS @MarkoSket Kje ste videli, da bi kdo za Kurdija pisal, da je musliman? Ta slika je ogabna manipulativna pro(ti)paganda. Kot prva.</w:t>
      </w:r>
    </w:p>
    <w:p>
      <w:r>
        <w:rPr>
          <w:b/>
          <w:u w:val="single"/>
        </w:rPr>
        <w:t>736189</w:t>
      </w:r>
    </w:p>
    <w:p>
      <w:r>
        <w:t>@cricek31 Da boš lahko nadoknadil s preteklimi oddajami Mostovi-Hidak. ¯\_(ツ)_/¯</w:t>
      </w:r>
    </w:p>
    <w:p>
      <w:r>
        <w:rPr>
          <w:b/>
          <w:u w:val="single"/>
        </w:rPr>
        <w:t>736190</w:t>
      </w:r>
    </w:p>
    <w:p>
      <w:r>
        <w:t>@GabrijelPersin @lbna69 @crico111 @LottaS10 Pionirček,  ne rabiš me podučevati. Sem k sreči preživel.</w:t>
      </w:r>
    </w:p>
    <w:p>
      <w:r>
        <w:rPr>
          <w:b/>
          <w:u w:val="single"/>
        </w:rPr>
        <w:t>736191</w:t>
      </w:r>
    </w:p>
    <w:p>
      <w:r>
        <w:t>Nova inačica ranljivosti Spectre in Meltdown prinaša nove upočasnitve procesorjev https://t.co/OqzLVqEBhn</w:t>
      </w:r>
    </w:p>
    <w:p>
      <w:r>
        <w:rPr>
          <w:b/>
          <w:u w:val="single"/>
        </w:rPr>
        <w:t>736192</w:t>
      </w:r>
    </w:p>
    <w:p>
      <w:r>
        <w:t>Britanci so bili (nekoč) močna kolonialna sila. Danes pa so prave reve, ki sploh ne vedo, kaj bi sploh sami s seboj!</w:t>
      </w:r>
    </w:p>
    <w:p>
      <w:r>
        <w:rPr>
          <w:b/>
          <w:u w:val="single"/>
        </w:rPr>
        <w:t>736193</w:t>
      </w:r>
    </w:p>
    <w:p>
      <w:r>
        <w:t>@Miha_Sch @lufthansa @adria_airways Popoldne imaš BRU, ZRH, MUC, WAW, vse zelo uporabno za dalje.</w:t>
      </w:r>
    </w:p>
    <w:p>
      <w:r>
        <w:rPr>
          <w:b/>
          <w:u w:val="single"/>
        </w:rPr>
        <w:t>736194</w:t>
      </w:r>
    </w:p>
    <w:p>
      <w:r>
        <w:t>BP je naredil tolk neumnosti, da se zdi tudi original Serpentinšek boljš izbira za PR.</w:t>
      </w:r>
    </w:p>
    <w:p>
      <w:r>
        <w:rPr>
          <w:b/>
          <w:u w:val="single"/>
        </w:rPr>
        <w:t>736195</w:t>
      </w:r>
    </w:p>
    <w:p>
      <w:r>
        <w:t>Preklete barabe,Slovenije kmalu ne bo več take kot je https://t.co/HvAB97FZKD</w:t>
      </w:r>
    </w:p>
    <w:p>
      <w:r>
        <w:rPr>
          <w:b/>
          <w:u w:val="single"/>
        </w:rPr>
        <w:t>736196</w:t>
      </w:r>
    </w:p>
    <w:p>
      <w:r>
        <w:t>@Boiiian @GPreac @ErikaPlaninsec Ma ni @GPreac neumen, da bi se selil od nateguna do nateguna 😂😂😂</w:t>
      </w:r>
    </w:p>
    <w:p>
      <w:r>
        <w:rPr>
          <w:b/>
          <w:u w:val="single"/>
        </w:rPr>
        <w:t>736197</w:t>
      </w:r>
    </w:p>
    <w:p>
      <w:r>
        <w:t>@drfilomena @betmenka @KatarinaJenko Tudi mene je blokiral, pa sploh ne vem, kdo je model in od kod se je vzel.</w:t>
      </w:r>
    </w:p>
    <w:p>
      <w:r>
        <w:rPr>
          <w:b/>
          <w:u w:val="single"/>
        </w:rPr>
        <w:t>736198</w:t>
      </w:r>
    </w:p>
    <w:p>
      <w:r>
        <w:t>Goričani včeraj pričeli s pripravami - https://t.co/Ea4zx5z7GO https://t.co/xeOZuheMKZ</w:t>
      </w:r>
    </w:p>
    <w:p>
      <w:r>
        <w:rPr>
          <w:b/>
          <w:u w:val="single"/>
        </w:rPr>
        <w:t>736199</w:t>
      </w:r>
    </w:p>
    <w:p>
      <w:r>
        <w:t>@Kiki99515478 @Max970 Torej zavajate, oz., lažete. Kikithecuker, kako izvirni ste v svojem imenu😁😁</w:t>
      </w:r>
    </w:p>
    <w:p>
      <w:r>
        <w:rPr>
          <w:b/>
          <w:u w:val="single"/>
        </w:rPr>
        <w:t>736200</w:t>
      </w:r>
    </w:p>
    <w:p>
      <w:r>
        <w:t>Če potrpim do torka, ga grem lahk že ob enajstih zjutri gledat, za manj keša, pa še mularije ne bo. #WiseDecisions</w:t>
      </w:r>
    </w:p>
    <w:p>
      <w:r>
        <w:rPr>
          <w:b/>
          <w:u w:val="single"/>
        </w:rPr>
        <w:t>736201</w:t>
      </w:r>
    </w:p>
    <w:p>
      <w:r>
        <w:t>Za nekatere pisune dolocenih trobil, bi morali legalizirat splav do 90 leta starosti zarodka.</w:t>
      </w:r>
    </w:p>
    <w:p>
      <w:r>
        <w:rPr>
          <w:b/>
          <w:u w:val="single"/>
        </w:rPr>
        <w:t>736202</w:t>
      </w:r>
    </w:p>
    <w:p>
      <w:r>
        <w:t>@badabumbadabum @MazzoVanKlein Če je pravi Romun, bo tak v Italijo črto potegno.</w:t>
      </w:r>
    </w:p>
    <w:p>
      <w:r>
        <w:rPr>
          <w:b/>
          <w:u w:val="single"/>
        </w:rPr>
        <w:t>736203</w:t>
      </w:r>
    </w:p>
    <w:p>
      <w:r>
        <w:t>če je vojna, je vojna za vse, je rekla stara babura, ko je videla da vojaki posiljujejo samo mladenke https://t.co/hnhZvJVSRF</w:t>
      </w:r>
    </w:p>
    <w:p>
      <w:r>
        <w:rPr>
          <w:b/>
          <w:u w:val="single"/>
        </w:rPr>
        <w:t>736204</w:t>
      </w:r>
    </w:p>
    <w:p>
      <w:r>
        <w:t>Gasilci posredovali v stanovanju v Šempetru: NAŠLI MRTVO OSEBO https://t.co/3VhCAWUGwu</w:t>
      </w:r>
    </w:p>
    <w:p>
      <w:r>
        <w:rPr>
          <w:b/>
          <w:u w:val="single"/>
        </w:rPr>
        <w:t>736205</w:t>
      </w:r>
    </w:p>
    <w:p>
      <w:r>
        <w:t>@BCestnik Če ti cilj ni resnica temveč želiš ugajat (navidezni) splošni popularnosti liberalizma, potem boljše da nisi urednik :)</w:t>
      </w:r>
    </w:p>
    <w:p>
      <w:r>
        <w:rPr>
          <w:b/>
          <w:u w:val="single"/>
        </w:rPr>
        <w:t>736206</w:t>
      </w:r>
    </w:p>
    <w:p>
      <w:r>
        <w:t>@fvehar Predvsem bi potrebno brat tako diletantskih člankov. Recimo, nihče še ni dokazal, da raztezanje ublaži muskelfiber.</w:t>
      </w:r>
    </w:p>
    <w:p>
      <w:r>
        <w:rPr>
          <w:b/>
          <w:u w:val="single"/>
        </w:rPr>
        <w:t>736207</w:t>
      </w:r>
    </w:p>
    <w:p>
      <w:r>
        <w:t>@leaathenatabako Sem, preden sva se preselila, mela nad sabo take k so kotalkal nad mano. V bloku in starši so to pustl.</w:t>
      </w:r>
    </w:p>
    <w:p>
      <w:r>
        <w:rPr>
          <w:b/>
          <w:u w:val="single"/>
        </w:rPr>
        <w:t>736208</w:t>
      </w:r>
    </w:p>
    <w:p>
      <w:r>
        <w:t>Še pred vkrcanjem pa se začne francoski teror. Dokler niso vsi potniki skozi gate nema vkrcavanja. Red mora bit!</w:t>
      </w:r>
    </w:p>
    <w:p>
      <w:r>
        <w:rPr>
          <w:b/>
          <w:u w:val="single"/>
        </w:rPr>
        <w:t>736209</w:t>
      </w:r>
    </w:p>
    <w:p>
      <w:r>
        <w:t>Opozicija ustavila Šarčeve interventne globe za Šiškove varde https://t.co/3EMzoIlRGr via @Nova24TV</w:t>
      </w:r>
    </w:p>
    <w:p>
      <w:r>
        <w:rPr>
          <w:b/>
          <w:u w:val="single"/>
        </w:rPr>
        <w:t>736210</w:t>
      </w:r>
    </w:p>
    <w:p>
      <w:r>
        <w:t>@Nelly_Fox kmalu bos poslusala, da je razvajen in da full uboga ko sta sama z njim ti mu pa preveč popuščaš:)</w:t>
      </w:r>
    </w:p>
    <w:p>
      <w:r>
        <w:rPr>
          <w:b/>
          <w:u w:val="single"/>
        </w:rPr>
        <w:t>736211</w:t>
      </w:r>
    </w:p>
    <w:p>
      <w:r>
        <w:t>SODELUJ IN ZADENI BREZPLAČNI PAINTBALL ZASE IN ZA SVOJA 2 PRIJATELJA!!!</w:t>
        <w:br/>
        <w:br/>
        <w:t>Nekaj časa je minilo od zadnjega... https://t.co/ZD2hYYoC5o</w:t>
      </w:r>
    </w:p>
    <w:p>
      <w:r>
        <w:rPr>
          <w:b/>
          <w:u w:val="single"/>
        </w:rPr>
        <w:t>736212</w:t>
      </w:r>
    </w:p>
    <w:p>
      <w:r>
        <w:t>@Jaka__Dolinar @bobovnik Pri nas je mama pekla potico v oglatem "mudeljnu", šarkelj pa v okroglem!</w:t>
      </w:r>
    </w:p>
    <w:p>
      <w:r>
        <w:rPr>
          <w:b/>
          <w:u w:val="single"/>
        </w:rPr>
        <w:t>736213</w:t>
      </w:r>
    </w:p>
    <w:p>
      <w:r>
        <w:t>Kaj si upajo svinje muslimanske v Nemčiji... Tega res ne rabimo v EU... Kaj dela policija? Nic https://t.co/HVt4j8Kivi</w:t>
      </w:r>
    </w:p>
    <w:p>
      <w:r>
        <w:rPr>
          <w:b/>
          <w:u w:val="single"/>
        </w:rPr>
        <w:t>736214</w:t>
      </w:r>
    </w:p>
    <w:p>
      <w:r>
        <w:t>Silno zabobni,</w:t>
        <w:br/>
        <w:t>hodnike zgodovine</w:t>
        <w:br/>
        <w:t>ovija ledeni dim.</w:t>
        <w:br/>
        <w:t>Slovenska beseda</w:t>
        <w:br/>
        <w:t xml:space="preserve">prezirana umira </w:t>
        <w:br/>
        <w:t>v tiraniji sprenevedanj.</w:t>
      </w:r>
    </w:p>
    <w:p>
      <w:r>
        <w:rPr>
          <w:b/>
          <w:u w:val="single"/>
        </w:rPr>
        <w:t>736215</w:t>
      </w:r>
    </w:p>
    <w:p>
      <w:r>
        <w:t>@vinkovasle1 @StrankaLMS @MitjaIrsic Torej je vsaj po tej plati čisto ista, kot "Levica" spački. 😩</w:t>
      </w:r>
    </w:p>
    <w:p>
      <w:r>
        <w:rPr>
          <w:b/>
          <w:u w:val="single"/>
        </w:rPr>
        <w:t>736216</w:t>
      </w:r>
    </w:p>
    <w:p>
      <w:r>
        <w:t>na glas? prav, na ves glas - tako zaplankanih tepcev kot se tule kažeš pa celo med črnimi ni prav veliko https://t.co/6NnBmLSMyv</w:t>
      </w:r>
    </w:p>
    <w:p>
      <w:r>
        <w:rPr>
          <w:b/>
          <w:u w:val="single"/>
        </w:rPr>
        <w:t>736217</w:t>
      </w:r>
    </w:p>
    <w:p>
      <w:r>
        <w:t>Črnak-Megličeva o manipulacijah z ljudmi, FIHO o klevetanjih in podtikanjih http://t.co/ZspJlyS7</w:t>
      </w:r>
    </w:p>
    <w:p>
      <w:r>
        <w:rPr>
          <w:b/>
          <w:u w:val="single"/>
        </w:rPr>
        <w:t>736218</w:t>
      </w:r>
    </w:p>
    <w:p>
      <w:r>
        <w:t>@zorko_eva @mcanzutti Eva brez veze ... ti ljudje so kot stekli psi (pa oprosti psom, ker so bolj inteligentni).</w:t>
      </w:r>
    </w:p>
    <w:p>
      <w:r>
        <w:rPr>
          <w:b/>
          <w:u w:val="single"/>
        </w:rPr>
        <w:t>736219</w:t>
      </w:r>
    </w:p>
    <w:p>
      <w:r>
        <w:t>@JoAnnaOfArT @Daj_Manj @Pertinacal @BojanPozar Čisto po žensko. Da s solzami streš moški odpor. Star in preiskušen recept, ki deluje.</w:t>
      </w:r>
    </w:p>
    <w:p>
      <w:r>
        <w:rPr>
          <w:b/>
          <w:u w:val="single"/>
        </w:rPr>
        <w:t>736220</w:t>
      </w:r>
    </w:p>
    <w:p>
      <w:r>
        <w:t>Slovenija. sm eno prašanje mam: dokler dež, pičkamumaterina?</w:t>
        <w:br/>
        <w:t>za dvojino in tožilnik bomo zlahk.</w:t>
      </w:r>
    </w:p>
    <w:p>
      <w:r>
        <w:rPr>
          <w:b/>
          <w:u w:val="single"/>
        </w:rPr>
        <w:t>736221</w:t>
      </w:r>
    </w:p>
    <w:p>
      <w:r>
        <w:t>te bitcoine tako reklamirajo, pri nas pa res ni težko bit kojn, garaš kot kojn, plačan si kot kojn, ješ kot kojn, živiš kot kojn...😜</w:t>
      </w:r>
    </w:p>
    <w:p>
      <w:r>
        <w:rPr>
          <w:b/>
          <w:u w:val="single"/>
        </w:rPr>
        <w:t>736222</w:t>
      </w:r>
    </w:p>
    <w:p>
      <w:r>
        <w:t>@zasledovalec70 Mislim, da bom mogla še kakega skadit... pa ne kadim #itsthatbad</w:t>
      </w:r>
    </w:p>
    <w:p>
      <w:r>
        <w:rPr>
          <w:b/>
          <w:u w:val="single"/>
        </w:rPr>
        <w:t>736223</w:t>
      </w:r>
    </w:p>
    <w:p>
      <w:r>
        <w:t>Najbojlši del dela s pediatrično populacijo je, da jih lahko fehtaš za sladkarije, ki si jih prinesejo zraven.</w:t>
      </w:r>
    </w:p>
    <w:p>
      <w:r>
        <w:rPr>
          <w:b/>
          <w:u w:val="single"/>
        </w:rPr>
        <w:t>736224</w:t>
      </w:r>
    </w:p>
    <w:p>
      <w:r>
        <w:t>@Matej_Klaric @indexhr In v njem so delivali ljudje pidobno svinjske nature kot tisti v Petričkem, kajne @Matej_Klaric</w:t>
      </w:r>
    </w:p>
    <w:p>
      <w:r>
        <w:rPr>
          <w:b/>
          <w:u w:val="single"/>
        </w:rPr>
        <w:t>736225</w:t>
      </w:r>
    </w:p>
    <w:p>
      <w:r>
        <w:t>Ocitno jopice ne veljajo za delilateso....STA: Ruška občina umaknila obtožnico proti poslanki Muršičevi https://t.co/Cq3jxBvZiM</w:t>
      </w:r>
    </w:p>
    <w:p>
      <w:r>
        <w:rPr>
          <w:b/>
          <w:u w:val="single"/>
        </w:rPr>
        <w:t>736226</w:t>
      </w:r>
    </w:p>
    <w:p>
      <w:r>
        <w:t>Na Poljudu odslej osemnajstletni Jean Evrard Kouassi iz Slonokoščene obale #fuzbal #nogomet #ligaprvakov - http://t.co/nefLtaxS</w:t>
      </w:r>
    </w:p>
    <w:p>
      <w:r>
        <w:rPr>
          <w:b/>
          <w:u w:val="single"/>
        </w:rPr>
        <w:t>736227</w:t>
      </w:r>
    </w:p>
    <w:p>
      <w:r>
        <w:t>@jozevolf Kajpavem, moja dva tega nista nikoli trošila, nobene take debilane ;)</w:t>
      </w:r>
    </w:p>
    <w:p>
      <w:r>
        <w:rPr>
          <w:b/>
          <w:u w:val="single"/>
        </w:rPr>
        <w:t>736228</w:t>
      </w:r>
    </w:p>
    <w:p>
      <w:r>
        <w:t>@praprotnix Cmerar se izjav vse bolj uči od ginger smartassa.</w:t>
        <w:br/>
        <w:t>#vsismomipopulisti</w:t>
      </w:r>
    </w:p>
    <w:p>
      <w:r>
        <w:rPr>
          <w:b/>
          <w:u w:val="single"/>
        </w:rPr>
        <w:t>736229</w:t>
      </w:r>
    </w:p>
    <w:p>
      <w:r>
        <w:t xml:space="preserve">Na zadnji dan poletja so začeli kurit. </w:t>
        <w:br/>
        <w:t>Kje je kak podnebni skeptik, da mu pripeljem eno okoli lubenice?</w:t>
      </w:r>
    </w:p>
    <w:p>
      <w:r>
        <w:rPr>
          <w:b/>
          <w:u w:val="single"/>
        </w:rPr>
        <w:t>736230</w:t>
      </w:r>
    </w:p>
    <w:p>
      <w:r>
        <w:t>@MatevzNovak @mojcav1 ...mogoče tokrat z agregatom hard core...</w:t>
        <w:br/>
        <w:br/>
        <w:t>...nič več unplugged. 😏</w:t>
      </w:r>
    </w:p>
    <w:p>
      <w:r>
        <w:rPr>
          <w:b/>
          <w:u w:val="single"/>
        </w:rPr>
        <w:t>736231</w:t>
      </w:r>
    </w:p>
    <w:p>
      <w:r>
        <w:t>@JanezPogorelec Kako naj podprem Ljudmilo, ce me je pa njena stranka NSi blokirala? No, ne zelim si predsednice, ki me nice slisati!</w:t>
      </w:r>
    </w:p>
    <w:p>
      <w:r>
        <w:rPr>
          <w:b/>
          <w:u w:val="single"/>
        </w:rPr>
        <w:t>736232</w:t>
      </w:r>
    </w:p>
    <w:p>
      <w:r>
        <w:t>@ZanMahnic @LukaMesec @strankalevica @sarecmarjan Lovski lobi je premočan, da bi dopustil take neumnosti.</w:t>
      </w:r>
    </w:p>
    <w:p>
      <w:r>
        <w:rPr>
          <w:b/>
          <w:u w:val="single"/>
        </w:rPr>
        <w:t>736233</w:t>
      </w:r>
    </w:p>
    <w:p>
      <w:r>
        <w:t>Le kje ste sedaj "pametnjakoviči" inmedijski politični ANALFABETI ko v Barceloni protestira PROTI odcepitvi več stotisoč in to KULTURNO ter</w:t>
      </w:r>
    </w:p>
    <w:p>
      <w:r>
        <w:rPr>
          <w:b/>
          <w:u w:val="single"/>
        </w:rPr>
        <w:t>736234</w:t>
      </w:r>
    </w:p>
    <w:p>
      <w:r>
        <w:t>@MajaBentura @JakaDolinar2 @Nova24TV Pobit kot komarje, jebem jim mater njihove vere.</w:t>
      </w:r>
    </w:p>
    <w:p>
      <w:r>
        <w:rPr>
          <w:b/>
          <w:u w:val="single"/>
        </w:rPr>
        <w:t>736235</w:t>
      </w:r>
    </w:p>
    <w:p>
      <w:r>
        <w:t>@SpletnaMladina Sem nasprotnik teorij zarote ampak tole bi znalo biti res, ali pa so snovalci naše šole idioti. https://t.co/pXB7dWb2zH</w:t>
      </w:r>
    </w:p>
    <w:p>
      <w:r>
        <w:rPr>
          <w:b/>
          <w:u w:val="single"/>
        </w:rPr>
        <w:t>736236</w:t>
      </w:r>
    </w:p>
    <w:p>
      <w:r>
        <w:t>@Scherbaumova @vecer @MuzejNOMaribor Če pa opica čestita, potem je to to :) #Maister 💯</w:t>
      </w:r>
    </w:p>
    <w:p>
      <w:r>
        <w:rPr>
          <w:b/>
          <w:u w:val="single"/>
        </w:rPr>
        <w:t>736237</w:t>
      </w:r>
    </w:p>
    <w:p>
      <w:r>
        <w:t>@JJansaSDS @24ur_com Njihova štacuna je namenjena pranju denarja, beri pranju možganov.</w:t>
      </w:r>
    </w:p>
    <w:p>
      <w:r>
        <w:rPr>
          <w:b/>
          <w:u w:val="single"/>
        </w:rPr>
        <w:t>736238</w:t>
      </w:r>
    </w:p>
    <w:p>
      <w:r>
        <w:t>@ajitamxy @Paganini_1782 Bo eno lubenico stlaču v svoja usta...</w:t>
        <w:br/>
        <w:t>....verjem bo bolj....to mu edino 'sede'...je rdeče...🤣</w:t>
      </w:r>
    </w:p>
    <w:p>
      <w:r>
        <w:rPr>
          <w:b/>
          <w:u w:val="single"/>
        </w:rPr>
        <w:t>736239</w:t>
      </w:r>
    </w:p>
    <w:p>
      <w:r>
        <w:t>Popolna prenova kolesarske pump proge v Palah.</w:t>
        <w:br/>
        <w:t>https://t.co/aPvtWvK7sT https://t.co/XQ10TaKKPP</w:t>
      </w:r>
    </w:p>
    <w:p>
      <w:r>
        <w:rPr>
          <w:b/>
          <w:u w:val="single"/>
        </w:rPr>
        <w:t>736240</w:t>
      </w:r>
    </w:p>
    <w:p>
      <w:r>
        <w:t>Slavne evropske mestne tirne vzpenjače https://t.co/VR7HNn3ZwA https://t.co/rTKt6QPk13</w:t>
      </w:r>
    </w:p>
    <w:p>
      <w:r>
        <w:rPr>
          <w:b/>
          <w:u w:val="single"/>
        </w:rPr>
        <w:t>736241</w:t>
      </w:r>
    </w:p>
    <w:p>
      <w:r>
        <w:t xml:space="preserve">@Medicina_danes A 10x preplačan material ni korupcija, pač pa nedodelan sistem? </w:t>
        <w:br/>
        <w:t>Kdaj pa bo dodelan? Ko bo material preplačan 100x?</w:t>
      </w:r>
    </w:p>
    <w:p>
      <w:r>
        <w:rPr>
          <w:b/>
          <w:u w:val="single"/>
        </w:rPr>
        <w:t>736242</w:t>
      </w:r>
    </w:p>
    <w:p>
      <w:r>
        <w:t>malo kasneje smo vse pri piratih kupovali, Kontrabant sem pa še original kaseto kupil https://t.co/EZInAvGLLj</w:t>
      </w:r>
    </w:p>
    <w:p>
      <w:r>
        <w:rPr>
          <w:b/>
          <w:u w:val="single"/>
        </w:rPr>
        <w:t>736243</w:t>
      </w:r>
    </w:p>
    <w:p>
      <w:r>
        <w:t>@PStendler @kokochannel12 Zmagu si....pravijo, da se ne smes spustiti na nivo butlja, ker tam te zaradi izkusenj premaga. Se vdam</w:t>
      </w:r>
    </w:p>
    <w:p>
      <w:r>
        <w:rPr>
          <w:b/>
          <w:u w:val="single"/>
        </w:rPr>
        <w:t>736244</w:t>
      </w:r>
    </w:p>
    <w:p>
      <w:r>
        <w:t>@MKlacom Ne vem kdo bo to zaustavil. Trakulje se znebiš da sam skoraj crkneš</w:t>
      </w:r>
    </w:p>
    <w:p>
      <w:r>
        <w:rPr>
          <w:b/>
          <w:u w:val="single"/>
        </w:rPr>
        <w:t>736245</w:t>
      </w:r>
    </w:p>
    <w:p>
      <w:r>
        <w:t>Popoldne 2 uri od Šiške do Ribnice. Moj poklon vsem, ki se vsak dan vozite v službo z različnih relacij 👍👍👍.</w:t>
      </w:r>
    </w:p>
    <w:p>
      <w:r>
        <w:rPr>
          <w:b/>
          <w:u w:val="single"/>
        </w:rPr>
        <w:t>736246</w:t>
      </w:r>
    </w:p>
    <w:p>
      <w:r>
        <w:t>Vodilni prodajalec zabavne elektronike višjega cenovnega razreda išče okrepitev. To je vaša priložnost! Ne... https://t.co/9BGQV898f3</w:t>
      </w:r>
    </w:p>
    <w:p>
      <w:r>
        <w:rPr>
          <w:b/>
          <w:u w:val="single"/>
        </w:rPr>
        <w:t>736247</w:t>
      </w:r>
    </w:p>
    <w:p>
      <w:r>
        <w:t>Ne spreglejte teh dražb v novembru! https://t.co/ObQNSL8zJt https://t.co/2f7GntO1Ng</w:t>
      </w:r>
    </w:p>
    <w:p>
      <w:r>
        <w:rPr>
          <w:b/>
          <w:u w:val="single"/>
        </w:rPr>
        <w:t>736248</w:t>
      </w:r>
    </w:p>
    <w:p>
      <w:r>
        <w:t>Fan360: blockchainovska platforma za športne navdušence, ki nagrajuje https://t.co/hFcShexf0P</w:t>
      </w:r>
    </w:p>
    <w:p>
      <w:r>
        <w:rPr>
          <w:b/>
          <w:u w:val="single"/>
        </w:rPr>
        <w:t>736249</w:t>
      </w:r>
    </w:p>
    <w:p>
      <w:r>
        <w:t>pacek me je obtožu skozi zaprta vrata,da sekiram novinarco.poserem se na tako.</w:t>
      </w:r>
    </w:p>
    <w:p>
      <w:r>
        <w:rPr>
          <w:b/>
          <w:u w:val="single"/>
        </w:rPr>
        <w:t>736250</w:t>
      </w:r>
    </w:p>
    <w:p>
      <w:r>
        <w:t>manjka samo še muršička, da zrihta rdeče majčke kot pisarniški materijal. mali kleptomani... https://t.co/vMEUe1USAl</w:t>
      </w:r>
    </w:p>
    <w:p>
      <w:r>
        <w:rPr>
          <w:b/>
          <w:u w:val="single"/>
        </w:rPr>
        <w:t>736251</w:t>
      </w:r>
    </w:p>
    <w:p>
      <w:r>
        <w:t>@KarolinaSemJaz Ne samo sramota, naravna katastrofa je za slovensko kulturno sceno.</w:t>
      </w:r>
    </w:p>
    <w:p>
      <w:r>
        <w:rPr>
          <w:b/>
          <w:u w:val="single"/>
        </w:rPr>
        <w:t>736252</w:t>
      </w:r>
    </w:p>
    <w:p>
      <w:r>
        <w:t>Orban opozarja: Bruselj, kjer ima svoje lovke milijarder Soros, bo razdelil Evropo na dva dela! https://t.co/H3zM4e2ADy via @Nova24TV</w:t>
      </w:r>
    </w:p>
    <w:p>
      <w:r>
        <w:rPr>
          <w:b/>
          <w:u w:val="single"/>
        </w:rPr>
        <w:t>736253</w:t>
      </w:r>
    </w:p>
    <w:p>
      <w:r>
        <w:t>@Istrianer @Komentar_Dana Edin pametn... jz se pa kle fukam s slovencljni...oziroma oni mene</w:t>
      </w:r>
    </w:p>
    <w:p>
      <w:r>
        <w:rPr>
          <w:b/>
          <w:u w:val="single"/>
        </w:rPr>
        <w:t>736254</w:t>
      </w:r>
    </w:p>
    <w:p>
      <w:r>
        <w:t>Grem na postajo, na pločniku parkiran avto, tip sedi na sovoznikovem sedežu in masturbira. Lep dan, ni kej.</w:t>
      </w:r>
    </w:p>
    <w:p>
      <w:r>
        <w:rPr>
          <w:b/>
          <w:u w:val="single"/>
        </w:rPr>
        <w:t>736255</w:t>
      </w:r>
    </w:p>
    <w:p>
      <w:r>
        <w:t>Najbolje, da uvedemo sistem, kjer bodo zenske spet samo gospodinje. @CathElliott @JanaSvenska @guardian</w:t>
      </w:r>
    </w:p>
    <w:p>
      <w:r>
        <w:rPr>
          <w:b/>
          <w:u w:val="single"/>
        </w:rPr>
        <w:t>736256</w:t>
      </w:r>
    </w:p>
    <w:p>
      <w:r>
        <w:t>Mati božja, Jelcin je s tanki streljal po parlamentu, a pri poročilih ti rečejo, da je bila Rusija pod njim demokratična. 🙄</w:t>
      </w:r>
    </w:p>
    <w:p>
      <w:r>
        <w:rPr>
          <w:b/>
          <w:u w:val="single"/>
        </w:rPr>
        <w:t>736257</w:t>
      </w:r>
    </w:p>
    <w:p>
      <w:r>
        <w:t>@matevzluzar @toplovodar Potem pa še slovensko-štajerska verzija na Trojanah. Bojan Emeršič in Mojca Funkl.</w:t>
      </w:r>
    </w:p>
    <w:p>
      <w:r>
        <w:rPr>
          <w:b/>
          <w:u w:val="single"/>
        </w:rPr>
        <w:t>736258</w:t>
      </w:r>
    </w:p>
    <w:p>
      <w:r>
        <w:t>@MrPaulAlvaro @RevijaReporter @LjudmilaNovak @RomanaTomc Tak jo smerjajo pripadniki SDSa, malo si zamežlal</w:t>
      </w:r>
    </w:p>
    <w:p>
      <w:r>
        <w:rPr>
          <w:b/>
          <w:u w:val="single"/>
        </w:rPr>
        <w:t>736259</w:t>
      </w:r>
    </w:p>
    <w:p>
      <w:r>
        <w:t>Boljše imeti enega Kekca kot sto Titovih avtomobilov. Pa še njegove spomenike naj jim podarijo za povrh.</w:t>
      </w:r>
    </w:p>
    <w:p>
      <w:r>
        <w:rPr>
          <w:b/>
          <w:u w:val="single"/>
        </w:rPr>
        <w:t>736260</w:t>
      </w:r>
    </w:p>
    <w:p>
      <w:r>
        <w:t>Danes sem peljal za enim malim peugotom (206 al 207) za katerim je bilo dejansko fajn peljat! Dinamična voznica. Vse je enkrat prvič. 😮👏</w:t>
      </w:r>
    </w:p>
    <w:p>
      <w:r>
        <w:rPr>
          <w:b/>
          <w:u w:val="single"/>
        </w:rPr>
        <w:t>736261</w:t>
      </w:r>
    </w:p>
    <w:p>
      <w:r>
        <w:t>@VladDrac3 Res je, da so ownerji bosux lastniki, tako da so ze v fundamentu buksli, ampak tak kes za golmana, ki niti pod razno ni top5...</w:t>
      </w:r>
    </w:p>
    <w:p>
      <w:r>
        <w:rPr>
          <w:b/>
          <w:u w:val="single"/>
        </w:rPr>
        <w:t>736262</w:t>
      </w:r>
    </w:p>
    <w:p>
      <w:r>
        <w:t>Poslanci, iz protesta zapustijo delavno mesto in vseeno dobijo plačilo.</w:t>
        <w:br/>
        <w:t>Kateri delavec si to lahko privošči? #poslancenaminimalca</w:t>
      </w:r>
    </w:p>
    <w:p>
      <w:r>
        <w:rPr>
          <w:b/>
          <w:u w:val="single"/>
        </w:rPr>
        <w:t>736263</w:t>
      </w:r>
    </w:p>
    <w:p>
      <w:r>
        <w:t>Ko dobiš plačo pa si privoščiš kruh, sir in suho salamo za večerjo. #richontheinside</w:t>
      </w:r>
    </w:p>
    <w:p>
      <w:r>
        <w:rPr>
          <w:b/>
          <w:u w:val="single"/>
        </w:rPr>
        <w:t>736264</w:t>
      </w:r>
    </w:p>
    <w:p>
      <w:r>
        <w:t>Te kocke so v žepih miklavžčanov. Kanal teče dol, čez Miklavš. Težko plavaš s kamnom okoli vratu ali v žepu. https://t.co/7GVBiTvHFu</w:t>
      </w:r>
    </w:p>
    <w:p>
      <w:r>
        <w:rPr>
          <w:b/>
          <w:u w:val="single"/>
        </w:rPr>
        <w:t>736265</w:t>
      </w:r>
    </w:p>
    <w:p>
      <w:r>
        <w:t>@petrasovdat @KatarinaDbr @petracj Eni popravljajo risbice, ki so jih pred sprejemom v OS, risali. #sampovem</w:t>
      </w:r>
    </w:p>
    <w:p>
      <w:r>
        <w:rPr>
          <w:b/>
          <w:u w:val="single"/>
        </w:rPr>
        <w:t>736266</w:t>
      </w:r>
    </w:p>
    <w:p>
      <w:r>
        <w:t>@blagovestGB Trojanski, za blagoslovit, so lahko le krofi. Ostali so za pred zid!</w:t>
      </w:r>
    </w:p>
    <w:p>
      <w:r>
        <w:rPr>
          <w:b/>
          <w:u w:val="single"/>
        </w:rPr>
        <w:t>736267</w:t>
      </w:r>
    </w:p>
    <w:p>
      <w:r>
        <w:t>@SlovenskeNovice ja, en lep dokaz, kako so ženske na zahodu ponižane. Res neverjetno!!</w:t>
      </w:r>
    </w:p>
    <w:p>
      <w:r>
        <w:rPr>
          <w:b/>
          <w:u w:val="single"/>
        </w:rPr>
        <w:t>736268</w:t>
      </w:r>
    </w:p>
    <w:p>
      <w:r>
        <w:t>@MilenaMilenca Vera peša, gonja po hribih in vaseh dokazuje, da je bil fuk kranjcem v zadovoljstvo. Saj sem prav razbral iz vaših knjig.</w:t>
      </w:r>
    </w:p>
    <w:p>
      <w:r>
        <w:rPr>
          <w:b/>
          <w:u w:val="single"/>
        </w:rPr>
        <w:t>736269</w:t>
      </w:r>
    </w:p>
    <w:p>
      <w:r>
        <w:t>@Japreva @IgorSancin ResnicaTV me morda nima na radarju, ker ji ne namenjam enega samega klika</w:t>
      </w:r>
    </w:p>
    <w:p>
      <w:r>
        <w:rPr>
          <w:b/>
          <w:u w:val="single"/>
        </w:rPr>
        <w:t>736270</w:t>
      </w:r>
    </w:p>
    <w:p>
      <w:r>
        <w:t>@h_lidija Aaaaaa, potem pa sumim pretres možganov... Ampak nisem iz medicinske stroke, tako da tukaj moje mnenje ni relevantno...</w:t>
      </w:r>
    </w:p>
    <w:p>
      <w:r>
        <w:rPr>
          <w:b/>
          <w:u w:val="single"/>
        </w:rPr>
        <w:t>736271</w:t>
      </w:r>
    </w:p>
    <w:p>
      <w:r>
        <w:t>Šolar z visoko dioptrijo,ki polomi očala,pada po moji oceni od nujno! 😉https://t.co/Dz1RnHATiw</w:t>
      </w:r>
    </w:p>
    <w:p>
      <w:r>
        <w:rPr>
          <w:b/>
          <w:u w:val="single"/>
        </w:rPr>
        <w:t>736272</w:t>
      </w:r>
    </w:p>
    <w:p>
      <w:r>
        <w:t>@tomltoml Tako je, vemo, da je nujno ukrepati, ker če karlov idiotizem sprjmejo smo kot EU država opleli.</w:t>
      </w:r>
    </w:p>
    <w:p>
      <w:r>
        <w:rPr>
          <w:b/>
          <w:u w:val="single"/>
        </w:rPr>
        <w:t>736273</w:t>
      </w:r>
    </w:p>
    <w:p>
      <w:r>
        <w:t>V Petišovcih dogajalo potekal je namreč Tepih na paleti 8 https://t.co/p6coJQilYM Kmalu Tepih na paleti 9   Se vidimo ?</w:t>
      </w:r>
    </w:p>
    <w:p>
      <w:r>
        <w:rPr>
          <w:b/>
          <w:u w:val="single"/>
        </w:rPr>
        <w:t>736274</w:t>
      </w:r>
    </w:p>
    <w:p>
      <w:r>
        <w:t>@ProfAljosa Absolutno ZA evtanazijo in ne delajmo se krepostne, zdravniki pa naj bodo, kar se kodeksa tiče, tiho.</w:t>
      </w:r>
    </w:p>
    <w:p>
      <w:r>
        <w:rPr>
          <w:b/>
          <w:u w:val="single"/>
        </w:rPr>
        <w:t>736275</w:t>
      </w:r>
    </w:p>
    <w:p>
      <w:r>
        <w:t>Akterji v Čisti temi, naši novi nalogi so res v čisti temi. Ne vidijo popolnoma nič. #vsejemogoce https://t.co/Q49WoD3axd</w:t>
      </w:r>
    </w:p>
    <w:p>
      <w:r>
        <w:rPr>
          <w:b/>
          <w:u w:val="single"/>
        </w:rPr>
        <w:t>736276</w:t>
      </w:r>
    </w:p>
    <w:p>
      <w:r>
        <w:t>@ZajcRenata ja pa Karl je vse vedel, zato se je pustil premagati in izginil na neznani kraj :)</w:t>
      </w:r>
    </w:p>
    <w:p>
      <w:r>
        <w:rPr>
          <w:b/>
          <w:u w:val="single"/>
        </w:rPr>
        <w:t>736277</w:t>
      </w:r>
    </w:p>
    <w:p>
      <w:r>
        <w:t>@EnVaitapu Ne. Gre za navaden homofobni napad s s strani umskih maloposestnezev.</w:t>
      </w:r>
    </w:p>
    <w:p>
      <w:r>
        <w:rPr>
          <w:b/>
          <w:u w:val="single"/>
        </w:rPr>
        <w:t>736278</w:t>
      </w:r>
    </w:p>
    <w:p>
      <w:r>
        <w:t>Kaj počne nobelov nagrajenec za ekonomivjo vam razloži @ProfAljosa  https://t.co/lVTXTIzfBy</w:t>
      </w:r>
    </w:p>
    <w:p>
      <w:r>
        <w:rPr>
          <w:b/>
          <w:u w:val="single"/>
        </w:rPr>
        <w:t>736279</w:t>
      </w:r>
    </w:p>
    <w:p>
      <w:r>
        <w:t>In sedaj ena vobče lepa za moški del populacije v ženski interesni skupini. *potrpežljivo čaka* #cyp #Eurovision :D</w:t>
      </w:r>
    </w:p>
    <w:p>
      <w:r>
        <w:rPr>
          <w:b/>
          <w:u w:val="single"/>
        </w:rPr>
        <w:t>736280</w:t>
      </w:r>
    </w:p>
    <w:p>
      <w:r>
        <w:t>@steinbuch @mrevlje Če bo banana republika boš upravičeno opičjak. Niso vsake volitve fashen Janeza z družino.</w:t>
      </w:r>
    </w:p>
    <w:p>
      <w:r>
        <w:rPr>
          <w:b/>
          <w:u w:val="single"/>
        </w:rPr>
        <w:t>736281</w:t>
      </w:r>
    </w:p>
    <w:p>
      <w:r>
        <w:t>@slogroyper @gr3ga007 @PortalSpolsi In zakaj bi kdorkol nad komerkoli koli zganjal sovrastvom in uzival v tem? Psihiatrija klice</w:t>
      </w:r>
    </w:p>
    <w:p>
      <w:r>
        <w:rPr>
          <w:b/>
          <w:u w:val="single"/>
        </w:rPr>
        <w:t>736282</w:t>
      </w:r>
    </w:p>
    <w:p>
      <w:r>
        <w:t>Baterije dobile tekmeca: hranilnik energije na utekočinjen zrak https://t.co/uKcqzTSXOl https://t.co/wfeWWxvCgN</w:t>
      </w:r>
    </w:p>
    <w:p>
      <w:r>
        <w:rPr>
          <w:b/>
          <w:u w:val="single"/>
        </w:rPr>
        <w:t>736283</w:t>
      </w:r>
    </w:p>
    <w:p>
      <w:r>
        <w:t>BREAKING NEWS:Po porazu Republikancev v predstavniškem domu... NI nobenih protestov ali uničevanja tuje lastnine!</w:t>
      </w:r>
    </w:p>
    <w:p>
      <w:r>
        <w:rPr>
          <w:b/>
          <w:u w:val="single"/>
        </w:rPr>
        <w:t>736284</w:t>
      </w:r>
    </w:p>
    <w:p>
      <w:r>
        <w:t>Rok Andree: Stvar hocemo premakniti naprej danes. Zascititi moramo tiste, ki so kriminalizirani -  danes. https://t.co/9bJaRrIN58</w:t>
      </w:r>
    </w:p>
    <w:p>
      <w:r>
        <w:rPr>
          <w:b/>
          <w:u w:val="single"/>
        </w:rPr>
        <w:t>736285</w:t>
      </w:r>
    </w:p>
    <w:p>
      <w:r>
        <w:t>pet let mu že sodijo in zdaj so ugotovili, da se tja sploh ni mogel pripeljati</w:t>
      </w:r>
    </w:p>
    <w:p>
      <w:r>
        <w:rPr>
          <w:b/>
          <w:u w:val="single"/>
        </w:rPr>
        <w:t>736286</w:t>
      </w:r>
    </w:p>
    <w:p>
      <w:r>
        <w:t>UGRIZNIMO ZNANOST: Globoka možganska stimulacija https://t.co/kQRhdRUhPA via @YouTube</w:t>
      </w:r>
    </w:p>
    <w:p>
      <w:r>
        <w:rPr>
          <w:b/>
          <w:u w:val="single"/>
        </w:rPr>
        <w:t>736287</w:t>
      </w:r>
    </w:p>
    <w:p>
      <w:r>
        <w:t>Batagelj glede Certe Holding: Prevzem je bil težak, a rezultat je sladek https://t.co/gQInRCcDmR #podjetja</w:t>
      </w:r>
    </w:p>
    <w:p>
      <w:r>
        <w:rPr>
          <w:b/>
          <w:u w:val="single"/>
        </w:rPr>
        <w:t>736288</w:t>
      </w:r>
    </w:p>
    <w:p>
      <w:r>
        <w:t>@DragoZad @Rok_Novak Obesijo??? A si predstavljaš, da bi to kdo rekel za Janšo???</w:t>
      </w:r>
    </w:p>
    <w:p>
      <w:r>
        <w:rPr>
          <w:b/>
          <w:u w:val="single"/>
        </w:rPr>
        <w:t>736289</w:t>
      </w:r>
    </w:p>
    <w:p>
      <w:r>
        <w:t>@spagetyuse @zostko @risinja Naredilje pa toliko škode, da si američani zlepa ne bodo opomogli. Grdoba nagnusna.</w:t>
      </w:r>
    </w:p>
    <w:p>
      <w:r>
        <w:rPr>
          <w:b/>
          <w:u w:val="single"/>
        </w:rPr>
        <w:t>736290</w:t>
      </w:r>
    </w:p>
    <w:p>
      <w:r>
        <w:t>Netoleranten sem do netolerance, sem si mislil in odločno rekel prodajalki, naj mi da mleko z laktozo</w:t>
      </w:r>
    </w:p>
    <w:p>
      <w:r>
        <w:rPr>
          <w:b/>
          <w:u w:val="single"/>
        </w:rPr>
        <w:t>736291</w:t>
      </w:r>
    </w:p>
    <w:p>
      <w:r>
        <w:t>Skor sem bruhnila na šipo. Pa pol še 1x nazaj grede. https://t.co/0ONKEBgEFI</w:t>
      </w:r>
    </w:p>
    <w:p>
      <w:r>
        <w:rPr>
          <w:b/>
          <w:u w:val="single"/>
        </w:rPr>
        <w:t>736292</w:t>
      </w:r>
    </w:p>
    <w:p>
      <w:r>
        <w:t>Slovenci si vojne ne moremo privoščiti. Nekdo bi sigurno šel sovražniku drugega zašpecat, ker je tank narobe parkiral.</w:t>
      </w:r>
    </w:p>
    <w:p>
      <w:r>
        <w:rPr>
          <w:b/>
          <w:u w:val="single"/>
        </w:rPr>
        <w:t>736293</w:t>
      </w:r>
    </w:p>
    <w:p>
      <w:r>
        <w:t>@strankaSDS To je pa tko kot če bi pred desetletji rekel človeku, ki se je naveličal voliti komuniste, naj voli Kučana...</w:t>
      </w:r>
    </w:p>
    <w:p>
      <w:r>
        <w:rPr>
          <w:b/>
          <w:u w:val="single"/>
        </w:rPr>
        <w:t>736294</w:t>
      </w:r>
    </w:p>
    <w:p>
      <w:r>
        <w:t>@drfilomena Izpopolnjeno vprašanje: zakaj rečemo fitness studio ne pa telovadnica? Sit ali pijan studio ne vidim pogosto.</w:t>
      </w:r>
    </w:p>
    <w:p>
      <w:r>
        <w:rPr>
          <w:b/>
          <w:u w:val="single"/>
        </w:rPr>
        <w:t>736295</w:t>
      </w:r>
    </w:p>
    <w:p>
      <w:r>
        <w:t>@SikkPuppi Hahaha. Ta je bolj ko-hočeš-vstaviti-odvisni-stavek-pa-si-premisliš-vejico-pa-pozabiš-zbrisati vejica.</w:t>
      </w:r>
    </w:p>
    <w:p>
      <w:r>
        <w:rPr>
          <w:b/>
          <w:u w:val="single"/>
        </w:rPr>
        <w:t>736296</w:t>
      </w:r>
    </w:p>
    <w:p>
      <w:r>
        <w:t>@VaneGosnik @SamoGlavan Ni se pravi moment. Ne pišite preveč ker vas bodo zasmehovali. Bo ali pa ne bo bo pokazal čas.</w:t>
      </w:r>
    </w:p>
    <w:p>
      <w:r>
        <w:rPr>
          <w:b/>
          <w:u w:val="single"/>
        </w:rPr>
        <w:t>736297</w:t>
      </w:r>
    </w:p>
    <w:p>
      <w:r>
        <w:t>@tasosedova To samo ce se zaveze ne zagrnejo do konca. Mini lucke me strasijo, ce se slucajno zbudim sredi noci 🤷🏻‍♀️</w:t>
      </w:r>
    </w:p>
    <w:p>
      <w:r>
        <w:rPr>
          <w:b/>
          <w:u w:val="single"/>
        </w:rPr>
        <w:t>736298</w:t>
      </w:r>
    </w:p>
    <w:p>
      <w:r>
        <w:t>Terror Boysi menijo, da je 13.00 prezgodaj za fuzbal #PLTS https://t.co/wFaMsd0mfi</w:t>
      </w:r>
    </w:p>
    <w:p>
      <w:r>
        <w:rPr>
          <w:b/>
          <w:u w:val="single"/>
        </w:rPr>
        <w:t>736299</w:t>
      </w:r>
    </w:p>
    <w:p>
      <w:r>
        <w:t>Nemci kot prvi sprejemajo (za zdaj omejeno) Kriptovalute v svoj bančni sistem. https://t.co/5OkXeKIq0T</w:t>
      </w:r>
    </w:p>
    <w:p>
      <w:r>
        <w:rPr>
          <w:b/>
          <w:u w:val="single"/>
        </w:rPr>
        <w:t>736300</w:t>
      </w:r>
    </w:p>
    <w:p>
      <w:r>
        <w:t>@MiranStajerc Pa kaj to oni tebe mal je... a mislijo da boš po eni nogi skakljal</w:t>
      </w:r>
    </w:p>
    <w:p>
      <w:r>
        <w:rPr>
          <w:b/>
          <w:u w:val="single"/>
        </w:rPr>
        <w:t>736301</w:t>
      </w:r>
    </w:p>
    <w:p>
      <w:r>
        <w:t>@DKopse Ker je bil socializem zlorabljen, je nekaterim slovenskim dečkom iz rdečega inkubatorja še zdaj tlakovana pot do zvezd... in nazaj.😁</w:t>
      </w:r>
    </w:p>
    <w:p>
      <w:r>
        <w:rPr>
          <w:b/>
          <w:u w:val="single"/>
        </w:rPr>
        <w:t>736302</w:t>
      </w:r>
    </w:p>
    <w:p>
      <w:r>
        <w:t>Šarec, pardon Serpentinšek,  spet nekje v ozadju, kot bi ga kdo pozabil... https://t.co/PveJ2mSwkv</w:t>
      </w:r>
    </w:p>
    <w:p>
      <w:r>
        <w:rPr>
          <w:b/>
          <w:u w:val="single"/>
        </w:rPr>
        <w:t>736303</w:t>
      </w:r>
    </w:p>
    <w:p>
      <w:r>
        <w:t>Ne klicat nemške vroče linije...če to sploh še obstaja 😁😁😁 https://t.co/zHMpONWlhk</w:t>
      </w:r>
    </w:p>
    <w:p>
      <w:r>
        <w:rPr>
          <w:b/>
          <w:u w:val="single"/>
        </w:rPr>
        <w:t>736304</w:t>
      </w:r>
    </w:p>
    <w:p>
      <w:r>
        <w:t>@PreglArjan S takšnimi packarijami, ki niso na nivoju 5-letnika spodobno živiš, ker te režim financira. Pa desničarjem se bo strgalo!</w:t>
      </w:r>
    </w:p>
    <w:p>
      <w:r>
        <w:rPr>
          <w:b/>
          <w:u w:val="single"/>
        </w:rPr>
        <w:t>736305</w:t>
      </w:r>
    </w:p>
    <w:p>
      <w:r>
        <w:t>Kaos na UFC spektaklu v Mehiki: razjarjeni navijači obmetavali Američana https://t.co/wPysCkEGjv</w:t>
      </w:r>
    </w:p>
    <w:p>
      <w:r>
        <w:rPr>
          <w:b/>
          <w:u w:val="single"/>
        </w:rPr>
        <w:t>736306</w:t>
      </w:r>
    </w:p>
    <w:p>
      <w:r>
        <w:t>@O_Suzana ne morem reči dokler ne vem če okolje takšnih sodelavk ne bo v škodo otroku</w:t>
      </w:r>
    </w:p>
    <w:p>
      <w:r>
        <w:rPr>
          <w:b/>
          <w:u w:val="single"/>
        </w:rPr>
        <w:t>736307</w:t>
      </w:r>
    </w:p>
    <w:p>
      <w:r>
        <w:t>@Pika_So @JaniModern Te opornice so smešnice v primerjavi s trgovino z orožjem ki je ni bilo in denar ne štel Kar se govori tega ni - NIČ NI</w:t>
      </w:r>
    </w:p>
    <w:p>
      <w:r>
        <w:rPr>
          <w:b/>
          <w:u w:val="single"/>
        </w:rPr>
        <w:t>736308</w:t>
      </w:r>
    </w:p>
    <w:p>
      <w:r>
        <w:t>A pri slovenskem #milijonar morš pa desetkrat čist do konca prfurat, da si res #milijonar? :)</w:t>
      </w:r>
    </w:p>
    <w:p>
      <w:r>
        <w:rPr>
          <w:b/>
          <w:u w:val="single"/>
        </w:rPr>
        <w:t>736309</w:t>
      </w:r>
    </w:p>
    <w:p>
      <w:r>
        <w:t>Peticija proti nastanitvi prosilcev za azil v izpostavi azilnega centra na Debelem rtiču https://t.co/bcBerV7Eg2</w:t>
      </w:r>
    </w:p>
    <w:p>
      <w:r>
        <w:rPr>
          <w:b/>
          <w:u w:val="single"/>
        </w:rPr>
        <w:t>736310</w:t>
      </w:r>
    </w:p>
    <w:p>
      <w:r>
        <w:t>Gledal @TVOdmevi, pa se ne morem znebiti slutnje da Zoki doma otroke straši z Jamnikom... brrr</w:t>
      </w:r>
    </w:p>
    <w:p>
      <w:r>
        <w:rPr>
          <w:b/>
          <w:u w:val="single"/>
        </w:rPr>
        <w:t>736311</w:t>
      </w:r>
    </w:p>
    <w:p>
      <w:r>
        <w:t>@polikarbonat Notranjski župnik je na obali naročil "en pompin szi mortadelo" just to blend in.</w:t>
      </w:r>
    </w:p>
    <w:p>
      <w:r>
        <w:rPr>
          <w:b/>
          <w:u w:val="single"/>
        </w:rPr>
        <w:t>736312</w:t>
      </w:r>
    </w:p>
    <w:p>
      <w:r>
        <w:t>Ajej, če stric zagleda našega pošvedranega mačka, ga bo spet hotel ustreliti, da se ne bo matral. https://t.co/GqnSOzkGW5</w:t>
      </w:r>
    </w:p>
    <w:p>
      <w:r>
        <w:rPr>
          <w:b/>
          <w:u w:val="single"/>
        </w:rPr>
        <w:t>736313</w:t>
      </w:r>
    </w:p>
    <w:p>
      <w:r>
        <w:t>@vinkovasle1 Pa v bivših komunističnih državah tudi ne  - inteligenca brez pokorščine je bila kaznovana.</w:t>
      </w:r>
    </w:p>
    <w:p>
      <w:r>
        <w:rPr>
          <w:b/>
          <w:u w:val="single"/>
        </w:rPr>
        <w:t>736314</w:t>
      </w:r>
    </w:p>
    <w:p>
      <w:r>
        <w:t>Preprodajaš karte, ti jih ukradejo in to prijaviš policiji. Eni so maherji. Poleg izgube kart bodo plačali še globo. https://t.co/SqsQbdLOCm</w:t>
      </w:r>
    </w:p>
    <w:p>
      <w:r>
        <w:rPr>
          <w:b/>
          <w:u w:val="single"/>
        </w:rPr>
        <w:t>736315</w:t>
      </w:r>
    </w:p>
    <w:p>
      <w:r>
        <w:t>@MarkoPavlisic Tovarišu ne smeš reči bumbar, lahko pa bumbarju rečeš tovariš.</w:t>
      </w:r>
    </w:p>
    <w:p>
      <w:r>
        <w:rPr>
          <w:b/>
          <w:u w:val="single"/>
        </w:rPr>
        <w:t>736316</w:t>
      </w:r>
    </w:p>
    <w:p>
      <w:r>
        <w:t>Noben človek ni hudič. Oče zla in rdeče zvezde: satan pa ne more zgoreti!</w:t>
        <w:br/>
        <w:t>#lažnemu #tiranu</w:t>
        <w:br/>
        <w:t>#Kumrovec</w:t>
      </w:r>
    </w:p>
    <w:p>
      <w:r>
        <w:rPr>
          <w:b/>
          <w:u w:val="single"/>
        </w:rPr>
        <w:t>736317</w:t>
      </w:r>
    </w:p>
    <w:p>
      <w:r>
        <w:t>Je pa telektualec, ko tole preberem. Ja @sarecmarjan jih res po cestah pobira. Pričakujem upor prnzionistov. https://t.co/IPB8HUzGIL</w:t>
      </w:r>
    </w:p>
    <w:p>
      <w:r>
        <w:rPr>
          <w:b/>
          <w:u w:val="single"/>
        </w:rPr>
        <w:t>736318</w:t>
      </w:r>
    </w:p>
    <w:p>
      <w:r>
        <w:t>Tisto, ko se res fino usekneš in se veseliš, da boš zdaj res fino zadihal, potem pa umakneš papir in se ti iz nosa usuje kri.</w:t>
      </w:r>
    </w:p>
    <w:p>
      <w:r>
        <w:rPr>
          <w:b/>
          <w:u w:val="single"/>
        </w:rPr>
        <w:t>736319</w:t>
      </w:r>
    </w:p>
    <w:p>
      <w:r>
        <w:t>Golobji samorastnik. Naslednjič objavimo ekskluziven povzetek knjige Mladost na balkonu. https://t.co/uOGQbk7sNT</w:t>
      </w:r>
    </w:p>
    <w:p>
      <w:r>
        <w:rPr>
          <w:b/>
          <w:u w:val="single"/>
        </w:rPr>
        <w:t>736320</w:t>
      </w:r>
    </w:p>
    <w:p>
      <w:r>
        <w:t xml:space="preserve">...3,2,1 - </w:t>
        <w:br/>
        <w:br/>
        <w:t>Dva milijona evrov za izstrelitev prvega slovenskega satelita v vesolje #video https://t.co/5gYZzC02zx via @SiolNEWS</w:t>
      </w:r>
    </w:p>
    <w:p>
      <w:r>
        <w:rPr>
          <w:b/>
          <w:u w:val="single"/>
        </w:rPr>
        <w:t>736321</w:t>
      </w:r>
    </w:p>
    <w:p>
      <w:r>
        <w:t>Eurobaske z TV signalom dosega 167 držav, @slovenia2014 jih bo v Slovenijo pripeljala 163</w:t>
      </w:r>
    </w:p>
    <w:p>
      <w:r>
        <w:rPr>
          <w:b/>
          <w:u w:val="single"/>
        </w:rPr>
        <w:t>736322</w:t>
      </w:r>
    </w:p>
    <w:p>
      <w:r>
        <w:t>@mackonar @APivec @ABratusek Šivilja je kot bi Kuh pogledal dahinter, tale nova šefica penzičev ma pa dobre žnable za bw</w:t>
      </w:r>
    </w:p>
    <w:p>
      <w:r>
        <w:rPr>
          <w:b/>
          <w:u w:val="single"/>
        </w:rPr>
        <w:t>736323</w:t>
      </w:r>
    </w:p>
    <w:p>
      <w:r>
        <w:t>@nadkaku Ne vem, cemu sluzi tale samohvala tu. Mi ne deluje simpaticno, priznam, pa cetudi je bil gospe stavek v resnici izrecen.</w:t>
      </w:r>
    </w:p>
    <w:p>
      <w:r>
        <w:rPr>
          <w:b/>
          <w:u w:val="single"/>
        </w:rPr>
        <w:t>736324</w:t>
      </w:r>
    </w:p>
    <w:p>
      <w:r>
        <w:t>Markovci, Gorišnica: Iskalna akcija za pobeglimi biki https://t.co/gad2OUu1kH</w:t>
      </w:r>
    </w:p>
    <w:p>
      <w:r>
        <w:rPr>
          <w:b/>
          <w:u w:val="single"/>
        </w:rPr>
        <w:t>736325</w:t>
      </w:r>
    </w:p>
    <w:p>
      <w:r>
        <w:t>@rtvslo Niti blizu simpatizerjev migrantov nisem, samo tole v zvezi s Fakom je pa primitivizem na višku.</w:t>
      </w:r>
    </w:p>
    <w:p>
      <w:r>
        <w:rPr>
          <w:b/>
          <w:u w:val="single"/>
        </w:rPr>
        <w:t>736326</w:t>
      </w:r>
    </w:p>
    <w:p>
      <w:r>
        <w:t>Dežava je po Pogorelcu ,plitka. Jaz pa trdim, da je še bolj plitek sam https://t.co/2OiVkwhLrJ Bog mu pomagaj. https://t.co/CEz1sQrFfc</w:t>
      </w:r>
    </w:p>
    <w:p>
      <w:r>
        <w:rPr>
          <w:b/>
          <w:u w:val="single"/>
        </w:rPr>
        <w:t>736327</w:t>
      </w:r>
    </w:p>
    <w:p>
      <w:r>
        <w:t>@vanfranco Praviloma pomaga popolno ugašanje in prižiganje ter, da telefon pustiš na miru, da sam odmelje vse kar si misli.</w:t>
      </w:r>
    </w:p>
    <w:p>
      <w:r>
        <w:rPr>
          <w:b/>
          <w:u w:val="single"/>
        </w:rPr>
        <w:t>736328</w:t>
      </w:r>
    </w:p>
    <w:p>
      <w:r>
        <w:t>@LahovnikMatej @PocivalsekZ Se ne tiče koalcijske, ampak Levica jemlje obrništvo kot kramarijo. Fuck, pa ne mrojo vsi delat v kulturi...</w:t>
      </w:r>
    </w:p>
    <w:p>
      <w:r>
        <w:rPr>
          <w:b/>
          <w:u w:val="single"/>
        </w:rPr>
        <w:t>736329</w:t>
      </w:r>
    </w:p>
    <w:p>
      <w:r>
        <w:t>@Jure_Bajic Verjameš ali ne omejili so mi svobodo gibanja, upam da mi sirene lobotomije, ne omejijo svobode razmišljabja.</w:t>
      </w:r>
    </w:p>
    <w:p>
      <w:r>
        <w:rPr>
          <w:b/>
          <w:u w:val="single"/>
        </w:rPr>
        <w:t>736330</w:t>
      </w:r>
    </w:p>
    <w:p>
      <w:r>
        <w:t>@zasledovalec70 @metkav1 Lignje so bili iz Sava Kranj...Slowenien...sem raje repice jedel..😂 https://t.co/F8bW1ADhtb</w:t>
      </w:r>
    </w:p>
    <w:p>
      <w:r>
        <w:rPr>
          <w:b/>
          <w:u w:val="single"/>
        </w:rPr>
        <w:t>736331</w:t>
      </w:r>
    </w:p>
    <w:p>
      <w:r>
        <w:t>@Matej_Z_W jebote kaj se bo šele zdaj kradlo ....žalostna si Slovenija .....</w:t>
      </w:r>
    </w:p>
    <w:p>
      <w:r>
        <w:rPr>
          <w:b/>
          <w:u w:val="single"/>
        </w:rPr>
        <w:t>736332</w:t>
      </w:r>
    </w:p>
    <w:p>
      <w:r>
        <w:t>@kizidor mam recept, ki pomaga: vzameš alkoholno razkužilo in namažeš na mesto piko. Ne srbi nič</w:t>
      </w:r>
    </w:p>
    <w:p>
      <w:r>
        <w:rPr>
          <w:b/>
          <w:u w:val="single"/>
        </w:rPr>
        <w:t>736333</w:t>
      </w:r>
    </w:p>
    <w:p>
      <w:r>
        <w:t>@MarkoFratnik Obstajajo ženske, ki trdijo, da je njihov moški najboljši jebač v Mariboru.</w:t>
      </w:r>
    </w:p>
    <w:p>
      <w:r>
        <w:rPr>
          <w:b/>
          <w:u w:val="single"/>
        </w:rPr>
        <w:t>736334</w:t>
      </w:r>
    </w:p>
    <w:p>
      <w:r>
        <w:t>@MSrebre @TadejaII Ti si bolnik... a si kdaj vsaj preletel zgodovino? No, razumem pa zakaj bi se kdo leta 42 bal partizanov...</w:t>
      </w:r>
    </w:p>
    <w:p>
      <w:r>
        <w:rPr>
          <w:b/>
          <w:u w:val="single"/>
        </w:rPr>
        <w:t>736335</w:t>
      </w:r>
    </w:p>
    <w:p>
      <w:r>
        <w:t>R1 2015 komplet original plastike pa original izpuh brez krivin ce koga zanima.</w:t>
      </w:r>
    </w:p>
    <w:p>
      <w:r>
        <w:rPr>
          <w:b/>
          <w:u w:val="single"/>
        </w:rPr>
        <w:t>736336</w:t>
      </w:r>
    </w:p>
    <w:p>
      <w:r>
        <w:t>@tasosedova Najboljš je vse blokirat. Potem se sploh ni treba več pogovarjat.</w:t>
      </w:r>
    </w:p>
    <w:p>
      <w:r>
        <w:rPr>
          <w:b/>
          <w:u w:val="single"/>
        </w:rPr>
        <w:t>736337</w:t>
      </w:r>
    </w:p>
    <w:p>
      <w:r>
        <w:t>@MajaBentura @BmMehle Hahaha srček ❤️ si pravi! Mi boš zrihtala službo pri tebi na Nova24TV?</w:t>
      </w:r>
    </w:p>
    <w:p>
      <w:r>
        <w:rPr>
          <w:b/>
          <w:u w:val="single"/>
        </w:rPr>
        <w:t>736338</w:t>
      </w:r>
    </w:p>
    <w:p>
      <w:r>
        <w:t>@MichKo1 @KARANTANEC @lucijausaj @blagovestGB Ja je, le pejd, so sami taki sosedi; če so pa najboljši pa presodi sam...</w:t>
      </w:r>
    </w:p>
    <w:p>
      <w:r>
        <w:rPr>
          <w:b/>
          <w:u w:val="single"/>
        </w:rPr>
        <w:t>736339</w:t>
      </w:r>
    </w:p>
    <w:p>
      <w:r>
        <w:t>@FranciKek Ahh saj zanci ni pomemben v politicnem prostoru ;) mesanica otroka in sank-politika :)</w:t>
      </w:r>
    </w:p>
    <w:p>
      <w:r>
        <w:rPr>
          <w:b/>
          <w:u w:val="single"/>
        </w:rPr>
        <w:t>736340</w:t>
      </w:r>
    </w:p>
    <w:p>
      <w:r>
        <w:t>@Nejeverni_Tomaz to je samo retro oznaka, danes se uporablja namesto tega fasizem.</w:t>
      </w:r>
    </w:p>
    <w:p>
      <w:r>
        <w:rPr>
          <w:b/>
          <w:u w:val="single"/>
        </w:rPr>
        <w:t>736341</w:t>
      </w:r>
    </w:p>
    <w:p>
      <w:r>
        <w:t>Redko kateri profesionalni igralec se je zmožen tako dobro vživeti v svojo vlogo, kot se je Miro Cerar v vlogo idiota.</w:t>
      </w:r>
    </w:p>
    <w:p>
      <w:r>
        <w:rPr>
          <w:b/>
          <w:u w:val="single"/>
        </w:rPr>
        <w:t>736342</w:t>
      </w:r>
    </w:p>
    <w:p>
      <w:r>
        <w:t>@lenci53 sej vem, sam na cajte bi človk kr nekam izginil. preden se mu sfuzla. ampak, ja, pride pa mine :)</w:t>
      </w:r>
    </w:p>
    <w:p>
      <w:r>
        <w:rPr>
          <w:b/>
          <w:u w:val="single"/>
        </w:rPr>
        <w:t>736343</w:t>
      </w:r>
    </w:p>
    <w:p>
      <w:r>
        <w:t>Integracija kapljičnega modula v fleksotisku: Italijanski proizvajalec  tiskarskih sistemov Schmalbahn za tisk e... http://t.co/wzAaS5L1</w:t>
      </w:r>
    </w:p>
    <w:p>
      <w:r>
        <w:rPr>
          <w:b/>
          <w:u w:val="single"/>
        </w:rPr>
        <w:t>736344</w:t>
      </w:r>
    </w:p>
    <w:p>
      <w:r>
        <w:t>@MitjaIrsic Iršić se ima za starega prdca, prdec definitivno si, toliko star pa spet ne😂</w:t>
      </w:r>
    </w:p>
    <w:p>
      <w:r>
        <w:rPr>
          <w:b/>
          <w:u w:val="single"/>
        </w:rPr>
        <w:t>736345</w:t>
      </w:r>
    </w:p>
    <w:p>
      <w:r>
        <w:t>@MiroCerar Zavestno krsite ratificirane mednarodne konvencije MOD. Zreli za ustavno obtozbo! #1letovlade</w:t>
      </w:r>
    </w:p>
    <w:p>
      <w:r>
        <w:rPr>
          <w:b/>
          <w:u w:val="single"/>
        </w:rPr>
        <w:t>736346</w:t>
      </w:r>
    </w:p>
    <w:p>
      <w:r>
        <w:t>Kosilo? Med tem ko nekateri "vplivni državniki Evrope" (makaroni) snujejo vojsko za obrambo Evrope pred ZDA. https://t.co/jfTgbdyhLm</w:t>
      </w:r>
    </w:p>
    <w:p>
      <w:r>
        <w:rPr>
          <w:b/>
          <w:u w:val="single"/>
        </w:rPr>
        <w:t>736347</w:t>
      </w:r>
    </w:p>
    <w:p>
      <w:r>
        <w:t>@BojanPozar Pa pamet in ponos staga tudi že davno zapustila, le srbaki so mu še ostali.</w:t>
      </w:r>
    </w:p>
    <w:p>
      <w:r>
        <w:rPr>
          <w:b/>
          <w:u w:val="single"/>
        </w:rPr>
        <w:t>736348</w:t>
      </w:r>
    </w:p>
    <w:p>
      <w:r>
        <w:t>To pa je izziv! Se bodo ugeemovci preoblekli v Rimeletov monokrom ali Tihčev akvamobil? https://t.co/fZsKFthY8r</w:t>
      </w:r>
    </w:p>
    <w:p>
      <w:r>
        <w:rPr>
          <w:b/>
          <w:u w:val="single"/>
        </w:rPr>
        <w:t>736349</w:t>
      </w:r>
    </w:p>
    <w:p>
      <w:r>
        <w:t>twitter račun imam že od 2008. Zdaj je skrajni čas, da se ga naučim uporabljati.</w:t>
      </w:r>
    </w:p>
    <w:p>
      <w:r>
        <w:rPr>
          <w:b/>
          <w:u w:val="single"/>
        </w:rPr>
        <w:t>736350</w:t>
      </w:r>
    </w:p>
    <w:p>
      <w:r>
        <w:t>@Lena4dva Ja jebiga, to je mariborska scena :-D. Saj filtriram, včasih je tudi kaj pozitivnega https://t.co/b4zkklfQjN</w:t>
      </w:r>
    </w:p>
    <w:p>
      <w:r>
        <w:rPr>
          <w:b/>
          <w:u w:val="single"/>
        </w:rPr>
        <w:t>736351</w:t>
      </w:r>
    </w:p>
    <w:p>
      <w:r>
        <w:t xml:space="preserve">Kako bi kaj ta shod komentirali v tujini, če bi vedeli za kaj gre? </w:t>
        <w:br/>
        <w:t>Bolje ne. Dovolj sramote so nam že naredili. #ZaKevinaGre</w:t>
      </w:r>
    </w:p>
    <w:p>
      <w:r>
        <w:rPr>
          <w:b/>
          <w:u w:val="single"/>
        </w:rPr>
        <w:t>736352</w:t>
      </w:r>
    </w:p>
    <w:p>
      <w:r>
        <w:t>Poslovni model za zavarovalne zastopnike: Izravnalni odtegljaj pri provizijah in prenos minusov v naslednji mesec https://t.co/uIRlSwOyMw</w:t>
      </w:r>
    </w:p>
    <w:p>
      <w:r>
        <w:rPr>
          <w:b/>
          <w:u w:val="single"/>
        </w:rPr>
        <w:t>736353</w:t>
      </w:r>
    </w:p>
    <w:p>
      <w:r>
        <w:t>@LottaS10 @sarecmarjan A si ti kdaj slišala JJ v parlamentu? Težko je njegovo arogantnost, narcisoidnost in primitivizem doseči, težko....</w:t>
      </w:r>
    </w:p>
    <w:p>
      <w:r>
        <w:rPr>
          <w:b/>
          <w:u w:val="single"/>
        </w:rPr>
        <w:t>736354</w:t>
      </w:r>
    </w:p>
    <w:p>
      <w:r>
        <w:t>@BSkelaSavic To je diskontna prodaja. Njen namen je, da kupec sam izbira in opravi nakup HITRO.</w:t>
        <w:br/>
        <w:t>Če še niste slišali.</w:t>
      </w:r>
    </w:p>
    <w:p>
      <w:r>
        <w:rPr>
          <w:b/>
          <w:u w:val="single"/>
        </w:rPr>
        <w:t>736355</w:t>
      </w:r>
    </w:p>
    <w:p>
      <w:r>
        <w:t>Čedalje bolj razumem nizozemski rek "Bodi normalen, ker že tako si dovolj čuden."</w:t>
      </w:r>
    </w:p>
    <w:p>
      <w:r>
        <w:rPr>
          <w:b/>
          <w:u w:val="single"/>
        </w:rPr>
        <w:t>736356</w:t>
      </w:r>
    </w:p>
    <w:p>
      <w:r>
        <w:t>zdj k je skopnel še tist sneg, k ga sosedje niso skidal, sm si odprl zmagoslavno pivo.</w:t>
        <w:br/>
        <w:t>skidan mam, pa tut mal nism zašvical.</w:t>
      </w:r>
    </w:p>
    <w:p>
      <w:r>
        <w:rPr>
          <w:b/>
          <w:u w:val="single"/>
        </w:rPr>
        <w:t>736357</w:t>
      </w:r>
    </w:p>
    <w:p>
      <w:r>
        <w:t>@tyschew +190 pik za CMa, ker je prva plačana oseba v zgodovini, ki je uporabila besedo smrduckati v tvitu/press releasu/blogu...</w:t>
      </w:r>
    </w:p>
    <w:p>
      <w:r>
        <w:rPr>
          <w:b/>
          <w:u w:val="single"/>
        </w:rPr>
        <w:t>736358</w:t>
      </w:r>
    </w:p>
    <w:p>
      <w:r>
        <w:t>Sirup iz bezgovih jagod za lajšanje kašlja ter proti gripi in prehladu https://t.co/9OYd1edeT6 https://t.co/X8fJauh8GP</w:t>
      </w:r>
    </w:p>
    <w:p>
      <w:r>
        <w:rPr>
          <w:b/>
          <w:u w:val="single"/>
        </w:rPr>
        <w:t>736359</w:t>
      </w:r>
    </w:p>
    <w:p>
      <w:r>
        <w:t>@petrasovdat Vedno bolj postaja očitno, da tudi s to vlado ne bo kaj dosti.</w:t>
        <w:br/>
        <w:br/>
        <w:t>#BURKEŽInamVLADAJOod1945</w:t>
      </w:r>
    </w:p>
    <w:p>
      <w:r>
        <w:rPr>
          <w:b/>
          <w:u w:val="single"/>
        </w:rPr>
        <w:t>736360</w:t>
      </w:r>
    </w:p>
    <w:p>
      <w:r>
        <w:t xml:space="preserve">@MarkoPavlisic @Oga23 @ZanMahnic kordiš dejansko ne ve, kaj bi rad... </w:t>
        <w:br/>
        <w:t>in take butle imamo v parlamentu !!!</w:t>
      </w:r>
    </w:p>
    <w:p>
      <w:r>
        <w:rPr>
          <w:b/>
          <w:u w:val="single"/>
        </w:rPr>
        <w:t>736361</w:t>
      </w:r>
    </w:p>
    <w:p>
      <w:r>
        <w:t>Kaj ti pomaga, da ti avti ustavijo pred prehodom za pešce, če #kolesarji ne jebejo ne prehodov, ne rdeče luči.</w:t>
      </w:r>
    </w:p>
    <w:p>
      <w:r>
        <w:rPr>
          <w:b/>
          <w:u w:val="single"/>
        </w:rPr>
        <w:t>736362</w:t>
      </w:r>
    </w:p>
    <w:p>
      <w:r>
        <w:t>Sašo Bertoncelj: "Upam, da po koncu kariere ne bom čutil večjih posledic na svojem telesu. Zdaj sem protibolečinskih tablet kar navajen."</w:t>
      </w:r>
    </w:p>
    <w:p>
      <w:r>
        <w:rPr>
          <w:b/>
          <w:u w:val="single"/>
        </w:rPr>
        <w:t>736363</w:t>
      </w:r>
    </w:p>
    <w:p>
      <w:r>
        <w:t>Križane gate,tako razbita je bila naša gostilna zelooo pogosto. In na plotu so late manjkale.</w:t>
      </w:r>
    </w:p>
    <w:p>
      <w:r>
        <w:rPr>
          <w:b/>
          <w:u w:val="single"/>
        </w:rPr>
        <w:t>736364</w:t>
      </w:r>
    </w:p>
    <w:p>
      <w:r>
        <w:t>@had Mogoče, ker se to pač vidi, za razliko o izsušitvi sivih celic pri nekaterih slovenskih politikih, kar pa se s prostim očesom ne vidi.</w:t>
      </w:r>
    </w:p>
    <w:p>
      <w:r>
        <w:rPr>
          <w:b/>
          <w:u w:val="single"/>
        </w:rPr>
        <w:t>736365</w:t>
      </w:r>
    </w:p>
    <w:p>
      <w:r>
        <w:t>@sladkakotmed Taki folk treba kenslat. Čisto nespoštovanje in jebanje v glavo.</w:t>
      </w:r>
    </w:p>
    <w:p>
      <w:r>
        <w:rPr>
          <w:b/>
          <w:u w:val="single"/>
        </w:rPr>
        <w:t>736366</w:t>
      </w:r>
    </w:p>
    <w:p>
      <w:r>
        <w:t>@NeuroVirtu @NovaSlovenija In uspeli vam je iz pomladi narediti komunizem 2.0 z vso hinavščino in brezupom.</w:t>
      </w:r>
    </w:p>
    <w:p>
      <w:r>
        <w:rPr>
          <w:b/>
          <w:u w:val="single"/>
        </w:rPr>
        <w:t>736367</w:t>
      </w:r>
    </w:p>
    <w:p>
      <w:r>
        <w:t>@VasjaSabeder Bimbote delajo iz nas. K da smo eni debili. Nč ne dogaja in se duvajo !</w:t>
      </w:r>
    </w:p>
    <w:p>
      <w:r>
        <w:rPr>
          <w:b/>
          <w:u w:val="single"/>
        </w:rPr>
        <w:t>736368</w:t>
      </w:r>
    </w:p>
    <w:p>
      <w:r>
        <w:t>Včasih nardim tako gost Čokolino, da ga lahko zmeljem in stresem nazaj v vrečko.</w:t>
      </w:r>
    </w:p>
    <w:p>
      <w:r>
        <w:rPr>
          <w:b/>
          <w:u w:val="single"/>
        </w:rPr>
        <w:t>736369</w:t>
      </w:r>
    </w:p>
    <w:p>
      <w:r>
        <w:t>Suzaninih deset minut (mobi verzija začetka oddaje Volitve2017, predstavitev kandidatov za PRS, 8:39) https://t.co/QGUjY89Me4</w:t>
      </w:r>
    </w:p>
    <w:p>
      <w:r>
        <w:rPr>
          <w:b/>
          <w:u w:val="single"/>
        </w:rPr>
        <w:t>736370</w:t>
      </w:r>
    </w:p>
    <w:p>
      <w:r>
        <w:t>@kricac Tudi ampak za brutalen napad na sodnika verjetno se kaj podobnega kar predlagate za navijaca z baklo, ne pa VIP status.</w:t>
      </w:r>
    </w:p>
    <w:p>
      <w:r>
        <w:rPr>
          <w:b/>
          <w:u w:val="single"/>
        </w:rPr>
        <w:t>736371</w:t>
      </w:r>
    </w:p>
    <w:p>
      <w:r>
        <w:t>@R23ok Izločil je cheatse v divisonal 2010 ter bungalse v WC 2009 in boltsev Divisonal 2009. Zame je napravil dovolj.</w:t>
      </w:r>
    </w:p>
    <w:p>
      <w:r>
        <w:rPr>
          <w:b/>
          <w:u w:val="single"/>
        </w:rPr>
        <w:t>736372</w:t>
      </w:r>
    </w:p>
    <w:p>
      <w:r>
        <w:t>@klemenpiber Saj ne da bi si res zelo želela, ampak morda se lahko potrudite in vseeno pojasnite tele bučke.</w:t>
      </w:r>
    </w:p>
    <w:p>
      <w:r>
        <w:rPr>
          <w:b/>
          <w:u w:val="single"/>
        </w:rPr>
        <w:t>736373</w:t>
      </w:r>
    </w:p>
    <w:p>
      <w:r>
        <w:t>Krasna je ta apple zadeva, da mulcu s svojga telefona omejiš čas na telefončku in mu ga pol še zakleneš ob določeni uri.</w:t>
      </w:r>
    </w:p>
    <w:p>
      <w:r>
        <w:rPr>
          <w:b/>
          <w:u w:val="single"/>
        </w:rPr>
        <w:t>736374</w:t>
      </w:r>
    </w:p>
    <w:p>
      <w:r>
        <w:t>@NenadGlucks @jelka_godec Po telefonskem klicu iz murgelj lahko spremeni tudi spol!</w:t>
      </w:r>
    </w:p>
    <w:p>
      <w:r>
        <w:rPr>
          <w:b/>
          <w:u w:val="single"/>
        </w:rPr>
        <w:t>736375</w:t>
      </w:r>
    </w:p>
    <w:p>
      <w:r>
        <w:t>@Jure_Bajic Ljubljana vse kulture sprejema odprtih rok, samo Stajerc najebe :).</w:t>
      </w:r>
    </w:p>
    <w:p>
      <w:r>
        <w:rPr>
          <w:b/>
          <w:u w:val="single"/>
        </w:rPr>
        <w:t>736376</w:t>
      </w:r>
    </w:p>
    <w:p>
      <w:r>
        <w:t>Dost je bilo  vstrahovanja, ropanja, iz strani vlade in napačnega obdavčevanja, ko vzamejo proletarcem, da se bogatijo ROPARJI!</w:t>
      </w:r>
    </w:p>
    <w:p>
      <w:r>
        <w:rPr>
          <w:b/>
          <w:u w:val="single"/>
        </w:rPr>
        <w:t>736377</w:t>
      </w:r>
    </w:p>
    <w:p>
      <w:r>
        <w:t>Zakaj Franta ni igral v Titanicu?</w:t>
        <w:br/>
        <w:t>Ker je taka budala, da bi vse rešil . . . . 🧐</w:t>
      </w:r>
    </w:p>
    <w:p>
      <w:r>
        <w:rPr>
          <w:b/>
          <w:u w:val="single"/>
        </w:rPr>
        <w:t>736378</w:t>
      </w:r>
    </w:p>
    <w:p>
      <w:r>
        <w:t>@rokschuster Nedelja 6.15.... Otroci. Čez 1 uro zbudim ženo in grem nazaj spat</w:t>
      </w:r>
    </w:p>
    <w:p>
      <w:r>
        <w:rPr>
          <w:b/>
          <w:u w:val="single"/>
        </w:rPr>
        <w:t>736379</w:t>
      </w:r>
    </w:p>
    <w:p>
      <w:r>
        <w:t>@KovacRebeka Mali mož na prste stopi: Glej ga, glej, glavica bistra!</w:t>
        <w:br/>
        <w:t>Sčasoma boš še za ministra, ako vedno priden boš!!</w:t>
      </w:r>
    </w:p>
    <w:p>
      <w:r>
        <w:rPr>
          <w:b/>
          <w:u w:val="single"/>
        </w:rPr>
        <w:t>736380</w:t>
      </w:r>
    </w:p>
    <w:p>
      <w:r>
        <w:t>Piranski zaliv je s savudrijske strani za nekaj časa obsijalo sonce! Čudež na Dan Republike?😈😜</w:t>
      </w:r>
    </w:p>
    <w:p>
      <w:r>
        <w:rPr>
          <w:b/>
          <w:u w:val="single"/>
        </w:rPr>
        <w:t>736381</w:t>
      </w:r>
    </w:p>
    <w:p>
      <w:r>
        <w:t>Če bi se zaj kaj pametniga spomno, bi to res povedo.</w:t>
        <w:br/>
        <w:t>Kelnarca, daj rajši še en špricer 😇</w:t>
      </w:r>
    </w:p>
    <w:p>
      <w:r>
        <w:rPr>
          <w:b/>
          <w:u w:val="single"/>
        </w:rPr>
        <w:t>736382</w:t>
      </w:r>
    </w:p>
    <w:p>
      <w:r>
        <w:t>@FrancTursic Pa še vedno imamo totove trge, ulice, mostove, slike, zastave in seveda titoiste. Kakšni prasci nam vladajo!</w:t>
      </w:r>
    </w:p>
    <w:p>
      <w:r>
        <w:rPr>
          <w:b/>
          <w:u w:val="single"/>
        </w:rPr>
        <w:t>736383</w:t>
      </w:r>
    </w:p>
    <w:p>
      <w:r>
        <w:t>Plagiator: Slovensko čebelarstvo: čebele kljub Svetovnemu dne... https://t.co/FFPXNXWIHt</w:t>
      </w:r>
    </w:p>
    <w:p>
      <w:r>
        <w:rPr>
          <w:b/>
          <w:u w:val="single"/>
        </w:rPr>
        <w:t>736384</w:t>
      </w:r>
    </w:p>
    <w:p>
      <w:r>
        <w:t>@vinkovasle1 Lahko bi rekli huda sramota novinarja I. K. in prav tako huda sramota urednika S. Š.</w:t>
        <w:br/>
        <w:t>Ampak on tako vse objavi.</w:t>
      </w:r>
    </w:p>
    <w:p>
      <w:r>
        <w:rPr>
          <w:b/>
          <w:u w:val="single"/>
        </w:rPr>
        <w:t>736385</w:t>
      </w:r>
    </w:p>
    <w:p>
      <w:r>
        <w:t>Jezikoslovci so pred zahtevno nalogo...za morilce otrok iz Manchestra morajo določiti novo besedo.besedi #Izrodek#Izmeček# ne zadoščata več.</w:t>
      </w:r>
    </w:p>
    <w:p>
      <w:r>
        <w:rPr>
          <w:b/>
          <w:u w:val="single"/>
        </w:rPr>
        <w:t>736386</w:t>
      </w:r>
    </w:p>
    <w:p>
      <w:r>
        <w:t>@RomanLeljak Zahvalit se morata pa Turnšku. In naivnosti desničarjev, ki ne spregledajo provokacije.</w:t>
      </w:r>
    </w:p>
    <w:p>
      <w:r>
        <w:rPr>
          <w:b/>
          <w:u w:val="single"/>
        </w:rPr>
        <w:t>736387</w:t>
      </w:r>
    </w:p>
    <w:p>
      <w:r>
        <w:t>@freetochoose89 Jp. Lani je bilo v stavbi, kjer sem živel, streljanje ob bazenu. Razlog? En tip je drugega poškropil z vodo. 🙄</w:t>
      </w:r>
    </w:p>
    <w:p>
      <w:r>
        <w:rPr>
          <w:b/>
          <w:u w:val="single"/>
        </w:rPr>
        <w:t>736388</w:t>
      </w:r>
    </w:p>
    <w:p>
      <w:r>
        <w:t>Obstaja kaj bolj patetičnega kot takšni tviti rumene novinarke? Samo za mešanje dreka.</w:t>
        <w:br/>
        <w:t>https://t.co/PAF7uhtZ9n</w:t>
      </w:r>
    </w:p>
    <w:p>
      <w:r>
        <w:rPr>
          <w:b/>
          <w:u w:val="single"/>
        </w:rPr>
        <w:t>736389</w:t>
      </w:r>
    </w:p>
    <w:p>
      <w:r>
        <w:t>@Blaz_88 Dajte se zmenit doma! To javno pranje posranih gat @JanezPogorelec ne vodi nikamor!</w:t>
      </w:r>
    </w:p>
    <w:p>
      <w:r>
        <w:rPr>
          <w:b/>
          <w:u w:val="single"/>
        </w:rPr>
        <w:t>736390</w:t>
      </w:r>
    </w:p>
    <w:p>
      <w:r>
        <w:t>@lesjakb @_Nowakk A to je kot tiste zoprne babe, ki naravnost prosijo za batine?</w:t>
      </w:r>
    </w:p>
    <w:p>
      <w:r>
        <w:rPr>
          <w:b/>
          <w:u w:val="single"/>
        </w:rPr>
        <w:t>736391</w:t>
      </w:r>
    </w:p>
    <w:p>
      <w:r>
        <w:t>V @strankaSDS za odpravo omejitev točenja neustekleničenega vina v gostinskih lokalih https://t.co/zeqpZq3naE</w:t>
      </w:r>
    </w:p>
    <w:p>
      <w:r>
        <w:rPr>
          <w:b/>
          <w:u w:val="single"/>
        </w:rPr>
        <w:t>736392</w:t>
      </w:r>
    </w:p>
    <w:p>
      <w:r>
        <w:t>@petracj ker sem lena prasica in se mi ne da vstat izza mize ...mi imamo kle ob bazenu 26 brez vetra ...top je #fotkasledi</w:t>
      </w:r>
    </w:p>
    <w:p>
      <w:r>
        <w:rPr>
          <w:b/>
          <w:u w:val="single"/>
        </w:rPr>
        <w:t>736393</w:t>
      </w:r>
    </w:p>
    <w:p>
      <w:r>
        <w:t>Sm vedla, da nisem še čist zmešana. Še nikol nisem vidla utrinka, ko je bilo še svetlo. Ful lepo. 🌠 https://t.co/Ww3e3umJVF</w:t>
      </w:r>
    </w:p>
    <w:p>
      <w:r>
        <w:rPr>
          <w:b/>
          <w:u w:val="single"/>
        </w:rPr>
        <w:t>736394</w:t>
      </w:r>
    </w:p>
    <w:p>
      <w:r>
        <w:t>@lenci53 46 let...men ga pa zadnje case se za eno noc  ne rata dobit. Cestitke.</w:t>
      </w:r>
    </w:p>
    <w:p>
      <w:r>
        <w:rPr>
          <w:b/>
          <w:u w:val="single"/>
        </w:rPr>
        <w:t>736395</w:t>
      </w:r>
    </w:p>
    <w:p>
      <w:r>
        <w:t>@Nova24TV Nič ne bo, ker bo sodnija in ostala rdeča zalega poskrbela, da bo tale šerif se naprej mlatil po svoje</w:t>
      </w:r>
    </w:p>
    <w:p>
      <w:r>
        <w:rPr>
          <w:b/>
          <w:u w:val="single"/>
        </w:rPr>
        <w:t>736396</w:t>
      </w:r>
    </w:p>
    <w:p>
      <w:r>
        <w:t>Slika pove več kot tisoč besed. Gre svet ponovno na že enkrat prehojeno, okrvavljeno pot? #mladina #holokavst https://t.co/wClhDTTU5E</w:t>
      </w:r>
    </w:p>
    <w:p>
      <w:r>
        <w:rPr>
          <w:b/>
          <w:u w:val="single"/>
        </w:rPr>
        <w:t>736397</w:t>
      </w:r>
    </w:p>
    <w:p>
      <w:r>
        <w:t>@termie1 Hvala. Izvedla sem najstarejši trik: pojej, kar si skuhal, hočem reči kupil. Vsi v organizaciji smo jedli umešana jajca. 💁🏽</w:t>
      </w:r>
    </w:p>
    <w:p>
      <w:r>
        <w:rPr>
          <w:b/>
          <w:u w:val="single"/>
        </w:rPr>
        <w:t>736398</w:t>
      </w:r>
    </w:p>
    <w:p>
      <w:r>
        <w:t>@had @toplovodar Ne, nisi se, lažeš. Ker ti ne dovolijo. Niti pilice za nohte in izvijača ne. Ker je to potencialno orožje za klanje .</w:t>
      </w:r>
    </w:p>
    <w:p>
      <w:r>
        <w:rPr>
          <w:b/>
          <w:u w:val="single"/>
        </w:rPr>
        <w:t>736399</w:t>
      </w:r>
    </w:p>
    <w:p>
      <w:r>
        <w:t>@toplovodar @Val202 Predvsem ne razmišlja o tem kako biti moški ;) #nebuloze</w:t>
      </w:r>
    </w:p>
    <w:p>
      <w:r>
        <w:rPr>
          <w:b/>
          <w:u w:val="single"/>
        </w:rPr>
        <w:t>736400</w:t>
      </w:r>
    </w:p>
    <w:p>
      <w:r>
        <w:t>@IUS_INFO @AntonTomazic Sa samo sodnikov ne bodo smeli izpraševati. Snažilke, vratarje in hišnike pa brez problemov.</w:t>
      </w:r>
    </w:p>
    <w:p>
      <w:r>
        <w:rPr>
          <w:b/>
          <w:u w:val="single"/>
        </w:rPr>
        <w:t>736401</w:t>
      </w:r>
    </w:p>
    <w:p>
      <w:r>
        <w:t>@OranjeSwaeltjie Kaj lol? Tvoj veliki Afrikaanski narod hočejo uničiti. Zgodovina je pokazala, da se ne bo pusti, sploh unim ne.</w:t>
      </w:r>
    </w:p>
    <w:p>
      <w:r>
        <w:rPr>
          <w:b/>
          <w:u w:val="single"/>
        </w:rPr>
        <w:t>736402</w:t>
      </w:r>
    </w:p>
    <w:p>
      <w:r>
        <w:t>Na HR ugotavljajo,da jim je rezultat arbitraže zelo ustrezen in obžalujejo "izstop"!KErjavec,BPahor in MCerar pa kot ovce,da je dobra za SLO</w:t>
      </w:r>
    </w:p>
    <w:p>
      <w:r>
        <w:rPr>
          <w:b/>
          <w:u w:val="single"/>
        </w:rPr>
        <w:t>736403</w:t>
      </w:r>
    </w:p>
    <w:p>
      <w:r>
        <w:t>@surfon Jaz ne gledam na obliko, ampak vsebino. Star recept brez pecilnega praška.</w:t>
      </w:r>
    </w:p>
    <w:p>
      <w:r>
        <w:rPr>
          <w:b/>
          <w:u w:val="single"/>
        </w:rPr>
        <w:t>736404</w:t>
      </w:r>
    </w:p>
    <w:p>
      <w:r>
        <w:t>ABSURDISTAN IN VOLILNI PROGRAMI - CASE No.1: Učenje iz absurdov https://t.co/Gut3GLzUDU</w:t>
      </w:r>
    </w:p>
    <w:p>
      <w:r>
        <w:rPr>
          <w:b/>
          <w:u w:val="single"/>
        </w:rPr>
        <w:t>736405</w:t>
      </w:r>
    </w:p>
    <w:p>
      <w:r>
        <w:t>@NeuroVirtu Nekje, neznano kje, nek politični strateg milo joče, buta z glavo ob zid in se sprašuje kaj mu je bilo tega treba.</w:t>
      </w:r>
    </w:p>
    <w:p>
      <w:r>
        <w:rPr>
          <w:b/>
          <w:u w:val="single"/>
        </w:rPr>
        <w:t>736406</w:t>
      </w:r>
    </w:p>
    <w:p>
      <w:r>
        <w:t>Sprevrženo: Za kip Tita mestni denar, za invalida dobrodelni prispevki | Nova24TV https://t.co/UyNf1bn37C</w:t>
      </w:r>
    </w:p>
    <w:p>
      <w:r>
        <w:rPr>
          <w:b/>
          <w:u w:val="single"/>
        </w:rPr>
        <w:t>736407</w:t>
      </w:r>
    </w:p>
    <w:p>
      <w:r>
        <w:t>@CrtSeusek @BorSeusek @blagovestGB Povezovanje pedofilije s homoseksualnostjo, kot je to v članku, je deplasirano. Zavajajoče.</w:t>
      </w:r>
    </w:p>
    <w:p>
      <w:r>
        <w:rPr>
          <w:b/>
          <w:u w:val="single"/>
        </w:rPr>
        <w:t>736408</w:t>
      </w:r>
    </w:p>
    <w:p>
      <w:r>
        <w:t>@Mihagapiha666 @StendlerBostjan Kkšni dve, tri ure..morda...če gledamo z optimizmom....sej so ga še od povsod nagnali...</w:t>
      </w:r>
    </w:p>
    <w:p>
      <w:r>
        <w:rPr>
          <w:b/>
          <w:u w:val="single"/>
        </w:rPr>
        <w:t>736409</w:t>
      </w:r>
    </w:p>
    <w:p>
      <w:r>
        <w:t>Mediji nam hočejo vsilit slabo vest zaradi brezsramnega izkoriščanja revnih in uničevanja planeta!</w:t>
        <w:br/>
        <w:t>NE BO ŠLO!!! https://t.co/ANwVPvb1An</w:t>
      </w:r>
    </w:p>
    <w:p>
      <w:r>
        <w:rPr>
          <w:b/>
          <w:u w:val="single"/>
        </w:rPr>
        <w:t>736410</w:t>
      </w:r>
    </w:p>
    <w:p>
      <w:r>
        <w:t xml:space="preserve">Slovenci edini neporaženi v Helsinkih. Jutri popoldan igrajo z Grki. </w:t>
        <w:br/>
        <w:t>https://t.co/WvM6r2Inx8</w:t>
      </w:r>
    </w:p>
    <w:p>
      <w:r>
        <w:rPr>
          <w:b/>
          <w:u w:val="single"/>
        </w:rPr>
        <w:t>736411</w:t>
      </w:r>
    </w:p>
    <w:p>
      <w:r>
        <w:t>@spagetyuse Sovražniki in uničevalci Slovenije so na delu vse od leta 1991. Sedaj pa vse le še kulminira.</w:t>
      </w:r>
    </w:p>
    <w:p>
      <w:r>
        <w:rPr>
          <w:b/>
          <w:u w:val="single"/>
        </w:rPr>
        <w:t>736412</w:t>
      </w:r>
    </w:p>
    <w:p>
      <w:r>
        <w:t>@pongiSLO Raje poslušam seks, kot pa voham cigaretni dim. Menjam stanovanje.</w:t>
      </w:r>
    </w:p>
    <w:p>
      <w:r>
        <w:rPr>
          <w:b/>
          <w:u w:val="single"/>
        </w:rPr>
        <w:t>736413</w:t>
      </w:r>
    </w:p>
    <w:p>
      <w:r>
        <w:t>@AndrejKreca @JasaLorencic V Kranju tut prekršek pol metra iz kazenskega pa je piskal penal.</w:t>
      </w:r>
    </w:p>
    <w:p>
      <w:r>
        <w:rPr>
          <w:b/>
          <w:u w:val="single"/>
        </w:rPr>
        <w:t>736414</w:t>
      </w:r>
    </w:p>
    <w:p>
      <w:r>
        <w:t>@ZigaTurk @mumbo360 @Apple Air je cca. A4 format, večji bi bil neroden za nosit. Najbrž bo tako ostalo.</w:t>
      </w:r>
    </w:p>
    <w:p>
      <w:r>
        <w:rPr>
          <w:b/>
          <w:u w:val="single"/>
        </w:rPr>
        <w:t>736415</w:t>
      </w:r>
    </w:p>
    <w:p>
      <w:r>
        <w:t>Nimate še darila za najdražje? Naš predlog: Album Kreativo! Pišite nam!</w:t>
        <w:br/>
        <w:t>https://t.co/NROlTQI8Nn https://t.co/prFyX1FSXP</w:t>
      </w:r>
    </w:p>
    <w:p>
      <w:r>
        <w:rPr>
          <w:b/>
          <w:u w:val="single"/>
        </w:rPr>
        <w:t>736416</w:t>
      </w:r>
    </w:p>
    <w:p>
      <w:r>
        <w:t>@Medeja_7 @vinkovasle1 Le hrabro nazaj v ljubljeni Levičarski raj.....Lepo se imejte.....turncoats...</w:t>
      </w:r>
    </w:p>
    <w:p>
      <w:r>
        <w:rPr>
          <w:b/>
          <w:u w:val="single"/>
        </w:rPr>
        <w:t>736417</w:t>
      </w:r>
    </w:p>
    <w:p>
      <w:r>
        <w:t>@ZigaTurk @PlanetTV V normalni drzavi so barabe pod kljucem. Ustavna sodisca pa se ukvarjajo z resnimi zadevami. Bemtiš!</w:t>
      </w:r>
    </w:p>
    <w:p>
      <w:r>
        <w:rPr>
          <w:b/>
          <w:u w:val="single"/>
        </w:rPr>
        <w:t>736418</w:t>
      </w:r>
    </w:p>
    <w:p>
      <w:r>
        <w:t>Mladina nam je bilo temu tako? Gotovo so grdo zmanilupirani ali pa Ljuba Sirca.</w:t>
      </w:r>
    </w:p>
    <w:p>
      <w:r>
        <w:rPr>
          <w:b/>
          <w:u w:val="single"/>
        </w:rPr>
        <w:t>736419</w:t>
      </w:r>
    </w:p>
    <w:p>
      <w:r>
        <w:t>@tekvsakdan ja, vem, ampak jim ne bom plačevala 7€/mesec za njihovo debilnost, ker točno to s takim manevrom želijo.</w:t>
      </w:r>
    </w:p>
    <w:p>
      <w:r>
        <w:rPr>
          <w:b/>
          <w:u w:val="single"/>
        </w:rPr>
        <w:t>736420</w:t>
      </w:r>
    </w:p>
    <w:p>
      <w:r>
        <w:t>Edini primer, v katerem lahko moški legitimno potoči solzico, je, ko si iz nosa izpuli kocino.</w:t>
      </w:r>
    </w:p>
    <w:p>
      <w:r>
        <w:rPr>
          <w:b/>
          <w:u w:val="single"/>
        </w:rPr>
        <w:t>736421</w:t>
      </w:r>
    </w:p>
    <w:p>
      <w:r>
        <w:t>@JiriKocica Meni ni treba pošiljat, ga še nikoli nisem volila. #upokojenka #butale</w:t>
      </w:r>
    </w:p>
    <w:p>
      <w:r>
        <w:rPr>
          <w:b/>
          <w:u w:val="single"/>
        </w:rPr>
        <w:t>736422</w:t>
      </w:r>
    </w:p>
    <w:p>
      <w:r>
        <w:t>Tole je ključno vprašanje pri postavitvi sončne elektrarne na bloku https://t.co/ELTIj3iYOy</w:t>
      </w:r>
    </w:p>
    <w:p>
      <w:r>
        <w:rPr>
          <w:b/>
          <w:u w:val="single"/>
        </w:rPr>
        <w:t>736423</w:t>
      </w:r>
    </w:p>
    <w:p>
      <w:r>
        <w:t>Pahor: priloznos za mehak izhod iz krize zamujena.. Nekoliko trse bo slo v novem mandatu. Prvi plenilec priznal prehod iz mehke na trdo..</w:t>
      </w:r>
    </w:p>
    <w:p>
      <w:r>
        <w:rPr>
          <w:b/>
          <w:u w:val="single"/>
        </w:rPr>
        <w:t>736424</w:t>
      </w:r>
    </w:p>
    <w:p>
      <w:r>
        <w:t>@lucijausaj @berger_vanja @BratusaTadej Jaz pa sem ji ga ne samo zaprl, ampak pihnil kvazi in tote!</w:t>
      </w:r>
    </w:p>
    <w:p>
      <w:r>
        <w:rPr>
          <w:b/>
          <w:u w:val="single"/>
        </w:rPr>
        <w:t>736425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736426</w:t>
      </w:r>
    </w:p>
    <w:p>
      <w:r>
        <w:t>@Pet_Kod Leta nazaj se je po Metelkovi klatil en model, ki je znal praktično vse evrovizijske na pamet. #đuboks</w:t>
      </w:r>
    </w:p>
    <w:p>
      <w:r>
        <w:rPr>
          <w:b/>
          <w:u w:val="single"/>
        </w:rPr>
        <w:t>736427</w:t>
      </w:r>
    </w:p>
    <w:p>
      <w:r>
        <w:t>#277 Klofute bodo padale, dokler ne dojameš, zakaj jih dobivaš #spodbujevalnica</w:t>
      </w:r>
    </w:p>
    <w:p>
      <w:r>
        <w:rPr>
          <w:b/>
          <w:u w:val="single"/>
        </w:rPr>
        <w:t>736428</w:t>
      </w:r>
    </w:p>
    <w:p>
      <w:r>
        <w:t>@tasosedova @Bennetova_liza Rdeče ja, ampak v kardinalsko rdeči... Belo z rdečimi peterokrakimi pa striktno odpade!</w:t>
      </w:r>
    </w:p>
    <w:p>
      <w:r>
        <w:rPr>
          <w:b/>
          <w:u w:val="single"/>
        </w:rPr>
        <w:t>736429</w:t>
      </w:r>
    </w:p>
    <w:p>
      <w:r>
        <w:t>@SpletnaMladina Ne znate drugače?  Prodali bi domovino in lastno mater za vaše anarhokomunistične ideale. Tik, tak...</w:t>
      </w:r>
    </w:p>
    <w:p>
      <w:r>
        <w:rPr>
          <w:b/>
          <w:u w:val="single"/>
        </w:rPr>
        <w:t>736430</w:t>
      </w:r>
    </w:p>
    <w:p>
      <w:r>
        <w:t>Dan slovenskega znakovnega jezika</w:t>
        <w:br/>
        <w:t>Planinarenje i penjanje za sve Gluhi strežejo v planinskih kočah https://t.co/DdpO7o17xe</w:t>
      </w:r>
    </w:p>
    <w:p>
      <w:r>
        <w:rPr>
          <w:b/>
          <w:u w:val="single"/>
        </w:rPr>
        <w:t>736431</w:t>
      </w:r>
    </w:p>
    <w:p>
      <w:r>
        <w:t>Kako previdno @SiolNEWS izbira pesede pri opisu njegovega dedka... https://t.co/p1s9aBHzbJ #butale</w:t>
      </w:r>
    </w:p>
    <w:p>
      <w:r>
        <w:rPr>
          <w:b/>
          <w:u w:val="single"/>
        </w:rPr>
        <w:t>736432</w:t>
      </w:r>
    </w:p>
    <w:p>
      <w:r>
        <w:t>Dan 439: Zablode uradnega krščanskega eksorcista: https://t.co/QSA7EQM9Pr via @YouTube</w:t>
      </w:r>
    </w:p>
    <w:p>
      <w:r>
        <w:rPr>
          <w:b/>
          <w:u w:val="single"/>
        </w:rPr>
        <w:t>736433</w:t>
      </w:r>
    </w:p>
    <w:p>
      <w:r>
        <w:t>@rokomavh @Fitzroy1985 @TinaKristan @llisjak @Revija_Outsider @rtvslo Komercialk sploh ne gledam.</w:t>
      </w:r>
    </w:p>
    <w:p>
      <w:r>
        <w:rPr>
          <w:b/>
          <w:u w:val="single"/>
        </w:rPr>
        <w:t>736434</w:t>
      </w:r>
    </w:p>
    <w:p>
      <w:r>
        <w:t>@PetraGreiner @shyam2001 Moram še prej mojega dilerja za GDPR vprašat. Vabilo pa ostane.</w:t>
      </w:r>
    </w:p>
    <w:p>
      <w:r>
        <w:rPr>
          <w:b/>
          <w:u w:val="single"/>
        </w:rPr>
        <w:t>736435</w:t>
      </w:r>
    </w:p>
    <w:p>
      <w:r>
        <w:t>Naslednjo soboto bi potreboval (vsaj) 3 klone. Ponudbe v DM, prosim. #fotografske</w:t>
      </w:r>
    </w:p>
    <w:p>
      <w:r>
        <w:rPr>
          <w:b/>
          <w:u w:val="single"/>
        </w:rPr>
        <w:t>736436</w:t>
      </w:r>
    </w:p>
    <w:p>
      <w:r>
        <w:t>@KatarinaDbr v aprilu ma zihr še kak frej termin. @Mordacitas ma telefonsko.</w:t>
      </w:r>
    </w:p>
    <w:p>
      <w:r>
        <w:rPr>
          <w:b/>
          <w:u w:val="single"/>
        </w:rPr>
        <w:t>736437</w:t>
      </w:r>
    </w:p>
    <w:p>
      <w:r>
        <w:t>@DKosterca @jolandabuh na normalni rtv na #hanzi-tv bo pa dobila piškotek od kadunca</w:t>
      </w:r>
    </w:p>
    <w:p>
      <w:r>
        <w:rPr>
          <w:b/>
          <w:u w:val="single"/>
        </w:rPr>
        <w:t>736438</w:t>
      </w:r>
    </w:p>
    <w:p>
      <w:r>
        <w:t>Včasih sem tjekou po guozdi, zadnje cajte pa vedno pogosteje laufam po host.</w:t>
      </w:r>
    </w:p>
    <w:p>
      <w:r>
        <w:rPr>
          <w:b/>
          <w:u w:val="single"/>
        </w:rPr>
        <w:t>736439</w:t>
      </w:r>
    </w:p>
    <w:p>
      <w:r>
        <w:t>@NusaZajc Sedez bo na Nutellini 1. Zgradba pa v obliki kozarca od nutelle. Pa to ti je dream job no!</w:t>
      </w:r>
    </w:p>
    <w:p>
      <w:r>
        <w:rPr>
          <w:b/>
          <w:u w:val="single"/>
        </w:rPr>
        <w:t>736440</w:t>
      </w:r>
    </w:p>
    <w:p>
      <w:r>
        <w:t>@cikibucka Kazanje na ceno nič ne pomeni. Važna je kupna moč. Antikomunisti stalno prikazujejo samo del resnice, ki zavaja!</w:t>
      </w:r>
    </w:p>
    <w:p>
      <w:r>
        <w:rPr>
          <w:b/>
          <w:u w:val="single"/>
        </w:rPr>
        <w:t>736441</w:t>
      </w:r>
    </w:p>
    <w:p>
      <w:r>
        <w:t>@RadioSLOVENEC @MSrebre Sem preveril, pravijo, da so kapelo požgali nemški vojaki, ker so se na Veliki planini skrivali partizani.</w:t>
      </w:r>
    </w:p>
    <w:p>
      <w:r>
        <w:rPr>
          <w:b/>
          <w:u w:val="single"/>
        </w:rPr>
        <w:t>736442</w:t>
      </w:r>
    </w:p>
    <w:p>
      <w:r>
        <w:t>Čudeži se dogajajo. Tudi v Litiji pada sneg. Navdušen sem. https://t.co/FwpkC73iV2</w:t>
      </w:r>
    </w:p>
    <w:p>
      <w:r>
        <w:rPr>
          <w:b/>
          <w:u w:val="single"/>
        </w:rPr>
        <w:t>736443</w:t>
      </w:r>
    </w:p>
    <w:p>
      <w:r>
        <w:t>@5RA_5RA_5RA @PrinasalkaZlata @MatjaNemec V fojbah so končali tako Slovenci, Hrvati in Italijani. Povsem nedolžni....in to ga očitno moti.</w:t>
      </w:r>
    </w:p>
    <w:p>
      <w:r>
        <w:rPr>
          <w:b/>
          <w:u w:val="single"/>
        </w:rPr>
        <w:t>736444</w:t>
      </w:r>
    </w:p>
    <w:p>
      <w:r>
        <w:t>Nizka rodnost je posledica idiotov na oblasti. Naravna zakonitost je, da v nestabilnih razmerah ni priraščaja. https://t.co/iELXYIdODN</w:t>
      </w:r>
    </w:p>
    <w:p>
      <w:r>
        <w:rPr>
          <w:b/>
          <w:u w:val="single"/>
        </w:rPr>
        <w:t>736445</w:t>
      </w:r>
    </w:p>
    <w:p>
      <w:r>
        <w:t>@Bodem43 Navsezgodaj vstopi bosanski šofer v pisarno k slovenski dispečerki. Ona: Joj kako so pa ti danes zgodan. On: Nisi ni ti loša.</w:t>
      </w:r>
    </w:p>
    <w:p>
      <w:r>
        <w:rPr>
          <w:b/>
          <w:u w:val="single"/>
        </w:rPr>
        <w:t>736446</w:t>
      </w:r>
    </w:p>
    <w:p>
      <w:r>
        <w:t>@Delo Nič ne bo pokalo. Je med vodilnimi zdravniki dovolj prodanih duš. Ostali so pa prevelike riti!</w:t>
      </w:r>
    </w:p>
    <w:p>
      <w:r>
        <w:rPr>
          <w:b/>
          <w:u w:val="single"/>
        </w:rPr>
        <w:t>736447</w:t>
      </w:r>
    </w:p>
    <w:p>
      <w:r>
        <w:t>Fuzbal tekmo gledam s cca 30 Nemci. Niti en Scheiße se še ni slišal. Temu se reče Ordnung und Disziplin.</w:t>
      </w:r>
    </w:p>
    <w:p>
      <w:r>
        <w:rPr>
          <w:b/>
          <w:u w:val="single"/>
        </w:rPr>
        <w:t>736448</w:t>
      </w:r>
    </w:p>
    <w:p>
      <w:r>
        <w:t>Ha,ha.Pilicija? Kako prosim? 'ROŽE'vas skrbijo?</w:t>
        <w:br/>
        <w:t>☆KomiBleferji☆...Kaj pa IranNLBgate,</w:t>
        <w:br/>
        <w:t>TEŠ3, milj.banč.luknja!☆VečnaNULA!☆</w:t>
      </w:r>
    </w:p>
    <w:p>
      <w:r>
        <w:rPr>
          <w:b/>
          <w:u w:val="single"/>
        </w:rPr>
        <w:t>736449</w:t>
      </w:r>
    </w:p>
    <w:p>
      <w:r>
        <w:t>Ni dobro imeti ozke tunike, ker ko ti grozdna jagoda zdrkne za ovratnik, se moraš skoraj sleči. Sam povem.</w:t>
      </w:r>
    </w:p>
    <w:p>
      <w:r>
        <w:rPr>
          <w:b/>
          <w:u w:val="single"/>
        </w:rPr>
        <w:t>736450</w:t>
      </w:r>
    </w:p>
    <w:p>
      <w:r>
        <w:t>@nejkom Niso to tablete z ekstraktom zelenega čaja, kjer ti v najslabšem primeru odpovedo ledvice!  😨</w:t>
      </w:r>
    </w:p>
    <w:p>
      <w:r>
        <w:rPr>
          <w:b/>
          <w:u w:val="single"/>
        </w:rPr>
        <w:t>736451</w:t>
      </w:r>
    </w:p>
    <w:p>
      <w:r>
        <w:t>po tirih avstroogrske, avstroogrski vlak... in mi to prodajamo kot "svetovno čudo"</w:t>
      </w:r>
    </w:p>
    <w:p>
      <w:r>
        <w:rPr>
          <w:b/>
          <w:u w:val="single"/>
        </w:rPr>
        <w:t>736452</w:t>
      </w:r>
    </w:p>
    <w:p>
      <w:r>
        <w:t>@StromKle @lbna69 Tile modeli na desni delajo iz partizanstva burko, oni na levi pa iz zdravega razuma.</w:t>
      </w:r>
    </w:p>
    <w:p>
      <w:r>
        <w:rPr>
          <w:b/>
          <w:u w:val="single"/>
        </w:rPr>
        <w:t>736453</w:t>
      </w:r>
    </w:p>
    <w:p>
      <w:r>
        <w:t>V Serdici neznani voznik trčil v peško, jo poškodoval in pobegnil - https://t.co/H7JwaUC0rV https://t.co/6XdRjaPyzJ</w:t>
      </w:r>
    </w:p>
    <w:p>
      <w:r>
        <w:rPr>
          <w:b/>
          <w:u w:val="single"/>
        </w:rPr>
        <w:t>736454</w:t>
      </w:r>
    </w:p>
    <w:p>
      <w:r>
        <w:t>@DesaLevstek Prvic, ko smo sli kot solarji, tekle so solze, Desanka je bila zakon</w:t>
      </w:r>
    </w:p>
    <w:p>
      <w:r>
        <w:rPr>
          <w:b/>
          <w:u w:val="single"/>
        </w:rPr>
        <w:t>736455</w:t>
      </w:r>
    </w:p>
    <w:p>
      <w:r>
        <w:t>A to se nam maščujejo za vse tiste sesalce in mikserje, ki so jih dobivale ob jubilejih? https://t.co/slcgdmhEoV</w:t>
      </w:r>
    </w:p>
    <w:p>
      <w:r>
        <w:rPr>
          <w:b/>
          <w:u w:val="single"/>
        </w:rPr>
        <w:t>736456</w:t>
      </w:r>
    </w:p>
    <w:p>
      <w:r>
        <w:t>"Nesreče se pač dogajajo" Ruske oblasti ob nesreči z nuklearnim izstrelkom. #notgreatnotterrible</w:t>
      </w:r>
    </w:p>
    <w:p>
      <w:r>
        <w:rPr>
          <w:b/>
          <w:u w:val="single"/>
        </w:rPr>
        <w:t>736457</w:t>
      </w:r>
    </w:p>
    <w:p>
      <w:r>
        <w:t>@lojzi1 Najmanj 50% njih ni upravičeno do pomoči, ampak pridno izkoriščajo sistem, so pa večina sštirioglati.</w:t>
      </w:r>
    </w:p>
    <w:p>
      <w:r>
        <w:rPr>
          <w:b/>
          <w:u w:val="single"/>
        </w:rPr>
        <w:t>736458</w:t>
      </w:r>
    </w:p>
    <w:p>
      <w:r>
        <w:t>@BernardBrscic Fant očitno skrbi za svojo kariero. Prvo med vrsticami napade Janšo in opozicijo, potem odkrito hvali Kučana.</w:t>
      </w:r>
    </w:p>
    <w:p>
      <w:r>
        <w:rPr>
          <w:b/>
          <w:u w:val="single"/>
        </w:rPr>
        <w:t>736459</w:t>
      </w:r>
    </w:p>
    <w:p>
      <w:r>
        <w:t>O jeba, spet je kriv JJ in SDS! Kako preprosto je biti novinar v Blatnem Dolu!</w:t>
        <w:br/>
        <w:t>https://t.co/tJqjidIjcp</w:t>
      </w:r>
    </w:p>
    <w:p>
      <w:r>
        <w:rPr>
          <w:b/>
          <w:u w:val="single"/>
        </w:rPr>
        <w:t>736460</w:t>
      </w:r>
    </w:p>
    <w:p>
      <w:r>
        <w:t>Upam, da mi ne bo treba kakšne degeneriranosti gledati. #Koltura https://t.co/6NsjoICmmy</w:t>
      </w:r>
    </w:p>
    <w:p>
      <w:r>
        <w:rPr>
          <w:b/>
          <w:u w:val="single"/>
        </w:rPr>
        <w:t>736461</w:t>
      </w:r>
    </w:p>
    <w:p>
      <w:r>
        <w:t>Kolesar formata kakršnega Slovenija še nikoli ni imela https://t.co/Tyfjdmmiyb</w:t>
      </w:r>
    </w:p>
    <w:p>
      <w:r>
        <w:rPr>
          <w:b/>
          <w:u w:val="single"/>
        </w:rPr>
        <w:t>736462</w:t>
      </w:r>
    </w:p>
    <w:p>
      <w:r>
        <w:t>@BojanPozar @APivec @facebook A Janša al pa Tonin pa ne bi naredil ene interpelacije zaradi čistih dokazov?  Kaj počne opozicija</w:t>
      </w:r>
    </w:p>
    <w:p>
      <w:r>
        <w:rPr>
          <w:b/>
          <w:u w:val="single"/>
        </w:rPr>
        <w:t>736463</w:t>
      </w:r>
    </w:p>
    <w:p>
      <w:r>
        <w:t>Mogoče moramo pa bolj na glas tarnat, da naši cestarji ne plužijo dovolj dobro :p https://t.co/WcGI1ciCjn</w:t>
      </w:r>
    </w:p>
    <w:p>
      <w:r>
        <w:rPr>
          <w:b/>
          <w:u w:val="single"/>
        </w:rPr>
        <w:t>736464</w:t>
      </w:r>
    </w:p>
    <w:p>
      <w:r>
        <w:t>Levičarska drhal @FranciKek prijateljuje z duhovniki? Glede na njegove neumnosti in zakrnele možgane niti ne ve kaj dela.</w:t>
      </w:r>
    </w:p>
    <w:p>
      <w:r>
        <w:rPr>
          <w:b/>
          <w:u w:val="single"/>
        </w:rPr>
        <w:t>736465</w:t>
      </w:r>
    </w:p>
    <w:p>
      <w:r>
        <w:t>To zagovarja vsaj 95% Slovencev. Rdeči in črni. Vsi odtenki rdeče. "ker je socializem najbolj socialni sistem". https://t.co/5dPxIE8teH</w:t>
      </w:r>
    </w:p>
    <w:p>
      <w:r>
        <w:rPr>
          <w:b/>
          <w:u w:val="single"/>
        </w:rPr>
        <w:t>736466</w:t>
      </w:r>
    </w:p>
    <w:p>
      <w:r>
        <w:t xml:space="preserve">Niso smešne silhuete, smešni so tisti, ki iz tega delajo dogodek. </w:t>
        <w:br/>
        <w:t>To ni dogodek, za to so plačani!!! https://t.co/FH9yok7fJq</w:t>
      </w:r>
    </w:p>
    <w:p>
      <w:r>
        <w:rPr>
          <w:b/>
          <w:u w:val="single"/>
        </w:rPr>
        <w:t>736467</w:t>
      </w:r>
    </w:p>
    <w:p>
      <w:r>
        <w:t>@zasledovalec70 @Alex4aleksandra @alespoltikis No če pogledaš prašička se težko izogneš, da so komunisti upirabljajo fašistične metode!</w:t>
      </w:r>
    </w:p>
    <w:p>
      <w:r>
        <w:rPr>
          <w:b/>
          <w:u w:val="single"/>
        </w:rPr>
        <w:t>736468</w:t>
      </w:r>
    </w:p>
    <w:p>
      <w:r>
        <w:t>Branko z dopusta, kjer je nabiral nore gobe. In proglasil trumpovega vernika za levičarje. https://t.co/xEQWUY4heo</w:t>
      </w:r>
    </w:p>
    <w:p>
      <w:r>
        <w:rPr>
          <w:b/>
          <w:u w:val="single"/>
        </w:rPr>
        <w:t>736469</w:t>
      </w:r>
    </w:p>
    <w:p>
      <w:r>
        <w:t>Desnica pozablja, da so levaki kot bumerang. Mečeš in mečeš, pa se vedno znova vrača. Treba jih je zlomiti, ne odvreči....</w:t>
      </w:r>
    </w:p>
    <w:p>
      <w:r>
        <w:rPr>
          <w:b/>
          <w:u w:val="single"/>
        </w:rPr>
        <w:t>736470</w:t>
      </w:r>
    </w:p>
    <w:p>
      <w:r>
        <w:t>@Nova24TV Levuharji, izvolite na Balkan, tam se dobro počutite. Teh vaših eksperimentov je počas dovolj</w:t>
      </w:r>
    </w:p>
    <w:p>
      <w:r>
        <w:rPr>
          <w:b/>
          <w:u w:val="single"/>
        </w:rPr>
        <w:t>736471</w:t>
      </w:r>
    </w:p>
    <w:p>
      <w:r>
        <w:t>V vseh reklamah za noze rezejo paradiznike na ekstra tanko, cesar itak ne rabmo.</w:t>
        <w:br/>
        <w:t>Naj raje pokazejo, kako postano žemljo prerezejo!</w:t>
      </w:r>
    </w:p>
    <w:p>
      <w:r>
        <w:rPr>
          <w:b/>
          <w:u w:val="single"/>
        </w:rPr>
        <w:t>736472</w:t>
      </w:r>
    </w:p>
    <w:p>
      <w:r>
        <w:t>V Regijskem centru URSZR Kranj bo ob 11. uri  novinarska o projektu e-Call - klicih iz avtov, udeleženih v prometnih nesrečah, na št. 112</w:t>
      </w:r>
    </w:p>
    <w:p>
      <w:r>
        <w:rPr>
          <w:b/>
          <w:u w:val="single"/>
        </w:rPr>
        <w:t>736473</w:t>
      </w:r>
    </w:p>
    <w:p>
      <w:r>
        <w:t>@FranciKek preberi počasi in ponavljaj 73 let, da boš verjel, če pa še vedno ne verjameš, pa spet preberi</w:t>
      </w:r>
    </w:p>
    <w:p>
      <w:r>
        <w:rPr>
          <w:b/>
          <w:u w:val="single"/>
        </w:rPr>
        <w:t>736474</w:t>
      </w:r>
    </w:p>
    <w:p>
      <w:r>
        <w:t>@Nika_Per @multikultivator Ker vozički niso dost svinjski tud brez tebe... Jebi se še ti 😜</w:t>
      </w:r>
    </w:p>
    <w:p>
      <w:r>
        <w:rPr>
          <w:b/>
          <w:u w:val="single"/>
        </w:rPr>
        <w:t>736475</w:t>
      </w:r>
    </w:p>
    <w:p>
      <w:r>
        <w:t>Eeeeeeeee, to se mi od vsega danes najbolj dopade! Niso zadovpljni z remijem! Napredek očiten! Tako naprej! #srcebije</w:t>
      </w:r>
    </w:p>
    <w:p>
      <w:r>
        <w:rPr>
          <w:b/>
          <w:u w:val="single"/>
        </w:rPr>
        <w:t>736476</w:t>
      </w:r>
    </w:p>
    <w:p>
      <w:r>
        <w:t>@MisaVugrinec @vladaRS vas bo vsekakor prepričala, da so se peljali po tunelu med Benetkami in Pulo....</w:t>
      </w:r>
    </w:p>
    <w:p>
      <w:r>
        <w:rPr>
          <w:b/>
          <w:u w:val="single"/>
        </w:rPr>
        <w:t>736477</w:t>
      </w:r>
    </w:p>
    <w:p>
      <w:r>
        <w:t>Škoda,da Ilova gora ni v Romuniji,kjer so zadnjemu šefu CK KP ob pravem času zaprli strupeno gofljo</w:t>
      </w:r>
    </w:p>
    <w:p>
      <w:r>
        <w:rPr>
          <w:b/>
          <w:u w:val="single"/>
        </w:rPr>
        <w:t>736478</w:t>
      </w:r>
    </w:p>
    <w:p>
      <w:r>
        <w:t>sekret demokrati in njihova sekret demokracija - če ne zmagajo ta pravi,sledi vstaja!</w:t>
      </w:r>
    </w:p>
    <w:p>
      <w:r>
        <w:rPr>
          <w:b/>
          <w:u w:val="single"/>
        </w:rPr>
        <w:t>736479</w:t>
      </w:r>
    </w:p>
    <w:p>
      <w:r>
        <w:t>Jebemti!! Rabimo centerforja!! Pod nujno! A Dinko Vrabac še kaj brca? #plts @nkolimpija</w:t>
      </w:r>
    </w:p>
    <w:p>
      <w:r>
        <w:rPr>
          <w:b/>
          <w:u w:val="single"/>
        </w:rPr>
        <w:t>736480</w:t>
      </w:r>
    </w:p>
    <w:p>
      <w:r>
        <w:t>@joze_poglajen @RomanaTomc @Dnevnik_si Tebi se je ta zvezda v možgane vžgala in si res skropucalo.</w:t>
      </w:r>
    </w:p>
    <w:p>
      <w:r>
        <w:rPr>
          <w:b/>
          <w:u w:val="single"/>
        </w:rPr>
        <w:t>736481</w:t>
      </w:r>
    </w:p>
    <w:p>
      <w:r>
        <w:t>@Adornoisdead Kakšne mikrofilme bi se dalo dobiti. Mogoče tudi v kleteh tiste bele stavbe ob parlamentu.</w:t>
      </w:r>
    </w:p>
    <w:p>
      <w:r>
        <w:rPr>
          <w:b/>
          <w:u w:val="single"/>
        </w:rPr>
        <w:t>736482</w:t>
      </w:r>
    </w:p>
    <w:p>
      <w:r>
        <w:t>@vladaRS Dajte zrihtajte da sosed ne bo kuril ves odpad v centralni in da bo imel pravi dimnik za takšno peč je to možno???</w:t>
      </w:r>
    </w:p>
    <w:p>
      <w:r>
        <w:rPr>
          <w:b/>
          <w:u w:val="single"/>
        </w:rPr>
        <w:t>736483</w:t>
      </w:r>
    </w:p>
    <w:p>
      <w:r>
        <w:t>@mLilianb Moja je dons golaž kuhala, jst pa lačna iz službe... Karkol, sam, da je kuhano, bi me pritegnilo 😉</w:t>
      </w:r>
    </w:p>
    <w:p>
      <w:r>
        <w:rPr>
          <w:b/>
          <w:u w:val="single"/>
        </w:rPr>
        <w:t>736484</w:t>
      </w:r>
    </w:p>
    <w:p>
      <w:r>
        <w:t>@JureBrankovic @galar @policija_si @Pizama Ob 8h zjutraj za vikend je že v štartu passive agressive, razen če sta prišla s kavo :)</w:t>
      </w:r>
    </w:p>
    <w:p>
      <w:r>
        <w:rPr>
          <w:b/>
          <w:u w:val="single"/>
        </w:rPr>
        <w:t>736485</w:t>
      </w:r>
    </w:p>
    <w:p>
      <w:r>
        <w:t>Maturanti že nestrpno pričakujejo tisti posebni večer, ko simbolično stopijo v odraslost. Tokrat smo pokukali med... https://t.co/eepVIYRwvG</w:t>
      </w:r>
    </w:p>
    <w:p>
      <w:r>
        <w:rPr>
          <w:b/>
          <w:u w:val="single"/>
        </w:rPr>
        <w:t>736486</w:t>
      </w:r>
    </w:p>
    <w:p>
      <w:r>
        <w:t>@KovacRebeka "Ima se, može se!"</w:t>
        <w:br/>
        <w:t>Poskrbimo na volitvah, da si ta golazen nikoli več ne opomore!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