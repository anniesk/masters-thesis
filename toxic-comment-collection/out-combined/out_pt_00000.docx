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219445</w:t>
      </w:r>
    </w:p>
    <w:p>
      <w:r>
        <w:t>"não come mel, morde marimbondo"</w:t>
      </w:r>
    </w:p>
    <w:p>
      <w:r>
        <w:rPr>
          <w:b/>
          <w:u w:val="single"/>
        </w:rPr>
        <w:t>219446</w:t>
      </w:r>
    </w:p>
    <w:p>
      <w:r>
        <w:t>não tem pinto, tem orgulho !</w:t>
      </w:r>
    </w:p>
    <w:p>
      <w:r>
        <w:rPr>
          <w:b/>
          <w:u w:val="single"/>
        </w:rPr>
        <w:t>219447</w:t>
      </w:r>
    </w:p>
    <w:p>
      <w:r>
        <w:t>Não vê essa merda de Crepúsculo! Pra isso temos a cinebiografia do Chuck Norris....</w:t>
      </w:r>
    </w:p>
    <w:p>
      <w:r>
        <w:rPr>
          <w:b/>
          <w:u w:val="single"/>
        </w:rPr>
        <w:t>219448</w:t>
      </w:r>
    </w:p>
    <w:p>
      <w:r>
        <w:t>não da tapa na bundinha, da cotovelada nas costas !</w:t>
      </w:r>
    </w:p>
    <w:p>
      <w:r>
        <w:rPr>
          <w:b/>
          <w:u w:val="single"/>
        </w:rPr>
        <w:t>219449</w:t>
      </w:r>
    </w:p>
    <w:p>
      <w:r>
        <w:t>o diminutivo INHO não acompanha a trajetória de um HOMEM DE VERDADE.</w:t>
      </w:r>
    </w:p>
    <w:p>
      <w:r>
        <w:rPr>
          <w:b/>
          <w:u w:val="single"/>
        </w:rPr>
        <w:t>219450</w:t>
      </w:r>
    </w:p>
    <w:p>
      <w:r>
        <w:t>uns tem saco, nós temos culhões !!!!!!!!!!!!!!!!!!!</w:t>
      </w:r>
    </w:p>
    <w:p>
      <w:r>
        <w:rPr>
          <w:b/>
          <w:u w:val="single"/>
        </w:rPr>
        <w:t>219451</w:t>
      </w:r>
    </w:p>
    <w:p>
      <w:r>
        <w:t>Esse futebol de hoje "politicamente correto" e "profissional" não é coisa de homem de verdade...é de mariquinha..futebol tem que ter porrada</w:t>
      </w:r>
    </w:p>
    <w:p>
      <w:r>
        <w:rPr>
          <w:b/>
          <w:u w:val="single"/>
        </w:rPr>
        <w:t>219452</w:t>
      </w:r>
    </w:p>
    <w:p>
      <w:r>
        <w:t>água ser essencial é coisa de maricas. Cerveja é essencial !</w:t>
      </w:r>
    </w:p>
    <w:p>
      <w:r>
        <w:rPr>
          <w:b/>
          <w:u w:val="single"/>
        </w:rPr>
        <w:t>219453</w:t>
      </w:r>
    </w:p>
    <w:p>
      <w:r>
        <w:t>"....não tem barriga tem calo sexual..."</w:t>
      </w:r>
    </w:p>
    <w:p>
      <w:r>
        <w:rPr>
          <w:b/>
          <w:u w:val="single"/>
        </w:rPr>
        <w:t>219454</w:t>
      </w:r>
    </w:p>
    <w:p>
      <w:r>
        <w:t>"....não manda ajustar a calça, deixa um espaço pra sua Smith &amp; Wesson entrar em ação."</w:t>
      </w:r>
    </w:p>
    <w:p>
      <w:r>
        <w:rPr>
          <w:b/>
          <w:u w:val="single"/>
        </w:rPr>
        <w:t>219455</w:t>
      </w:r>
    </w:p>
    <w:p>
      <w:r>
        <w:t>Morte aos hipsters a as camisetas de cores citricas, morte a meias coloridinhas e as cuequinhas alegres.</w:t>
      </w:r>
    </w:p>
    <w:p>
      <w:r>
        <w:rPr>
          <w:b/>
          <w:u w:val="single"/>
        </w:rPr>
        <w:t>219456</w:t>
      </w:r>
    </w:p>
    <w:p>
      <w:r>
        <w:t>@homemdeverdade não tem namorada, tem fêmea temporária.</w:t>
      </w:r>
    </w:p>
    <w:p>
      <w:r>
        <w:rPr>
          <w:b/>
          <w:u w:val="single"/>
        </w:rPr>
        <w:t>219457</w:t>
      </w:r>
    </w:p>
    <w:p>
      <w:r>
        <w:t>Apesar de serem da Australia, AC/DC é uma banda de homens de verdade!</w:t>
      </w:r>
    </w:p>
    <w:p>
      <w:r>
        <w:rPr>
          <w:b/>
          <w:u w:val="single"/>
        </w:rPr>
        <w:t>219458</w:t>
      </w:r>
    </w:p>
    <w:p>
      <w:r>
        <w:t>@homemdeverdade come frango cru nao a " passarinho " !</w:t>
      </w:r>
    </w:p>
    <w:p>
      <w:r>
        <w:rPr>
          <w:b/>
          <w:u w:val="single"/>
        </w:rPr>
        <w:t>219459</w:t>
      </w:r>
    </w:p>
    <w:p>
      <w:r>
        <w:t>FATO: Tem muita mulher que é muito mais @homemdeverdade do que muito mariquinha fresco por ai !</w:t>
      </w:r>
    </w:p>
    <w:p>
      <w:r>
        <w:rPr>
          <w:b/>
          <w:u w:val="single"/>
        </w:rPr>
        <w:t>219460</w:t>
      </w:r>
    </w:p>
    <w:p>
      <w:r>
        <w:t>@Homemdeverdade não usa capa de chuva,  @Homemdeverdade nada em tsunami !</w:t>
      </w:r>
    </w:p>
    <w:p>
      <w:r>
        <w:rPr>
          <w:b/>
          <w:u w:val="single"/>
        </w:rPr>
        <w:t>219461</w:t>
      </w:r>
    </w:p>
    <w:p>
      <w:r>
        <w:t>quem não gosta de AC/DC @fodemal e não é @homemdeverdade !</w:t>
      </w:r>
    </w:p>
    <w:p>
      <w:r>
        <w:rPr>
          <w:b/>
          <w:u w:val="single"/>
        </w:rPr>
        <w:t>219462</w:t>
      </w:r>
    </w:p>
    <w:p>
      <w:r>
        <w:t>Jamais confunda um homem porco a um @homemdeverdade, um @homemdeverdade sabe bem a hora de lavar as mãos !</w:t>
      </w:r>
    </w:p>
    <w:p>
      <w:r>
        <w:rPr>
          <w:b/>
          <w:u w:val="single"/>
        </w:rPr>
        <w:t>219463</w:t>
      </w:r>
    </w:p>
    <w:p>
      <w:r>
        <w:t>@homemdeverdade usa barba ou bigode, essa coisa de pelinha lisinha pra gente é bunda de mulher !</w:t>
      </w:r>
    </w:p>
    <w:p>
      <w:r>
        <w:rPr>
          <w:b/>
          <w:u w:val="single"/>
        </w:rPr>
        <w:t>219464</w:t>
      </w:r>
    </w:p>
    <w:p>
      <w:r>
        <w:t>@luizsergiovo : ser pós moderno não é coisa de @homemdeverdade, portanto @fodemal !</w:t>
      </w:r>
    </w:p>
    <w:p>
      <w:r>
        <w:rPr>
          <w:b/>
          <w:u w:val="single"/>
        </w:rPr>
        <w:t>219465</w:t>
      </w:r>
    </w:p>
    <w:p>
      <w:r>
        <w:t>@homemdeverdade pega forte na cintura da sua fêmea, essa coisa de delicadeza nessas horas é desses Jonnys Manés Citricos bunda mole!</w:t>
      </w:r>
    </w:p>
    <w:p>
      <w:r>
        <w:rPr>
          <w:b/>
          <w:u w:val="single"/>
        </w:rPr>
        <w:t>219466</w:t>
      </w:r>
    </w:p>
    <w:p>
      <w:r>
        <w:t>@homemdeverdade não pode ser vegetariano, a gente esta sempre no topo da cadeia alimentar !</w:t>
      </w:r>
    </w:p>
    <w:p>
      <w:r>
        <w:rPr>
          <w:b/>
          <w:u w:val="single"/>
        </w:rPr>
        <w:t>219467</w:t>
      </w:r>
    </w:p>
    <w:p>
      <w:r>
        <w:t>FATO: Estamos em plena extinção, o mundo esta sendo dominado por bibasexuais, creminhosexuais, saladinhasexuais, metrosexufrangas!</w:t>
      </w:r>
    </w:p>
    <w:p>
      <w:r>
        <w:rPr>
          <w:b/>
          <w:u w:val="single"/>
        </w:rPr>
        <w:t>219468</w:t>
      </w:r>
    </w:p>
    <w:p>
      <w:r>
        <w:t>Somos o foco da resistência antifrangas modernas sem culhões !</w:t>
      </w:r>
    </w:p>
    <w:p>
      <w:r>
        <w:rPr>
          <w:b/>
          <w:u w:val="single"/>
        </w:rPr>
        <w:t>219469</w:t>
      </w:r>
    </w:p>
    <w:p>
      <w:r>
        <w:t>Confissões de um @homemdeverdade : Na hora do banho, toma sem pressa, curte a água, não limpa o umbigo e soca uma bronha (melhor parte) !</w:t>
      </w:r>
    </w:p>
    <w:p>
      <w:r>
        <w:rPr>
          <w:b/>
          <w:u w:val="single"/>
        </w:rPr>
        <w:t>219470</w:t>
      </w:r>
    </w:p>
    <w:p>
      <w:r>
        <w:t>Se vc tem um namorado que diz que não olha para as gostosas e que</w:t>
        <w:br/>
        <w:t>não bate umazinha nunca! FUJA: é uma franguinha sem caráter !!!</w:t>
      </w:r>
    </w:p>
    <w:p>
      <w:r>
        <w:rPr>
          <w:b/>
          <w:u w:val="single"/>
        </w:rPr>
        <w:t>219471</w:t>
      </w:r>
    </w:p>
    <w:p>
      <w:r>
        <w:t>RT @heto: cientificamente comprovado. se não curte um pornozinho, não é @homemdeverdade</w:t>
      </w:r>
    </w:p>
    <w:p>
      <w:r>
        <w:rPr>
          <w:b/>
          <w:u w:val="single"/>
        </w:rPr>
        <w:t>219472</w:t>
      </w:r>
    </w:p>
    <w:p>
      <w:r>
        <w:t>RT @gmarangoni Terry Richardson, fotógrafo do calendário da Pirelli 2010, profissão: @homemdeverdade - http://tinyurl.com/yghn7oa</w:t>
      </w:r>
    </w:p>
    <w:p>
      <w:r>
        <w:rPr>
          <w:b/>
          <w:u w:val="single"/>
        </w:rPr>
        <w:t>219473</w:t>
      </w:r>
    </w:p>
    <w:p>
      <w:r>
        <w:t>@homemdeverdade gosta quando @averdadeeh sem rodeios....</w:t>
      </w:r>
    </w:p>
    <w:p>
      <w:r>
        <w:rPr>
          <w:b/>
          <w:u w:val="single"/>
        </w:rPr>
        <w:t>219474</w:t>
      </w:r>
    </w:p>
    <w:p>
      <w:r>
        <w:t>Enciclopédia @homemdeverdade : Futebol = hora sagrada, churrasco, cerveja gelada, não gosta vaza! fêmeas no shopping !</w:t>
      </w:r>
    </w:p>
    <w:p>
      <w:r>
        <w:rPr>
          <w:b/>
          <w:u w:val="single"/>
        </w:rPr>
        <w:t>219475</w:t>
      </w:r>
    </w:p>
    <w:p>
      <w:r>
        <w:t>Ao mestre com carinho...Luiz Carlos Alborghetti (12/02/1945-9/12/2009): jornalista, radialista com culhões e @homemdeverdade R.I.P.!</w:t>
      </w:r>
    </w:p>
    <w:p>
      <w:r>
        <w:rPr>
          <w:b/>
          <w:u w:val="single"/>
        </w:rPr>
        <w:t>219476</w:t>
      </w:r>
    </w:p>
    <w:p>
      <w:r>
        <w:t>@XXXTRABOLD claro! @homemdeverdade não comentou nada porque esteve em algumas horas de luto e reflexão sobre sua obra. Brinde ao Mestre...</w:t>
      </w:r>
    </w:p>
    <w:p>
      <w:r>
        <w:rPr>
          <w:b/>
          <w:u w:val="single"/>
        </w:rPr>
        <w:t>219477</w:t>
      </w:r>
    </w:p>
    <w:p>
      <w:r>
        <w:t>@dadoqueiroz @homemdeverdade não acompanha time de meninas!</w:t>
      </w:r>
    </w:p>
    <w:p>
      <w:r>
        <w:rPr>
          <w:b/>
          <w:u w:val="single"/>
        </w:rPr>
        <w:t>219478</w:t>
      </w:r>
    </w:p>
    <w:p>
      <w:r>
        <w:t>@homemdeverdade manda um salve pra imagem da semana: nós te amamos!!!</w:t>
        <w:br/>
        <w:t>- http://bit.ly/7ueBM0</w:t>
      </w:r>
    </w:p>
    <w:p>
      <w:r>
        <w:rPr>
          <w:b/>
          <w:u w:val="single"/>
        </w:rPr>
        <w:t>219479</w:t>
      </w:r>
    </w:p>
    <w:p>
      <w:r>
        <w:t>@homemdeverdade fez um serviço na cara do Silvio Berlusconi !</w:t>
      </w:r>
    </w:p>
    <w:p>
      <w:r>
        <w:rPr>
          <w:b/>
          <w:u w:val="single"/>
        </w:rPr>
        <w:t>219480</w:t>
      </w:r>
    </w:p>
    <w:p>
      <w:r>
        <w:t>@LeNaZZo, @homemdeverdade mesmo, tem que ter 2 filhos em 24 territórios a sua escolha....</w:t>
      </w:r>
    </w:p>
    <w:p>
      <w:r>
        <w:rPr>
          <w:b/>
          <w:u w:val="single"/>
        </w:rPr>
        <w:t>219481</w:t>
      </w:r>
    </w:p>
    <w:p>
      <w:r>
        <w:t>RT @LeNaZZo @homemdeverdade nao paga pau. Ele paga uma mocreia para tirar a zica.</w:t>
      </w:r>
    </w:p>
    <w:p>
      <w:r>
        <w:rPr>
          <w:b/>
          <w:u w:val="single"/>
        </w:rPr>
        <w:t>219482</w:t>
      </w:r>
    </w:p>
    <w:p>
      <w:r>
        <w:t>Só pra deixar claro, @homemdeverdade não faz clube do macho, turminha da foda, essas merdas machistas de baitolas recatadas !</w:t>
      </w:r>
    </w:p>
    <w:p>
      <w:r>
        <w:rPr>
          <w:b/>
          <w:u w:val="single"/>
        </w:rPr>
        <w:t>219483</w:t>
      </w:r>
    </w:p>
    <w:p>
      <w:r>
        <w:t>RT @chastinet: pro @homemdeverdade construção se resume a duas coisas: Concreto e madeira.</w:t>
      </w:r>
    </w:p>
    <w:p>
      <w:r>
        <w:rPr>
          <w:b/>
          <w:u w:val="single"/>
        </w:rPr>
        <w:t>219484</w:t>
      </w:r>
    </w:p>
    <w:p>
      <w:r>
        <w:t>RT @LeNaZZo: Um @homemdeverdade eh akele q sabe procriar sem deixar vestigios.</w:t>
      </w:r>
    </w:p>
    <w:p>
      <w:r>
        <w:rPr>
          <w:b/>
          <w:u w:val="single"/>
        </w:rPr>
        <w:t>219485</w:t>
      </w:r>
    </w:p>
    <w:p>
      <w:r>
        <w:t>Sugestões para um 2010 melhor: Canonizar a Punheta, a Santa Punheta, a Sagrada Bronha de domingo. Melhor amiga do @homemdeverdade !</w:t>
      </w:r>
    </w:p>
    <w:p>
      <w:r>
        <w:rPr>
          <w:b/>
          <w:u w:val="single"/>
        </w:rPr>
        <w:t>219486</w:t>
      </w:r>
    </w:p>
    <w:p>
      <w:r>
        <w:t>Sugestões para um 2010 melhor: Colocar Chuck Norris como protagonista da série de TV 24hs!</w:t>
      </w:r>
    </w:p>
    <w:p>
      <w:r>
        <w:rPr>
          <w:b/>
          <w:u w:val="single"/>
        </w:rPr>
        <w:t>219487</w:t>
      </w:r>
    </w:p>
    <w:p>
      <w:r>
        <w:t>Sugestões para um 2010 melhor: menos Calcinha Preta nas rádios, aliás, sem calcinha é bem melhor!</w:t>
      </w:r>
    </w:p>
    <w:p>
      <w:r>
        <w:rPr>
          <w:b/>
          <w:u w:val="single"/>
        </w:rPr>
        <w:t>219488</w:t>
      </w:r>
    </w:p>
    <w:p>
      <w:r>
        <w:t>"As melhores mulheres são as que querem trepar com você, e as piores são as que não querem." - Lemmy - Motörhead - @homemdeverdade</w:t>
      </w:r>
    </w:p>
    <w:p>
      <w:r>
        <w:rPr>
          <w:b/>
          <w:u w:val="single"/>
        </w:rPr>
        <w:t>219489</w:t>
      </w:r>
    </w:p>
    <w:p>
      <w:r>
        <w:t>Homem de verdade que não sabe desenhar um Pinto, não conhece o pau que tem! Honre seu Pinto!!!!</w:t>
      </w:r>
    </w:p>
    <w:p>
      <w:r>
        <w:rPr>
          <w:b/>
          <w:u w:val="single"/>
        </w:rPr>
        <w:t>219490</w:t>
      </w:r>
    </w:p>
    <w:p>
      <w:r>
        <w:t>@homemdeverdade é viver com dignidade, é um conceito em extinção plena ! Aqui tem o foco da resistência!</w:t>
      </w:r>
    </w:p>
    <w:p>
      <w:r>
        <w:rPr>
          <w:b/>
          <w:u w:val="single"/>
        </w:rPr>
        <w:t>219491</w:t>
      </w:r>
    </w:p>
    <w:p>
      <w:r>
        <w:t>Gostar de mulher sem ter vergonha #twittealgomuitoantigo</w:t>
      </w:r>
    </w:p>
    <w:p>
      <w:r>
        <w:rPr>
          <w:b/>
          <w:u w:val="single"/>
        </w:rPr>
        <w:t>219492</w:t>
      </w:r>
    </w:p>
    <w:p>
      <w:r>
        <w:t>Heterosexual e homem de verdade #twittealgomuitoantigo</w:t>
      </w:r>
    </w:p>
    <w:p>
      <w:r>
        <w:rPr>
          <w:b/>
          <w:u w:val="single"/>
        </w:rPr>
        <w:t>219493</w:t>
      </w:r>
    </w:p>
    <w:p>
      <w:r>
        <w:t>Saber pegar sua mulher sem parecer um babaca #twittealgomuitoantigo</w:t>
      </w:r>
    </w:p>
    <w:p>
      <w:r>
        <w:rPr>
          <w:b/>
          <w:u w:val="single"/>
        </w:rPr>
        <w:t>219494</w:t>
      </w:r>
    </w:p>
    <w:p>
      <w:r>
        <w:t>Geisy no Fantástico se deu nota 8! Más noticias Geisy, isso é ilegal, a gente é quem tem que dar a nota. E vc é um 4 ruim !</w:t>
      </w:r>
    </w:p>
    <w:p>
      <w:r>
        <w:rPr>
          <w:b/>
          <w:u w:val="single"/>
        </w:rPr>
        <w:t>219495</w:t>
      </w:r>
    </w:p>
    <w:p>
      <w:r>
        <w:t>@LeNaZZo os parametros para notas são complexos, em resumo: Marlene Mattos é 0, Monica Bellucci é 10 e vc só pegaria a partir do 5 bom...</w:t>
      </w:r>
    </w:p>
    <w:p>
      <w:r>
        <w:rPr>
          <w:b/>
          <w:u w:val="single"/>
        </w:rPr>
        <w:t>219496</w:t>
      </w:r>
    </w:p>
    <w:p>
      <w:r>
        <w:t>@homemdeverdade não fala de boquete, recebe. RT @SarahShoeMe ""Liberdade"... significa falar de boquete como quem fala do clima...."</w:t>
      </w:r>
    </w:p>
    <w:p>
      <w:r>
        <w:rPr>
          <w:b/>
          <w:u w:val="single"/>
        </w:rPr>
        <w:t>219497</w:t>
      </w:r>
    </w:p>
    <w:p>
      <w:r>
        <w:t>Vão comer arroz e feijão seus fdp frescos do caralho !!!!!!</w:t>
      </w:r>
    </w:p>
    <w:p>
      <w:r>
        <w:rPr>
          <w:b/>
          <w:u w:val="single"/>
        </w:rPr>
        <w:t>219498</w:t>
      </w:r>
    </w:p>
    <w:p>
      <w:r>
        <w:t>RT Um @homemdeverdade! RT @porcopedia Pra vc que desmaia qdo tira sangue ... Chegou o Plano OdontoMacho: http://307.to/fnj /(via @LeNaZZo)</w:t>
      </w:r>
    </w:p>
    <w:p>
      <w:r>
        <w:rPr>
          <w:b/>
          <w:u w:val="single"/>
        </w:rPr>
        <w:t>219499</w:t>
      </w:r>
    </w:p>
    <w:p>
      <w:r>
        <w:t>Se o Kassabe fosse @homemdeverdade diria "A culpa é minha, não fiz projeto algum para as chuvas e de vcs povão porco que não cobra nada"</w:t>
      </w:r>
    </w:p>
    <w:p>
      <w:r>
        <w:rPr>
          <w:b/>
          <w:u w:val="single"/>
        </w:rPr>
        <w:t>219500</w:t>
      </w:r>
    </w:p>
    <w:p>
      <w:r>
        <w:t>Sobreviver no Haiti, missão: @homemdeverdade MESMO!</w:t>
      </w:r>
    </w:p>
    <w:p>
      <w:r>
        <w:rPr>
          <w:b/>
          <w:u w:val="single"/>
        </w:rPr>
        <w:t>219501</w:t>
      </w:r>
    </w:p>
    <w:p>
      <w:r>
        <w:t>@mariolemes Vc é @homemdeverdade ? E tem Twitter ?</w:t>
      </w:r>
    </w:p>
    <w:p>
      <w:r>
        <w:rPr>
          <w:b/>
          <w:u w:val="single"/>
        </w:rPr>
        <w:t>219502</w:t>
      </w:r>
    </w:p>
    <w:p>
      <w:r>
        <w:t>video clipe da semana: http://www.youtube.com/watch?v=IQGhq0IlVok</w:t>
      </w:r>
    </w:p>
    <w:p>
      <w:r>
        <w:rPr>
          <w:b/>
          <w:u w:val="single"/>
        </w:rPr>
        <w:t>219503</w:t>
      </w:r>
    </w:p>
    <w:p>
      <w:r>
        <w:t>@homemdeverdade usa twitter ? é a pergunta que fazem a todo momento.... !</w:t>
      </w:r>
    </w:p>
    <w:p>
      <w:r>
        <w:rPr>
          <w:b/>
          <w:u w:val="single"/>
        </w:rPr>
        <w:t>219504</w:t>
      </w:r>
    </w:p>
    <w:p>
      <w:r>
        <w:t>Claro que sim, é só vc não ser um babaca nerds, um valentão da rede, uma mulher imbecil, um hipster freak ou viciado em celebridades.</w:t>
      </w:r>
    </w:p>
    <w:p>
      <w:r>
        <w:rPr>
          <w:b/>
          <w:u w:val="single"/>
        </w:rPr>
        <w:t>219505</w:t>
      </w:r>
    </w:p>
    <w:p>
      <w:r>
        <w:t>A propósito @homemdeverdade não vai a Campus Party, lugar de baitolinhas sem amigos reais!!!! e muito virgem também.</w:t>
      </w:r>
    </w:p>
    <w:p>
      <w:r>
        <w:rPr>
          <w:b/>
          <w:u w:val="single"/>
        </w:rPr>
        <w:t>219506</w:t>
      </w:r>
    </w:p>
    <w:p>
      <w:r>
        <w:t>@homemdeverdade ? não! homem na metade - http://19.media.tumblr.com/tumblr_ktygckpa2E1qz88eno1_400.jpg</w:t>
      </w:r>
    </w:p>
    <w:p>
      <w:r>
        <w:rPr>
          <w:b/>
          <w:u w:val="single"/>
        </w:rPr>
        <w:t>219507</w:t>
      </w:r>
    </w:p>
    <w:p>
      <w:r>
        <w:t>@homemdeverdade não precisa de #lingerieday, puta parada de Barangas-Nerds atrás de rolas virgens! Pra isso tem sites pornôs bem melhores...</w:t>
      </w:r>
    </w:p>
    <w:p>
      <w:r>
        <w:rPr>
          <w:b/>
          <w:u w:val="single"/>
        </w:rPr>
        <w:t>219508</w:t>
      </w:r>
    </w:p>
    <w:p>
      <w:r>
        <w:t>#CampusParty! Esse lugar que deve feder espinha azeda que passou da validade, tem menos mulher do que um vale tudo em Juazeiro !</w:t>
      </w:r>
    </w:p>
    <w:p>
      <w:r>
        <w:rPr>
          <w:b/>
          <w:u w:val="single"/>
        </w:rPr>
        <w:t>219509</w:t>
      </w:r>
    </w:p>
    <w:p>
      <w:r>
        <w:t>Quando o @homemdeverdade viu o #ipad gritou: Steve!!! Mesa 7, 2 cervejas, 4 copos americanos, uma porção de fritas e outrade calabresa!</w:t>
      </w:r>
    </w:p>
    <w:p>
      <w:r>
        <w:rPr>
          <w:b/>
          <w:u w:val="single"/>
        </w:rPr>
        <w:t>219510</w:t>
      </w:r>
    </w:p>
    <w:p>
      <w:r>
        <w:t>homem que é homem só conhece dois cheiros de mulher: o bom e o ruim.</w:t>
      </w:r>
    </w:p>
    <w:p>
      <w:r>
        <w:rPr>
          <w:b/>
          <w:u w:val="single"/>
        </w:rPr>
        <w:t>219511</w:t>
      </w:r>
    </w:p>
    <w:p>
      <w:r>
        <w:t>não usa camiseta sem manga, a menos que vá malhar ou praticar algum esporte.</w:t>
      </w:r>
    </w:p>
    <w:p>
      <w:r>
        <w:rPr>
          <w:b/>
          <w:u w:val="single"/>
        </w:rPr>
        <w:t>219512</w:t>
      </w:r>
    </w:p>
    <w:p>
      <w:r>
        <w:t>"Deus é justo, mas a calça da Carol... MAMÃEEEE!"</w:t>
      </w:r>
    </w:p>
    <w:p>
      <w:r>
        <w:rPr>
          <w:b/>
          <w:u w:val="single"/>
        </w:rPr>
        <w:t>219513</w:t>
      </w:r>
    </w:p>
    <w:p>
      <w:r>
        <w:t>faz campeonato de peido com os amigos.</w:t>
      </w:r>
    </w:p>
    <w:p>
      <w:r>
        <w:rPr>
          <w:b/>
          <w:u w:val="single"/>
        </w:rPr>
        <w:t>219514</w:t>
      </w:r>
    </w:p>
    <w:p>
      <w:r>
        <w:t>bebe cana pura e não faz careta.</w:t>
      </w:r>
    </w:p>
    <w:p>
      <w:r>
        <w:rPr>
          <w:b/>
          <w:u w:val="single"/>
        </w:rPr>
        <w:t>219515</w:t>
      </w:r>
    </w:p>
    <w:p>
      <w:r>
        <w:t>Homem que é homem arrota com suco de laranja.</w:t>
      </w:r>
    </w:p>
    <w:p>
      <w:r>
        <w:rPr>
          <w:b/>
          <w:u w:val="single"/>
        </w:rPr>
        <w:t>219516</w:t>
      </w:r>
    </w:p>
    <w:p>
      <w:r>
        <w:t>Palavra do dia que homem que é homem não diz: Fragrância.</w:t>
      </w:r>
    </w:p>
    <w:p>
      <w:r>
        <w:rPr>
          <w:b/>
          <w:u w:val="single"/>
        </w:rPr>
        <w:t>219517</w:t>
      </w:r>
    </w:p>
    <w:p>
      <w:r>
        <w:t>homem que é homem arrota com suco de laranja, no ouvido da namorada.</w:t>
      </w:r>
    </w:p>
    <w:p>
      <w:r>
        <w:rPr>
          <w:b/>
          <w:u w:val="single"/>
        </w:rPr>
        <w:t>219518</w:t>
      </w:r>
    </w:p>
    <w:p>
      <w:r>
        <w:t>Homem que é homem só come carne. Peixe é coisa de bixa.</w:t>
      </w:r>
    </w:p>
    <w:p>
      <w:r>
        <w:rPr>
          <w:b/>
          <w:u w:val="single"/>
        </w:rPr>
        <w:t>219519</w:t>
      </w:r>
    </w:p>
    <w:p>
      <w:r>
        <w:t>faz pontaria em qlq coisa q der na telha com jato de mijo.</w:t>
      </w:r>
    </w:p>
    <w:p>
      <w:r>
        <w:rPr>
          <w:b/>
          <w:u w:val="single"/>
        </w:rPr>
        <w:t>219520</w:t>
      </w:r>
    </w:p>
    <w:p>
      <w:r>
        <w:t>não lava aquela cueca q acabou de comprar antes de usar</w:t>
      </w:r>
    </w:p>
    <w:p>
      <w:r>
        <w:rPr>
          <w:b/>
          <w:u w:val="single"/>
        </w:rPr>
        <w:t>219521</w:t>
      </w:r>
    </w:p>
    <w:p>
      <w:r>
        <w:t>Homem que é homem brinca de girocóptero no banheiro da casa da sogra.</w:t>
      </w:r>
    </w:p>
    <w:p>
      <w:r>
        <w:rPr>
          <w:b/>
          <w:u w:val="single"/>
        </w:rPr>
        <w:t>219522</w:t>
      </w:r>
    </w:p>
    <w:p>
      <w:r>
        <w:t>conhece três cores: azul, vermelho e amarelo.</w:t>
      </w:r>
    </w:p>
    <w:p>
      <w:r>
        <w:rPr>
          <w:b/>
          <w:u w:val="single"/>
        </w:rPr>
        <w:t>219523</w:t>
      </w:r>
    </w:p>
    <w:p>
      <w:r>
        <w:t>Homem que é homem come doritos de pimenta com geléia extra-forte de pimenta e guaraná ice.</w:t>
      </w:r>
    </w:p>
    <w:p>
      <w:r>
        <w:rPr>
          <w:b/>
          <w:u w:val="single"/>
        </w:rPr>
        <w:t>219524</w:t>
      </w:r>
    </w:p>
    <w:p>
      <w:r>
        <w:t>O porteiro é @homemdeverdade! RT @_latinlover_ Massagear o EGO de uma mulher não é elogiar sua bunda e seus peitos. Isso o porteiro faz</w:t>
      </w:r>
    </w:p>
    <w:p>
      <w:r>
        <w:rPr>
          <w:b/>
          <w:u w:val="single"/>
        </w:rPr>
        <w:t>219525</w:t>
      </w:r>
    </w:p>
    <w:p>
      <w:r>
        <w:t>tem mão de homem, ou seja, com calos.</w:t>
      </w:r>
    </w:p>
    <w:p>
      <w:r>
        <w:rPr>
          <w:b/>
          <w:u w:val="single"/>
        </w:rPr>
        <w:t>219526</w:t>
      </w:r>
    </w:p>
    <w:p>
      <w:r>
        <w:t>Homem que é homem não assiste a fazenda.</w:t>
      </w:r>
    </w:p>
    <w:p>
      <w:r>
        <w:rPr>
          <w:b/>
          <w:u w:val="single"/>
        </w:rPr>
        <w:t>219527</w:t>
      </w:r>
    </w:p>
    <w:p>
      <w:r>
        <w:t>"Musical? kiporréssa?!" Por um homem que é homem</w:t>
      </w:r>
    </w:p>
    <w:p>
      <w:r>
        <w:rPr>
          <w:b/>
          <w:u w:val="single"/>
        </w:rPr>
        <w:t>219528</w:t>
      </w:r>
    </w:p>
    <w:p>
      <w:r>
        <w:t>SEXO-CHURRASCO-CERVEJA-DORMIR ! #carnavalem4palavras</w:t>
      </w:r>
    </w:p>
    <w:p>
      <w:r>
        <w:rPr>
          <w:b/>
          <w:u w:val="single"/>
        </w:rPr>
        <w:t>219529</w:t>
      </w:r>
    </w:p>
    <w:p>
      <w:r>
        <w:t>Homem que é homem não nota o esmalte das mulheres</w:t>
      </w:r>
    </w:p>
    <w:p>
      <w:r>
        <w:rPr>
          <w:b/>
          <w:u w:val="single"/>
        </w:rPr>
        <w:t>219530</w:t>
      </w:r>
    </w:p>
    <w:p>
      <w:r>
        <w:t>Homem que é homem não come; bebe.</w:t>
      </w:r>
    </w:p>
    <w:p>
      <w:r>
        <w:rPr>
          <w:b/>
          <w:u w:val="single"/>
        </w:rPr>
        <w:t>219531</w:t>
      </w:r>
    </w:p>
    <w:p>
      <w:r>
        <w:t>Homem que é homem troca o pênis por 1 fígado a mais.</w:t>
      </w:r>
    </w:p>
    <w:p>
      <w:r>
        <w:rPr>
          <w:b/>
          <w:u w:val="single"/>
        </w:rPr>
        <w:t>219532</w:t>
      </w:r>
    </w:p>
    <w:p>
      <w:r>
        <w:t>não brocha com calcinha bege</w:t>
      </w:r>
    </w:p>
    <w:p>
      <w:r>
        <w:rPr>
          <w:b/>
          <w:u w:val="single"/>
        </w:rPr>
        <w:t>219533</w:t>
      </w:r>
    </w:p>
    <w:p>
      <w:r>
        <w:t>não sabe que cor é bege</w:t>
      </w:r>
    </w:p>
    <w:p>
      <w:r>
        <w:rPr>
          <w:b/>
          <w:u w:val="single"/>
        </w:rPr>
        <w:t>219534</w:t>
      </w:r>
    </w:p>
    <w:p>
      <w:r>
        <w:t>@fodemal se não sabe nadar amputa as pernas! Melhor um inválido do que um incompetente.</w:t>
      </w:r>
    </w:p>
    <w:p>
      <w:r>
        <w:rPr>
          <w:b/>
          <w:u w:val="single"/>
        </w:rPr>
        <w:t>219535</w:t>
      </w:r>
    </w:p>
    <w:p>
      <w:r>
        <w:t>Sim, eu tenho mais o que fazer do que ficar twittando para seu entretenimento!</w:t>
      </w:r>
    </w:p>
    <w:p>
      <w:r>
        <w:rPr>
          <w:b/>
          <w:u w:val="single"/>
        </w:rPr>
        <w:t>219536</w:t>
      </w:r>
    </w:p>
    <w:p>
      <w:r>
        <w:t>Manda pro seu amigo franguinha - http://bigassmessage.com/2fef80ca9</w:t>
      </w:r>
    </w:p>
    <w:p>
      <w:r>
        <w:rPr>
          <w:b/>
          <w:u w:val="single"/>
        </w:rPr>
        <w:t>219537</w:t>
      </w:r>
    </w:p>
    <w:p>
      <w:r>
        <w:t>Feliz dos homens que gostam de mulheres - http://look-look.tumblr.com/</w:t>
      </w:r>
    </w:p>
    <w:p>
      <w:r>
        <w:rPr>
          <w:b/>
          <w:u w:val="single"/>
        </w:rPr>
        <w:t>219538</w:t>
      </w:r>
    </w:p>
    <w:p>
      <w:r>
        <w:t>Aquelas 130 operárias que foram queimadas dentro da fábrica em 1857 são  @homemdeverdade !  mais que muito bundão covarde sem carater.</w:t>
      </w:r>
    </w:p>
    <w:p>
      <w:r>
        <w:rPr>
          <w:b/>
          <w:u w:val="single"/>
        </w:rPr>
        <w:t>219539</w:t>
      </w:r>
    </w:p>
    <w:p>
      <w:r>
        <w:t>@homemdeverdade quando vacila assume rapidamente a responsabilidade e paga o erro com humor!</w:t>
      </w:r>
    </w:p>
    <w:p>
      <w:r>
        <w:rPr>
          <w:b/>
          <w:u w:val="single"/>
        </w:rPr>
        <w:t>219540</w:t>
      </w:r>
    </w:p>
    <w:p>
      <w:r>
        <w:t>Dar risada de si mesmo: @homemdeverdade ! Rir das cagadas alheias melhor ainda ...</w:t>
      </w:r>
    </w:p>
    <w:p>
      <w:r>
        <w:rPr>
          <w:b/>
          <w:u w:val="single"/>
        </w:rPr>
        <w:t>219541</w:t>
      </w:r>
    </w:p>
    <w:p>
      <w:r>
        <w:t>Essa hora sexta feira @homemdeverdade não vai pra baladinha de vagabundo....Essa hora já demos duas! Agora é só relax...</w:t>
      </w:r>
    </w:p>
    <w:p>
      <w:r>
        <w:rPr>
          <w:b/>
          <w:u w:val="single"/>
        </w:rPr>
        <w:t>219542</w:t>
      </w:r>
    </w:p>
    <w:p>
      <w:r>
        <w:t>@_latinlover_ cedemos ao encanto e caímos de boca meu caro!</w:t>
      </w:r>
    </w:p>
    <w:p>
      <w:r>
        <w:rPr>
          <w:b/>
          <w:u w:val="single"/>
        </w:rPr>
        <w:t>219543</w:t>
      </w:r>
    </w:p>
    <w:p>
      <w:r>
        <w:t>Fala ai mariquinhas e afins.... Como vai a falta de culhão para resolver qualquer coisinha ?</w:t>
      </w:r>
    </w:p>
    <w:p>
      <w:r>
        <w:rPr>
          <w:b/>
          <w:u w:val="single"/>
        </w:rPr>
        <w:t>219544</w:t>
      </w:r>
    </w:p>
    <w:p>
      <w:r>
        <w:t>Agora sim @homemdeverdade pode usar perfume - http://www.youtube.com/watch?v=_wx6DP99bYE</w:t>
      </w:r>
    </w:p>
    <w:p>
      <w:r>
        <w:rPr>
          <w:b/>
          <w:u w:val="single"/>
        </w:rPr>
        <w:t>219545</w:t>
      </w:r>
    </w:p>
    <w:p>
      <w:r>
        <w:t>@_latinlover_ Perfume pra mão jovem amante.....pra mão. Cappice?</w:t>
      </w:r>
    </w:p>
    <w:p>
      <w:r>
        <w:rPr>
          <w:b/>
          <w:u w:val="single"/>
        </w:rPr>
        <w:t>219546</w:t>
      </w:r>
    </w:p>
    <w:p>
      <w:r>
        <w:t>Mesmo a pedidos, me recuso falar do BBB! @homemdeverdade não entra em programinha pra ganhar milhão. A gente ganha na batalha do dia a dia!</w:t>
      </w:r>
    </w:p>
    <w:p>
      <w:r>
        <w:rPr>
          <w:b/>
          <w:u w:val="single"/>
        </w:rPr>
        <w:t>219547</w:t>
      </w:r>
    </w:p>
    <w:p>
      <w:r>
        <w:t>Fora que só tem frangas ali. Bombadinhos chiliquentos, gays que exploram suas condições e pedaços de carne para a massa carcerária!</w:t>
      </w:r>
    </w:p>
    <w:p>
      <w:r>
        <w:rPr>
          <w:b/>
          <w:u w:val="single"/>
        </w:rPr>
        <w:t>219548</w:t>
      </w:r>
    </w:p>
    <w:p>
      <w:r>
        <w:t>Ricky Martin!!!!! Demorou tanto tempo assim pra assumir pq? Tava dando a bunda? É? Não se reprima caralho! Literalmente pra vc....</w:t>
      </w:r>
    </w:p>
    <w:p>
      <w:r>
        <w:rPr>
          <w:b/>
          <w:u w:val="single"/>
        </w:rPr>
        <w:t>219549</w:t>
      </w:r>
    </w:p>
    <w:p>
      <w:r>
        <w:t>No futebol, #HQEH é atacante. Acha meio-de-campo coisa de veado.</w:t>
      </w:r>
    </w:p>
    <w:p>
      <w:r>
        <w:rPr>
          <w:b/>
          <w:u w:val="single"/>
        </w:rPr>
        <w:t>219550</w:t>
      </w:r>
    </w:p>
    <w:p>
      <w:r>
        <w:t>#HQEH não sai mostrando a sua bunda em época de carnaval.</w:t>
      </w:r>
    </w:p>
    <w:p>
      <w:r>
        <w:rPr>
          <w:b/>
          <w:u w:val="single"/>
        </w:rPr>
        <w:t>219551</w:t>
      </w:r>
    </w:p>
    <w:p>
      <w:r>
        <w:t>#HQEH não pergunta à esposa/namorada onde ela quer ir. Fala pra onde eles vão e pronto.</w:t>
      </w:r>
    </w:p>
    <w:p>
      <w:r>
        <w:rPr>
          <w:b/>
          <w:u w:val="single"/>
        </w:rPr>
        <w:t>219552</w:t>
      </w:r>
    </w:p>
    <w:p>
      <w:r>
        <w:t>#HQEH acorda cedo pra assistir os jogos da Copa. #worldcup</w:t>
      </w:r>
    </w:p>
    <w:p>
      <w:r>
        <w:rPr>
          <w:b/>
          <w:u w:val="single"/>
        </w:rPr>
        <w:t>219553</w:t>
      </w:r>
    </w:p>
    <w:p>
      <w:r>
        <w:t>@brunynhobtc esse é o espirito true man!</w:t>
      </w:r>
    </w:p>
    <w:p>
      <w:r>
        <w:rPr>
          <w:b/>
          <w:u w:val="single"/>
        </w:rPr>
        <w:t>219554</w:t>
      </w:r>
    </w:p>
    <w:p>
      <w:r>
        <w:t>Pra você que não gosta de futebol. Foda-se!!!! Seu mané sem alma.</w:t>
      </w:r>
    </w:p>
    <w:p>
      <w:r>
        <w:rPr>
          <w:b/>
          <w:u w:val="single"/>
        </w:rPr>
        <w:t>219555</w:t>
      </w:r>
    </w:p>
    <w:p>
      <w:r>
        <w:t>Aliás, pra que ver futebol na COPA se você não vai acompanhar nada nos próximos 4 anos de novo. Deixe quem gosta ver em paz!</w:t>
      </w:r>
    </w:p>
    <w:p>
      <w:r>
        <w:rPr>
          <w:b/>
          <w:u w:val="single"/>
        </w:rPr>
        <w:t>219556</w:t>
      </w:r>
    </w:p>
    <w:p>
      <w:r>
        <w:t>Frangas de plantão ! EU VOLTEI !!!!! CHHUUUUUPAAAAAA</w:t>
      </w:r>
    </w:p>
    <w:p>
      <w:r>
        <w:rPr>
          <w:b/>
          <w:u w:val="single"/>
        </w:rPr>
        <w:t>219557</w:t>
      </w:r>
    </w:p>
    <w:p>
      <w:r>
        <w:t>Vc é chique benhe</w:t>
        <w:br/>
        <w:t>(@ryan_reminho live on http://twitcam.com/11hdu))</w:t>
      </w:r>
    </w:p>
    <w:p>
      <w:r>
        <w:rPr>
          <w:b/>
          <w:u w:val="single"/>
        </w:rPr>
        <w:t>219558</w:t>
      </w:r>
    </w:p>
    <w:p>
      <w:r>
        <w:t>Nossa, não gosto de cameras.. rs (@ryan_reminho live on http://twitcam.com/11hdu))</w:t>
      </w:r>
    </w:p>
    <w:p>
      <w:r>
        <w:rPr>
          <w:b/>
          <w:u w:val="single"/>
        </w:rPr>
        <w:t>219559</w:t>
      </w:r>
    </w:p>
    <w:p>
      <w:r>
        <w:t>Tadinho do Goby rsrsrs</w:t>
        <w:br/>
        <w:t>(@ryan_reminho live on http://twitcam.com/11hdu))</w:t>
      </w:r>
    </w:p>
    <w:p>
      <w:r>
        <w:rPr>
          <w:b/>
          <w:u w:val="single"/>
        </w:rPr>
        <w:t>219560</w:t>
      </w:r>
    </w:p>
    <w:p>
      <w:r>
        <w:t>Bom, gente, boa twitcam pra todosssss.... CHeirossss (@ryan_reminho live on http://twitcam.com/11hdu))</w:t>
      </w:r>
    </w:p>
    <w:p>
      <w:r>
        <w:rPr>
          <w:b/>
          <w:u w:val="single"/>
        </w:rPr>
        <w:t>219561</w:t>
      </w:r>
    </w:p>
    <w:p>
      <w:r>
        <w:t>@_kcris OUvindo a música Preciso de vc.. Excelente, linda! Foda, pq tô separando. PQP...</w:t>
      </w:r>
    </w:p>
    <w:p>
      <w:r>
        <w:rPr>
          <w:b/>
          <w:u w:val="single"/>
        </w:rPr>
        <w:t>219562</w:t>
      </w:r>
    </w:p>
    <w:p>
      <w:r>
        <w:t>@fcnossamorango Excelente post, história tb... :)</w:t>
      </w:r>
    </w:p>
    <w:p>
      <w:r>
        <w:rPr>
          <w:b/>
          <w:u w:val="single"/>
        </w:rPr>
        <w:t>219563</w:t>
      </w:r>
    </w:p>
    <w:p>
      <w:r>
        <w:t>RT @SalveNordeste: Obrigado pelo seu apoio e contamos com vc para a divulgação da campanha e as #salvealagoas  e #salvepernambuco</w:t>
      </w:r>
    </w:p>
    <w:p>
      <w:r>
        <w:rPr>
          <w:b/>
          <w:u w:val="single"/>
        </w:rPr>
        <w:t>219564</w:t>
      </w:r>
    </w:p>
    <w:p>
      <w:r>
        <w:t>@ThaisBza kkkkkk massa, né? Pode passar pra frente, claro! Cheiros!</w:t>
      </w:r>
    </w:p>
    <w:p>
      <w:r>
        <w:rPr>
          <w:b/>
          <w:u w:val="single"/>
        </w:rPr>
        <w:t>219565</w:t>
      </w:r>
    </w:p>
    <w:p>
      <w:r>
        <w:t>Já sentiram q tá tudo errado? Q as pessoas mais importantes acabam s perdendo por erros/inseguranças tuas? #foda Hora de mudar! Boas noites!</w:t>
      </w:r>
    </w:p>
    <w:p>
      <w:r>
        <w:rPr>
          <w:b/>
          <w:u w:val="single"/>
        </w:rPr>
        <w:t>219566</w:t>
      </w:r>
    </w:p>
    <w:p>
      <w:r>
        <w:t>@aninha_ebc Tá no msn????</w:t>
      </w:r>
    </w:p>
    <w:p>
      <w:r>
        <w:rPr>
          <w:b/>
          <w:u w:val="single"/>
        </w:rPr>
        <w:t>219567</w:t>
      </w:r>
    </w:p>
    <w:p>
      <w:r>
        <w:t>@aninha_ebc Nossa, ta chiques rs.. mtos contatos hahaah ta boa?</w:t>
      </w:r>
    </w:p>
    <w:p>
      <w:r>
        <w:rPr>
          <w:b/>
          <w:u w:val="single"/>
        </w:rPr>
        <w:t>219568</w:t>
      </w:r>
    </w:p>
    <w:p>
      <w:r>
        <w:t>@angelicamorango NUsssss, magavilha, heinnn. MAssa esse promo!</w:t>
      </w:r>
    </w:p>
    <w:p>
      <w:r>
        <w:rPr>
          <w:b/>
          <w:u w:val="single"/>
        </w:rPr>
        <w:t>219569</w:t>
      </w:r>
    </w:p>
    <w:p>
      <w:r>
        <w:t>Com H maiúsculo não tem Twitter. Então você já sabe quem deve ter criado esse perfil.</w:t>
      </w:r>
    </w:p>
    <w:p>
      <w:r>
        <w:rPr>
          <w:b/>
          <w:u w:val="single"/>
        </w:rPr>
        <w:t>219570</w:t>
      </w:r>
    </w:p>
    <w:p>
      <w:r>
        <w:t>Não gosta de "bater papo" no MSN. Ele responde porque os outros falam. Nem tem tempo pra frescura.</w:t>
      </w:r>
    </w:p>
    <w:p>
      <w:r>
        <w:rPr>
          <w:b/>
          <w:u w:val="single"/>
        </w:rPr>
        <w:t>219571</w:t>
      </w:r>
    </w:p>
    <w:p>
      <w:r>
        <w:t>Não "faz as unhas" e nem corta com tesoura, corta com o trinco mesmo.</w:t>
      </w:r>
    </w:p>
    <w:p>
      <w:r>
        <w:rPr>
          <w:b/>
          <w:u w:val="single"/>
        </w:rPr>
        <w:t>219572</w:t>
      </w:r>
    </w:p>
    <w:p>
      <w:r>
        <w:t>Não usa roupa cor-de-rosa, nem roxo.</w:t>
      </w:r>
    </w:p>
    <w:p>
      <w:r>
        <w:rPr>
          <w:b/>
          <w:u w:val="single"/>
        </w:rPr>
        <w:t>219573</w:t>
      </w:r>
    </w:p>
    <w:p>
      <w:r>
        <w:t>Não faz a barba todo dia.</w:t>
      </w:r>
    </w:p>
    <w:p>
      <w:r>
        <w:rPr>
          <w:b/>
          <w:u w:val="single"/>
        </w:rPr>
        <w:t>219574</w:t>
      </w:r>
    </w:p>
    <w:p>
      <w:r>
        <w:t>Não gosta de fazer compras. Faz porque a mulher força.</w:t>
      </w:r>
    </w:p>
    <w:p>
      <w:r>
        <w:rPr>
          <w:b/>
          <w:u w:val="single"/>
        </w:rPr>
        <w:t>219575</w:t>
      </w:r>
    </w:p>
    <w:p>
      <w:r>
        <w:t>Olha primeiro pros peitos das mulheres.</w:t>
      </w:r>
    </w:p>
    <w:p>
      <w:r>
        <w:rPr>
          <w:b/>
          <w:u w:val="single"/>
        </w:rPr>
        <w:t>219576</w:t>
      </w:r>
    </w:p>
    <w:p>
      <w:r>
        <w:t>Gosta de futebol, cerveja e mulheres.</w:t>
      </w:r>
    </w:p>
    <w:p>
      <w:r>
        <w:rPr>
          <w:b/>
          <w:u w:val="single"/>
        </w:rPr>
        <w:t>219577</w:t>
      </w:r>
    </w:p>
    <w:p>
      <w:r>
        <w:t>Tem amiga, mas morre de vontade é de comê-las!</w:t>
      </w:r>
    </w:p>
    <w:p>
      <w:r>
        <w:rPr>
          <w:b/>
          <w:u w:val="single"/>
        </w:rPr>
        <w:t>219578</w:t>
      </w:r>
    </w:p>
    <w:p>
      <w:r>
        <w:t>Eu volteiiii agora pra ficarrrr</w:t>
      </w:r>
    </w:p>
    <w:p>
      <w:r>
        <w:rPr>
          <w:b/>
          <w:u w:val="single"/>
        </w:rPr>
        <w:t>219579</w:t>
      </w:r>
    </w:p>
    <w:p>
      <w:r>
        <w:t>Convida nui de Sampa! RT @HTColorido    Vamos p uma baladinha em sampa??? @fabsramos @LiviaCastroFoto @tiaglopes @brunomatos e Lucas</w:t>
      </w:r>
    </w:p>
    <w:p>
      <w:r>
        <w:rPr>
          <w:b/>
          <w:u w:val="single"/>
        </w:rPr>
        <w:t>219580</w:t>
      </w:r>
    </w:p>
    <w:p>
      <w:r>
        <w:t>"Ninguém chega em casa falando “mãe, sou hétero”. Então por que tem que chegar e dizer “mãe, sou gay”?” BY @MariaGadu. #epronto</w:t>
      </w:r>
    </w:p>
    <w:p>
      <w:r>
        <w:rPr>
          <w:b/>
          <w:u w:val="single"/>
        </w:rPr>
        <w:t>219581</w:t>
      </w:r>
    </w:p>
    <w:p>
      <w:r>
        <w:t>@angelicamorango Taí.. qria um picolé de carambola. Ou Jambo. #recifefeelings... Mas, o dia, hj, mto trab. E a noite? "A solidão é fera..."</w:t>
      </w:r>
    </w:p>
    <w:p>
      <w:r>
        <w:rPr>
          <w:b/>
          <w:u w:val="single"/>
        </w:rPr>
        <w:t>219582</w:t>
      </w:r>
    </w:p>
    <w:p>
      <w:r>
        <w:t>Oxente! Pq? Sou tão santa... rs...RT @agdabritto  @DocePimenta_Sp oooooooooo maluca</w:t>
      </w:r>
    </w:p>
    <w:p>
      <w:r>
        <w:rPr>
          <w:b/>
          <w:u w:val="single"/>
        </w:rPr>
        <w:t>219583</w:t>
      </w:r>
    </w:p>
    <w:p>
      <w:r>
        <w:t>não! 1 coisa ñ elimina a outra! RT @Quase_Gay @agdabritto ain menina tenho entrevista d emprego semana que vem, vou sair da prostituição #rs</w:t>
      </w:r>
    </w:p>
    <w:p>
      <w:r>
        <w:rPr>
          <w:b/>
          <w:u w:val="single"/>
        </w:rPr>
        <w:t>219584</w:t>
      </w:r>
    </w:p>
    <w:p>
      <w:r>
        <w:t>@angelicamorango A pimenta comentada na estrevista:  http://twitpic.com/1o2bln</w:t>
      </w:r>
    </w:p>
    <w:p>
      <w:r>
        <w:rPr>
          <w:b/>
          <w:u w:val="single"/>
        </w:rPr>
        <w:t>219585</w:t>
      </w:r>
    </w:p>
    <w:p>
      <w:r>
        <w:t>Ainda não acredito que não estarei em #Recife dia 24/07 no #oquartosecreto com a @angelicamorango. Serio! Saco! #boloderolofeelings</w:t>
      </w:r>
    </w:p>
    <w:p>
      <w:r>
        <w:rPr>
          <w:b/>
          <w:u w:val="single"/>
        </w:rPr>
        <w:t>219586</w:t>
      </w:r>
    </w:p>
    <w:p>
      <w:r>
        <w:t>@angelicamorango Hj tdo mundo preoc c uma colega no escrit que eu sabia q tinha ido fazer entrevista. Eu disfarçando e fazendo a preocupada!</w:t>
      </w:r>
    </w:p>
    <w:p>
      <w:r>
        <w:rPr>
          <w:b/>
          <w:u w:val="single"/>
        </w:rPr>
        <w:t>219587</w:t>
      </w:r>
    </w:p>
    <w:p>
      <w:r>
        <w:t>Não! Nasceu em 13.12.1978! #Acredite! Meu Apelido de infância: Maria Desastre RT @AlineBorel    tá pra nascer pessoa mais desastrada que eu.</w:t>
      </w:r>
    </w:p>
    <w:p>
      <w:r>
        <w:rPr>
          <w:b/>
          <w:u w:val="single"/>
        </w:rPr>
        <w:t>219588</w:t>
      </w:r>
    </w:p>
    <w:p>
      <w:r>
        <w:t>Hj eu vi a @biacampos12 perguntando p @angelicamorango no TT como funciona a promoção e a Dona Morangorespondendo como funciona #odiadehoje</w:t>
      </w:r>
    </w:p>
    <w:p>
      <w:r>
        <w:rPr>
          <w:b/>
          <w:u w:val="single"/>
        </w:rPr>
        <w:t>219589</w:t>
      </w:r>
    </w:p>
    <w:p>
      <w:r>
        <w:t>@AlineBorel É sério. Qq dia te relato umas boas. Sou especialista pós-graduada em auto flagelação e me formei em "desligamento": exemplo...</w:t>
      </w:r>
    </w:p>
    <w:p>
      <w:r>
        <w:rPr>
          <w:b/>
          <w:u w:val="single"/>
        </w:rPr>
        <w:t>219590</w:t>
      </w:r>
    </w:p>
    <w:p>
      <w:r>
        <w:t>@AlineBorel Ex: Só hj percebi que vc que é Promoter do Comunidade Morango. Ainda tô tentando descobrir quem é tua sócia.. #tofalando</w:t>
      </w:r>
    </w:p>
    <w:p>
      <w:r>
        <w:rPr>
          <w:b/>
          <w:u w:val="single"/>
        </w:rPr>
        <w:t>219591</w:t>
      </w:r>
    </w:p>
    <w:p>
      <w:r>
        <w:t>@ana_lethicia Aff, que tutorial não é tédio??? ^VÊ um de edição de vídeo que vc entra numa facul de maquiagem</w:t>
      </w:r>
    </w:p>
    <w:p>
      <w:r>
        <w:rPr>
          <w:b/>
          <w:u w:val="single"/>
        </w:rPr>
        <w:t>219592</w:t>
      </w:r>
    </w:p>
    <w:p>
      <w:r>
        <w:t>@renatuuus Q fodas, hein amigo...</w:t>
      </w:r>
    </w:p>
    <w:p>
      <w:r>
        <w:rPr>
          <w:b/>
          <w:u w:val="single"/>
        </w:rPr>
        <w:t>219593</w:t>
      </w:r>
    </w:p>
    <w:p>
      <w:r>
        <w:t>@MarleneBicalho É q vc nunca falou comigo Madry, então, fiquei triste quase ligando pro #falaqueeuteescuto pra pedir oração. Agoraestoufeliz</w:t>
      </w:r>
    </w:p>
    <w:p>
      <w:r>
        <w:rPr>
          <w:b/>
          <w:u w:val="single"/>
        </w:rPr>
        <w:t>219594</w:t>
      </w:r>
    </w:p>
    <w:p>
      <w:r>
        <w:t>Adoro essa energia daqui. Não gosto de lembrar que vou trabalhar no feriado. Mas, gosto de ter emprego. Então tá ótimo.. rs.</w:t>
      </w:r>
    </w:p>
    <w:p>
      <w:r>
        <w:rPr>
          <w:b/>
          <w:u w:val="single"/>
        </w:rPr>
        <w:t>219595</w:t>
      </w:r>
    </w:p>
    <w:p>
      <w:r>
        <w:t>Tá doendo simmm, tá doendo em mimmmmm... NAMORADA DE FELIPE MELO- http://www.youtube.com/watch?v=AjV6YjREKqM</w:t>
      </w:r>
    </w:p>
    <w:p>
      <w:r>
        <w:rPr>
          <w:b/>
          <w:u w:val="single"/>
        </w:rPr>
        <w:t>219596</w:t>
      </w:r>
    </w:p>
    <w:p>
      <w:r>
        <w:t>@MarleneBicalho Do jeito que sou desastrada, se coloco copo de água em cima da Tv, fico sem! #melhornao #oremospranaoorar</w:t>
      </w:r>
    </w:p>
    <w:p>
      <w:r>
        <w:rPr>
          <w:b/>
          <w:u w:val="single"/>
        </w:rPr>
        <w:t>219597</w:t>
      </w:r>
    </w:p>
    <w:p>
      <w:r>
        <w:t>@MarleneBicalho Começou fala que eu te escuto!!! (Assistir Dr House dá nisso) hahahaha</w:t>
      </w:r>
    </w:p>
    <w:p>
      <w:r>
        <w:rPr>
          <w:b/>
          <w:u w:val="single"/>
        </w:rPr>
        <w:t>219598</w:t>
      </w:r>
    </w:p>
    <w:p>
      <w:r>
        <w:t>@MarleneBicalho Qq dia te relato umas. Sou pós-graduada em auto-flagelação e m formei em "desligamento". Apelido d infancia: Maria Desastre.</w:t>
      </w:r>
    </w:p>
    <w:p>
      <w:r>
        <w:rPr>
          <w:b/>
          <w:u w:val="single"/>
        </w:rPr>
        <w:t>219599</w:t>
      </w:r>
    </w:p>
    <w:p>
      <w:r>
        <w:t>É, POR QUÊ? RT @Patriciakataki    Vc me deixou..! pq??</w:t>
      </w:r>
    </w:p>
    <w:p>
      <w:r>
        <w:rPr>
          <w:b/>
          <w:u w:val="single"/>
        </w:rPr>
        <w:t>219600</w:t>
      </w:r>
    </w:p>
    <w:p>
      <w:r>
        <w:t>@MarleneBicalho Bora fazer um campeonato, Madry? hahaha... Vc podia ser minha mãe, embora ache que não tem idade.. snifff #saudadedemainha</w:t>
      </w:r>
    </w:p>
    <w:p>
      <w:r>
        <w:rPr>
          <w:b/>
          <w:u w:val="single"/>
        </w:rPr>
        <w:t>219601</w:t>
      </w:r>
    </w:p>
    <w:p>
      <w:r>
        <w:t>@MarleneBicalho Ia dar boa noite, mas, vc ja foi então, boa sexta! hahaha</w:t>
      </w:r>
    </w:p>
    <w:p>
      <w:r>
        <w:rPr>
          <w:b/>
          <w:u w:val="single"/>
        </w:rPr>
        <w:t>219602</w:t>
      </w:r>
    </w:p>
    <w:p>
      <w:r>
        <w:t>Boa noite, Lindinhas da noite rs. @digna_amada @amora_inlove @nandas2mari</w:t>
        <w:br/>
        <w:t>@agdabritto</w:t>
      </w:r>
    </w:p>
    <w:p>
      <w:r>
        <w:rPr>
          <w:b/>
          <w:u w:val="single"/>
        </w:rPr>
        <w:t>219603</w:t>
      </w:r>
    </w:p>
    <w:p>
      <w:r>
        <w:t>Indo dormir ao som de uma linda música, e da crença de que sim, o que é verdadeiro é para sempre. http://bit.ly/afKiXa</w:t>
      </w:r>
    </w:p>
    <w:p>
      <w:r>
        <w:rPr>
          <w:b/>
          <w:u w:val="single"/>
        </w:rPr>
        <w:t>219604</w:t>
      </w:r>
    </w:p>
    <w:p>
      <w:r>
        <w:t>@digna_amada ;) Olha o vídeo que postei agora... e durma bem. Cheiros!</w:t>
      </w:r>
    </w:p>
    <w:p>
      <w:r>
        <w:rPr>
          <w:b/>
          <w:u w:val="single"/>
        </w:rPr>
        <w:t>219605</w:t>
      </w:r>
    </w:p>
    <w:p>
      <w:r>
        <w:t>@eikebatista Canhão com retorno? Não fale isso pro Felipe Melo, vai que ele se anima... Boa noite! #medofeelings</w:t>
      </w:r>
    </w:p>
    <w:p>
      <w:r>
        <w:rPr>
          <w:b/>
          <w:u w:val="single"/>
        </w:rPr>
        <w:t>219606</w:t>
      </w:r>
    </w:p>
    <w:p>
      <w:r>
        <w:t>@amora_inlove Hello, pois é, mas, estava interagindo... thudhu bom ?</w:t>
      </w:r>
    </w:p>
    <w:p>
      <w:r>
        <w:rPr>
          <w:b/>
          <w:u w:val="single"/>
        </w:rPr>
        <w:t>219607</w:t>
      </w:r>
    </w:p>
    <w:p>
      <w:r>
        <w:t>@Tais_Renata NOssa, nem me fale, saudade da esquisita..</w:t>
      </w:r>
    </w:p>
    <w:p>
      <w:r>
        <w:rPr>
          <w:b/>
          <w:u w:val="single"/>
        </w:rPr>
        <w:t>219608</w:t>
      </w:r>
    </w:p>
    <w:p>
      <w:r>
        <w:t>@amora_inlove Tb soninho.. e eis que trabalho amanhã. hj é feriado em sampa e tb trabalho rs affff rs</w:t>
      </w:r>
    </w:p>
    <w:p>
      <w:r>
        <w:rPr>
          <w:b/>
          <w:u w:val="single"/>
        </w:rPr>
        <w:t>219609</w:t>
      </w:r>
    </w:p>
    <w:p>
      <w:r>
        <w:t>@HTColorido Oi, Pssoa.. Tá morando onde aqui em Sampa? #quenaosejanazlmodeon</w:t>
      </w:r>
    </w:p>
    <w:p>
      <w:r>
        <w:rPr>
          <w:b/>
          <w:u w:val="single"/>
        </w:rPr>
        <w:t>219610</w:t>
      </w:r>
    </w:p>
    <w:p>
      <w:r>
        <w:t>@JuhSavignon que é moita? #nuncafui hehehe</w:t>
      </w:r>
    </w:p>
    <w:p>
      <w:r>
        <w:rPr>
          <w:b/>
          <w:u w:val="single"/>
        </w:rPr>
        <w:t>219611</w:t>
      </w:r>
    </w:p>
    <w:p>
      <w:r>
        <w:t>@HTColorido eu tb, Aclimação #bemnofocodacomidajaponesa #adoro</w:t>
      </w:r>
    </w:p>
    <w:p>
      <w:r>
        <w:rPr>
          <w:b/>
          <w:u w:val="single"/>
        </w:rPr>
        <w:t>219612</w:t>
      </w:r>
    </w:p>
    <w:p>
      <w:r>
        <w:t>@amora_inlove Constituição de 1932. Porra, nem minha bisavó era nascida em 32. #quequeeutenhoavercomisso</w:t>
      </w:r>
    </w:p>
    <w:p>
      <w:r>
        <w:rPr>
          <w:b/>
          <w:u w:val="single"/>
        </w:rPr>
        <w:t>219613</w:t>
      </w:r>
    </w:p>
    <w:p>
      <w:r>
        <w:t>@JuhSavignon para de parar. #Contalogotudoquetenhosanguejornalista</w:t>
      </w:r>
    </w:p>
    <w:p>
      <w:r>
        <w:rPr>
          <w:b/>
          <w:u w:val="single"/>
        </w:rPr>
        <w:t>219614</w:t>
      </w:r>
    </w:p>
    <w:p>
      <w:r>
        <w:t>Pssoa Fina... rsrs RT @HTColorido @DocePimenta_Sp jardins</w:t>
      </w:r>
    </w:p>
    <w:p>
      <w:r>
        <w:rPr>
          <w:b/>
          <w:u w:val="single"/>
        </w:rPr>
        <w:t>219615</w:t>
      </w:r>
    </w:p>
    <w:p>
      <w:r>
        <w:t>@amora_inlove Uma galera que se reuniu contra o governo intransigente de  Vargas. Oficialmente min 800 pssoas morreram, cidades bombardeadas</w:t>
      </w:r>
    </w:p>
    <w:p>
      <w:r>
        <w:rPr>
          <w:b/>
          <w:u w:val="single"/>
        </w:rPr>
        <w:t>219616</w:t>
      </w:r>
    </w:p>
    <w:p>
      <w:r>
        <w:t>Até que enfim alguém me entende nessa life RT @lenabahirah Ah, a gente tem que complicar, sim, uma vida totalmente previsível ñ tem graça...</w:t>
      </w:r>
    </w:p>
    <w:p>
      <w:r>
        <w:rPr>
          <w:b/>
          <w:u w:val="single"/>
        </w:rPr>
        <w:t>219617</w:t>
      </w:r>
    </w:p>
    <w:p>
      <w:r>
        <w:t>@paullamirella Vc conhece a Banda #thecorrs ? #fikdik "Runaway", "No frontiers" "At Your Side".. e por aí vai (AmoMuito)</w:t>
      </w:r>
    </w:p>
    <w:p>
      <w:r>
        <w:rPr>
          <w:b/>
          <w:u w:val="single"/>
        </w:rPr>
        <w:t>219618</w:t>
      </w:r>
    </w:p>
    <w:p>
      <w:r>
        <w:t>@paullamirella Vale MUITO a pena.. Tenho 02 DVDs incríveis. Se morasse em Sp faria-te uma cópia. #thecorrs</w:t>
      </w:r>
    </w:p>
    <w:p>
      <w:r>
        <w:rPr>
          <w:b/>
          <w:u w:val="single"/>
        </w:rPr>
        <w:t>219619</w:t>
      </w:r>
    </w:p>
    <w:p>
      <w:r>
        <w:t>Gente, li piadinhas fodas agora.. vou trazer uma, perai</w:t>
      </w:r>
    </w:p>
    <w:p>
      <w:r>
        <w:rPr>
          <w:b/>
          <w:u w:val="single"/>
        </w:rPr>
        <w:t>219620</w:t>
      </w:r>
    </w:p>
    <w:p>
      <w:r>
        <w:t>@paullamirella Quer uma dica meio trash pra aumentar a galera do show? #Trashquefunciona &amp;gt;&amp;gt; Bate Papo UOL salas de minas. Da uma divulgada!</w:t>
      </w:r>
    </w:p>
    <w:p>
      <w:r>
        <w:rPr>
          <w:b/>
          <w:u w:val="single"/>
        </w:rPr>
        <w:t>219621</w:t>
      </w:r>
    </w:p>
    <w:p>
      <w:r>
        <w:t>@_kcris Não deixe as lembranças e saudades te minarem. Enfrente, ouça músicas.. (Essa é linda msm). Conhece The Corrs?</w:t>
      </w:r>
    </w:p>
    <w:p>
      <w:r>
        <w:rPr>
          <w:b/>
          <w:u w:val="single"/>
        </w:rPr>
        <w:t>219622</w:t>
      </w:r>
    </w:p>
    <w:p>
      <w:r>
        <w:t>@agdabritto Sei lá, inventei agora.. #catita hahaha</w:t>
      </w:r>
    </w:p>
    <w:p>
      <w:r>
        <w:rPr>
          <w:b/>
          <w:u w:val="single"/>
        </w:rPr>
        <w:t>219623</w:t>
      </w:r>
    </w:p>
    <w:p>
      <w:r>
        <w:t>@MarleneBicalho Oi, cara-metade do desastre mor... dei umas fuçadas hj no blog!</w:t>
      </w:r>
    </w:p>
    <w:p>
      <w:r>
        <w:rPr>
          <w:b/>
          <w:u w:val="single"/>
        </w:rPr>
        <w:t>219624</w:t>
      </w:r>
    </w:p>
    <w:p>
      <w:r>
        <w:t>@agdabritto Ixi, amiga.. marron.. marromenos.. termino de namoro, foda ne</w:t>
      </w:r>
    </w:p>
    <w:p>
      <w:r>
        <w:rPr>
          <w:b/>
          <w:u w:val="single"/>
        </w:rPr>
        <w:t>219625</w:t>
      </w:r>
    </w:p>
    <w:p>
      <w:r>
        <w:t>@agdabritto Nem eu, amiga.. nem eu. e como ela diz: #eavidasegue</w:t>
      </w:r>
    </w:p>
    <w:p>
      <w:r>
        <w:rPr>
          <w:b/>
          <w:u w:val="single"/>
        </w:rPr>
        <w:t>219626</w:t>
      </w:r>
    </w:p>
    <w:p>
      <w:r>
        <w:t>@MarleneBicalho O blog é uma dilicinha.. ja conhecia sim, vou comentar amanha... hj tô de bode, sozinha e abandonada em sampa rs</w:t>
      </w:r>
    </w:p>
    <w:p>
      <w:r>
        <w:rPr>
          <w:b/>
          <w:u w:val="single"/>
        </w:rPr>
        <w:t>219627</w:t>
      </w:r>
    </w:p>
    <w:p>
      <w:r>
        <w:t>@MarleneBicalho vcs moram por onde? Eu moro na Aclimação, perto da Liberdade, Vergueiro, Paraíso...</w:t>
      </w:r>
    </w:p>
    <w:p>
      <w:r>
        <w:rPr>
          <w:b/>
          <w:u w:val="single"/>
        </w:rPr>
        <w:t>219628</w:t>
      </w:r>
    </w:p>
    <w:p>
      <w:r>
        <w:t>@MarleneBicalho morava no Jabaquara, comprava num açougue massa na Av Sta Catarina, só lá tinha a seleta de legumes que eu amava... sniff</w:t>
      </w:r>
    </w:p>
    <w:p>
      <w:r>
        <w:rPr>
          <w:b/>
          <w:u w:val="single"/>
        </w:rPr>
        <w:t>219629</w:t>
      </w:r>
    </w:p>
    <w:p>
      <w:r>
        <w:t>Galera, tenho umas fotos pra mostrar de terça, quando a sra @angelicamorango deu entrevista pra uma revista com vestido micro.. querem?</w:t>
      </w:r>
    </w:p>
    <w:p>
      <w:r>
        <w:rPr>
          <w:b/>
          <w:u w:val="single"/>
        </w:rPr>
        <w:t>219630</w:t>
      </w:r>
    </w:p>
    <w:p>
      <w:r>
        <w:t>@MarleneBicalho Eu amo esse bairro e adivinha? abriu uma temakeria do lado de casa hahaha #falenciafeelings</w:t>
      </w:r>
    </w:p>
    <w:p>
      <w:r>
        <w:rPr>
          <w:b/>
          <w:u w:val="single"/>
        </w:rPr>
        <w:t>219631</w:t>
      </w:r>
    </w:p>
    <w:p>
      <w:r>
        <w:t>As 03 mosqueteiras! A @liviacastrofoto e a @fabsramos não se livraram de perguntinhas básicas! #vermelhidaonorosto http://twitpic.com/23v5hn</w:t>
      </w:r>
    </w:p>
    <w:p>
      <w:r>
        <w:rPr>
          <w:b/>
          <w:u w:val="single"/>
        </w:rPr>
        <w:t>219632</w:t>
      </w:r>
    </w:p>
    <w:p>
      <w:r>
        <w:t>@isabellataviani Ou seja, faltam 0:55 min.. rs</w:t>
      </w:r>
    </w:p>
    <w:p>
      <w:r>
        <w:rPr>
          <w:b/>
          <w:u w:val="single"/>
        </w:rPr>
        <w:t>219633</w:t>
      </w:r>
    </w:p>
    <w:p>
      <w:r>
        <w:t>Pssoas incríveis que só comem no Spoletto. rs. http://twitpic.com/23v6gt</w:t>
      </w:r>
    </w:p>
    <w:p>
      <w:r>
        <w:rPr>
          <w:b/>
          <w:u w:val="single"/>
        </w:rPr>
        <w:t>219634</w:t>
      </w:r>
    </w:p>
    <w:p>
      <w:r>
        <w:t>E o chamado Cãomor junto com uma repórter cara de sono... rs. Mto legal! http://twitpic.com/23v73c</w:t>
      </w:r>
    </w:p>
    <w:p>
      <w:r>
        <w:rPr>
          <w:b/>
          <w:u w:val="single"/>
        </w:rPr>
        <w:t>219635</w:t>
      </w:r>
    </w:p>
    <w:p>
      <w:r>
        <w:t>@MarleneBicalho Viu as fotos que postei?</w:t>
      </w:r>
    </w:p>
    <w:p>
      <w:r>
        <w:rPr>
          <w:b/>
          <w:u w:val="single"/>
        </w:rPr>
        <w:t>219636</w:t>
      </w:r>
    </w:p>
    <w:p>
      <w:r>
        <w:t>Vou fazer uma comidinha pernambucana agora... quem quer?? ;)</w:t>
      </w:r>
    </w:p>
    <w:p>
      <w:r>
        <w:rPr>
          <w:b/>
          <w:u w:val="single"/>
        </w:rPr>
        <w:t>219637</w:t>
      </w:r>
    </w:p>
    <w:p>
      <w:r>
        <w:t>Chega, sem som e sem imagem não dá, né? Xerus (@suwerner live on http://twitcam.com/14790))</w:t>
      </w:r>
    </w:p>
    <w:p>
      <w:r>
        <w:rPr>
          <w:b/>
          <w:u w:val="single"/>
        </w:rPr>
        <w:t>219638</w:t>
      </w:r>
    </w:p>
    <w:p>
      <w:r>
        <w:t>@_jujuba_lima SOu nada, faço o básico hahaha</w:t>
      </w:r>
    </w:p>
    <w:p>
      <w:r>
        <w:rPr>
          <w:b/>
          <w:u w:val="single"/>
        </w:rPr>
        <w:t>219639</w:t>
      </w:r>
    </w:p>
    <w:p>
      <w:r>
        <w:t>@_jujuba_lima Taí, sou ótima com sobremesas, doces, bolos...</w:t>
      </w:r>
    </w:p>
    <w:p>
      <w:r>
        <w:rPr>
          <w:b/>
          <w:u w:val="single"/>
        </w:rPr>
        <w:t>219640</w:t>
      </w:r>
    </w:p>
    <w:p>
      <w:r>
        <w:t>#medo da @agdabritto vindo pra Sppp rs....</w:t>
      </w:r>
    </w:p>
    <w:p>
      <w:r>
        <w:rPr>
          <w:b/>
          <w:u w:val="single"/>
        </w:rPr>
        <w:t>219641</w:t>
      </w:r>
    </w:p>
    <w:p>
      <w:r>
        <w:t>Gente, quem tá no pique de um JV??? Coisa leve.. Ou não! rsrsrs</w:t>
      </w:r>
    </w:p>
    <w:p>
      <w:r>
        <w:rPr>
          <w:b/>
          <w:u w:val="single"/>
        </w:rPr>
        <w:t>219642</w:t>
      </w:r>
    </w:p>
    <w:p>
      <w:r>
        <w:t>#rilitros RT @amora_inlove @angelicamorango se eu tivesse na Liquid Love, iria participar da Promoção ME INFARTA MORANGO, kkkkkkk #passomal</w:t>
      </w:r>
    </w:p>
    <w:p>
      <w:r>
        <w:rPr>
          <w:b/>
          <w:u w:val="single"/>
        </w:rPr>
        <w:t>219643</w:t>
      </w:r>
    </w:p>
    <w:p>
      <w:r>
        <w:t>@AlineBorel OI! Sugeri um JV e ninguém me deu bola... tá afim? vc te mais moral que eu, vem mais gente. rsrsrs</w:t>
      </w:r>
    </w:p>
    <w:p>
      <w:r>
        <w:rPr>
          <w:b/>
          <w:u w:val="single"/>
        </w:rPr>
        <w:t>219644</w:t>
      </w:r>
    </w:p>
    <w:p>
      <w:r>
        <w:t>@amora_inlove Gosto não, acho ela bonita nao, nem nada nao... huahahaauahauhau</w:t>
      </w:r>
    </w:p>
    <w:p>
      <w:r>
        <w:rPr>
          <w:b/>
          <w:u w:val="single"/>
        </w:rPr>
        <w:t>219645</w:t>
      </w:r>
    </w:p>
    <w:p>
      <w:r>
        <w:t>@amora_inlove hahahaha, #brincadeirinhaboba rs tb acho</w:t>
      </w:r>
    </w:p>
    <w:p>
      <w:r>
        <w:rPr>
          <w:b/>
          <w:u w:val="single"/>
        </w:rPr>
        <w:t>219646</w:t>
      </w:r>
    </w:p>
    <w:p>
      <w:r>
        <w:t>@amora_inlove Eu tb, mas, sou uma futurarecemsolteiraaindaapaixonada #foda rs</w:t>
      </w:r>
    </w:p>
    <w:p>
      <w:r>
        <w:rPr>
          <w:b/>
          <w:u w:val="single"/>
        </w:rPr>
        <w:t>219647</w:t>
      </w:r>
    </w:p>
    <w:p>
      <w:r>
        <w:t>@amora_inlove Own gata, depende só de mim não.. nem dela.. mas, vamos ver o que o futuro nos reserva... E tu? és solteira???</w:t>
      </w:r>
    </w:p>
    <w:p>
      <w:r>
        <w:rPr>
          <w:b/>
          <w:u w:val="single"/>
        </w:rPr>
        <w:t>219648</w:t>
      </w:r>
    </w:p>
    <w:p>
      <w:r>
        <w:t>@amora_inlove Puts, complicado... Mas, ele respeita tuas sensações? Se sim, ótimo. Tem que ver então como ele encara isso.. Seicomoé</w:t>
      </w:r>
    </w:p>
    <w:p>
      <w:r>
        <w:rPr>
          <w:b/>
          <w:u w:val="single"/>
        </w:rPr>
        <w:t>219649</w:t>
      </w:r>
    </w:p>
    <w:p>
      <w:r>
        <w:t>@amora_inlove Normalll.. imagina a situação da pssoa tb ne, fodas...</w:t>
      </w:r>
    </w:p>
    <w:p>
      <w:r>
        <w:rPr>
          <w:b/>
          <w:u w:val="single"/>
        </w:rPr>
        <w:t>219650</w:t>
      </w:r>
    </w:p>
    <w:p>
      <w:r>
        <w:t>uia RT @paper_tomaz    @amora_inlove Fia nem te conto o que tô fazendo..rsss</w:t>
      </w:r>
    </w:p>
    <w:p>
      <w:r>
        <w:rPr>
          <w:b/>
          <w:u w:val="single"/>
        </w:rPr>
        <w:t>219651</w:t>
      </w:r>
    </w:p>
    <w:p>
      <w:r>
        <w:t>E ele é a cara do meu querido amigoo ex-patrão @djbuts RT @lenabahirah Um dos melhores escritores do país, Fabrício @Carpinejar no Jô! =)</w:t>
      </w:r>
    </w:p>
    <w:p>
      <w:r>
        <w:rPr>
          <w:b/>
          <w:u w:val="single"/>
        </w:rPr>
        <w:t>219652</w:t>
      </w:r>
    </w:p>
    <w:p>
      <w:r>
        <w:t>@milanuness Eu! Tive problemas sérios! Pq meu cabelo era crespo. Diziam que eu tinha piolho e isso causou traumas, acredita?</w:t>
      </w:r>
    </w:p>
    <w:p>
      <w:r>
        <w:rPr>
          <w:b/>
          <w:u w:val="single"/>
        </w:rPr>
        <w:t>219653</w:t>
      </w:r>
    </w:p>
    <w:p>
      <w:r>
        <w:t>@milanuness Bem exagerado, fui váarias vezes pra secretaria. Comecei alisar o cabelo na adolescencia, Hj queria te-los cacheados e nao posso</w:t>
      </w:r>
    </w:p>
    <w:p>
      <w:r>
        <w:rPr>
          <w:b/>
          <w:u w:val="single"/>
        </w:rPr>
        <w:t>219654</w:t>
      </w:r>
    </w:p>
    <w:p>
      <w:r>
        <w:t>@milanuness Minha vingança branca é que hj tô melhor (aparencia) que todas que me magoaram.. rs.</w:t>
      </w:r>
    </w:p>
    <w:p>
      <w:r>
        <w:rPr>
          <w:b/>
          <w:u w:val="single"/>
        </w:rPr>
        <w:t>219655</w:t>
      </w:r>
    </w:p>
    <w:p>
      <w:r>
        <w:t>@milanuness Tive um problema esses tempos sim, que acho que foi reflexo... mas, é longa a historia pra contar aqui.. foi bem complicado.</w:t>
      </w:r>
    </w:p>
    <w:p>
      <w:r>
        <w:rPr>
          <w:b/>
          <w:u w:val="single"/>
        </w:rPr>
        <w:t>219656</w:t>
      </w:r>
    </w:p>
    <w:p>
      <w:r>
        <w:t>@lenabahirah Puts,o @CARPINEJAR não é gay... Legal a gente ver que as aparências enganam e não fazem a MENOR diferença. #namoradalinda</w:t>
      </w:r>
    </w:p>
    <w:p>
      <w:r>
        <w:rPr>
          <w:b/>
          <w:u w:val="single"/>
        </w:rPr>
        <w:t>219657</w:t>
      </w:r>
    </w:p>
    <w:p>
      <w:r>
        <w:t>Hahaha, "esse moço" foi ótimo! Só o @carpinejar RT @milanuness RINDO MUITO com esse moço que ta no Jo!</w:t>
      </w:r>
    </w:p>
    <w:p>
      <w:r>
        <w:rPr>
          <w:b/>
          <w:u w:val="single"/>
        </w:rPr>
        <w:t>219658</w:t>
      </w:r>
    </w:p>
    <w:p>
      <w:r>
        <w:t>Acho que vou pegar carona com a @agdabritto e mimir</w:t>
      </w:r>
    </w:p>
    <w:p>
      <w:r>
        <w:rPr>
          <w:b/>
          <w:u w:val="single"/>
        </w:rPr>
        <w:t>219659</w:t>
      </w:r>
    </w:p>
    <w:p>
      <w:r>
        <w:t>PQP o @carpinejar tá me fudendo com essas verdades absolutas!!! #genio</w:t>
      </w:r>
    </w:p>
    <w:p>
      <w:r>
        <w:rPr>
          <w:b/>
          <w:u w:val="single"/>
        </w:rPr>
        <w:t>219660</w:t>
      </w:r>
    </w:p>
    <w:p>
      <w:r>
        <w:t>@_jujuba_lima Oww, linda.. trabalho amanhã =/ dó</w:t>
      </w:r>
    </w:p>
    <w:p>
      <w:r>
        <w:rPr>
          <w:b/>
          <w:u w:val="single"/>
        </w:rPr>
        <w:t>219661</w:t>
      </w:r>
    </w:p>
    <w:p>
      <w:r>
        <w:t>Gente, tá ABSURDAAAA a briga Jô Soares X @carpinejar huahahhuahau</w:t>
      </w:r>
    </w:p>
    <w:p>
      <w:r>
        <w:rPr>
          <w:b/>
          <w:u w:val="single"/>
        </w:rPr>
        <w:t>219662</w:t>
      </w:r>
    </w:p>
    <w:p>
      <w:r>
        <w:t>@_jujuba_lima E o sono... rs. Cheiros. Tb adorei!</w:t>
      </w:r>
    </w:p>
    <w:p>
      <w:r>
        <w:rPr>
          <w:b/>
          <w:u w:val="single"/>
        </w:rPr>
        <w:t>219663</w:t>
      </w:r>
    </w:p>
    <w:p>
      <w:r>
        <w:t>Alguem aí quer peixe? Pq eu já pesquei vários aqui....</w:t>
        <w:br/>
        <w:t>Cheiros a todasssss</w:t>
      </w:r>
    </w:p>
    <w:p>
      <w:r>
        <w:rPr>
          <w:b/>
          <w:u w:val="single"/>
        </w:rPr>
        <w:t>219664</w:t>
      </w:r>
    </w:p>
    <w:p>
      <w:r>
        <w:t>Owww, esquisita, @aninha_ebc a @RafinhaFarias tá te imitando com tt pala hahaha</w:t>
      </w:r>
    </w:p>
    <w:p>
      <w:r>
        <w:rPr>
          <w:b/>
          <w:u w:val="single"/>
        </w:rPr>
        <w:t>219665</w:t>
      </w:r>
    </w:p>
    <w:p>
      <w:r>
        <w:t>Te amo perdidamente mais agora! RT @Quase_Gay    QUAL A GRAÇA DE TER 5846844360681615 FOLLOWERS SE SEUS TWEETS SÃO UMA MERDA????</w:t>
      </w:r>
    </w:p>
    <w:p>
      <w:r>
        <w:rPr>
          <w:b/>
          <w:u w:val="single"/>
        </w:rPr>
        <w:t>219666</w:t>
      </w:r>
    </w:p>
    <w:p>
      <w:r>
        <w:t>@aninha_ebc Num dá vontade de fazer um comentário desaforado pra essa menina? http://twitpic.com/23v6gt Acho que vou fazer!</w:t>
      </w:r>
    </w:p>
    <w:p>
      <w:r>
        <w:rPr>
          <w:b/>
          <w:u w:val="single"/>
        </w:rPr>
        <w:t>219667</w:t>
      </w:r>
    </w:p>
    <w:p>
      <w:r>
        <w:t>@Quase_Gay Verdade.. gosto dos meus pouquinhos, mas, que interagem...</w:t>
      </w:r>
    </w:p>
    <w:p>
      <w:r>
        <w:rPr>
          <w:b/>
          <w:u w:val="single"/>
        </w:rPr>
        <w:t>219668</w:t>
      </w:r>
    </w:p>
    <w:p>
      <w:r>
        <w:t>Prezada @Pimentinha_17 Quando 2 pessoas usam o mesmo computador pode acontecer de uma postar na twitcam c o perfil errado. (@marlenebicalho)</w:t>
      </w:r>
    </w:p>
    <w:p>
      <w:r>
        <w:rPr>
          <w:b/>
          <w:u w:val="single"/>
        </w:rPr>
        <w:t>219669</w:t>
      </w:r>
    </w:p>
    <w:p>
      <w:r>
        <w:t>@Pimentinha_17 Certamente aconteceu isso quando a @marlenebicalho postou o comentario c a ID da @angelicamorango http://twitpic.com/23v6gt</w:t>
      </w:r>
    </w:p>
    <w:p>
      <w:r>
        <w:rPr>
          <w:b/>
          <w:u w:val="single"/>
        </w:rPr>
        <w:t>219670</w:t>
      </w:r>
    </w:p>
    <w:p>
      <w:r>
        <w:t>@Pimentinha_17 Pouco que conheço daqui e do BBB me fizeram ter certeza de que a @angelicamorango jamais mentiria aqui... (@marlenebicalho)</w:t>
      </w:r>
    </w:p>
    <w:p>
      <w:r>
        <w:rPr>
          <w:b/>
          <w:u w:val="single"/>
        </w:rPr>
        <w:t>219671</w:t>
      </w:r>
    </w:p>
    <w:p>
      <w:r>
        <w:t>@Pimentinha_17 Então, reflita no teu comentntário, friend. E não esotu justificando ou defendendo pq é famosa. Faria com qq Pssoa! Abç</w:t>
      </w:r>
    </w:p>
    <w:p>
      <w:r>
        <w:rPr>
          <w:b/>
          <w:u w:val="single"/>
        </w:rPr>
        <w:t>219672</w:t>
      </w:r>
    </w:p>
    <w:p>
      <w:r>
        <w:t>SAbem o que eu descobri??? Uma pessoa Acróstica! Adivinhem quem é??? hahahah</w:t>
      </w:r>
    </w:p>
    <w:p>
      <w:r>
        <w:rPr>
          <w:b/>
          <w:u w:val="single"/>
        </w:rPr>
        <w:t>219673</w:t>
      </w:r>
    </w:p>
    <w:p>
      <w:r>
        <w:t>Tenho tanto medo de avião que quando ele passa lá em cima meu coração acelera... Afff</w:t>
      </w:r>
    </w:p>
    <w:p>
      <w:r>
        <w:rPr>
          <w:b/>
          <w:u w:val="single"/>
        </w:rPr>
        <w:t>219674</w:t>
      </w:r>
    </w:p>
    <w:p>
      <w:r>
        <w:t>Cara, isso não é um sonho??? #cocolatraassumidamodeon http://twitpic.com/24exzc</w:t>
      </w:r>
    </w:p>
    <w:p>
      <w:r>
        <w:rPr>
          <w:b/>
          <w:u w:val="single"/>
        </w:rPr>
        <w:t>219675</w:t>
      </w:r>
    </w:p>
    <w:p>
      <w:r>
        <w:t>@aninha_ebc Tem galinha gisada? ahhh me convidaaaaaaaaaaaa rsrs #saudadedepernambuco</w:t>
      </w:r>
    </w:p>
    <w:p>
      <w:r>
        <w:rPr>
          <w:b/>
          <w:u w:val="single"/>
        </w:rPr>
        <w:t>219676</w:t>
      </w:r>
    </w:p>
    <w:p>
      <w:r>
        <w:t>#atoron RT @marcoluque Se bem que podemos mesclar..uma bela espanhola numa linda holandesa...rsrsrs!</w:t>
      </w:r>
    </w:p>
    <w:p>
      <w:r>
        <w:rPr>
          <w:b/>
          <w:u w:val="single"/>
        </w:rPr>
        <w:t>219677</w:t>
      </w:r>
    </w:p>
    <w:p>
      <w:r>
        <w:t>Olá, Gatas (e gato hahaha) @jujuba_lima  @aninha_ebc @tais_renata @Quase_Gay @agdabritto @CHRISMORANGUETE @zoooiul @dra_E @marlenebicalho</w:t>
      </w:r>
    </w:p>
    <w:p>
      <w:r>
        <w:rPr>
          <w:b/>
          <w:u w:val="single"/>
        </w:rPr>
        <w:t>219678</w:t>
      </w:r>
    </w:p>
    <w:p>
      <w:r>
        <w:t>@_jujuba_lima que baummm hein, tem coisa mais gostosa? Eu ando reflexiva.. mas, enmm paz. Tb mto bom!</w:t>
      </w:r>
    </w:p>
    <w:p>
      <w:r>
        <w:rPr>
          <w:b/>
          <w:u w:val="single"/>
        </w:rPr>
        <w:t>219679</w:t>
      </w:r>
    </w:p>
    <w:p>
      <w:r>
        <w:t>@JuhSavignon =/ Não sei o que se passa, mas, #força!</w:t>
      </w:r>
    </w:p>
    <w:p>
      <w:r>
        <w:rPr>
          <w:b/>
          <w:u w:val="single"/>
        </w:rPr>
        <w:t>219680</w:t>
      </w:r>
    </w:p>
    <w:p>
      <w:r>
        <w:t>@JuhSavignon Fica com Deus! Luz e paz!</w:t>
      </w:r>
    </w:p>
    <w:p>
      <w:r>
        <w:rPr>
          <w:b/>
          <w:u w:val="single"/>
        </w:rPr>
        <w:t>219681</w:t>
      </w:r>
    </w:p>
    <w:p>
      <w:r>
        <w:t>@_jujuba_lima Ah, convivendo apenas comigo esse fds... Precisava disso... Pensando em mtas coisas e trabalhando no meio disso rs.</w:t>
      </w:r>
    </w:p>
    <w:p>
      <w:r>
        <w:rPr>
          <w:b/>
          <w:u w:val="single"/>
        </w:rPr>
        <w:t>219682</w:t>
      </w:r>
    </w:p>
    <w:p>
      <w:r>
        <w:t>@angelicamorango Ixi, nêga, tá em Sampa não? Aqui tá um dia lindo.. Nem sei que tô fazendo em casa acompanhada de uma colica danada.. =)</w:t>
      </w:r>
    </w:p>
    <w:p>
      <w:r>
        <w:rPr>
          <w:b/>
          <w:u w:val="single"/>
        </w:rPr>
        <w:t>219683</w:t>
      </w:r>
    </w:p>
    <w:p>
      <w:r>
        <w:t>@Coisasdelouco "...Vim parar nessa cidade p força das circunstâncias.. Aprendi a m virar sozinha.. E NÃO MUDO MINHA POSTURA SÓ P T AGRADAR"!</w:t>
      </w:r>
    </w:p>
    <w:p>
      <w:r>
        <w:rPr>
          <w:b/>
          <w:u w:val="single"/>
        </w:rPr>
        <w:t>219684</w:t>
      </w:r>
    </w:p>
    <w:p>
      <w:r>
        <w:t>Vamos fazer uma corrente? "TWITTER, vem pros 160 Caracteres!!! Quem adere? #twiter160caracteres</w:t>
      </w:r>
    </w:p>
    <w:p>
      <w:r>
        <w:rPr>
          <w:b/>
          <w:u w:val="single"/>
        </w:rPr>
        <w:t>219685</w:t>
      </w:r>
    </w:p>
    <w:p>
      <w:r>
        <w:t>@Quase_Gay Gatooooooooooooooooo Tava sentindo tua falta....</w:t>
      </w:r>
    </w:p>
    <w:p>
      <w:r>
        <w:rPr>
          <w:b/>
          <w:u w:val="single"/>
        </w:rPr>
        <w:t>219686</w:t>
      </w:r>
    </w:p>
    <w:p>
      <w:r>
        <w:t>Não vou pro céu! #fato</w:t>
      </w:r>
    </w:p>
    <w:p>
      <w:r>
        <w:rPr>
          <w:b/>
          <w:u w:val="single"/>
        </w:rPr>
        <w:t>219687</w:t>
      </w:r>
    </w:p>
    <w:p>
      <w:r>
        <w:t>Acho que a Morango tem um céu so pra ela rsrs @angelicamorango @biaibelieve Nossa, eu tô em Sampa! Aqui n B Vista tá nubladim e meio frio...</w:t>
      </w:r>
    </w:p>
    <w:p>
      <w:r>
        <w:rPr>
          <w:b/>
          <w:u w:val="single"/>
        </w:rPr>
        <w:t>219688</w:t>
      </w:r>
    </w:p>
    <w:p>
      <w:r>
        <w:t>@biaibelieve Hahaha, pq no tatuapé tava sol, na Aclimação sol, só na Bela vista que tava nublado??? rsrs Eêee @angelicamorago</w:t>
      </w:r>
    </w:p>
    <w:p>
      <w:r>
        <w:rPr>
          <w:b/>
          <w:u w:val="single"/>
        </w:rPr>
        <w:t>219689</w:t>
      </w:r>
    </w:p>
    <w:p>
      <w:r>
        <w:t>@agdabritto ooowwww, amorrr, ja chegou???</w:t>
      </w:r>
    </w:p>
    <w:p>
      <w:r>
        <w:rPr>
          <w:b/>
          <w:u w:val="single"/>
        </w:rPr>
        <w:t>219690</w:t>
      </w:r>
    </w:p>
    <w:p>
      <w:r>
        <w:t>kkkkkkkkkkkkkkkk RT @HugoGloss Mamy gloss mandou msg pro torpedao! #ondefoiqeuerrei</w:t>
      </w:r>
    </w:p>
    <w:p>
      <w:r>
        <w:rPr>
          <w:b/>
          <w:u w:val="single"/>
        </w:rPr>
        <w:t>219691</w:t>
      </w:r>
    </w:p>
    <w:p>
      <w:r>
        <w:t>@MarleneBicalho Vi a DM Pssoa! Tudo certim..</w:t>
      </w:r>
    </w:p>
    <w:p>
      <w:r>
        <w:rPr>
          <w:b/>
          <w:u w:val="single"/>
        </w:rPr>
        <w:t>219692</w:t>
      </w:r>
    </w:p>
    <w:p>
      <w:r>
        <w:t>@agdabritto Quero saber tudooo como foi o diaaaa!</w:t>
      </w:r>
    </w:p>
    <w:p>
      <w:r>
        <w:rPr>
          <w:b/>
          <w:u w:val="single"/>
        </w:rPr>
        <w:t>219693</w:t>
      </w:r>
    </w:p>
    <w:p>
      <w:r>
        <w:t>@MarleneBicalho Magina.. rs. Dia tão totoso hj em Sp. Eu fiquei em casa, trab ontem até 10 da noite, aff rs. E tu, MAdry?</w:t>
      </w:r>
    </w:p>
    <w:p>
      <w:r>
        <w:rPr>
          <w:b/>
          <w:u w:val="single"/>
        </w:rPr>
        <w:t>219694</w:t>
      </w:r>
    </w:p>
    <w:p>
      <w:r>
        <w:t>@MarleneBicalho NOssa, não há furto? que pena.. essa é a graça! rsrs. Cheirosss</w:t>
      </w:r>
    </w:p>
    <w:p>
      <w:r>
        <w:rPr>
          <w:b/>
          <w:u w:val="single"/>
        </w:rPr>
        <w:t>219695</w:t>
      </w:r>
    </w:p>
    <w:p>
      <w:r>
        <w:t>Amores, pra quem gosta de boa leitura. E até pra quem não gosta, #superindico, da @melaineribeiro http://aescritoraeomusico.blogspot.com/</w:t>
      </w:r>
    </w:p>
    <w:p>
      <w:r>
        <w:rPr>
          <w:b/>
          <w:u w:val="single"/>
        </w:rPr>
        <w:t>219696</w:t>
      </w:r>
    </w:p>
    <w:p>
      <w:r>
        <w:t>Linda, @SabrinaSatoReal Ajuda a divulgar: O primeiro livro da @melaineribeiro "A ESCRITORA E O MUSICO" www.aescritoraeomusico.blogspot.com</w:t>
      </w:r>
    </w:p>
    <w:p>
      <w:r>
        <w:rPr>
          <w:b/>
          <w:u w:val="single"/>
        </w:rPr>
        <w:t>219697</w:t>
      </w:r>
    </w:p>
    <w:p>
      <w:r>
        <w:t>AMore @JuhSavignon Ajuda a divulgar: O primeiro livro da @melaineribeiro "A ESCRITORA E O MUSICO" www.aescritoraeomusico.blogspot.com</w:t>
      </w:r>
    </w:p>
    <w:p>
      <w:r>
        <w:rPr>
          <w:b/>
          <w:u w:val="single"/>
        </w:rPr>
        <w:t>219698</w:t>
      </w:r>
    </w:p>
    <w:p>
      <w:r>
        <w:t>@renatuuus Amore Ajuda a divulgar: O primeiro livro da @melaineribeiro "A ESCRITORA E O MUSICO" www.aescritoraeomusico.blogspot.com</w:t>
      </w:r>
    </w:p>
    <w:p>
      <w:r>
        <w:rPr>
          <w:b/>
          <w:u w:val="single"/>
        </w:rPr>
        <w:t>219699</w:t>
      </w:r>
    </w:p>
    <w:p>
      <w:r>
        <w:t>@joaohamu :) lindooooooo, eu que reviso.. da uma lida quando puder</w:t>
      </w:r>
    </w:p>
    <w:p>
      <w:r>
        <w:rPr>
          <w:b/>
          <w:u w:val="single"/>
        </w:rPr>
        <w:t>219700</w:t>
      </w:r>
    </w:p>
    <w:p>
      <w:r>
        <w:t>@paper_tomaz Nossa, tme gente que não faz tattoo pra filho.. me ajuda ne? Isso foi passional!</w:t>
      </w:r>
    </w:p>
    <w:p>
      <w:r>
        <w:rPr>
          <w:b/>
          <w:u w:val="single"/>
        </w:rPr>
        <w:t>219701</w:t>
      </w:r>
    </w:p>
    <w:p>
      <w:r>
        <w:t>@MarleneBicalho OI, Madry, dá uma fuçada lá, primeiro livro da minha amiga @melaineribeiro www.aescritoraeomusico.blogspot.com (eu reviso)</w:t>
      </w:r>
    </w:p>
    <w:p>
      <w:r>
        <w:rPr>
          <w:b/>
          <w:u w:val="single"/>
        </w:rPr>
        <w:t>219702</w:t>
      </w:r>
    </w:p>
    <w:p>
      <w:r>
        <w:t>@MarleneBicalho Vc é gente, cara! rsrs, brigada lindona desastrada do meu S2</w:t>
      </w:r>
    </w:p>
    <w:p>
      <w:r>
        <w:rPr>
          <w:b/>
          <w:u w:val="single"/>
        </w:rPr>
        <w:t>219703</w:t>
      </w:r>
    </w:p>
    <w:p>
      <w:r>
        <w:t>@aninha_ebc Miga, dá uma fuçada lá, primeiro livro da minha amiga @melaineribeiro www.aescritoraeomusico.blogspot.com (eu reviso)</w:t>
      </w:r>
    </w:p>
    <w:p>
      <w:r>
        <w:rPr>
          <w:b/>
          <w:u w:val="single"/>
        </w:rPr>
        <w:t>219704</w:t>
      </w:r>
    </w:p>
    <w:p>
      <w:r>
        <w:t>@Frasesdemae dá uma fuçada lá, mãe, primeiro livro da minha amiga @melaineribeiro www.aescritoraeomusico.blogspot.com (eu reviso)</w:t>
      </w:r>
    </w:p>
    <w:p>
      <w:r>
        <w:rPr>
          <w:b/>
          <w:u w:val="single"/>
        </w:rPr>
        <w:t>219705</w:t>
      </w:r>
    </w:p>
    <w:p>
      <w:r>
        <w:t>@FCMorango dá uma fuçada lá, primeiro livro da minha amiga @melaineribeiro www.aescritoraeomusico.blogspot.com (eu reviso)</w:t>
      </w:r>
    </w:p>
    <w:p>
      <w:r>
        <w:rPr>
          <w:b/>
          <w:u w:val="single"/>
        </w:rPr>
        <w:t>219706</w:t>
      </w:r>
    </w:p>
    <w:p>
      <w:r>
        <w:t>@ThaisBza Oi, bonita dá uma fuçada lá, primeiro livro da minha amiga @melaineribeiro www.aescritoraeomusico.blogspot.com (eu reviso)</w:t>
      </w:r>
    </w:p>
    <w:p>
      <w:r>
        <w:rPr>
          <w:b/>
          <w:u w:val="single"/>
        </w:rPr>
        <w:t>219707</w:t>
      </w:r>
    </w:p>
    <w:p>
      <w:r>
        <w:t>@Coisasdelouco Gtdá uma fuçada lá, primeiro livro da minha amiga @melaineribeiro www.aescritoraeomusico.blogspot.com (eu reviso)</w:t>
      </w:r>
    </w:p>
    <w:p>
      <w:r>
        <w:rPr>
          <w:b/>
          <w:u w:val="single"/>
        </w:rPr>
        <w:t>219708</w:t>
      </w:r>
    </w:p>
    <w:p>
      <w:r>
        <w:t>@melaineribeiro Naoeammmm pq o alter ego tb ama os amigos nessa vida! rs</w:t>
      </w:r>
    </w:p>
    <w:p>
      <w:r>
        <w:rPr>
          <w:b/>
          <w:u w:val="single"/>
        </w:rPr>
        <w:t>219709</w:t>
      </w:r>
    </w:p>
    <w:p>
      <w:r>
        <w:t>Preguiça de ir dormir...</w:t>
      </w:r>
    </w:p>
    <w:p>
      <w:r>
        <w:rPr>
          <w:b/>
          <w:u w:val="single"/>
        </w:rPr>
        <w:t>219710</w:t>
      </w:r>
    </w:p>
    <w:p>
      <w:r>
        <w:t>Adoro essa frase: "Viva os loucos, os normais estão acabando com o mundo" #fikdik rs...</w:t>
      </w:r>
    </w:p>
    <w:p>
      <w:r>
        <w:rPr>
          <w:b/>
          <w:u w:val="single"/>
        </w:rPr>
        <w:t>219711</w:t>
      </w:r>
    </w:p>
    <w:p>
      <w:r>
        <w:t>@angelicamorango Lindo inclusive! Intrigante! Isso é massa!</w:t>
      </w:r>
    </w:p>
    <w:p>
      <w:r>
        <w:rPr>
          <w:b/>
          <w:u w:val="single"/>
        </w:rPr>
        <w:t>219712</w:t>
      </w:r>
    </w:p>
    <w:p>
      <w:r>
        <w:t>@amora_inlove Excelente, parabéns! E que venham as mudanças! www.morangoexpress.blogspot.com/</w:t>
      </w:r>
    </w:p>
    <w:p>
      <w:r>
        <w:rPr>
          <w:b/>
          <w:u w:val="single"/>
        </w:rPr>
        <w:t>219713</w:t>
      </w:r>
    </w:p>
    <w:p>
      <w:r>
        <w:t>RT @luizapossi: queria comer polvo, mas o da copa gerou apego</w:t>
      </w:r>
    </w:p>
    <w:p>
      <w:r>
        <w:rPr>
          <w:b/>
          <w:u w:val="single"/>
        </w:rPr>
        <w:t>219714</w:t>
      </w:r>
    </w:p>
    <w:p>
      <w:r>
        <w:t>Acho que vou... ai que preguiça de dormir... xerus!</w:t>
      </w:r>
    </w:p>
    <w:p>
      <w:r>
        <w:rPr>
          <w:b/>
          <w:u w:val="single"/>
        </w:rPr>
        <w:t>219715</w:t>
      </w:r>
    </w:p>
    <w:p>
      <w:r>
        <w:t>@carolserodio Mto fofo msm... Qual a raça??</w:t>
      </w:r>
    </w:p>
    <w:p>
      <w:r>
        <w:rPr>
          <w:b/>
          <w:u w:val="single"/>
        </w:rPr>
        <w:t>219716</w:t>
      </w:r>
    </w:p>
    <w:p>
      <w:r>
        <w:t>@franmoraes2 Pronto.. É nui aqui tb! =)</w:t>
      </w:r>
    </w:p>
    <w:p>
      <w:r>
        <w:rPr>
          <w:b/>
          <w:u w:val="single"/>
        </w:rPr>
        <w:t>219717</w:t>
      </w:r>
    </w:p>
    <w:p>
      <w:r>
        <w:t>@franmoraes2 PArece que tá morrendo né? Liga naum, tem um cachorro aqui no prédio que sempre confundo com uma foda.. rs</w:t>
      </w:r>
    </w:p>
    <w:p>
      <w:r>
        <w:rPr>
          <w:b/>
          <w:u w:val="single"/>
        </w:rPr>
        <w:t>219718</w:t>
      </w:r>
    </w:p>
    <w:p>
      <w:r>
        <w:t>@franmoraes2 Pois é.. hahaha.. vi teu forms..</w:t>
      </w:r>
    </w:p>
    <w:p>
      <w:r>
        <w:rPr>
          <w:b/>
          <w:u w:val="single"/>
        </w:rPr>
        <w:t>219719</w:t>
      </w:r>
    </w:p>
    <w:p>
      <w:r>
        <w:t>@lima_paula Matéria sobre o #idolos no Fqte. mto bom o programa,neam? Tenho que ver mais! Parabéns provcestudo. #amoteucabelo</w:t>
      </w:r>
    </w:p>
    <w:p>
      <w:r>
        <w:rPr>
          <w:b/>
          <w:u w:val="single"/>
        </w:rPr>
        <w:t>219720</w:t>
      </w:r>
    </w:p>
    <w:p>
      <w:r>
        <w:t>@franmoraes2 @franmyself Cheirossssssssssssssssssss boa noite!</w:t>
      </w:r>
    </w:p>
    <w:p>
      <w:r>
        <w:rPr>
          <w:b/>
          <w:u w:val="single"/>
        </w:rPr>
        <w:t>219721</w:t>
      </w:r>
    </w:p>
    <w:p>
      <w:r>
        <w:t>Oieeee, amoresss! Tô mtooo emocionadaaaa! MINHA SOBRINHA LINDAAA NASCEUUU! Parabéns Kilma e Lipe. Mano, te amo! Bem vinda, Karol! #renovacao</w:t>
      </w:r>
    </w:p>
    <w:p>
      <w:r>
        <w:rPr>
          <w:b/>
          <w:u w:val="single"/>
        </w:rPr>
        <w:t>219722</w:t>
      </w:r>
    </w:p>
    <w:p>
      <w:r>
        <w:t>Oi, amores... @dra_e @agdabritto @Tais_Renata @Coisasdelouco @joaohamu @RitaCassiaCosta @renatuuus Vcs num tem noção da correriaaaa Aff Xeru</w:t>
      </w:r>
    </w:p>
    <w:p>
      <w:r>
        <w:rPr>
          <w:b/>
          <w:u w:val="single"/>
        </w:rPr>
        <w:t>219723</w:t>
      </w:r>
    </w:p>
    <w:p>
      <w:r>
        <w:t>@Quase_Gay @coisasdelouco @agdabritto Hj a correria nao me deixou interagir, mas vcs sao Especiais! Saudadessss. Cheirossss</w:t>
      </w:r>
    </w:p>
    <w:p>
      <w:r>
        <w:rPr>
          <w:b/>
          <w:u w:val="single"/>
        </w:rPr>
        <w:t>219724</w:t>
      </w:r>
    </w:p>
    <w:p>
      <w:r>
        <w:t>@franmoraes2 Boa noite esquisitinha legal... rsrs zzzzzzzzzz bjuu zzzzzzz</w:t>
      </w:r>
    </w:p>
    <w:p>
      <w:r>
        <w:rPr>
          <w:b/>
          <w:u w:val="single"/>
        </w:rPr>
        <w:t>219725</w:t>
      </w:r>
    </w:p>
    <w:p>
      <w:r>
        <w:t>Bom dia amores... Os dias passando, as mudanças se tornando inevitáveis e próximas... vai ficando mais difícil. #eavidasegue ?</w:t>
      </w:r>
    </w:p>
    <w:p>
      <w:r>
        <w:rPr>
          <w:b/>
          <w:u w:val="single"/>
        </w:rPr>
        <w:t>219726</w:t>
      </w:r>
    </w:p>
    <w:p>
      <w:r>
        <w:t>Homem se verdade não tem dia pra comemorar! Todo dia é dia.</w:t>
      </w:r>
    </w:p>
    <w:p>
      <w:r>
        <w:rPr>
          <w:b/>
          <w:u w:val="single"/>
        </w:rPr>
        <w:t>219727</w:t>
      </w:r>
    </w:p>
    <w:p>
      <w:r>
        <w:t>E vc aí franguinha dessossada que só reclama da vida! Para de chorar porra.</w:t>
      </w:r>
    </w:p>
    <w:p>
      <w:r>
        <w:rPr>
          <w:b/>
          <w:u w:val="single"/>
        </w:rPr>
        <w:t>219728</w:t>
      </w:r>
    </w:p>
    <w:p>
      <w:r>
        <w:t>Você jovem que gosta de RESTART! Você ainda vai ter vergonha de si mesmo.</w:t>
      </w:r>
    </w:p>
    <w:p>
      <w:r>
        <w:rPr>
          <w:b/>
          <w:u w:val="single"/>
        </w:rPr>
        <w:t>219729</w:t>
      </w:r>
    </w:p>
    <w:p>
      <w:r>
        <w:t>Hei Jovem espinhudo! AXÉ NÃO! RESTART NÃO! LEGIÃO URBANA NÃO ! Tenha um mínimo de decência nessa vida ordinária que vc leva!</w:t>
      </w:r>
    </w:p>
    <w:p>
      <w:r>
        <w:rPr>
          <w:b/>
          <w:u w:val="single"/>
        </w:rPr>
        <w:t>219730</w:t>
      </w:r>
    </w:p>
    <w:p>
      <w:r>
        <w:t>A e antes de voltar ao mais importante e abrir a minha cerveja matinal: Foda-se !</w:t>
      </w:r>
    </w:p>
    <w:p>
      <w:r>
        <w:rPr>
          <w:b/>
          <w:u w:val="single"/>
        </w:rPr>
        <w:t>219731</w:t>
      </w:r>
    </w:p>
    <w:p>
      <w:r>
        <w:t>Se vc gosta de Legião Urbana. Por favor de Unfollow. Aqui a gente tem vergonha na cara e bom gosto musical porra!</w:t>
      </w:r>
    </w:p>
    <w:p>
      <w:r>
        <w:rPr>
          <w:b/>
          <w:u w:val="single"/>
        </w:rPr>
        <w:t>219732</w:t>
      </w:r>
    </w:p>
    <w:p>
      <w:r>
        <w:t>Qual político covarde bundao eu vou começar a xingar nessas eleições ?</w:t>
      </w:r>
    </w:p>
    <w:p>
      <w:r>
        <w:rPr>
          <w:b/>
          <w:u w:val="single"/>
        </w:rPr>
        <w:t>219733</w:t>
      </w:r>
    </w:p>
    <w:p>
      <w:r>
        <w:t>Aliás se vc quer xingar alguém direito, não fale da mãe do sujeito, apenas o chame de bundão ! Basta.</w:t>
      </w:r>
    </w:p>
    <w:p>
      <w:r>
        <w:rPr>
          <w:b/>
          <w:u w:val="single"/>
        </w:rPr>
        <w:t>219734</w:t>
      </w:r>
    </w:p>
    <w:p>
      <w:r>
        <w:t>Exemplo: Nizan Ganaes é um Bundão.</w:t>
      </w:r>
    </w:p>
    <w:p>
      <w:r>
        <w:rPr>
          <w:b/>
          <w:u w:val="single"/>
        </w:rPr>
        <w:t>219735</w:t>
      </w:r>
    </w:p>
    <w:p>
      <w:r>
        <w:t>Aliás, o universo da publicidade é repleto de bundões !!!!</w:t>
      </w:r>
    </w:p>
    <w:p>
      <w:r>
        <w:rPr>
          <w:b/>
          <w:u w:val="single"/>
        </w:rPr>
        <w:t>219736</w:t>
      </w:r>
    </w:p>
    <w:p>
      <w:r>
        <w:t>Ei amigo ! Vai tomar no cú !</w:t>
      </w:r>
    </w:p>
    <w:p>
      <w:r>
        <w:rPr>
          <w:b/>
          <w:u w:val="single"/>
        </w:rPr>
        <w:t>219737</w:t>
      </w:r>
    </w:p>
    <w:p>
      <w:r>
        <w:t>Feliz dia do amigo que também come a gordura da Picanha!</w:t>
      </w:r>
    </w:p>
    <w:p>
      <w:r>
        <w:rPr>
          <w:b/>
          <w:u w:val="single"/>
        </w:rPr>
        <w:t>219738</w:t>
      </w:r>
    </w:p>
    <w:p>
      <w:r>
        <w:t>Feliz dia do amigo que toma pinga!</w:t>
      </w:r>
    </w:p>
    <w:p>
      <w:r>
        <w:rPr>
          <w:b/>
          <w:u w:val="single"/>
        </w:rPr>
        <w:t>219739</w:t>
      </w:r>
    </w:p>
    <w:p>
      <w:r>
        <w:t>Feliz dia do amigo que faz escolhas erradas!</w:t>
      </w:r>
    </w:p>
    <w:p>
      <w:r>
        <w:rPr>
          <w:b/>
          <w:u w:val="single"/>
        </w:rPr>
        <w:t>219740</w:t>
      </w:r>
    </w:p>
    <w:p>
      <w:r>
        <w:t>O foco da resistência é aqui! Ainda gostamos de mulher, pinga, rock n roll e futebol ! Ainda gostamos de churrasco, carne sangrenta...</w:t>
      </w:r>
    </w:p>
    <w:p>
      <w:r>
        <w:rPr>
          <w:b/>
          <w:u w:val="single"/>
        </w:rPr>
        <w:t>219741</w:t>
      </w:r>
    </w:p>
    <w:p>
      <w:r>
        <w:t>Gostamos de errar!</w:t>
      </w:r>
    </w:p>
    <w:p>
      <w:r>
        <w:rPr>
          <w:b/>
          <w:u w:val="single"/>
        </w:rPr>
        <w:t>219742</w:t>
      </w:r>
    </w:p>
    <w:p>
      <w:r>
        <w:t>Direto do front e contra toda a idiocracia que se criou ante nós! Aqui quem fala é mais um sobrevivente.</w:t>
      </w:r>
    </w:p>
    <w:p>
      <w:r>
        <w:rPr>
          <w:b/>
          <w:u w:val="single"/>
        </w:rPr>
        <w:t>219743</w:t>
      </w:r>
    </w:p>
    <w:p>
      <w:r>
        <w:t>Na luta contra os jogadores de Golf e todos esses pulhas vagabundos bundões que insistem em passar creme na porra do rosto! Creme não porra!</w:t>
      </w:r>
    </w:p>
    <w:p>
      <w:r>
        <w:rPr>
          <w:b/>
          <w:u w:val="single"/>
        </w:rPr>
        <w:t>219744</w:t>
      </w:r>
    </w:p>
    <w:p>
      <w:r>
        <w:t>O gay assumido bem resolvido é bem mais @homemdeverdade do que frangas arrogantes, dissimulados que não enfrentam a própria cara no espelho!</w:t>
      </w:r>
    </w:p>
    <w:p>
      <w:r>
        <w:rPr>
          <w:b/>
          <w:u w:val="single"/>
        </w:rPr>
        <w:t>219745</w:t>
      </w:r>
    </w:p>
    <w:p>
      <w:r>
        <w:t>Não da pra aguentar conviver com um fã de Legião Urbana!!!!! Na duvida, fuja.</w:t>
      </w:r>
    </w:p>
    <w:p>
      <w:r>
        <w:rPr>
          <w:b/>
          <w:u w:val="single"/>
        </w:rPr>
        <w:t>219746</w:t>
      </w:r>
    </w:p>
    <w:p>
      <w:r>
        <w:t>Aliás, qualquer reunião a base de violão é um local propicio para um massacre de serra elétrica!  E eu apoio.</w:t>
      </w:r>
    </w:p>
    <w:p>
      <w:r>
        <w:rPr>
          <w:b/>
          <w:u w:val="single"/>
        </w:rPr>
        <w:t>219747</w:t>
      </w:r>
    </w:p>
    <w:p>
      <w:r>
        <w:t>Não, o Dunga não é @homemdeverdade ! É apenas um ignorante de verdade.</w:t>
      </w:r>
    </w:p>
    <w:p>
      <w:r>
        <w:rPr>
          <w:b/>
          <w:u w:val="single"/>
        </w:rPr>
        <w:t>219748</w:t>
      </w:r>
    </w:p>
    <w:p>
      <w:r>
        <w:t>Aliás, quem é essa porra de Felipe Neto? Não sei, mas só de ser Neto já imagino que fracassou!</w:t>
      </w:r>
    </w:p>
    <w:p>
      <w:r>
        <w:rPr>
          <w:b/>
          <w:u w:val="single"/>
        </w:rPr>
        <w:t>219749</w:t>
      </w:r>
    </w:p>
    <w:p>
      <w:r>
        <w:t>CBF = Confederação de Bundões do Futebol !</w:t>
      </w:r>
    </w:p>
    <w:p>
      <w:r>
        <w:rPr>
          <w:b/>
          <w:u w:val="single"/>
        </w:rPr>
        <w:t>219750</w:t>
      </w:r>
    </w:p>
    <w:p>
      <w:r>
        <w:t>Final de semana = foda-se !</w:t>
      </w:r>
    </w:p>
    <w:p>
      <w:r>
        <w:rPr>
          <w:b/>
          <w:u w:val="single"/>
        </w:rPr>
        <w:t>219751</w:t>
      </w:r>
    </w:p>
    <w:p>
      <w:r>
        <w:t>Homem de verdade não bate em mulher! Isso é coisa de imbecil, de babaca, de covardes bundões.</w:t>
      </w:r>
    </w:p>
    <w:p>
      <w:r>
        <w:rPr>
          <w:b/>
          <w:u w:val="single"/>
        </w:rPr>
        <w:t>219752</w:t>
      </w:r>
    </w:p>
    <w:p>
      <w:r>
        <w:t>aos mariquinhas que passam o dia twittando, eu voltei.</w:t>
      </w:r>
    </w:p>
    <w:p>
      <w:r>
        <w:rPr>
          <w:b/>
          <w:u w:val="single"/>
        </w:rPr>
        <w:t>219753</w:t>
      </w:r>
    </w:p>
    <w:p>
      <w:r>
        <w:t>Charlie Sheen, to contigo meu querido amigo.</w:t>
      </w:r>
    </w:p>
    <w:p>
      <w:r>
        <w:rPr>
          <w:b/>
          <w:u w:val="single"/>
        </w:rPr>
        <w:t>219754</w:t>
      </w:r>
    </w:p>
    <w:p>
      <w:r>
        <w:t>O Pensamento masculino. Sem rodeios! Bem vindo você homem. Você mulher. #revelações Aguarde!</w:t>
      </w:r>
    </w:p>
    <w:p>
      <w:r>
        <w:rPr>
          <w:b/>
          <w:u w:val="single"/>
        </w:rPr>
        <w:t>219755</w:t>
      </w:r>
    </w:p>
    <w:p>
      <w:r>
        <w:t>Boa tarde você que acha que vai nos atingir ou reconquistar com as fotinhos e os comentários da balada. Só afasta mais. #reflita</w:t>
      </w:r>
    </w:p>
    <w:p>
      <w:r>
        <w:rPr>
          <w:b/>
          <w:u w:val="single"/>
        </w:rPr>
        <w:t>219756</w:t>
      </w:r>
    </w:p>
    <w:p>
      <w:r>
        <w:t>Seja piriguéte e nos conquiste no ato. Se dê o valor e nos conquiste por toda uma vida.</w:t>
      </w:r>
    </w:p>
    <w:p>
      <w:r>
        <w:rPr>
          <w:b/>
          <w:u w:val="single"/>
        </w:rPr>
        <w:t>219757</w:t>
      </w:r>
    </w:p>
    <w:p>
      <w:r>
        <w:t>Você que fica enrolando pra aceitar um convite, mas não tem coragem de dizer não. É medo de queimar o cartucho para uma próxima, né? Eu sei.</w:t>
      </w:r>
    </w:p>
    <w:p>
      <w:r>
        <w:rPr>
          <w:b/>
          <w:u w:val="single"/>
        </w:rPr>
        <w:t>219758</w:t>
      </w:r>
    </w:p>
    <w:p>
      <w:r>
        <w:t>Não é só porque tá na moda, que é bonito, mulheres. #cuidem</w:t>
      </w:r>
    </w:p>
    <w:p>
      <w:r>
        <w:rPr>
          <w:b/>
          <w:u w:val="single"/>
        </w:rPr>
        <w:t>219759</w:t>
      </w:r>
    </w:p>
    <w:p>
      <w:r>
        <w:t>Mulher é um parque de diversões. A começar pelo humor: uma montanha-russa.</w:t>
      </w:r>
    </w:p>
    <w:p>
      <w:r>
        <w:rPr>
          <w:b/>
          <w:u w:val="single"/>
        </w:rPr>
        <w:t>219760</w:t>
      </w:r>
    </w:p>
    <w:p>
      <w:r>
        <w:t>RT @ForteMulher: O que você precisa é não precisar de ninguém.</w:t>
      </w:r>
    </w:p>
    <w:p>
      <w:r>
        <w:rPr>
          <w:b/>
          <w:u w:val="single"/>
        </w:rPr>
        <w:t>219761</w:t>
      </w:r>
    </w:p>
    <w:p>
      <w:r>
        <w:t>Você acha que a gente acredita mesmo nessa felicidade toda do Facebook? Bêbada, balada, amigas, "não preciso de homem" No mínimo #ridiculo</w:t>
      </w:r>
    </w:p>
    <w:p>
      <w:r>
        <w:rPr>
          <w:b/>
          <w:u w:val="single"/>
        </w:rPr>
        <w:t>219762</w:t>
      </w:r>
    </w:p>
    <w:p>
      <w:r>
        <w:t>Você, que larga indireta no twitter, acaba pagando vale de abandonada com toda a timeline. Quem realmente deveria ser atingido nem vê.</w:t>
      </w:r>
    </w:p>
    <w:p>
      <w:r>
        <w:rPr>
          <w:b/>
          <w:u w:val="single"/>
        </w:rPr>
        <w:t>219763</w:t>
      </w:r>
    </w:p>
    <w:p>
      <w:r>
        <w:t>Você que adora alfinetar os amigos homens falando de famosos lindos. Lembre-se que eles não pegariam você, se a conhecessem.</w:t>
      </w:r>
    </w:p>
    <w:p>
      <w:r>
        <w:rPr>
          <w:b/>
          <w:u w:val="single"/>
        </w:rPr>
        <w:t>219764</w:t>
      </w:r>
    </w:p>
    <w:p>
      <w:r>
        <w:t>Bom dia você que paga de pegadora, espalha tudo e sempre dá um jeito de contar suas aventuras. Quem muito fala, pouco faz..</w:t>
      </w:r>
    </w:p>
    <w:p>
      <w:r>
        <w:rPr>
          <w:b/>
          <w:u w:val="single"/>
        </w:rPr>
        <w:t>219765</w:t>
      </w:r>
    </w:p>
    <w:p>
      <w:r>
        <w:t>Preciso arrumar meu quarto. Contrato estagiário.</w:t>
      </w:r>
    </w:p>
    <w:p>
      <w:r>
        <w:rPr>
          <w:b/>
          <w:u w:val="single"/>
        </w:rPr>
        <w:t>219766</w:t>
      </w:r>
    </w:p>
    <w:p>
      <w:r>
        <w:t>O orgulho hetero é tão válido quanto o orgulho homo. Se um pode ter orgulho por que o outro não? #orgulhohetero</w:t>
      </w:r>
    </w:p>
    <w:p>
      <w:r>
        <w:rPr>
          <w:b/>
          <w:u w:val="single"/>
        </w:rPr>
        <w:t>219767</w:t>
      </w:r>
    </w:p>
    <w:p>
      <w:r>
        <w:t>Não somos discriminadores, ao contrário, queremos igualdade! #orgulhohetero</w:t>
      </w:r>
    </w:p>
    <w:p>
      <w:r>
        <w:rPr>
          <w:b/>
          <w:u w:val="single"/>
        </w:rPr>
        <w:t>219768</w:t>
      </w:r>
    </w:p>
    <w:p>
      <w:r>
        <w:t>Nós heteros, que AINDA somos maioria, devemos nos unir contra a ditadura da minoria. Abaixo a #heterofobia !!!!</w:t>
      </w:r>
    </w:p>
    <w:p>
      <w:r>
        <w:rPr>
          <w:b/>
          <w:u w:val="single"/>
        </w:rPr>
        <w:t>219769</w:t>
      </w:r>
    </w:p>
    <w:p>
      <w:r>
        <w:t>RT @RobsonhReal: Orgulho Hetero seempreee .</w:t>
      </w:r>
    </w:p>
    <w:p>
      <w:r>
        <w:rPr>
          <w:b/>
          <w:u w:val="single"/>
        </w:rPr>
        <w:t>219770</w:t>
      </w:r>
    </w:p>
    <w:p>
      <w:r>
        <w:t>RT @pedrohenri_lf: Orgulho Homo pode tweetar mas Orgulho Hetero é preconceito ? What's the problem with u guys ? '-'</w:t>
      </w:r>
    </w:p>
    <w:p>
      <w:r>
        <w:rPr>
          <w:b/>
          <w:u w:val="single"/>
        </w:rPr>
        <w:t>219771</w:t>
      </w:r>
    </w:p>
    <w:p>
      <w:r>
        <w:t>RT @bonisss: A cada dia que passa cresce aindamais os adeptos à Marcha do Orgulho Hétero!!! RT Pelos poucos héteros que restam!!</w:t>
      </w:r>
    </w:p>
    <w:p>
      <w:r>
        <w:rPr>
          <w:b/>
          <w:u w:val="single"/>
        </w:rPr>
        <w:t>219772</w:t>
      </w:r>
    </w:p>
    <w:p>
      <w:r>
        <w:t>Eles fizeram a marcha deles, nós temos o direito de nos expressarmos também. Dia do #orgulhohetero JÁ!</w:t>
      </w:r>
    </w:p>
    <w:p>
      <w:r>
        <w:rPr>
          <w:b/>
          <w:u w:val="single"/>
        </w:rPr>
        <w:t>219773</w:t>
      </w:r>
    </w:p>
    <w:p>
      <w:r>
        <w:t>RT @Dona_Lola: Como ter orgulho do q eu sou reprime qm não é? #orgulhohetero</w:t>
      </w:r>
    </w:p>
    <w:p>
      <w:r>
        <w:rPr>
          <w:b/>
          <w:u w:val="single"/>
        </w:rPr>
        <w:t>219774</w:t>
      </w:r>
    </w:p>
    <w:p>
      <w:r>
        <w:t>"Há homens que têm patroa.</w:t>
        <w:br/>
        <w:t>Há homens que têm mulher.</w:t>
        <w:br/>
        <w:t>E há mulheres que escolhem o que querem ser." #MulherDeVerdade</w:t>
      </w:r>
    </w:p>
    <w:p>
      <w:r>
        <w:rPr>
          <w:b/>
          <w:u w:val="single"/>
        </w:rPr>
        <w:t>219775</w:t>
      </w:r>
    </w:p>
    <w:p>
      <w:r>
        <w:t>Michigan crucial as drivers fight for Chase spots - Houston Chronicle http://t.co/Z50k3sb #nascar</w:t>
      </w:r>
    </w:p>
    <w:p>
      <w:r>
        <w:rPr>
          <w:b/>
          <w:u w:val="single"/>
        </w:rPr>
        <w:t>219776</w:t>
      </w:r>
    </w:p>
    <w:p>
      <w:r>
        <w:t>"Eu sou aquela mulher que fez a escalada da montanha da vida, removendo pedras e plantando flores." #MulherDeVerdade</w:t>
      </w:r>
    </w:p>
    <w:p>
      <w:r>
        <w:rPr>
          <w:b/>
          <w:u w:val="single"/>
        </w:rPr>
        <w:t>219777</w:t>
      </w:r>
    </w:p>
    <w:p>
      <w:r>
        <w:t>"Sou uma mulher madura, que as vezes brinca de balanço. Sou uma criança insegura, que as vezes anda de salto alto." #MulherDeVerdade</w:t>
      </w:r>
    </w:p>
    <w:p>
      <w:r>
        <w:rPr>
          <w:b/>
          <w:u w:val="single"/>
        </w:rPr>
        <w:t>219778</w:t>
      </w:r>
    </w:p>
    <w:p>
      <w:r>
        <w:t>@elquenoaporta Y en la banca le tenemos a edmundo varas francoise nabid y quenita</w:t>
      </w:r>
    </w:p>
    <w:p>
      <w:r>
        <w:rPr>
          <w:b/>
          <w:u w:val="single"/>
        </w:rPr>
        <w:t>219779</w:t>
      </w:r>
    </w:p>
    <w:p>
      <w:r>
        <w:t>O desejo do homem é pela mulher, mas o desejo da mulher é pelo desejo do homem. Ou mais... #MulherDeVerdade</w:t>
      </w:r>
    </w:p>
    <w:p>
      <w:r>
        <w:rPr>
          <w:b/>
          <w:u w:val="single"/>
        </w:rPr>
        <w:t>219780</w:t>
      </w:r>
    </w:p>
    <w:p>
      <w:r>
        <w:t>"A mulher - é o anjo e o diabo num só corpo."</w:t>
        <w:br/>
        <w:t>#MulherDeVerdade</w:t>
      </w:r>
    </w:p>
    <w:p>
      <w:r>
        <w:rPr>
          <w:b/>
          <w:u w:val="single"/>
        </w:rPr>
        <w:t>219781</w:t>
      </w:r>
    </w:p>
    <w:p>
      <w:r>
        <w:t>"Deus criou a mulher de uma costela, de um osso torto. Se procurares endireitá-la, quebrará. Tenham pois paciência c elas." #MulherDeVerdade</w:t>
      </w:r>
    </w:p>
    <w:p>
      <w:r>
        <w:rPr>
          <w:b/>
          <w:u w:val="single"/>
        </w:rPr>
        <w:t>219782</w:t>
      </w:r>
    </w:p>
    <w:p>
      <w:r>
        <w:t>"As mulheres estão descobrindo que mulher é bom - coisa que os homens já sabem há séculos."  #MulherDeVerdade</w:t>
      </w:r>
    </w:p>
    <w:p>
      <w:r>
        <w:rPr>
          <w:b/>
          <w:u w:val="single"/>
        </w:rPr>
        <w:t>219783</w:t>
      </w:r>
    </w:p>
    <w:p>
      <w:r>
        <w:t>"Cem homens podem formar um acampamento, mas é preciso uma mulher para se fazer um lar." #MulherDeVerdade</w:t>
      </w:r>
    </w:p>
    <w:p>
      <w:r>
        <w:rPr>
          <w:b/>
          <w:u w:val="single"/>
        </w:rPr>
        <w:t>219784</w:t>
      </w:r>
    </w:p>
    <w:p>
      <w:r>
        <w:t>"A mulher deve ser lentamente decifrada, como o enigma que é: encanto a encanto." #MulherDeVerdade</w:t>
      </w:r>
    </w:p>
    <w:p>
      <w:r>
        <w:rPr>
          <w:b/>
          <w:u w:val="single"/>
        </w:rPr>
        <w:t>219785</w:t>
      </w:r>
    </w:p>
    <w:p>
      <w:r>
        <w:t>"Mulher nova, bonita e carinhosa</w:t>
        <w:br/>
        <w:t>Faz o homem gemer sem sentir dor.." #MulherDeVerdade</w:t>
      </w:r>
    </w:p>
    <w:p>
      <w:r>
        <w:rPr>
          <w:b/>
          <w:u w:val="single"/>
        </w:rPr>
        <w:t>219786</w:t>
      </w:r>
    </w:p>
    <w:p>
      <w:r>
        <w:t>Q bom, linda, sou nova por aqui! Bem vinda! RT @MonikaSouzaS: Taí, curti -&amp;gt; @MdeVerdade #SouDessas ;)</w:t>
      </w:r>
    </w:p>
    <w:p>
      <w:r>
        <w:rPr>
          <w:b/>
          <w:u w:val="single"/>
        </w:rPr>
        <w:t>219787</w:t>
      </w:r>
    </w:p>
    <w:p>
      <w:r>
        <w:t>RT @ACarioca_: Dê mais valor aos sentimentos, porque o dinheiro um dia acaba e a maquiagem sai com água.</w:t>
      </w:r>
    </w:p>
    <w:p>
      <w:r>
        <w:rPr>
          <w:b/>
          <w:u w:val="single"/>
        </w:rPr>
        <w:t>219788</w:t>
      </w:r>
    </w:p>
    <w:p>
      <w:r>
        <w:t>Uma #MulherDeVerdade acredita no amor, mas não vira refém dele.</w:t>
      </w:r>
    </w:p>
    <w:p>
      <w:r>
        <w:rPr>
          <w:b/>
          <w:u w:val="single"/>
        </w:rPr>
        <w:t>219789</w:t>
      </w:r>
    </w:p>
    <w:p>
      <w:r>
        <w:t>Uma mulher de verdade é bem sucedida, independente. Mas se não for - ainda, vai lutar até o fim por si mesma!</w:t>
      </w:r>
    </w:p>
    <w:p>
      <w:r>
        <w:rPr>
          <w:b/>
          <w:u w:val="single"/>
        </w:rPr>
        <w:t>219790</w:t>
      </w:r>
    </w:p>
    <w:p>
      <w:r>
        <w:t>RT @maitabom: Aonde está o meu coração, ali estará o meu tesouro.</w:t>
      </w:r>
    </w:p>
    <w:p>
      <w:r>
        <w:rPr>
          <w:b/>
          <w:u w:val="single"/>
        </w:rPr>
        <w:t>219791</w:t>
      </w:r>
    </w:p>
    <w:p>
      <w:r>
        <w:t>Uma #MulherDeVerdade pode usar silicone. Mas usará seu cérebro em primeiro lugar.</w:t>
      </w:r>
    </w:p>
    <w:p>
      <w:r>
        <w:rPr>
          <w:b/>
          <w:u w:val="single"/>
        </w:rPr>
        <w:t>219792</w:t>
      </w:r>
    </w:p>
    <w:p>
      <w:r>
        <w:t>Uma #MulherDeVerdade prefere amor, tesão, envolvimento a preconceitos.</w:t>
      </w:r>
    </w:p>
    <w:p>
      <w:r>
        <w:rPr>
          <w:b/>
          <w:u w:val="single"/>
        </w:rPr>
        <w:t>219793</w:t>
      </w:r>
    </w:p>
    <w:p>
      <w:r>
        <w:t>Bem vindos esses novos lindos da minha TL! @maitabom @ACarioca_ @luccy_mara Kisses de verdade!</w:t>
      </w:r>
    </w:p>
    <w:p>
      <w:r>
        <w:rPr>
          <w:b/>
          <w:u w:val="single"/>
        </w:rPr>
        <w:t>219794</w:t>
      </w:r>
    </w:p>
    <w:p>
      <w:r>
        <w:t>Estive pensando... Uma #MulherDeVerdade é íntegra. Com seus sentimentos, consigo, com os outros. Essa é sua essência!</w:t>
      </w:r>
    </w:p>
    <w:p>
      <w:r>
        <w:rPr>
          <w:b/>
          <w:u w:val="single"/>
        </w:rPr>
        <w:t>219795</w:t>
      </w:r>
    </w:p>
    <w:p>
      <w:r>
        <w:t>Uma #MulherDeVerdade não sente inveja: É segura de suas qualidades e capacidades, sem menosprezar as dos outros.</w:t>
      </w:r>
    </w:p>
    <w:p>
      <w:r>
        <w:rPr>
          <w:b/>
          <w:u w:val="single"/>
        </w:rPr>
        <w:t>219796</w:t>
      </w:r>
    </w:p>
    <w:p>
      <w:r>
        <w:t>Uma #MulherDeVerdade dá valor às mais belas qualidades dos seres humanos. E dá valor aos amigos verdadeiros.</w:t>
      </w:r>
    </w:p>
    <w:p>
      <w:r>
        <w:rPr>
          <w:b/>
          <w:u w:val="single"/>
        </w:rPr>
        <w:t>219797</w:t>
      </w:r>
    </w:p>
    <w:p>
      <w:r>
        <w:t>Uma #MulherDeVerdade é curiosa, bem informada, gosta de conhecer o novo...</w:t>
      </w:r>
    </w:p>
    <w:p>
      <w:r>
        <w:rPr>
          <w:b/>
          <w:u w:val="single"/>
        </w:rPr>
        <w:t>219798</w:t>
      </w:r>
    </w:p>
    <w:p>
      <w:r>
        <w:t>Uma #MulherDeVerdade dá valor à beleza. Mas sua maior preocupação é o conteúdo. E ela o tem. E encanta por isso.</w:t>
      </w:r>
    </w:p>
    <w:p>
      <w:r>
        <w:rPr>
          <w:b/>
          <w:u w:val="single"/>
        </w:rPr>
        <w:t>219799</w:t>
      </w:r>
    </w:p>
    <w:p>
      <w:r>
        <w:t>Uma #MulherDeVerdade é boa de cama, gosta de seduzir, de ser seduzida. Gosta de provocar. E não tem frescurinhas.</w:t>
      </w:r>
    </w:p>
    <w:p>
      <w:r>
        <w:rPr>
          <w:b/>
          <w:u w:val="single"/>
        </w:rPr>
        <w:t>219800</w:t>
      </w:r>
    </w:p>
    <w:p>
      <w:r>
        <w:t>@Fitzcairn_ Ben normal t'es une taffiole pour venir !  @Neozox @Netsky</w:t>
      </w:r>
    </w:p>
    <w:p>
      <w:r>
        <w:rPr>
          <w:b/>
          <w:u w:val="single"/>
        </w:rPr>
        <w:t>219801</w:t>
      </w:r>
    </w:p>
    <w:p>
      <w:r>
        <w:t>Uma #MulherDeVerdade não é adepta a joguinhos infantis. É sincera, fala o que pensa e o que sente.</w:t>
      </w:r>
    </w:p>
    <w:p>
      <w:r>
        <w:rPr>
          <w:b/>
          <w:u w:val="single"/>
        </w:rPr>
        <w:t>219802</w:t>
      </w:r>
    </w:p>
    <w:p>
      <w:r>
        <w:t>@MonikaSouzaS &amp;lt;=== Essa guria me parece mto #MulherDeVerdade</w:t>
      </w:r>
    </w:p>
    <w:p>
      <w:r>
        <w:rPr>
          <w:b/>
          <w:u w:val="single"/>
        </w:rPr>
        <w:t>219803</w:t>
      </w:r>
    </w:p>
    <w:p>
      <w:r>
        <w:t>tocando my hero com minha guitarra invisivel</w:t>
      </w:r>
    </w:p>
    <w:p>
      <w:r>
        <w:rPr>
          <w:b/>
          <w:u w:val="single"/>
        </w:rPr>
        <w:t>219804</w:t>
      </w:r>
    </w:p>
    <w:p>
      <w:r>
        <w:t>oh ups iya orang nya tak unfoll. emaap</w:t>
      </w:r>
    </w:p>
    <w:p>
      <w:r>
        <w:rPr>
          <w:b/>
          <w:u w:val="single"/>
        </w:rPr>
        <w:t>219805</w:t>
      </w:r>
    </w:p>
    <w:p>
      <w:r>
        <w:t>"if white girls breastfeed milk, do black girls breastfeed chocolate milk?"</w:t>
      </w:r>
    </w:p>
    <w:p>
      <w:r>
        <w:rPr>
          <w:b/>
          <w:u w:val="single"/>
        </w:rPr>
        <w:t>219806</w:t>
      </w:r>
    </w:p>
    <w:p>
      <w:r>
        <w:t>@JoacoIllarra Jajajajajajaja, ojala.</w:t>
      </w:r>
    </w:p>
    <w:p>
      <w:r>
        <w:rPr>
          <w:b/>
          <w:u w:val="single"/>
        </w:rPr>
        <w:t>219807</w:t>
      </w:r>
    </w:p>
    <w:p>
      <w:r>
        <w:t>A father back from Afghanistan suprises his kids tonight thanks to the @WHLsilvertips organization.  Great moment http://t.co/vdSQ2Fgz</w:t>
      </w:r>
    </w:p>
    <w:p>
      <w:r>
        <w:rPr>
          <w:b/>
          <w:u w:val="single"/>
        </w:rPr>
        <w:t>219808</w:t>
      </w:r>
    </w:p>
    <w:p>
      <w:r>
        <w:t>************ RAYOS ASCENDENTES***************</w:t>
        <w:br/>
        <w:br/>
        <w:t>Este vídeo muestra un claro ejemplo de la ascendencia de los... http://t.co/fburggsA</w:t>
      </w:r>
    </w:p>
    <w:p>
      <w:r>
        <w:rPr>
          <w:b/>
          <w:u w:val="single"/>
        </w:rPr>
        <w:t>219809</w:t>
      </w:r>
    </w:p>
    <w:p>
      <w:r>
        <w:t>#molly</w:t>
      </w:r>
    </w:p>
    <w:p>
      <w:r>
        <w:rPr>
          <w:b/>
          <w:u w:val="single"/>
        </w:rPr>
        <w:t>219810</w:t>
      </w:r>
    </w:p>
    <w:p>
      <w:r>
        <w:t>لا اريدُ ان اكرهك ، لكن ان احُبك إلى هذا الحدّ الشاهق أمرٌ يُرهقني *</w:t>
      </w:r>
    </w:p>
    <w:p>
      <w:r>
        <w:rPr>
          <w:b/>
          <w:u w:val="single"/>
        </w:rPr>
        <w:t>219811</w:t>
      </w:r>
    </w:p>
    <w:p>
      <w:r>
        <w:t>@ScubaSteveOD hello?!</w:t>
      </w:r>
    </w:p>
    <w:p>
      <w:r>
        <w:rPr>
          <w:b/>
          <w:u w:val="single"/>
        </w:rPr>
        <w:t>219812</w:t>
      </w:r>
    </w:p>
    <w:p>
      <w:r>
        <w:t>Yeah!!! Ni hago final  saque 10!!!!</w:t>
      </w:r>
    </w:p>
    <w:p>
      <w:r>
        <w:rPr>
          <w:b/>
          <w:u w:val="single"/>
        </w:rPr>
        <w:t>219813</w:t>
      </w:r>
    </w:p>
    <w:p>
      <w:r>
        <w:t>Future Of Computer Interaction Blossoms With The Ultrabook Tree [CES] http://t.co/6o4Yqlck</w:t>
      </w:r>
    </w:p>
    <w:p>
      <w:r>
        <w:rPr>
          <w:b/>
          <w:u w:val="single"/>
        </w:rPr>
        <w:t>219814</w:t>
      </w:r>
    </w:p>
    <w:p>
      <w:r>
        <w:t>#Buffalo Bills  News | More on Pettine to Bills http://t.co/GpxqGfEv http://t.co/fAtKdKQH</w:t>
      </w:r>
    </w:p>
    <w:p>
      <w:r>
        <w:rPr>
          <w:b/>
          <w:u w:val="single"/>
        </w:rPr>
        <w:t>219815</w:t>
      </w:r>
    </w:p>
    <w:p>
      <w:r>
        <w:t>What would I do without her?? #bestfriend #loveher http://t.co/QDz99zQt</w:t>
      </w:r>
    </w:p>
    <w:p>
      <w:r>
        <w:rPr>
          <w:b/>
          <w:u w:val="single"/>
        </w:rPr>
        <w:t>219816</w:t>
      </w:r>
    </w:p>
    <w:p>
      <w:r>
        <w:t>@CJ_Squad11  hey :) how are you? :)</w:t>
      </w:r>
    </w:p>
    <w:p>
      <w:r>
        <w:rPr>
          <w:b/>
          <w:u w:val="single"/>
        </w:rPr>
        <w:t>219817</w:t>
      </w:r>
    </w:p>
    <w:p>
      <w:r>
        <w:t>【定期】おはようございます。こども楽園で毎年こどもたちに大人気なのがフィナーレのダンスです。スタッフの動きを見ながら一生懸命踊るこどもたちの姿を見ると、スタッフの疲れも吹っ飛びます！#toyonaka</w:t>
      </w:r>
    </w:p>
    <w:p>
      <w:r>
        <w:rPr>
          <w:b/>
          <w:u w:val="single"/>
        </w:rPr>
        <w:t>219818</w:t>
      </w:r>
    </w:p>
    <w:p>
      <w:r>
        <w:t>RT @USAUltimate: For those refreshing like crazy, rankings should be up around noon mountain time today.</w:t>
      </w:r>
    </w:p>
    <w:p>
      <w:r>
        <w:rPr>
          <w:b/>
          <w:u w:val="single"/>
        </w:rPr>
        <w:t>219819</w:t>
      </w:r>
    </w:p>
    <w:p>
      <w:r>
        <w:t>always choose dark greens! RT @RedHawkk: Iceberg Lettuce = not one speck of nutrition</w:t>
      </w:r>
    </w:p>
    <w:p>
      <w:r>
        <w:rPr>
          <w:b/>
          <w:u w:val="single"/>
        </w:rPr>
        <w:t>219820</w:t>
      </w:r>
    </w:p>
    <w:p>
      <w:r>
        <w:t>@Thaxuxu @bicmuller eu não moro em Curitiba e sei.</w:t>
      </w:r>
    </w:p>
    <w:p>
      <w:r>
        <w:rPr>
          <w:b/>
          <w:u w:val="single"/>
        </w:rPr>
        <w:t>219821</w:t>
      </w:r>
    </w:p>
    <w:p>
      <w:r>
        <w:t>รับน้อง จาก Nidchy Oh - https://t.co/ydcRryY0WG</w:t>
      </w:r>
    </w:p>
    <w:p>
      <w:r>
        <w:rPr>
          <w:b/>
          <w:u w:val="single"/>
        </w:rPr>
        <w:t>219822</w:t>
      </w:r>
    </w:p>
    <w:p>
      <w:r>
        <w:t>RT @MalePaz3: Todo mal con Augusto</w:t>
      </w:r>
    </w:p>
    <w:p>
      <w:r>
        <w:rPr>
          <w:b/>
          <w:u w:val="single"/>
        </w:rPr>
        <w:t>219823</w:t>
      </w:r>
    </w:p>
    <w:p>
      <w:r>
        <w:t>Watching Snapped</w:t>
      </w:r>
    </w:p>
    <w:p>
      <w:r>
        <w:rPr>
          <w:b/>
          <w:u w:val="single"/>
        </w:rPr>
        <w:t>219824</w:t>
      </w:r>
    </w:p>
    <w:p>
      <w:r>
        <w:t>I remember when Rochelle scared me in Brixton the way I screamed so embarrassing loool I look down and it was her</w:t>
      </w:r>
    </w:p>
    <w:p>
      <w:r>
        <w:rPr>
          <w:b/>
          <w:u w:val="single"/>
        </w:rPr>
        <w:t>219825</w:t>
      </w:r>
    </w:p>
    <w:p>
      <w:r>
        <w:t>That was awkward</w:t>
      </w:r>
    </w:p>
    <w:p>
      <w:r>
        <w:rPr>
          <w:b/>
          <w:u w:val="single"/>
        </w:rPr>
        <w:t>219826</w:t>
      </w:r>
    </w:p>
    <w:p>
      <w:r>
        <w:t>げろすたー</w:t>
      </w:r>
    </w:p>
    <w:p>
      <w:r>
        <w:rPr>
          <w:b/>
          <w:u w:val="single"/>
        </w:rPr>
        <w:t>219827</w:t>
      </w:r>
    </w:p>
    <w:p>
      <w:r>
        <w:t>me gusta la gente con caracter</w:t>
      </w:r>
    </w:p>
    <w:p>
      <w:r>
        <w:rPr>
          <w:b/>
          <w:u w:val="single"/>
        </w:rPr>
        <w:t>219828</w:t>
      </w:r>
    </w:p>
    <w:p>
      <w:r>
        <w:t>Happy birthday Julie. #birthdaygirl #marypoppins http://t.co/KiVcBnMbt2</w:t>
      </w:r>
    </w:p>
    <w:p>
      <w:r>
        <w:rPr>
          <w:b/>
          <w:u w:val="single"/>
        </w:rPr>
        <w:t>219829</w:t>
      </w:r>
    </w:p>
    <w:p>
      <w:r>
        <w:t>Ibm 343-m67 written examination grumps questions in company with answers: .IEk http://t.co/CXhL0tbv7I</w:t>
      </w:r>
    </w:p>
    <w:p>
      <w:r>
        <w:rPr>
          <w:b/>
          <w:u w:val="single"/>
        </w:rPr>
        <w:t>219830</w:t>
      </w:r>
    </w:p>
    <w:p>
      <w:r>
        <w:t>RT @PaulHeymanGuy12: The reason I like dogs more 😂 http://t.co/Yb4rRuP2BX</w:t>
      </w:r>
    </w:p>
    <w:p>
      <w:r>
        <w:rPr>
          <w:b/>
          <w:u w:val="single"/>
        </w:rPr>
        <w:t>219831</w:t>
      </w:r>
    </w:p>
    <w:p>
      <w:r>
        <w:t>orgulho de ser BRANCO</w:t>
      </w:r>
    </w:p>
    <w:p>
      <w:r>
        <w:rPr>
          <w:b/>
          <w:u w:val="single"/>
        </w:rPr>
        <w:t>219832</w:t>
      </w:r>
    </w:p>
    <w:p>
      <w:r>
        <w:t>por que eu não posso chamar ele de PRETO se ele me chama de BRANQUELO AZEDO</w:t>
      </w:r>
    </w:p>
    <w:p>
      <w:r>
        <w:rPr>
          <w:b/>
          <w:u w:val="single"/>
        </w:rPr>
        <w:t>219833</w:t>
      </w:r>
    </w:p>
    <w:p>
      <w:r>
        <w:t>antigamente ninguém se ofendia</w:t>
      </w:r>
    </w:p>
    <w:p>
      <w:r>
        <w:rPr>
          <w:b/>
          <w:u w:val="single"/>
        </w:rPr>
        <w:t>219834</w:t>
      </w:r>
    </w:p>
    <w:p>
      <w:r>
        <w:t>NÃO SOU PRECONCEITUOSO até tenho uma empregada negra</w:t>
      </w:r>
    </w:p>
    <w:p>
      <w:r>
        <w:rPr>
          <w:b/>
          <w:u w:val="single"/>
        </w:rPr>
        <w:t>219835</w:t>
      </w:r>
    </w:p>
    <w:p>
      <w:r>
        <w:t>agora tudo é apropriação cultural não pode nem usar turbante mais</w:t>
      </w:r>
    </w:p>
    <w:p>
      <w:r>
        <w:rPr>
          <w:b/>
          <w:u w:val="single"/>
        </w:rPr>
        <w:t>219836</w:t>
      </w:r>
    </w:p>
    <w:p>
      <w:r>
        <w:t>vc é um negão de tirar o CHAPÉU</w:t>
      </w:r>
    </w:p>
    <w:p>
      <w:r>
        <w:rPr>
          <w:b/>
          <w:u w:val="single"/>
        </w:rPr>
        <w:t>219837</w:t>
      </w:r>
    </w:p>
    <w:p>
      <w:r>
        <w:t>minina se vc fizesse um alisamento ficaria SHOW DE BOLA!!!</w:t>
      </w:r>
    </w:p>
    <w:p>
      <w:r>
        <w:rPr>
          <w:b/>
          <w:u w:val="single"/>
        </w:rPr>
        <w:t>219838</w:t>
      </w:r>
    </w:p>
    <w:p>
      <w:r>
        <w:t>~*~*~*~ vOcÊ é NeGrA mAs AtÉ qUe é BoNiTa ~*~*~*~</w:t>
      </w:r>
    </w:p>
    <w:p>
      <w:r>
        <w:rPr>
          <w:b/>
          <w:u w:val="single"/>
        </w:rPr>
        <w:t>219839</w:t>
      </w:r>
    </w:p>
    <w:p>
      <w:r>
        <w:t>a solução para o racismo é PARAR DE FALAR SOBRE ELE foi o morgan freeman q disse</w:t>
      </w:r>
    </w:p>
    <w:p>
      <w:r>
        <w:rPr>
          <w:b/>
          <w:u w:val="single"/>
        </w:rPr>
        <w:t>219840</w:t>
      </w:r>
    </w:p>
    <w:p>
      <w:r>
        <w:t>POR QUE SÓ TEM GLOBELEZA MULATA ISSO SIM É PRECONCEITO BRANCA NÃO SABE SAMBAR NÃO É ISSO ?????????????</w:t>
      </w:r>
    </w:p>
    <w:p>
      <w:r>
        <w:rPr>
          <w:b/>
          <w:u w:val="single"/>
        </w:rPr>
        <w:t>219841</w:t>
      </w:r>
    </w:p>
    <w:p>
      <w:r>
        <w:t>ah lá o filho do porteiro passou no enem</w:t>
      </w:r>
    </w:p>
    <w:p>
      <w:r>
        <w:rPr>
          <w:b/>
          <w:u w:val="single"/>
        </w:rPr>
        <w:t>219842</w:t>
      </w:r>
    </w:p>
    <w:p>
      <w:r>
        <w:t>jogaram liquid paper no meu cabelooooooo</w:t>
      </w:r>
    </w:p>
    <w:p>
      <w:r>
        <w:rPr>
          <w:b/>
          <w:u w:val="single"/>
        </w:rPr>
        <w:t>219843</w:t>
      </w:r>
    </w:p>
    <w:p>
      <w:r>
        <w:t>lendo silvia pliz q mulher.............. !!</w:t>
      </w:r>
    </w:p>
    <w:p>
      <w:r>
        <w:rPr>
          <w:b/>
          <w:u w:val="single"/>
        </w:rPr>
        <w:t>219844</w:t>
      </w:r>
    </w:p>
    <w:p>
      <w:r>
        <w:t>hoje acordei com 1 vontade de fazer uns dreadlock ta na moda ;)</w:t>
      </w:r>
    </w:p>
    <w:p>
      <w:r>
        <w:rPr>
          <w:b/>
          <w:u w:val="single"/>
        </w:rPr>
        <w:t>219845</w:t>
      </w:r>
    </w:p>
    <w:p>
      <w:r>
        <w:t>MINHA TATARAVÓ ERA NEGRA!!! TENHO SANGUE NEGRO</w:t>
      </w:r>
    </w:p>
    <w:p>
      <w:r>
        <w:rPr>
          <w:b/>
          <w:u w:val="single"/>
        </w:rPr>
        <w:t>219846</w:t>
      </w:r>
    </w:p>
    <w:p>
      <w:r>
        <w:t>#jesuischarlie esses cartunistas são herois!!</w:t>
      </w:r>
    </w:p>
    <w:p>
      <w:r>
        <w:rPr>
          <w:b/>
          <w:u w:val="single"/>
        </w:rPr>
        <w:t>219847</w:t>
      </w:r>
    </w:p>
    <w:p>
      <w:r>
        <w:t>domingo....tenho que fazer meu próprio café....a folgada da empregada não veio VIDA INJUSTA</w:t>
      </w:r>
    </w:p>
    <w:p>
      <w:r>
        <w:rPr>
          <w:b/>
          <w:u w:val="single"/>
        </w:rPr>
        <w:t>219848</w:t>
      </w:r>
    </w:p>
    <w:p>
      <w:r>
        <w:t>Fui à praia hj voltei neguinha rsrsrs</w:t>
      </w:r>
    </w:p>
    <w:p>
      <w:r>
        <w:rPr>
          <w:b/>
          <w:u w:val="single"/>
        </w:rPr>
        <w:t>219849</w:t>
      </w:r>
    </w:p>
    <w:p>
      <w:r>
        <w:t>essa gente que quer combater o racismo mas diz q por uma pessoa ser branca ela não pode fazer x coisa.....tipo se vestir de iemanjá</w:t>
      </w:r>
    </w:p>
    <w:p>
      <w:r>
        <w:rPr>
          <w:b/>
          <w:u w:val="single"/>
        </w:rPr>
        <w:t>219850</w:t>
      </w:r>
    </w:p>
    <w:p>
      <w:r>
        <w:t>N sou racista pq racismo É CRIME e crime é coisa de pretokkkkkk</w:t>
      </w:r>
    </w:p>
    <w:p>
      <w:r>
        <w:rPr>
          <w:b/>
          <w:u w:val="single"/>
        </w:rPr>
        <w:t>219851</w:t>
      </w:r>
    </w:p>
    <w:p>
      <w:r>
        <w:t>Batom vermelho só é bonito em gente branca</w:t>
      </w:r>
    </w:p>
    <w:p>
      <w:r>
        <w:rPr>
          <w:b/>
          <w:u w:val="single"/>
        </w:rPr>
        <w:t>219852</w:t>
      </w:r>
    </w:p>
    <w:p>
      <w:r>
        <w:t>GENTE POR FAVOR o preconceito está na sua cabeça</w:t>
      </w:r>
    </w:p>
    <w:p>
      <w:r>
        <w:rPr>
          <w:b/>
          <w:u w:val="single"/>
        </w:rPr>
        <w:t>219853</w:t>
      </w:r>
    </w:p>
    <w:p>
      <w:r>
        <w:t>RT @gentecrista: menina voce ta doida de apoiar a legalizacao do aborto??</w:t>
      </w:r>
    </w:p>
    <w:p>
      <w:r>
        <w:rPr>
          <w:b/>
          <w:u w:val="single"/>
        </w:rPr>
        <w:t>219854</w:t>
      </w:r>
    </w:p>
    <w:p>
      <w:r>
        <w:t>RT @homemcis: mostrar as tetas não vai acabar com o machismo</w:t>
      </w:r>
    </w:p>
    <w:p>
      <w:r>
        <w:rPr>
          <w:b/>
          <w:u w:val="single"/>
        </w:rPr>
        <w:t>219855</w:t>
      </w:r>
    </w:p>
    <w:p>
      <w:r>
        <w:t>@homemcis @gentecis @gentemagra1 migo respira deus ta no comando!!!</w:t>
      </w:r>
    </w:p>
    <w:p>
      <w:r>
        <w:rPr>
          <w:b/>
          <w:u w:val="single"/>
        </w:rPr>
        <w:t>219856</w:t>
      </w:r>
    </w:p>
    <w:p>
      <w:r>
        <w:t>"83 negros mortos por dia no brasil" e os brancos não morrem também???</w:t>
      </w:r>
    </w:p>
    <w:p>
      <w:r>
        <w:rPr>
          <w:b/>
          <w:u w:val="single"/>
        </w:rPr>
        <w:t>219857</w:t>
      </w:r>
    </w:p>
    <w:p>
      <w:r>
        <w:t>cheguei no camelô e disse índio troca pulserinha por 1 espelho??? KKKKKKKKKKKKKKKKK</w:t>
      </w:r>
    </w:p>
    <w:p>
      <w:r>
        <w:rPr>
          <w:b/>
          <w:u w:val="single"/>
        </w:rPr>
        <w:t>219858</w:t>
      </w:r>
    </w:p>
    <w:p>
      <w:r>
        <w:t>@rphaeu Aécio e bolsonaro!!! amooo</w:t>
      </w:r>
    </w:p>
    <w:p>
      <w:r>
        <w:rPr>
          <w:b/>
          <w:u w:val="single"/>
        </w:rPr>
        <w:t>219859</w:t>
      </w:r>
    </w:p>
    <w:p>
      <w:r>
        <w:t>@pj_igor os negros não vão gostar.</w:t>
      </w:r>
    </w:p>
    <w:p>
      <w:r>
        <w:rPr>
          <w:b/>
          <w:u w:val="single"/>
        </w:rPr>
        <w:t>219860</w:t>
      </w:r>
    </w:p>
    <w:p>
      <w:r>
        <w:t>Nada contra negros mas EU PREFIRO aquele branquelo palmito cor de leite pra bejar na boca rsrs</w:t>
      </w:r>
    </w:p>
    <w:p>
      <w:r>
        <w:rPr>
          <w:b/>
          <w:u w:val="single"/>
        </w:rPr>
        <w:t>219861</w:t>
      </w:r>
    </w:p>
    <w:p>
      <w:r>
        <w:t>odeio gente que fala que so pq a iggy eh branca ela n pode cantar rap mano QUE</w:t>
      </w:r>
    </w:p>
    <w:p>
      <w:r>
        <w:rPr>
          <w:b/>
          <w:u w:val="single"/>
        </w:rPr>
        <w:t>219862</w:t>
      </w:r>
    </w:p>
    <w:p>
      <w:r>
        <w:t>@gentebranca1 (eu to ???? com esse print sério gente)</w:t>
      </w:r>
    </w:p>
    <w:p>
      <w:r>
        <w:rPr>
          <w:b/>
          <w:u w:val="single"/>
        </w:rPr>
        <w:t>219863</w:t>
      </w:r>
    </w:p>
    <w:p>
      <w:r>
        <w:t>@linknpacto pq você aprendeu a gostar de branco e vê negro como não-atraente inconscientemente. culpados: mídia, família, brancos em geral.</w:t>
      </w:r>
    </w:p>
    <w:p>
      <w:r>
        <w:rPr>
          <w:b/>
          <w:u w:val="single"/>
        </w:rPr>
        <w:t>219864</w:t>
      </w:r>
    </w:p>
    <w:p>
      <w:r>
        <w:t>gosto é gosto, a pessoa é obrigada beijar quem não acha atraente? TUDO É RACISMO</w:t>
      </w:r>
    </w:p>
    <w:p>
      <w:r>
        <w:rPr>
          <w:b/>
          <w:u w:val="single"/>
        </w:rPr>
        <w:t>219865</w:t>
      </w:r>
    </w:p>
    <w:p>
      <w:r>
        <w:t>@linknpacto miga, pare. é uma construção social. se você não enxerga isso, além de burra, é racista.</w:t>
      </w:r>
    </w:p>
    <w:p>
      <w:r>
        <w:rPr>
          <w:b/>
          <w:u w:val="single"/>
        </w:rPr>
        <w:t>219866</w:t>
      </w:r>
    </w:p>
    <w:p>
      <w:r>
        <w:t>@linknpacto você prefere que eu te explique didaticamente ou te rache?</w:t>
      </w:r>
    </w:p>
    <w:p>
      <w:r>
        <w:rPr>
          <w:b/>
          <w:u w:val="single"/>
        </w:rPr>
        <w:t>219867</w:t>
      </w:r>
    </w:p>
    <w:p>
      <w:r>
        <w:t>Aff só por que não tem negro no oscar agora eles sao racista........ pfvr miga melhore</w:t>
      </w:r>
    </w:p>
    <w:p>
      <w:r>
        <w:rPr>
          <w:b/>
          <w:u w:val="single"/>
        </w:rPr>
        <w:t>219868</w:t>
      </w:r>
    </w:p>
    <w:p>
      <w:r>
        <w:t>#FikriFaizah  ~ ckckck</w:t>
      </w:r>
    </w:p>
    <w:p>
      <w:r>
        <w:rPr>
          <w:b/>
          <w:u w:val="single"/>
        </w:rPr>
        <w:t>219869</w:t>
      </w:r>
    </w:p>
    <w:p>
      <w:r>
        <w:t>@shybp_ NÃO, isso é racismo.</w:t>
      </w:r>
    </w:p>
    <w:p>
      <w:r>
        <w:rPr>
          <w:b/>
          <w:u w:val="single"/>
        </w:rPr>
        <w:t>219870</w:t>
      </w:r>
    </w:p>
    <w:p>
      <w:r>
        <w:t>@gentebranca1 (os rts que eu dou ou links de tweets que eu posto, eu fico esperando que vcs me ajudem a "ensinar" como podem, no passaran!)</w:t>
      </w:r>
    </w:p>
    <w:p>
      <w:r>
        <w:rPr>
          <w:b/>
          <w:u w:val="single"/>
        </w:rPr>
        <w:t>219871</w:t>
      </w:r>
    </w:p>
    <w:p>
      <w:r>
        <w:t>vamo ser negro mas nao vamo abusar ne</w:t>
      </w:r>
    </w:p>
    <w:p>
      <w:r>
        <w:rPr>
          <w:b/>
          <w:u w:val="single"/>
        </w:rPr>
        <w:t>219872</w:t>
      </w:r>
    </w:p>
    <w:p>
      <w:r>
        <w:t>@luperc4lia oi! eu pensei nisso mais cedo e criei um email. pode mandar no gentebranca1@gmail.com</w:t>
      </w:r>
    </w:p>
    <w:p>
      <w:r>
        <w:rPr>
          <w:b/>
          <w:u w:val="single"/>
        </w:rPr>
        <w:t>219873</w:t>
      </w:r>
    </w:p>
    <w:p>
      <w:r>
        <w:t>RT @radbrancaemagra: EU NÃO SOU RACISTA EU JÁ DEI UNS BJ NUM NEGUINHO</w:t>
      </w:r>
    </w:p>
    <w:p>
      <w:r>
        <w:rPr>
          <w:b/>
          <w:u w:val="single"/>
        </w:rPr>
        <w:t>219874</w:t>
      </w:r>
    </w:p>
    <w:p>
      <w:r>
        <w:t>nada contra negros mas nada contra usar desodorante tb ne</w:t>
      </w:r>
    </w:p>
    <w:p>
      <w:r>
        <w:rPr>
          <w:b/>
          <w:u w:val="single"/>
        </w:rPr>
        <w:t>219875</w:t>
      </w:r>
    </w:p>
    <w:p>
      <w:r>
        <w:t>Diz q é negra só pra reclamar de racismo pfff</w:t>
      </w:r>
    </w:p>
    <w:p>
      <w:r>
        <w:rPr>
          <w:b/>
          <w:u w:val="single"/>
        </w:rPr>
        <w:t>219876</w:t>
      </w:r>
    </w:p>
    <w:p>
      <w:r>
        <w:t>@karlariane eu tiro o print pq se pegar link é perigo de apagarem</w:t>
      </w:r>
    </w:p>
    <w:p>
      <w:r>
        <w:rPr>
          <w:b/>
          <w:u w:val="single"/>
        </w:rPr>
        <w:t>219877</w:t>
      </w:r>
    </w:p>
    <w:p>
      <w:r>
        <w:t>@sylly_sylvia é muito branco se doendo porque não tem capacidade e joga a culpa nas cotas.</w:t>
      </w:r>
    </w:p>
    <w:p>
      <w:r>
        <w:rPr>
          <w:b/>
          <w:u w:val="single"/>
        </w:rPr>
        <w:t>219878</w:t>
      </w:r>
    </w:p>
    <w:p>
      <w:r>
        <w:t>to cansada de vcs discutindo racismo vo dar unfolo</w:t>
      </w:r>
    </w:p>
    <w:p>
      <w:r>
        <w:rPr>
          <w:b/>
          <w:u w:val="single"/>
        </w:rPr>
        <w:t>219879</w:t>
      </w:r>
    </w:p>
    <w:p>
      <w:r>
        <w:t>@gentebranca1 vamo parar de falar porque gente branca quer http://t.co/Us79klz55x</w:t>
      </w:r>
    </w:p>
    <w:p>
      <w:r>
        <w:rPr>
          <w:b/>
          <w:u w:val="single"/>
        </w:rPr>
        <w:t>219880</w:t>
      </w:r>
    </w:p>
    <w:p>
      <w:r>
        <w:t>Blessed to be stressed 😇</w:t>
      </w:r>
    </w:p>
    <w:p>
      <w:r>
        <w:rPr>
          <w:b/>
          <w:u w:val="single"/>
        </w:rPr>
        <w:t>219881</w:t>
      </w:r>
    </w:p>
    <w:p>
      <w:r>
        <w:t>@rainhaim @Rapaeo criticar gente branca. eu posto vários prints de racistas como denúncia.</w:t>
      </w:r>
    </w:p>
    <w:p>
      <w:r>
        <w:rPr>
          <w:b/>
          <w:u w:val="single"/>
        </w:rPr>
        <w:t>219882</w:t>
      </w:r>
    </w:p>
    <w:p>
      <w:r>
        <w:t>"""""nao é que eu sou racista mas ele é  negro"""""</w:t>
      </w:r>
    </w:p>
    <w:p>
      <w:r>
        <w:rPr>
          <w:b/>
          <w:u w:val="single"/>
        </w:rPr>
        <w:t>219883</w:t>
      </w:r>
    </w:p>
    <w:p>
      <w:r>
        <w:t>tem tanto negro nesse BBB q eles vão usar as estalecas pra comprar droga</w:t>
      </w:r>
    </w:p>
    <w:p>
      <w:r>
        <w:rPr>
          <w:b/>
          <w:u w:val="single"/>
        </w:rPr>
        <w:t>219884</w:t>
      </w:r>
    </w:p>
    <w:p>
      <w:r>
        <w:t>@kaikedolin @rudyreis vai levar processo http://t.co/SJdPNDb9Wq</w:t>
      </w:r>
    </w:p>
    <w:p>
      <w:r>
        <w:rPr>
          <w:b/>
          <w:u w:val="single"/>
        </w:rPr>
        <w:t>219885</w:t>
      </w:r>
    </w:p>
    <w:p>
      <w:r>
        <w:t>@quem_liga @lucasfa_ talvez. não posso acusar sem saber. vou aguardar a resposta pra ver onde essa menina aprendeu a ser escrota.</w:t>
      </w:r>
    </w:p>
    <w:p>
      <w:r>
        <w:rPr>
          <w:b/>
          <w:u w:val="single"/>
        </w:rPr>
        <w:t>219886</w:t>
      </w:r>
    </w:p>
    <w:p>
      <w:r>
        <w:t>@cecinne crime de ódio, se não me engano</w:t>
      </w:r>
    </w:p>
    <w:p>
      <w:r>
        <w:rPr>
          <w:b/>
          <w:u w:val="single"/>
        </w:rPr>
        <w:t>219887</w:t>
      </w:r>
    </w:p>
    <w:p>
      <w:r>
        <w:t>ai tem muito preto no bbb nem vo assistir kkk</w:t>
      </w:r>
    </w:p>
    <w:p>
      <w:r>
        <w:rPr>
          <w:b/>
          <w:u w:val="single"/>
        </w:rPr>
        <w:t>219888</w:t>
      </w:r>
    </w:p>
    <w:p>
      <w:r>
        <w:t>@loIitagem o Oscar é racista. se tu diz que não, é ignorar o racismo apontado pelos negros. "só porque não tem" não tem, that is the point.</w:t>
      </w:r>
    </w:p>
    <w:p>
      <w:r>
        <w:rPr>
          <w:b/>
          <w:u w:val="single"/>
        </w:rPr>
        <w:t>219889</w:t>
      </w:r>
    </w:p>
    <w:p>
      <w:r>
        <w:t>本日1回目のおみくじ 【凶】 ティッシュを配るお姉さんにスルーされる ―― 狂犬 アスクレビオスが降臨しました!  http://t.co/cq4u3XVBAT #神刻の娘 #神刻のおみくじ</w:t>
      </w:r>
    </w:p>
    <w:p>
      <w:r>
        <w:rPr>
          <w:b/>
          <w:u w:val="single"/>
        </w:rPr>
        <w:t>219890</w:t>
      </w:r>
    </w:p>
    <w:p>
      <w:r>
        <w:t>O racismo só vai acabar, quando deixar de existir homem branco ou homem negro e passar a existir apenas HOMEM</w:t>
      </w:r>
    </w:p>
    <w:p>
      <w:r>
        <w:rPr>
          <w:b/>
          <w:u w:val="single"/>
        </w:rPr>
        <w:t>219891</w:t>
      </w:r>
    </w:p>
    <w:p>
      <w:r>
        <w:t>@brightnessgaga algumas pessoas acham que racismo é só agressão. por isso não se consideram racistas.</w:t>
      </w:r>
    </w:p>
    <w:p>
      <w:r>
        <w:rPr>
          <w:b/>
          <w:u w:val="single"/>
        </w:rPr>
        <w:t>219892</w:t>
      </w:r>
    </w:p>
    <w:p>
      <w:r>
        <w:t>@pj_igor o adreanu é negro</w:t>
      </w:r>
    </w:p>
    <w:p>
      <w:r>
        <w:rPr>
          <w:b/>
          <w:u w:val="single"/>
        </w:rPr>
        <w:t>219893</w:t>
      </w:r>
    </w:p>
    <w:p>
      <w:r>
        <w:t>@karlariane fico feliz!! sim, ela tem 15 anos e mora em santos. fiquei a tarde toda prourando algo mais, mas ela quase não existe.</w:t>
      </w:r>
    </w:p>
    <w:p>
      <w:r>
        <w:rPr>
          <w:b/>
          <w:u w:val="single"/>
        </w:rPr>
        <w:t>219894</w:t>
      </w:r>
    </w:p>
    <w:p>
      <w:r>
        <w:t>@karlariane não adianta porque ela não mostra a cara. o máximo que vai acontecer é o perfil ser apagado.</w:t>
      </w:r>
    </w:p>
    <w:p>
      <w:r>
        <w:rPr>
          <w:b/>
          <w:u w:val="single"/>
        </w:rPr>
        <w:t>219895</w:t>
      </w:r>
    </w:p>
    <w:p>
      <w:r>
        <w:t>@karlariane no perfil dela não tem, entende?</w:t>
      </w:r>
    </w:p>
    <w:p>
      <w:r>
        <w:rPr>
          <w:b/>
          <w:u w:val="single"/>
        </w:rPr>
        <w:t>219896</w:t>
      </w:r>
    </w:p>
    <w:p>
      <w:r>
        <w:t>@mcsoares_ @karlariane por favor!! tem mais foto dela aqui https://t.co/vt55YR25FE</w:t>
      </w:r>
    </w:p>
    <w:p>
      <w:r>
        <w:rPr>
          <w:b/>
          <w:u w:val="single"/>
        </w:rPr>
        <w:t>219897</w:t>
      </w:r>
    </w:p>
    <w:p>
      <w:r>
        <w:t>RT @Andreea_Vds: Tu fais des efforts pour rien au final.</w:t>
      </w:r>
    </w:p>
    <w:p>
      <w:r>
        <w:rPr>
          <w:b/>
          <w:u w:val="single"/>
        </w:rPr>
        <w:t>219898</w:t>
      </w:r>
    </w:p>
    <w:p>
      <w:r>
        <w:t>@gabrisinhas @LeoLimaDuarte nossa miga, cê acha mesmo que a vida de um negro é mais fácil? tu não sabe o que é preconceito.</w:t>
      </w:r>
    </w:p>
    <w:p>
      <w:r>
        <w:rPr>
          <w:b/>
          <w:u w:val="single"/>
        </w:rPr>
        <w:t>219899</w:t>
      </w:r>
    </w:p>
    <w:p>
      <w:r>
        <w:t>@gabrisinhas @LeoLimaDuarte que dó da branca privilegiada que não conseguiu passar em engenharia mas o papai vai pagar.</w:t>
      </w:r>
    </w:p>
    <w:p>
      <w:r>
        <w:rPr>
          <w:b/>
          <w:u w:val="single"/>
        </w:rPr>
        <w:t>219900</w:t>
      </w:r>
    </w:p>
    <w:p>
      <w:r>
        <w:t>Faço das palavras de Lala as minhas...  Sdds vôlei 😢</w:t>
      </w:r>
    </w:p>
    <w:p>
      <w:r>
        <w:rPr>
          <w:b/>
          <w:u w:val="single"/>
        </w:rPr>
        <w:t>219901</w:t>
      </w:r>
    </w:p>
    <w:p>
      <w:r>
        <w:t>@gabrisinhas @LeoLimaDuarte o meu mundo é bem real, já o seu parece conto de fadas, já que a vida de negro é bem mais fácil.</w:t>
      </w:r>
    </w:p>
    <w:p>
      <w:r>
        <w:rPr>
          <w:b/>
          <w:u w:val="single"/>
        </w:rPr>
        <w:t>219902</w:t>
      </w:r>
    </w:p>
    <w:p>
      <w:r>
        <w:t>@LeoLimaDuarte @gabrisinhas pode crer que num deslize qualquer a gente arranja.</w:t>
      </w:r>
    </w:p>
    <w:p>
      <w:r>
        <w:rPr>
          <w:b/>
          <w:u w:val="single"/>
        </w:rPr>
        <w:t>219903</w:t>
      </w:r>
    </w:p>
    <w:p>
      <w:r>
        <w:t>@gabrisinhas @LeoLimaDuarte quem falou de processo foi seu amigo, fia.</w:t>
      </w:r>
    </w:p>
    <w:p>
      <w:r>
        <w:rPr>
          <w:b/>
          <w:u w:val="single"/>
        </w:rPr>
        <w:t>219904</w:t>
      </w:r>
    </w:p>
    <w:p>
      <w:r>
        <w:t>@LeoLimaDuarte @gabrisinhas mas eu comecei a falar de processo? além de racista agora ces sao cego?</w:t>
      </w:r>
    </w:p>
    <w:p>
      <w:r>
        <w:rPr>
          <w:b/>
          <w:u w:val="single"/>
        </w:rPr>
        <w:t>219905</w:t>
      </w:r>
    </w:p>
    <w:p>
      <w:r>
        <w:t>@gabrisinhas @LeoLimaDuarte não to a fim de explicar que racismo inverso não existe, aprende sozinha, branquela.</w:t>
      </w:r>
    </w:p>
    <w:p>
      <w:r>
        <w:rPr>
          <w:b/>
          <w:u w:val="single"/>
        </w:rPr>
        <w:t>219906</w:t>
      </w:r>
    </w:p>
    <w:p>
      <w:r>
        <w:t>@gabrisinhas @LeoLimaDuarte racismo inverso é mimimi de branco. deus é uma palavra que existe, mas deus não existe miga</w:t>
      </w:r>
    </w:p>
    <w:p>
      <w:r>
        <w:rPr>
          <w:b/>
          <w:u w:val="single"/>
        </w:rPr>
        <w:t>219907</w:t>
      </w:r>
    </w:p>
    <w:p>
      <w:r>
        <w:t>@gabrisinhas @LeoLimaDuarte vc acha que o racismo é culpa dos negros agora?</w:t>
      </w:r>
    </w:p>
    <w:p>
      <w:r>
        <w:rPr>
          <w:b/>
          <w:u w:val="single"/>
        </w:rPr>
        <w:t>219908</w:t>
      </w:r>
    </w:p>
    <w:p>
      <w:r>
        <w:t>@gabrisinhas @LeoLimaDuarte pois é, to muito ocupada denunciando racista q acha que a vida é fácil</w:t>
      </w:r>
    </w:p>
    <w:p>
      <w:r>
        <w:rPr>
          <w:b/>
          <w:u w:val="single"/>
        </w:rPr>
        <w:t>219909</w:t>
      </w:r>
    </w:p>
    <w:p>
      <w:r>
        <w:t>@iasmola @gabrisinhas @LeoLimaDuarte amo esse texto &amp;lt;3</w:t>
      </w:r>
    </w:p>
    <w:p>
      <w:r>
        <w:rPr>
          <w:b/>
          <w:u w:val="single"/>
        </w:rPr>
        <w:t>219910</w:t>
      </w:r>
    </w:p>
    <w:p>
      <w:r>
        <w:t>sai ow não sou tuas nega</w:t>
      </w:r>
    </w:p>
    <w:p>
      <w:r>
        <w:rPr>
          <w:b/>
          <w:u w:val="single"/>
        </w:rPr>
        <w:t>219911</w:t>
      </w:r>
    </w:p>
    <w:p>
      <w:r>
        <w:t>@jotap_rios tipo o quê?</w:t>
      </w:r>
    </w:p>
    <w:p>
      <w:r>
        <w:rPr>
          <w:b/>
          <w:u w:val="single"/>
        </w:rPr>
        <w:t>219912</w:t>
      </w:r>
    </w:p>
    <w:p>
      <w:r>
        <w:t>@jotap_rios samba é cultura negra. independente se o negro não saiba sambar. brancos podem sambar, mas não podem representar o samba.</w:t>
      </w:r>
    </w:p>
    <w:p>
      <w:r>
        <w:rPr>
          <w:b/>
          <w:u w:val="single"/>
        </w:rPr>
        <w:t>219913</w:t>
      </w:r>
    </w:p>
    <w:p>
      <w:r>
        <w:t>@anerfost_ são irônicos e se você concorda com algum, reveja seus conceitos &amp;lt;3</w:t>
      </w:r>
    </w:p>
    <w:p>
      <w:r>
        <w:rPr>
          <w:b/>
          <w:u w:val="single"/>
        </w:rPr>
        <w:t>219914</w:t>
      </w:r>
    </w:p>
    <w:p>
      <w:r>
        <w:t>♥ iggy ♥ é mto melhor q nicki Minaj PFVRR</w:t>
      </w:r>
    </w:p>
    <w:p>
      <w:r>
        <w:rPr>
          <w:b/>
          <w:u w:val="single"/>
        </w:rPr>
        <w:t>219915</w:t>
      </w:r>
    </w:p>
    <w:p>
      <w:r>
        <w:t>Acho que tatuagem colorida só fica bonito em gente muito branca!!!</w:t>
      </w:r>
    </w:p>
    <w:p>
      <w:r>
        <w:rPr>
          <w:b/>
          <w:u w:val="single"/>
        </w:rPr>
        <w:t>219916</w:t>
      </w:r>
    </w:p>
    <w:p>
      <w:r>
        <w:t>negros de bem</w:t>
      </w:r>
    </w:p>
    <w:p>
      <w:r>
        <w:rPr>
          <w:b/>
          <w:u w:val="single"/>
        </w:rPr>
        <w:t>219917</w:t>
      </w:r>
    </w:p>
    <w:p>
      <w:r>
        <w:t>@reayresss vou sugerir pra @dilmabr</w:t>
      </w:r>
    </w:p>
    <w:p>
      <w:r>
        <w:rPr>
          <w:b/>
          <w:u w:val="single"/>
        </w:rPr>
        <w:t>219918</w:t>
      </w:r>
    </w:p>
    <w:p>
      <w:r>
        <w:t>negras, queimem seus sutiãs, vocês estão se apropriando da cultura branca norte-americana!!!</w:t>
      </w:r>
    </w:p>
    <w:p>
      <w:r>
        <w:rPr>
          <w:b/>
          <w:u w:val="single"/>
        </w:rPr>
        <w:t>219919</w:t>
      </w:r>
    </w:p>
    <w:p>
      <w:r>
        <w:t>@reayresss questão de gosto</w:t>
      </w:r>
    </w:p>
    <w:p>
      <w:r>
        <w:rPr>
          <w:b/>
          <w:u w:val="single"/>
        </w:rPr>
        <w:t>219920</w:t>
      </w:r>
    </w:p>
    <w:p>
      <w:r>
        <w:t>@jotap_rios por que vc me segue</w:t>
      </w:r>
    </w:p>
    <w:p>
      <w:r>
        <w:rPr>
          <w:b/>
          <w:u w:val="single"/>
        </w:rPr>
        <w:t>219921</w:t>
      </w:r>
    </w:p>
    <w:p>
      <w:r>
        <w:t>vcs tao certo http://t.co/VPOQPOS4IS</w:t>
      </w:r>
    </w:p>
    <w:p>
      <w:r>
        <w:rPr>
          <w:b/>
          <w:u w:val="single"/>
        </w:rPr>
        <w:t>219922</w:t>
      </w:r>
    </w:p>
    <w:p>
      <w:r>
        <w:t>Cause I miss @Lucas_ThatGuy http://t.co/DAsdMHfBRA</w:t>
      </w:r>
    </w:p>
    <w:p>
      <w:r>
        <w:rPr>
          <w:b/>
          <w:u w:val="single"/>
        </w:rPr>
        <w:t>219923</w:t>
      </w:r>
    </w:p>
    <w:p>
      <w:r>
        <w:t>@jotap_rios vc tem orgulho de ser branco, chapa?</w:t>
      </w:r>
    </w:p>
    <w:p>
      <w:r>
        <w:rPr>
          <w:b/>
          <w:u w:val="single"/>
        </w:rPr>
        <w:t>219924</w:t>
      </w:r>
    </w:p>
    <w:p>
      <w:r>
        <w:t>@jotap_rios toma esse block maroto porque aqui é lugar pra te zoar, não te endossar.</w:t>
      </w:r>
    </w:p>
    <w:p>
      <w:r>
        <w:rPr>
          <w:b/>
          <w:u w:val="single"/>
        </w:rPr>
        <w:t>219925</w:t>
      </w:r>
    </w:p>
    <w:p>
      <w:r>
        <w:t xml:space="preserve">RT @ApoioRafael: Ñ esqueça hoje as 20:00 Teremos tag de divulgação do Twitter oficial do Rafael. @rafaoficialbbb </w:t>
        <w:br/>
        <w:t>TalicksSegueTalicks http:…</w:t>
      </w:r>
    </w:p>
    <w:p>
      <w:r>
        <w:rPr>
          <w:b/>
          <w:u w:val="single"/>
        </w:rPr>
        <w:t>219926</w:t>
      </w:r>
    </w:p>
    <w:p>
      <w:r>
        <w:t>@gentebranca1 negras não pode pintar cabelo É APROPRIAÇÃO O K http://t.co/bC5yqdB78f</w:t>
      </w:r>
    </w:p>
    <w:p>
      <w:r>
        <w:rPr>
          <w:b/>
          <w:u w:val="single"/>
        </w:rPr>
        <w:t>219927</w:t>
      </w:r>
    </w:p>
    <w:p>
      <w:r>
        <w:t>@gentebranca1 os negro não tá nem aí pode usar o que quiser http://t.co/gX57yWDWvN</w:t>
      </w:r>
    </w:p>
    <w:p>
      <w:r>
        <w:rPr>
          <w:b/>
          <w:u w:val="single"/>
        </w:rPr>
        <w:t>219928</w:t>
      </w:r>
    </w:p>
    <w:p>
      <w:r>
        <w:t>@gentebranca1 se vcs jogarem o user dela e a palavra "negro" vão ver que só fala bosta</w:t>
      </w:r>
    </w:p>
    <w:p>
      <w:r>
        <w:rPr>
          <w:b/>
          <w:u w:val="single"/>
        </w:rPr>
        <w:t>219929</w:t>
      </w:r>
    </w:p>
    <w:p>
      <w:r>
        <w:t>@amandassini ngm perguntou sua opiniao de branca sobre racismo e vc deu então acho q estamos na mesma</w:t>
      </w:r>
    </w:p>
    <w:p>
      <w:r>
        <w:rPr>
          <w:b/>
          <w:u w:val="single"/>
        </w:rPr>
        <w:t>219930</w:t>
      </w:r>
    </w:p>
    <w:p>
      <w:r>
        <w:t>@amandassini uma branca não concorda que uma negra se ofenda com o racismo q só ela sente e vc quer que eu leve sua opinião em consideração</w:t>
      </w:r>
    </w:p>
    <w:p>
      <w:r>
        <w:rPr>
          <w:b/>
          <w:u w:val="single"/>
        </w:rPr>
        <w:t>219931</w:t>
      </w:r>
    </w:p>
    <w:p>
      <w:r>
        <w:t>@amandassini não aceita que ela fique na mesma tecla de racismo que só ela sofre, isso é silenciamento</w:t>
      </w:r>
    </w:p>
    <w:p>
      <w:r>
        <w:rPr>
          <w:b/>
          <w:u w:val="single"/>
        </w:rPr>
        <w:t>219932</w:t>
      </w:r>
    </w:p>
    <w:p>
      <w:r>
        <w:t>@adiosiago @amandassini quando branco acha que racismo é coitadismo só me dá mais vontade de continuar com o perfil</w:t>
      </w:r>
    </w:p>
    <w:p>
      <w:r>
        <w:rPr>
          <w:b/>
          <w:u w:val="single"/>
        </w:rPr>
        <w:t>219933</w:t>
      </w:r>
    </w:p>
    <w:p>
      <w:r>
        <w:t>@amandassini @adiosiago se vc acha que é racismo me processa</w:t>
      </w:r>
    </w:p>
    <w:p>
      <w:r>
        <w:rPr>
          <w:b/>
          <w:u w:val="single"/>
        </w:rPr>
        <w:t>219934</w:t>
      </w:r>
    </w:p>
    <w:p>
      <w:r>
        <w:t>@amandassini @adiosiago eu acho q vc só fala bosta</w:t>
      </w:r>
    </w:p>
    <w:p>
      <w:r>
        <w:rPr>
          <w:b/>
          <w:u w:val="single"/>
        </w:rPr>
        <w:t>219935</w:t>
      </w:r>
    </w:p>
    <w:p>
      <w:r>
        <w:t>tem gente que não aceita que branco tbm sofre preconceito e acha que só os negros sofrem sendo q tem negro q fala mal de branco aqui td dia</w:t>
      </w:r>
    </w:p>
    <w:p>
      <w:r>
        <w:rPr>
          <w:b/>
          <w:u w:val="single"/>
        </w:rPr>
        <w:t>219936</w:t>
      </w:r>
    </w:p>
    <w:p>
      <w:r>
        <w:t>@AleMagnnusb vc devia calar a boca pq vc é tão racista quanto</w:t>
      </w:r>
    </w:p>
    <w:p>
      <w:r>
        <w:rPr>
          <w:b/>
          <w:u w:val="single"/>
        </w:rPr>
        <w:t>219937</w:t>
      </w:r>
    </w:p>
    <w:p>
      <w:r>
        <w:t>@isisrsrs eu tb mas fazer o que ne não pode matar que nooooossa</w:t>
      </w:r>
    </w:p>
    <w:p>
      <w:r>
        <w:rPr>
          <w:b/>
          <w:u w:val="single"/>
        </w:rPr>
        <w:t>219938</w:t>
      </w:r>
    </w:p>
    <w:p>
      <w:r>
        <w:t>"@AleMagnnusb: @gentebranca1 Seu perfil fala mau de gente branca e eu sou racista? Coerência, cadê?" http://t.co/3LqJR2tN85</w:t>
      </w:r>
    </w:p>
    <w:p>
      <w:r>
        <w:rPr>
          <w:b/>
          <w:u w:val="single"/>
        </w:rPr>
        <w:t>219939</w:t>
      </w:r>
    </w:p>
    <w:p>
      <w:r>
        <w:t>@AleMagnnusb racista-machista sem argumentos, é o que mais tem</w:t>
      </w:r>
    </w:p>
    <w:p>
      <w:r>
        <w:rPr>
          <w:b/>
          <w:u w:val="single"/>
        </w:rPr>
        <w:t>219940</w:t>
      </w:r>
    </w:p>
    <w:p>
      <w:r>
        <w:t>estou cansada das palavras: homofobia, racismo, gordofobia, feministas!!!! como eu queria voltar pros anos 90, eu ouvia bem menos.......</w:t>
      </w:r>
    </w:p>
    <w:p>
      <w:r>
        <w:rPr>
          <w:b/>
          <w:u w:val="single"/>
        </w:rPr>
        <w:t>219941</w:t>
      </w:r>
    </w:p>
    <w:p>
      <w:r>
        <w:t>meus filhos no protesto ontem!! http://t.co/7SngTvtnUR</w:t>
      </w:r>
    </w:p>
    <w:p>
      <w:r>
        <w:rPr>
          <w:b/>
          <w:u w:val="single"/>
        </w:rPr>
        <w:t>219942</w:t>
      </w:r>
    </w:p>
    <w:p>
      <w:r>
        <w:t>DISTRIBUÍ NO PROTESTO ONTEM KKKK A CULPA NÃO É MINHA HEIN http://t.co/at193MaRgK</w:t>
      </w:r>
    </w:p>
    <w:p>
      <w:r>
        <w:rPr>
          <w:b/>
          <w:u w:val="single"/>
        </w:rPr>
        <w:t>219943</w:t>
      </w:r>
    </w:p>
    <w:p>
      <w:r>
        <w:t>@DiegoVagabond aeoooooooooo</w:t>
      </w:r>
    </w:p>
    <w:p>
      <w:r>
        <w:rPr>
          <w:b/>
          <w:u w:val="single"/>
        </w:rPr>
        <w:t>219944</w:t>
      </w:r>
    </w:p>
    <w:p>
      <w:r>
        <w:t>o brasileiro está cansado de ser enganado!!! sos regime militar get out dilma</w:t>
      </w:r>
    </w:p>
    <w:p>
      <w:r>
        <w:rPr>
          <w:b/>
          <w:u w:val="single"/>
        </w:rPr>
        <w:t>219945</w:t>
      </w:r>
    </w:p>
    <w:p>
      <w:r>
        <w:t>ai que saudade da ditadura............</w:t>
      </w:r>
    </w:p>
    <w:p>
      <w:r>
        <w:rPr>
          <w:b/>
          <w:u w:val="single"/>
        </w:rPr>
        <w:t>219946</w:t>
      </w:r>
    </w:p>
    <w:p>
      <w:r>
        <w:t>minha mulher está ministrando um curso de atualização para secretárias do lar no RJ, onde já se viu pendurar pano de prato no ombro!!!</w:t>
      </w:r>
    </w:p>
    <w:p>
      <w:r>
        <w:rPr>
          <w:b/>
          <w:u w:val="single"/>
        </w:rPr>
        <w:t>219947</w:t>
      </w:r>
    </w:p>
    <w:p>
      <w:r>
        <w:t>Essa imagem é montagem coisa de comunista</w:t>
        <w:br/>
        <w:t>http://t.co/l1HM4X23Df</w:t>
      </w:r>
    </w:p>
    <w:p>
      <w:r>
        <w:rPr>
          <w:b/>
          <w:u w:val="single"/>
        </w:rPr>
        <w:t>219948</w:t>
      </w:r>
    </w:p>
    <w:p>
      <w:r>
        <w:t>Hoje em dia não pode mais praticar genocídio numa igreja que já é racismo</w:t>
      </w:r>
    </w:p>
    <w:p>
      <w:r>
        <w:rPr>
          <w:b/>
          <w:u w:val="single"/>
        </w:rPr>
        <w:t>219949</w:t>
      </w:r>
    </w:p>
    <w:p>
      <w:r>
        <w:t>da educação que eu recebi em casa, homem foi feito pra mulher e vice verso...o resto é modinha !</w:t>
      </w:r>
    </w:p>
    <w:p>
      <w:r>
        <w:rPr>
          <w:b/>
          <w:u w:val="single"/>
        </w:rPr>
        <w:t>219950</w:t>
      </w:r>
    </w:p>
    <w:p>
      <w:r>
        <w:t>Trança é bonito, para quem tem cabelo ruim é uma salvação [todos riem]</w:t>
      </w:r>
    </w:p>
    <w:p>
      <w:r>
        <w:rPr>
          <w:b/>
          <w:u w:val="single"/>
        </w:rPr>
        <w:t>219951</w:t>
      </w:r>
    </w:p>
    <w:p>
      <w:r>
        <w:t>Não precisamos de um dia da consciência negra, branca, parda, amarela, albina... Precisamos de 365 dias de consciência humana.</w:t>
      </w:r>
    </w:p>
    <w:p>
      <w:r>
        <w:rPr>
          <w:b/>
          <w:u w:val="single"/>
        </w:rPr>
        <w:t>219952</w:t>
      </w:r>
    </w:p>
    <w:p>
      <w:r>
        <w:t>RT @nunesjoely: QUANDO É PRA TER CONSCIÊNCIA HUMANA DURANTE O RESTO DO ANO VOCÊS NÃO TEM AI HJ VEM O CHORUME</w:t>
      </w:r>
    </w:p>
    <w:p>
      <w:r>
        <w:rPr>
          <w:b/>
          <w:u w:val="single"/>
        </w:rPr>
        <w:t>219953</w:t>
      </w:r>
    </w:p>
    <w:p>
      <w:r>
        <w:t>Porra!!! Que programa racista esse #Esquenta !!! Só tem negros! Não tem um dedicado a loiras!!!!! Sou discriminada!!!!!</w:t>
      </w:r>
    </w:p>
    <w:p>
      <w:r>
        <w:rPr>
          <w:b/>
          <w:u w:val="single"/>
        </w:rPr>
        <w:t>219954</w:t>
      </w:r>
    </w:p>
    <w:p>
      <w:r>
        <w:t>@lonesrism pq tá complicado</w:t>
      </w:r>
    </w:p>
    <w:p>
      <w:r>
        <w:rPr>
          <w:b/>
          <w:u w:val="single"/>
        </w:rPr>
        <w:t>219955</w:t>
      </w:r>
    </w:p>
    <w:p>
      <w:r>
        <w:t>RT @trutherbotpizza: Just some chemtrail patents https://t.co/dhOq2u0TWN</w:t>
      </w:r>
    </w:p>
    <w:p>
      <w:r>
        <w:rPr>
          <w:b/>
          <w:u w:val="single"/>
        </w:rPr>
        <w:t>219956</w:t>
      </w:r>
    </w:p>
    <w:p>
      <w:r>
        <w:t>RT @_NicholasCampos: @JuliaTigani te amo muito 💙💙</w:t>
      </w:r>
    </w:p>
    <w:p>
      <w:r>
        <w:rPr>
          <w:b/>
          <w:u w:val="single"/>
        </w:rPr>
        <w:t>219957</w:t>
      </w:r>
    </w:p>
    <w:p>
      <w:r>
        <w:t xml:space="preserve">RT @SuhilaBnLachhab: @mahmd7894 شكرا بزاف و انا راح نكون سعيدة باني اتواجد في مهرجان صلالة </w:t>
        <w:br/>
        <w:t>#SouhilaBenLachhab</w:t>
      </w:r>
    </w:p>
    <w:p>
      <w:r>
        <w:rPr>
          <w:b/>
          <w:u w:val="single"/>
        </w:rPr>
        <w:t>219958</w:t>
      </w:r>
    </w:p>
    <w:p>
      <w:r>
        <w:t>Yo #TipsterApuesta #TipsterApuesta #TipsterApuesta #TipsterApuesta #TipsterApuesta #TipsterApuesta #TipsterApuesta #TipsterApuesta</w:t>
      </w:r>
    </w:p>
    <w:p>
      <w:r>
        <w:rPr>
          <w:b/>
          <w:u w:val="single"/>
        </w:rPr>
        <w:t>219959</w:t>
      </w:r>
    </w:p>
    <w:p>
      <w:r>
        <w:t>قد لا أجيد الإساءة ولكن أتقن مبدأ التجاهل وبشدة https://t.co/Ltt7VEriZ7</w:t>
      </w:r>
    </w:p>
    <w:p>
      <w:r>
        <w:rPr>
          <w:b/>
          <w:u w:val="single"/>
        </w:rPr>
        <w:t>219960</w:t>
      </w:r>
    </w:p>
    <w:p>
      <w:r>
        <w:t>@JiallLove cambie con Leyda😂</w:t>
      </w:r>
    </w:p>
    <w:p>
      <w:r>
        <w:rPr>
          <w:b/>
          <w:u w:val="single"/>
        </w:rPr>
        <w:t>219961</w:t>
      </w:r>
    </w:p>
    <w:p>
      <w:r>
        <w:t>https://t.co/OvjhMTw2Y7</w:t>
      </w:r>
    </w:p>
    <w:p>
      <w:r>
        <w:rPr>
          <w:b/>
          <w:u w:val="single"/>
        </w:rPr>
        <w:t>219962</w:t>
      </w:r>
    </w:p>
    <w:p>
      <w:r>
        <w:t>#Portugal. Novo resgate a caminho</w:t>
        <w:br/>
        <w:t>https://t.co/5QUJSqu3cg</w:t>
        <w:br/>
        <w:t>#RenovarPortugal #PNR https://t.co/IoK5ixqeid</w:t>
      </w:r>
    </w:p>
    <w:p>
      <w:r>
        <w:rPr>
          <w:b/>
          <w:u w:val="single"/>
        </w:rPr>
        <w:t>219963</w:t>
      </w:r>
    </w:p>
    <w:p>
      <w:r>
        <w:t>A greve dos Estivadores</w:t>
        <w:br/>
        <w:t>https://t.co/EcYwmGj8Aq</w:t>
        <w:br/>
        <w:t>#RenovarPortugal #PNR</w:t>
      </w:r>
    </w:p>
    <w:p>
      <w:r>
        <w:rPr>
          <w:b/>
          <w:u w:val="single"/>
        </w:rPr>
        <w:t>219964</w:t>
      </w:r>
    </w:p>
    <w:p>
      <w:r>
        <w:t>#Educação gratuita para todos e liberdade de escolha</w:t>
        <w:br/>
        <w:t>https://t.co/sqvH4JUdkz</w:t>
        <w:br/>
        <w:t>#RenovarPortugal #PNR #Escolas https://t.co/webnk2Dbcx</w:t>
      </w:r>
    </w:p>
    <w:p>
      <w:r>
        <w:rPr>
          <w:b/>
          <w:u w:val="single"/>
        </w:rPr>
        <w:t>219965</w:t>
      </w:r>
    </w:p>
    <w:p>
      <w:r>
        <w:t xml:space="preserve">Só o Nacionalismo é solução! por @viktortora </w:t>
        <w:br/>
        <w:t>https://t.co/DAXud267yh</w:t>
        <w:br/>
        <w:t>#VítorRamalho #PNR #RenovarPortugal</w:t>
      </w:r>
    </w:p>
    <w:p>
      <w:r>
        <w:rPr>
          <w:b/>
          <w:u w:val="single"/>
        </w:rPr>
        <w:t>219966</w:t>
      </w:r>
    </w:p>
    <w:p>
      <w:r>
        <w:t>De @rpsantos1970 aproveitamento da chamada “crise dos refugiados”</w:t>
        <w:br/>
        <w:t>https://t.co/rl9PIrgtBz</w:t>
        <w:br/>
        <w:br/>
        <w:t>#Refugiados #PNR #Portugal #refugees</w:t>
      </w:r>
    </w:p>
    <w:p>
      <w:r>
        <w:rPr>
          <w:b/>
          <w:u w:val="single"/>
        </w:rPr>
        <w:t>219967</w:t>
      </w:r>
    </w:p>
    <w:p>
      <w:r>
        <w:t>RT @hankyu_ex: 千里阪急ホテルのプールサイドビアガーデンで、沸き上がるビール「トルネード」なるものがありまして、これを見たさに何杯でも飲みたくなる誘惑が・・・。 https://t.co/8IOg6FZKvV</w:t>
      </w:r>
    </w:p>
    <w:p>
      <w:r>
        <w:rPr>
          <w:b/>
          <w:u w:val="single"/>
        </w:rPr>
        <w:t>219968</w:t>
      </w:r>
    </w:p>
    <w:p>
      <w:r>
        <w:t>RT @w8f____: أنصتوا له لتهدأ نفوسكم ولتطمئن به قلوبكم 🌺</w:t>
        <w:br/>
        <w:br/>
        <w:t>#الشيخ #ناصر_القطامي يبكي</w:t>
        <w:br/>
        <w:br/>
        <w:t>ويبكي المصلين في مقطع خاشع جداً</w:t>
        <w:br/>
        <w:br/>
        <w:t>https://t.co/ROcxx1ti…</w:t>
      </w:r>
    </w:p>
    <w:p>
      <w:r>
        <w:rPr>
          <w:b/>
          <w:u w:val="single"/>
        </w:rPr>
        <w:t>219969</w:t>
      </w:r>
    </w:p>
    <w:p>
      <w:r>
        <w:t>Dia de Portugal! https://t.co/FwpSD4dGaV</w:t>
      </w:r>
    </w:p>
    <w:p>
      <w:r>
        <w:rPr>
          <w:b/>
          <w:u w:val="single"/>
        </w:rPr>
        <w:t>219970</w:t>
      </w:r>
    </w:p>
    <w:p>
      <w:r>
        <w:t>RT @meshari_m_b: شكلك مُثير للشفقه وأنت تحاول تقنع الناس بالشي اللي تسويه عشان يكفو عن إنتقادك ، إعمل اللي تبيه دامك مقتنع فيه ولا تعطي لكل…</w:t>
      </w:r>
    </w:p>
    <w:p>
      <w:r>
        <w:rPr>
          <w:b/>
          <w:u w:val="single"/>
        </w:rPr>
        <w:t>219971</w:t>
      </w:r>
    </w:p>
    <w:p>
      <w:r>
        <w:t>O PNR e o Dia de Portugal</w:t>
        <w:br/>
        <w:t>https://t.co/w6Kf1KGo4M</w:t>
        <w:br/>
        <w:br/>
        <w:t>#RenovarPortugal #PNR #Portugal https://t.co/VxGV1feTrq</w:t>
      </w:r>
    </w:p>
    <w:p>
      <w:r>
        <w:rPr>
          <w:b/>
          <w:u w:val="single"/>
        </w:rPr>
        <w:t>219972</w:t>
      </w:r>
    </w:p>
    <w:p>
      <w:r>
        <w:t>RT @PlazaCadem: 8 de cada 10 chilenos tiene una imagen negativa o muy negativa del Presidente de Bolivia, Evo Morales #Cadem https://t.co/1…</w:t>
      </w:r>
    </w:p>
    <w:p>
      <w:r>
        <w:rPr>
          <w:b/>
          <w:u w:val="single"/>
        </w:rPr>
        <w:t>219973</w:t>
      </w:r>
    </w:p>
    <w:p>
      <w:r>
        <w:t xml:space="preserve">Discurso de @jpintocoelho60 no “10 de Junho” de 2016 </w:t>
        <w:br/>
        <w:t>https://t.co/qGPlz9na6H</w:t>
        <w:br/>
        <w:br/>
        <w:t>#PNR #RenovarPortugal #Portugal</w:t>
      </w:r>
    </w:p>
    <w:p>
      <w:r>
        <w:rPr>
          <w:b/>
          <w:u w:val="single"/>
        </w:rPr>
        <w:t>219974</w:t>
      </w:r>
    </w:p>
    <w:p>
      <w:r>
        <w:t>RT @jpintocoelho60: Esperança na vitória do #Brexit e no efeito dominó sobre a aberrante UE. @UNIAOEUROPEIA  não! Europa das Nações sim! ht…</w:t>
      </w:r>
    </w:p>
    <w:p>
      <w:r>
        <w:rPr>
          <w:b/>
          <w:u w:val="single"/>
        </w:rPr>
        <w:t>219975</w:t>
      </w:r>
    </w:p>
    <w:p>
      <w:r>
        <w:t>@SteinerVagina The phrase "gender equality" is mentioned 48 times in the report.</w:t>
      </w:r>
    </w:p>
    <w:p>
      <w:r>
        <w:rPr>
          <w:b/>
          <w:u w:val="single"/>
        </w:rPr>
        <w:t>219976</w:t>
      </w:r>
    </w:p>
    <w:p>
      <w:r>
        <w:t>Pela Europa das Nações livres e soberanas, este é e sempre será o nosso modelo!</w:t>
        <w:br/>
        <w:t>https://t.co/8tcwCOxsOi</w:t>
        <w:br/>
        <w:br/>
        <w:t>#Brexit #EU https://t.co/ClmhMW4Og6</w:t>
      </w:r>
    </w:p>
    <w:p>
      <w:r>
        <w:rPr>
          <w:b/>
          <w:u w:val="single"/>
        </w:rPr>
        <w:t>219977</w:t>
      </w:r>
    </w:p>
    <w:p>
      <w:r>
        <w:t>De #Brexit a #Pexit: o efeito dominó</w:t>
        <w:br/>
        <w:t>https://t.co/qEKGwAiPqg</w:t>
        <w:br/>
        <w:br/>
        <w:t>#PNR #Portugal #RenovarPortugal https://t.co/Z2VHTGEiKU</w:t>
      </w:r>
    </w:p>
    <w:p>
      <w:r>
        <w:rPr>
          <w:b/>
          <w:u w:val="single"/>
        </w:rPr>
        <w:t>219978</w:t>
      </w:r>
    </w:p>
    <w:p>
      <w:r>
        <w:t>Dia de Portugal - 2016: https://t.co/paW1wk9wgQ via @YouTube</w:t>
      </w:r>
    </w:p>
    <w:p>
      <w:r>
        <w:rPr>
          <w:b/>
          <w:u w:val="single"/>
        </w:rPr>
        <w:t>219979</w:t>
      </w:r>
    </w:p>
    <w:p>
      <w:r>
        <w:t>Que sonho horrível, acordei chorando</w:t>
      </w:r>
    </w:p>
    <w:p>
      <w:r>
        <w:rPr>
          <w:b/>
          <w:u w:val="single"/>
        </w:rPr>
        <w:t>219980</w:t>
      </w:r>
    </w:p>
    <w:p>
      <w:r>
        <w:t>PNR e comunicação social</w:t>
        <w:br/>
        <w:t>O PNR é o único partido que mantém um activismo permanente e crescente</w:t>
        <w:br/>
        <w:t>https://t.co/WU5PfogL4x</w:t>
      </w:r>
    </w:p>
    <w:p>
      <w:r>
        <w:rPr>
          <w:b/>
          <w:u w:val="single"/>
        </w:rPr>
        <w:t>219981</w:t>
      </w:r>
    </w:p>
    <w:p>
      <w:r>
        <w:t>Lutar pelos nossos direitos</w:t>
        <w:br/>
        <w:t xml:space="preserve">https://t.co/WXh1mD4iVv </w:t>
        <w:br/>
        <w:br/>
        <w:t>#Portugal #PNR #RenovarPortugal</w:t>
      </w:r>
    </w:p>
    <w:p>
      <w:r>
        <w:rPr>
          <w:b/>
          <w:u w:val="single"/>
        </w:rPr>
        <w:t>219982</w:t>
      </w:r>
    </w:p>
    <w:p>
      <w:r>
        <w:t>A vitória sobre o habitual fatalismo</w:t>
        <w:br/>
        <w:t>https://t.co/za1ZBTIUOz</w:t>
        <w:br/>
        <w:t>#Portugal #PNR</w:t>
      </w:r>
    </w:p>
    <w:p>
      <w:r>
        <w:rPr>
          <w:b/>
          <w:u w:val="single"/>
        </w:rPr>
        <w:t>219983</w:t>
      </w:r>
    </w:p>
    <w:p>
      <w:r>
        <w:t xml:space="preserve">Portugal à deriva…de @rpsantos1970 </w:t>
        <w:br/>
        <w:t>https://t.co/1fP2HpSBk8</w:t>
        <w:br/>
        <w:br/>
        <w:t>#Portugal #PNR #RenovarPortugal</w:t>
      </w:r>
    </w:p>
    <w:p>
      <w:r>
        <w:rPr>
          <w:b/>
          <w:u w:val="single"/>
        </w:rPr>
        <w:t>219984</w:t>
      </w:r>
    </w:p>
    <w:p>
      <w:r>
        <w:t>@ni_coca_cola I had one supplier promise to use FedEx whenever he sent me anything instead of his usual Parcelfarce contract</w:t>
      </w:r>
    </w:p>
    <w:p>
      <w:r>
        <w:rPr>
          <w:b/>
          <w:u w:val="single"/>
        </w:rPr>
        <w:t>219985</w:t>
      </w:r>
    </w:p>
    <w:p>
      <w:r>
        <w:t xml:space="preserve">Atentados em França </w:t>
        <w:br/>
        <w:t>https://t.co/SHL73HPuId</w:t>
        <w:br/>
        <w:br/>
        <w:t>#France #PNR #RenovarPortugal https://t.co/ktsP2ExXBB</w:t>
      </w:r>
    </w:p>
    <w:p>
      <w:r>
        <w:rPr>
          <w:b/>
          <w:u w:val="single"/>
        </w:rPr>
        <w:t>219986</w:t>
      </w:r>
    </w:p>
    <w:p>
      <w:r>
        <w:t>Veja as fotos e o vídeo. Islão, aqui, não! https://t.co/rnj2MV3chu</w:t>
        <w:br/>
        <w:br/>
        <w:t>#RenovarPortugal #PNR #Islão #Muçulmanos #Mesquitas #Portugal</w:t>
      </w:r>
    </w:p>
    <w:p>
      <w:r>
        <w:rPr>
          <w:b/>
          <w:u w:val="single"/>
        </w:rPr>
        <w:t>219987</w:t>
      </w:r>
    </w:p>
    <w:p>
      <w:r>
        <w:t xml:space="preserve">Um dia será o ar que respiramos </w:t>
        <w:br/>
        <w:t>https://t.co/1gHF6Ko6zP</w:t>
        <w:br/>
        <w:br/>
        <w:t>#Portugal #RenovarPortugal</w:t>
      </w:r>
    </w:p>
    <w:p>
      <w:r>
        <w:rPr>
          <w:b/>
          <w:u w:val="single"/>
        </w:rPr>
        <w:t>219988</w:t>
      </w:r>
    </w:p>
    <w:p>
      <w:r>
        <w:t>RT @HarryTomlinsonR: Questi trailer di Dunkirk che escono OKAY MA DOV'È HARRY IO VOGLIO HARRY IL MONDO VUOLE HARRY LO SAPETE VERO SÌ E ALLO…</w:t>
      </w:r>
    </w:p>
    <w:p>
      <w:r>
        <w:rPr>
          <w:b/>
          <w:u w:val="single"/>
        </w:rPr>
        <w:t>219989</w:t>
      </w:r>
    </w:p>
    <w:p>
      <w:r>
        <w:t>RT @jpintocoelho60: Abram os olhos com esta equação:</w:t>
        <w:br/>
        <w:t>#UE + (@_CDSPP, @ppdpsd , @psocialista , #PCP, #BE) = escravidão/austeridade.</w:t>
        <w:br/>
        <w:t>Até quan…</w:t>
      </w:r>
    </w:p>
    <w:p>
      <w:r>
        <w:rPr>
          <w:b/>
          <w:u w:val="single"/>
        </w:rPr>
        <w:t>219990</w:t>
      </w:r>
    </w:p>
    <w:p>
      <w:r>
        <w:t xml:space="preserve">RT @rpsantos1970: Os verdadeiros rostos da fome em Portugal @antoniocostapm @catarina_mart  </w:t>
        <w:br/>
        <w:t>https://t.co/vt6WPPwA4y</w:t>
        <w:br/>
        <w:br/>
        <w:t>#Fome #Desemprego #Mi…</w:t>
      </w:r>
    </w:p>
    <w:p>
      <w:r>
        <w:rPr>
          <w:b/>
          <w:u w:val="single"/>
        </w:rPr>
        <w:t>219991</w:t>
      </w:r>
    </w:p>
    <w:p>
      <w:r>
        <w:t>Acções do #PNR #Oeiras e #Cascais</w:t>
        <w:br/>
        <w:t>https://t.co/dIjJz60vAO</w:t>
        <w:br/>
        <w:br/>
        <w:t>#RenovarPortugal #Portugal https://t.co/MuhqghYZTR</w:t>
      </w:r>
    </w:p>
    <w:p>
      <w:r>
        <w:rPr>
          <w:b/>
          <w:u w:val="single"/>
        </w:rPr>
        <w:t>219992</w:t>
      </w:r>
    </w:p>
    <w:p>
      <w:r>
        <w:t xml:space="preserve">Mais um episódio na novela das viagens, agora envolvendo protagonistas da CDU. É tudo farinha do mesmo saco! </w:t>
        <w:br/>
        <w:t>https://t.co/sTZlEpKzcL</w:t>
      </w:r>
    </w:p>
    <w:p>
      <w:r>
        <w:rPr>
          <w:b/>
          <w:u w:val="single"/>
        </w:rPr>
        <w:t>219993</w:t>
      </w:r>
    </w:p>
    <w:p>
      <w:r>
        <w:t xml:space="preserve">É imperioso acabar com o terrorismo incendiário e com as negociatas à volta dos incêndios! </w:t>
        <w:br/>
        <w:t>https://t.co/RHfbNQBXRQ https://t.co/ivv2gB42oI</w:t>
      </w:r>
    </w:p>
    <w:p>
      <w:r>
        <w:rPr>
          <w:b/>
          <w:u w:val="single"/>
        </w:rPr>
        <w:t>219994</w:t>
      </w:r>
    </w:p>
    <w:p>
      <w:r>
        <w:t>RT @Pmacsoles: DS sz 11 $250 invoice shipped @NstyrKicks @MttStormTrooper @Deadlaced @Bieber2323David https://t.co/PJR88STPwz</w:t>
      </w:r>
    </w:p>
    <w:p>
      <w:r>
        <w:rPr>
          <w:b/>
          <w:u w:val="single"/>
        </w:rPr>
        <w:t>219995</w:t>
      </w:r>
    </w:p>
    <w:p>
      <w:r>
        <w:t>No Sábado, dia 24 de Setembro, pelas 20h00, o PNR realiza o seu “Jantar de Reentrada Política”, em Lisboa. https://t.co/0Bop6FBW2p</w:t>
      </w:r>
    </w:p>
    <w:p>
      <w:r>
        <w:rPr>
          <w:b/>
          <w:u w:val="single"/>
        </w:rPr>
        <w:t>219996</w:t>
      </w:r>
    </w:p>
    <w:p>
      <w:r>
        <w:t>RT @jpintocoelho60: #AsiaAntar, morreu em combate ao #Daesh. Que perdure o seu exemplo e que o seu sacrifício não seja em vão. https://t.co…</w:t>
      </w:r>
    </w:p>
    <w:p>
      <w:r>
        <w:rPr>
          <w:b/>
          <w:u w:val="single"/>
        </w:rPr>
        <w:t>219997</w:t>
      </w:r>
    </w:p>
    <w:p>
      <w:r>
        <w:t>RT @jpintocoelho60: Isto é deitar lenha para a fogueira. Querem mais 75 milhões de muçulmanos com livre circulação na Europa? Traidores!</w:t>
        <w:br/>
        <w:t>ht…</w:t>
      </w:r>
    </w:p>
    <w:p>
      <w:r>
        <w:rPr>
          <w:b/>
          <w:u w:val="single"/>
        </w:rPr>
        <w:t>219998</w:t>
      </w:r>
    </w:p>
    <w:p>
      <w:r>
        <w:t>RT @rpsantos1970: Interrupções voluntárias da gravidez (cultura de morte) "legalmente" efectuadas nos hospitais, Portugal, 2001‐2012 https:…</w:t>
      </w:r>
    </w:p>
    <w:p>
      <w:r>
        <w:rPr>
          <w:b/>
          <w:u w:val="single"/>
        </w:rPr>
        <w:t>219999</w:t>
      </w:r>
    </w:p>
    <w:p>
      <w:r>
        <w:t>Regular os mercados energéticos e financeiros</w:t>
        <w:br/>
        <w:t>https://t.co/KDyksvyzrR</w:t>
        <w:br/>
        <w:t>#PNR #RenovarPortugal #Portugal</w:t>
      </w:r>
    </w:p>
    <w:p>
      <w:r>
        <w:rPr>
          <w:b/>
          <w:u w:val="single"/>
        </w:rPr>
        <w:t>220000</w:t>
      </w:r>
    </w:p>
    <w:p>
      <w:r>
        <w:t xml:space="preserve">RT @Beeeellllaaaaa: I want some motherfucking </w:t>
        <w:br/>
        <w:t xml:space="preserve">•chipotle </w:t>
        <w:br/>
        <w:t xml:space="preserve">• Panda Express </w:t>
        <w:br/>
        <w:t>• Chick Fil a</w:t>
        <w:br/>
        <w:t xml:space="preserve">• Sonic </w:t>
        <w:br/>
        <w:t xml:space="preserve">• American best Wings </w:t>
        <w:br/>
        <w:br/>
        <w:t>But No I'm in Sch…</w:t>
      </w:r>
    </w:p>
    <w:p>
      <w:r>
        <w:rPr>
          <w:b/>
          <w:u w:val="single"/>
        </w:rPr>
        <w:t>220001</w:t>
      </w:r>
    </w:p>
    <w:p>
      <w:r>
        <w:t>RT @LetrasCostaGoId: Puta merda que sorrriso lindo...</w:t>
      </w:r>
    </w:p>
    <w:p>
      <w:r>
        <w:rPr>
          <w:b/>
          <w:u w:val="single"/>
        </w:rPr>
        <w:t>220002</w:t>
      </w:r>
    </w:p>
    <w:p>
      <w:r>
        <w:t>物は調達してきた………さぁ。</w:t>
      </w:r>
    </w:p>
    <w:p>
      <w:r>
        <w:rPr>
          <w:b/>
          <w:u w:val="single"/>
        </w:rPr>
        <w:t>220003</w:t>
      </w:r>
    </w:p>
    <w:p>
      <w:r>
        <w:t>Os “refugiados” e a classe política traidora</w:t>
        <w:br/>
        <w:t>https://t.co/uY5kl7E2oh</w:t>
        <w:br/>
        <w:t>#PNR #RenovarPortugal #Refugiados #Portugal</w:t>
      </w:r>
    </w:p>
    <w:p>
      <w:r>
        <w:rPr>
          <w:b/>
          <w:u w:val="single"/>
        </w:rPr>
        <w:t>220004</w:t>
      </w:r>
    </w:p>
    <w:p>
      <w:r>
        <w:t xml:space="preserve">Abismo da desigualdade e injustiça. @jpintocoelho60 https://t.co/rbVSxVDliB </w:t>
        <w:br/>
        <w:t>#PNR #RenovarPortugal #Portugal</w:t>
      </w:r>
    </w:p>
    <w:p>
      <w:r>
        <w:rPr>
          <w:b/>
          <w:u w:val="single"/>
        </w:rPr>
        <w:t>220005</w:t>
      </w:r>
    </w:p>
    <w:p>
      <w:r>
        <w:t>"Não aumentarei a carga fiscal... assumo que me demitirei se não houver outra alternativa. Temos de honrar a palavra dada" @antoniocostapm https://t.co/8vqgdNmlSM</w:t>
      </w:r>
    </w:p>
    <w:p>
      <w:r>
        <w:rPr>
          <w:b/>
          <w:u w:val="single"/>
        </w:rPr>
        <w:t>220006</w:t>
      </w:r>
    </w:p>
    <w:p>
      <w:r>
        <w:t xml:space="preserve">O #PNR solidariza-se com a dor da família enlutada, pela morte de mais um Agente ao serviço da nossa Nação. </w:t>
        <w:br/>
        <w:t>#GNR #RenovarPortugal #Portugal https://t.co/pgzBrK5CT3</w:t>
      </w:r>
    </w:p>
    <w:p>
      <w:r>
        <w:rPr>
          <w:b/>
          <w:u w:val="single"/>
        </w:rPr>
        <w:t>220007</w:t>
      </w:r>
    </w:p>
    <w:p>
      <w:r>
        <w:t>HIGH SEAS SHOWDOWN  Iran sends warships to Yemen coast after US takes out Houthi bases:  https://t.co/c5s7sXi2xm</w:t>
      </w:r>
    </w:p>
    <w:p>
      <w:r>
        <w:rPr>
          <w:b/>
          <w:u w:val="single"/>
        </w:rPr>
        <w:t>220008</w:t>
      </w:r>
    </w:p>
    <w:p>
      <w:r>
        <w:t xml:space="preserve">O orçaminto do “NIM” </w:t>
        <w:br/>
        <w:t>https://t.co/kB9nAb8BBJ</w:t>
        <w:br/>
        <w:t>#OE2017 #RenovarPortugal</w:t>
      </w:r>
    </w:p>
    <w:p>
      <w:r>
        <w:rPr>
          <w:b/>
          <w:u w:val="single"/>
        </w:rPr>
        <w:t>220009</w:t>
      </w:r>
    </w:p>
    <w:p>
      <w:r>
        <w:t xml:space="preserve">Uma Constituição atípica e “sui generis” https://t.co/4QFD5xg3gY </w:t>
        <w:br/>
        <w:t>#Justiça #PNR #RenovarPortugal</w:t>
      </w:r>
    </w:p>
    <w:p>
      <w:r>
        <w:rPr>
          <w:b/>
          <w:u w:val="single"/>
        </w:rPr>
        <w:t>220010</w:t>
      </w:r>
    </w:p>
    <w:p>
      <w:r>
        <w:t>Impunidade dos outros, fraqueza dos “nossos”</w:t>
        <w:br/>
        <w:t>https://t.co/kDeuLAJE0Y</w:t>
        <w:br/>
        <w:t>#Iraque #Portugal #PNR #RenovarPortugal</w:t>
      </w:r>
    </w:p>
    <w:p>
      <w:r>
        <w:rPr>
          <w:b/>
          <w:u w:val="single"/>
        </w:rPr>
        <w:t>220011</w:t>
      </w:r>
    </w:p>
    <w:p>
      <w:r>
        <w:t>RT @rpsantos1970: Juntos, vamos mudar #Portugal! @pnr https://t.co/PcXKrBwLji</w:t>
      </w:r>
    </w:p>
    <w:p>
      <w:r>
        <w:rPr>
          <w:b/>
          <w:u w:val="single"/>
        </w:rPr>
        <w:t>220012</w:t>
      </w:r>
    </w:p>
    <w:p>
      <w:r>
        <w:t>O que eu quero mesmo é me espelhar em Jesus</w:t>
      </w:r>
    </w:p>
    <w:p>
      <w:r>
        <w:rPr>
          <w:b/>
          <w:u w:val="single"/>
        </w:rPr>
        <w:t>220013</w:t>
      </w:r>
    </w:p>
    <w:p>
      <w:r>
        <w:t>A afronta aos portugueses não pára!</w:t>
        <w:br/>
        <w:t>https://t.co/mGEV4CjFRP</w:t>
        <w:br/>
        <w:t>#RenovarPortugal #PNR #Portugal #Imigração https://t.co/26j98jdIYH</w:t>
      </w:r>
    </w:p>
    <w:p>
      <w:r>
        <w:rPr>
          <w:b/>
          <w:u w:val="single"/>
        </w:rPr>
        <w:t>220014</w:t>
      </w:r>
    </w:p>
    <w:p>
      <w:r>
        <w:t>Partilhe e divulgue!</w:t>
        <w:br/>
        <w:t>São cada vez mais os portugueses que passam fome... e o que é que o governo tem feito!?</w:t>
        <w:br/>
        <w:t>https://t.co/X8kqVsnu8b</w:t>
      </w:r>
    </w:p>
    <w:p>
      <w:r>
        <w:rPr>
          <w:b/>
          <w:u w:val="single"/>
        </w:rPr>
        <w:t>220015</w:t>
      </w:r>
    </w:p>
    <w:p>
      <w:r>
        <w:t>RT @jpintocoelho60: Orgulho em @AntonioGuterre na #ONU? Nunca! O confronto político do nosso tempo é entre o Nacionalismo e Globalismo.</w:t>
        <w:br/>
        <w:t>htt…</w:t>
      </w:r>
    </w:p>
    <w:p>
      <w:r>
        <w:rPr>
          <w:b/>
          <w:u w:val="single"/>
        </w:rPr>
        <w:t>220016</w:t>
      </w:r>
    </w:p>
    <w:p>
      <w:r>
        <w:t>En algún momento se cansará la San Martín, digo</w:t>
      </w:r>
    </w:p>
    <w:p>
      <w:r>
        <w:rPr>
          <w:b/>
          <w:u w:val="single"/>
        </w:rPr>
        <w:t>220017</w:t>
      </w:r>
    </w:p>
    <w:p>
      <w:r>
        <w:t>PNR em Coimbra: formação e compromisso</w:t>
        <w:br/>
        <w:t>https://t.co/nty4vEmnBc</w:t>
        <w:br/>
        <w:br/>
        <w:t>#Coimbra #PNR #Portugal</w:t>
      </w:r>
    </w:p>
    <w:p>
      <w:r>
        <w:rPr>
          <w:b/>
          <w:u w:val="single"/>
        </w:rPr>
        <w:t>220018</w:t>
      </w:r>
    </w:p>
    <w:p>
      <w:r>
        <w:t>RT @rpsantos1970: Alguém perguntou aos portugueses se queriam este acordo duvidoso, para não dizer perigoso?</w:t>
        <w:br/>
        <w:br/>
        <w:t>#CETA #TTIP #Portugal https:/…</w:t>
      </w:r>
    </w:p>
    <w:p>
      <w:r>
        <w:rPr>
          <w:b/>
          <w:u w:val="single"/>
        </w:rPr>
        <w:t>220019</w:t>
      </w:r>
    </w:p>
    <w:p>
      <w:r>
        <w:t xml:space="preserve">Assine a petição: Contra a construção de mais uma mesquita em Lisboa </w:t>
        <w:br/>
        <w:t>https://t.co/aUaTxMdXea https://t.co/1cp0XxLa1x</w:t>
      </w:r>
    </w:p>
    <w:p>
      <w:r>
        <w:rPr>
          <w:b/>
          <w:u w:val="single"/>
        </w:rPr>
        <w:t>220020</w:t>
      </w:r>
    </w:p>
    <w:p>
      <w:r>
        <w:t>RT @Du3aa_120: اللهم ماقسمت في هذا اليوم من خير وصحة وسلامة وسعة رزق فاجعل لنا منه أوفر الحظ والنصيب وماكتبت فيه من شر وبلاء وفتنه فاصرفه ع…</w:t>
      </w:r>
    </w:p>
    <w:p>
      <w:r>
        <w:rPr>
          <w:b/>
          <w:u w:val="single"/>
        </w:rPr>
        <w:t>220021</w:t>
      </w:r>
    </w:p>
    <w:p>
      <w:r>
        <w:t>É tempo de abrir os olhos e perceber que estamos a ser governados por amigos de terroristas.</w:t>
        <w:br/>
        <w:t>https://t.co/fWMOKbiWz6</w:t>
      </w:r>
    </w:p>
    <w:p>
      <w:r>
        <w:rPr>
          <w:b/>
          <w:u w:val="single"/>
        </w:rPr>
        <w:t>220022</w:t>
      </w:r>
    </w:p>
    <w:p>
      <w:r>
        <w:t>I just checked in at 7-Eleven with #mPLUSPlaces Download today!  https://t.co/DriQwf2Cpj</w:t>
      </w:r>
    </w:p>
    <w:p>
      <w:r>
        <w:rPr>
          <w:b/>
          <w:u w:val="single"/>
        </w:rPr>
        <w:t>220023</w:t>
      </w:r>
    </w:p>
    <w:p>
      <w:r>
        <w:t>We are underway from #Smashville! #Preds #STLvsNSH</w:t>
      </w:r>
    </w:p>
    <w:p>
      <w:r>
        <w:rPr>
          <w:b/>
          <w:u w:val="single"/>
        </w:rPr>
        <w:t>220024</w:t>
      </w:r>
    </w:p>
    <w:p>
      <w:r>
        <w:t>Parabéns, @realDonaldTrump! A esperança reforça-se</w:t>
        <w:br/>
        <w:t>https://t.co/A8FE0cYZaP https://t.co/ZhuNJJ4B80</w:t>
      </w:r>
    </w:p>
    <w:p>
      <w:r>
        <w:rPr>
          <w:b/>
          <w:u w:val="single"/>
        </w:rPr>
        <w:t>220025</w:t>
      </w:r>
    </w:p>
    <w:p>
      <w:r>
        <w:t xml:space="preserve">A força do sonho @jpintocoelho60 </w:t>
        <w:br/>
        <w:t>https://t.co/4jGTaKM9gQ</w:t>
      </w:r>
    </w:p>
    <w:p>
      <w:r>
        <w:rPr>
          <w:b/>
          <w:u w:val="single"/>
        </w:rPr>
        <w:t>220026</w:t>
      </w:r>
    </w:p>
    <w:p>
      <w:r>
        <w:t>RT @viktortora: O mundo entrou em colapso, o nacionalismo é que o vai reconstruir!</w:t>
        <w:br/>
        <w:t>As marinas mortalhas, tremem de medo! https://t.co/OhkHS…</w:t>
      </w:r>
    </w:p>
    <w:p>
      <w:r>
        <w:rPr>
          <w:b/>
          <w:u w:val="single"/>
        </w:rPr>
        <w:t>220027</w:t>
      </w:r>
    </w:p>
    <w:p>
      <w:r>
        <w:t>I hope that f stands for freak https://t.co/VyLFSXPErO</w:t>
      </w:r>
    </w:p>
    <w:p>
      <w:r>
        <w:rPr>
          <w:b/>
          <w:u w:val="single"/>
        </w:rPr>
        <w:t>220028</w:t>
      </w:r>
    </w:p>
    <w:p>
      <w:r>
        <w:t xml:space="preserve">RT @rpsantos1970: O nosso Presidente @jpintocoelho60 </w:t>
        <w:br/>
        <w:t>É preciso renovar! É preciso acreditar!</w:t>
        <w:br/>
        <w:t>#PNR #Portugal #Portugueses #JoséPintoCoelho…</w:t>
      </w:r>
    </w:p>
    <w:p>
      <w:r>
        <w:rPr>
          <w:b/>
          <w:u w:val="single"/>
        </w:rPr>
        <w:t>220029</w:t>
      </w:r>
    </w:p>
    <w:p>
      <w:r>
        <w:t>Leia a conversa da SÁBADO com o presidente do PNR, @jpintocoelho60 sobre o @LIVREpt https://t.co/SmRJLqvG8i</w:t>
      </w:r>
    </w:p>
    <w:p>
      <w:r>
        <w:rPr>
          <w:b/>
          <w:u w:val="single"/>
        </w:rPr>
        <w:t>220030</w:t>
      </w:r>
    </w:p>
    <w:p>
      <w:r>
        <w:t>Presidente @jpintocoelho60 em entrevista ao Jornal I</w:t>
        <w:br/>
        <w:t>#RenovarPortugal #PNR #Portugal #JoséPintoCoelho https://t.co/QYAgloslVG</w:t>
      </w:r>
    </w:p>
    <w:p>
      <w:r>
        <w:rPr>
          <w:b/>
          <w:u w:val="single"/>
        </w:rPr>
        <w:t>220031</w:t>
      </w:r>
    </w:p>
    <w:p>
      <w:r>
        <w:t>Como se fabrica uma mentira</w:t>
        <w:br/>
        <w:t>https://t.co/UAFuLkptBn</w:t>
      </w:r>
    </w:p>
    <w:p>
      <w:r>
        <w:rPr>
          <w:b/>
          <w:u w:val="single"/>
        </w:rPr>
        <w:t>220032</w:t>
      </w:r>
    </w:p>
    <w:p>
      <w:r>
        <w:t>Boicote mediático ao PNR: crime no jornalismo: https://t.co/Qa7HpiPQIH via @YouTube</w:t>
      </w:r>
    </w:p>
    <w:p>
      <w:r>
        <w:rPr>
          <w:b/>
          <w:u w:val="single"/>
        </w:rPr>
        <w:t>220033</w:t>
      </w:r>
    </w:p>
    <w:p>
      <w:r>
        <w:t xml:space="preserve">Boicote mediático ao PNR: crime no jornalismo (Veja o Vídeo) </w:t>
        <w:br/>
        <w:t>https://t.co/4h1Mg8ibyv</w:t>
      </w:r>
    </w:p>
    <w:p>
      <w:r>
        <w:rPr>
          <w:b/>
          <w:u w:val="single"/>
        </w:rPr>
        <w:t>220034</w:t>
      </w:r>
    </w:p>
    <w:p>
      <w:r>
        <w:t>Quem tem medo do PNR?</w:t>
        <w:br/>
        <w:t>https://t.co/3GZ09ItsB3</w:t>
      </w:r>
    </w:p>
    <w:p>
      <w:r>
        <w:rPr>
          <w:b/>
          <w:u w:val="single"/>
        </w:rPr>
        <w:t>220035</w:t>
      </w:r>
    </w:p>
    <w:p>
      <w:r>
        <w:t>PNR de um lado e todos os outros do outro</w:t>
        <w:br/>
        <w:t>https://t.co/cGHDbjW5Qy</w:t>
      </w:r>
    </w:p>
    <w:p>
      <w:r>
        <w:rPr>
          <w:b/>
          <w:u w:val="single"/>
        </w:rPr>
        <w:t>220036</w:t>
      </w:r>
    </w:p>
    <w:p>
      <w:r>
        <w:t xml:space="preserve">Terrorista marroquino recebia apoio financeiro do Estado e viveu num centro social </w:t>
        <w:br/>
        <w:t>https://t.co/Vpev4geiiS</w:t>
      </w:r>
    </w:p>
    <w:p>
      <w:r>
        <w:rPr>
          <w:b/>
          <w:u w:val="single"/>
        </w:rPr>
        <w:t>220037</w:t>
      </w:r>
    </w:p>
    <w:p>
      <w:r>
        <w:t>RT @jpintocoelho60: Quem vai ganhar com esta negociata? Quanto paga o contribuinte a mais?</w:t>
        <w:br/>
        <w:t>Já agora... quem votou em @FMedina_PCML para Pre…</w:t>
      </w:r>
    </w:p>
    <w:p>
      <w:r>
        <w:rPr>
          <w:b/>
          <w:u w:val="single"/>
        </w:rPr>
        <w:t>220038</w:t>
      </w:r>
    </w:p>
    <w:p>
      <w:r>
        <w:t>É preciso travar a islamização da Europa... https://t.co/yQqKWiKNNs</w:t>
      </w:r>
    </w:p>
    <w:p>
      <w:r>
        <w:rPr>
          <w:b/>
          <w:u w:val="single"/>
        </w:rPr>
        <w:t>220039</w:t>
      </w:r>
    </w:p>
    <w:p>
      <w:r>
        <w:t>RT @GloGirl_KashOut: @glogirl__rooski they ain't made a name for this one yet😭 too exclusive..</w:t>
      </w:r>
    </w:p>
    <w:p>
      <w:r>
        <w:rPr>
          <w:b/>
          <w:u w:val="single"/>
        </w:rPr>
        <w:t>220040</w:t>
      </w:r>
    </w:p>
    <w:p>
      <w:r>
        <w:t>A identidade não se vende https://t.co/0FBKzmmuCV</w:t>
      </w:r>
    </w:p>
    <w:p>
      <w:r>
        <w:rPr>
          <w:b/>
          <w:u w:val="single"/>
        </w:rPr>
        <w:t>220041</w:t>
      </w:r>
    </w:p>
    <w:p>
      <w:r>
        <w:t xml:space="preserve">Como posso ajudar o PNR? </w:t>
        <w:br/>
        <w:t xml:space="preserve">https://t.co/RLyn5JuE0L </w:t>
        <w:br/>
        <w:br/>
        <w:t>#Ajuda #Apoio #PNR #RenovarPortugal</w:t>
      </w:r>
    </w:p>
    <w:p>
      <w:r>
        <w:rPr>
          <w:b/>
          <w:u w:val="single"/>
        </w:rPr>
        <w:t>220042</w:t>
      </w:r>
    </w:p>
    <w:p>
      <w:r>
        <w:t>A petição que pede a despenalização da #eutanásia foi aprovado por unanimidade, na comissão parlamentar. Vergonha! https://t.co/KqHPyQjizo</w:t>
      </w:r>
    </w:p>
    <w:p>
      <w:r>
        <w:rPr>
          <w:b/>
          <w:u w:val="single"/>
        </w:rPr>
        <w:t>220043</w:t>
      </w:r>
    </w:p>
    <w:p>
      <w:r>
        <w:t>Santa Maria da Feira recebeu o PNR no 1º de Dezembro</w:t>
        <w:br/>
        <w:t xml:space="preserve">https://t.co/RDIqldT7wV </w:t>
        <w:br/>
        <w:t>#RenovarPortugal #PNR #Portugal</w:t>
      </w:r>
    </w:p>
    <w:p>
      <w:r>
        <w:rPr>
          <w:b/>
          <w:u w:val="single"/>
        </w:rPr>
        <w:t>220044</w:t>
      </w:r>
    </w:p>
    <w:p>
      <w:r>
        <w:t>RT @rpsantos1970: Será que vão aplicar este lixo "educacional" nas escolas muçulmanas em Portugal!?</w:t>
        <w:br/>
        <w:t>https://t.co/qTc1YOik6c</w:t>
      </w:r>
    </w:p>
    <w:p>
      <w:r>
        <w:rPr>
          <w:b/>
          <w:u w:val="single"/>
        </w:rPr>
        <w:t>220045</w:t>
      </w:r>
    </w:p>
    <w:p>
      <w:r>
        <w:t>RT @rpsantos1970: A maior forma de racismo está nos defensores do multi-culturalismo que não respeitam os povos, a diversidade humana e nem…</w:t>
      </w:r>
    </w:p>
    <w:p>
      <w:r>
        <w:rPr>
          <w:b/>
          <w:u w:val="single"/>
        </w:rPr>
        <w:t>220046</w:t>
      </w:r>
    </w:p>
    <w:p>
      <w:r>
        <w:t>“Rapefugees”: já começa em Portugal…</w:t>
        <w:br/>
        <w:t xml:space="preserve">https://t.co/2yUoW99sPV </w:t>
        <w:br/>
        <w:t>#Refugees #Refugiados #Portugal</w:t>
      </w:r>
    </w:p>
    <w:p>
      <w:r>
        <w:rPr>
          <w:b/>
          <w:u w:val="single"/>
        </w:rPr>
        <w:t>220047</w:t>
      </w:r>
    </w:p>
    <w:p>
      <w:r>
        <w:t>Novela da CGD – II</w:t>
        <w:br/>
        <w:t>https://t.co/M5TP8y8kM6</w:t>
        <w:br/>
        <w:t>#CGD #PNR #Bancos #Portugal</w:t>
      </w:r>
    </w:p>
    <w:p>
      <w:r>
        <w:rPr>
          <w:b/>
          <w:u w:val="single"/>
        </w:rPr>
        <w:t>220048</w:t>
      </w:r>
    </w:p>
    <w:p>
      <w:r>
        <w:t>Santa Maria da Feira terá candidatura do #PNR</w:t>
        <w:br/>
        <w:t xml:space="preserve">https://t.co/Ax0ej6BOe3 </w:t>
        <w:br/>
        <w:br/>
        <w:t>#Autárquicas #Portugal #RenovarPortugal https://t.co/vLm7adip5E</w:t>
      </w:r>
    </w:p>
    <w:p>
      <w:r>
        <w:rPr>
          <w:b/>
          <w:u w:val="single"/>
        </w:rPr>
        <w:t>220049</w:t>
      </w:r>
    </w:p>
    <w:p>
      <w:r>
        <w:t>Vai ser uma romaria ao Allgarve para Alldrugs! Texto de Patrícia Ferreira Manguinhas</w:t>
        <w:br/>
        <w:t>https://t.co/iNEydB6VjG</w:t>
      </w:r>
    </w:p>
    <w:p>
      <w:r>
        <w:rPr>
          <w:b/>
          <w:u w:val="single"/>
        </w:rPr>
        <w:t>220050</w:t>
      </w:r>
    </w:p>
    <w:p>
      <w:r>
        <w:t>Este #CDS, realmente... que vergonha!</w:t>
        <w:br/>
        <w:t>De facto, torna-se cada vez mais claro que é o #PNR de um lado e o Sistema todo do outro. https://t.co/M2vnrsX1j7</w:t>
      </w:r>
    </w:p>
    <w:p>
      <w:r>
        <w:rPr>
          <w:b/>
          <w:u w:val="single"/>
        </w:rPr>
        <w:t>220051</w:t>
      </w:r>
    </w:p>
    <w:p>
      <w:r>
        <w:t>RT @rpsantos1970: Partido Nacional Renovador @PNR com @jpintocoelho60 https://t.co/mxO0aRE6yv</w:t>
      </w:r>
    </w:p>
    <w:p>
      <w:r>
        <w:rPr>
          <w:b/>
          <w:u w:val="single"/>
        </w:rPr>
        <w:t>220052</w:t>
      </w:r>
    </w:p>
    <w:p>
      <w:r>
        <w:t>Ficámos agora a saber que o preço da electricidade e da água vão sofrer aumentos para o próximo ano. https://t.co/EYaj7x49dA</w:t>
      </w:r>
    </w:p>
    <w:p>
      <w:r>
        <w:rPr>
          <w:b/>
          <w:u w:val="single"/>
        </w:rPr>
        <w:t>220053</w:t>
      </w:r>
    </w:p>
    <w:p>
      <w:r>
        <w:t>RT @awkwardposts: honestly 💀 https://t.co/qgKnYfPhFs</w:t>
      </w:r>
    </w:p>
    <w:p>
      <w:r>
        <w:rPr>
          <w:b/>
          <w:u w:val="single"/>
        </w:rPr>
        <w:t>220054</w:t>
      </w:r>
    </w:p>
    <w:p>
      <w:r>
        <w:t>RT @jpintocoelho60: Os animais islamitas continuam a atacar em solo europeu.</w:t>
        <w:br/>
        <w:t>A culpa é dos governantes: traidores, criminosos!</w:t>
        <w:br/>
        <w:t>Só o Naciona…</w:t>
      </w:r>
    </w:p>
    <w:p>
      <w:r>
        <w:rPr>
          <w:b/>
          <w:u w:val="single"/>
        </w:rPr>
        <w:t>220055</w:t>
      </w:r>
    </w:p>
    <w:p>
      <w:r>
        <w:t>RT @rpsantos1970: A Alemanha já não é segura, a Europa já não é segura.</w:t>
        <w:br/>
        <w:t>A culpa é dos políticos traidores.</w:t>
        <w:br/>
        <w:t>Islão, aqui não! https://t.co/qA…</w:t>
      </w:r>
    </w:p>
    <w:p>
      <w:r>
        <w:rPr>
          <w:b/>
          <w:u w:val="single"/>
        </w:rPr>
        <w:t>220056</w:t>
      </w:r>
    </w:p>
    <w:p>
      <w:r>
        <w:t>O dia 17 de Dezembro foi dedicado, na íntegra, a mais uma autêntica maratona de reuniões na sede do PNR, em Lisboa. https://t.co/cJeVuUH8PK</w:t>
      </w:r>
    </w:p>
    <w:p>
      <w:r>
        <w:rPr>
          <w:b/>
          <w:u w:val="single"/>
        </w:rPr>
        <w:t>220057</w:t>
      </w:r>
    </w:p>
    <w:p>
      <w:r>
        <w:t xml:space="preserve">RT @rpsantos1970: Esta é a mentalidade da nossa classe política governante. @_CDSPP </w:t>
        <w:br/>
        <w:t>#Mesquita #Lisboa #CDS #Portugal https://t.co/7kCbtWf7…</w:t>
      </w:r>
    </w:p>
    <w:p>
      <w:r>
        <w:rPr>
          <w:b/>
          <w:u w:val="single"/>
        </w:rPr>
        <w:t>220058</w:t>
      </w:r>
    </w:p>
    <w:p>
      <w:r>
        <w:t xml:space="preserve">A Alemanha tornou a sentir os “benefícios” dos (i)”migrantes” da invasão islâmica. </w:t>
        <w:br/>
        <w:t>https://t.co/uG82badvys</w:t>
      </w:r>
    </w:p>
    <w:p>
      <w:r>
        <w:rPr>
          <w:b/>
          <w:u w:val="single"/>
        </w:rPr>
        <w:t>220059</w:t>
      </w:r>
    </w:p>
    <w:p>
      <w:r>
        <w:t>Protesto contra o boicote ao #PNR.</w:t>
        <w:br/>
        <w:t>Todos somos poucos.</w:t>
        <w:br/>
        <w:t>https://t.co/2d5qSxR5Ls https://t.co/ll7fDeoSDa</w:t>
      </w:r>
    </w:p>
    <w:p>
      <w:r>
        <w:rPr>
          <w:b/>
          <w:u w:val="single"/>
        </w:rPr>
        <w:t>220060</w:t>
      </w:r>
    </w:p>
    <w:p>
      <w:r>
        <w:t>RT @rpsantos1970: #Muçulmanos em #Portugal - Lisboa, Martim Moniz</w:t>
        <w:br/>
        <w:t>#Muslims in Portugal - Lisbon, Martim Moniz https://t.co/2aqySE2LHn</w:t>
      </w:r>
    </w:p>
    <w:p>
      <w:r>
        <w:rPr>
          <w:b/>
          <w:u w:val="single"/>
        </w:rPr>
        <w:t>220061</w:t>
      </w:r>
    </w:p>
    <w:p>
      <w:r>
        <w:t xml:space="preserve">Mensagem de Natal do Presidente @jpintocoelho60 </w:t>
        <w:br/>
        <w:t>#PNR #RenovarPortugal #Natal https://t.co/AzJtMk1NQL</w:t>
      </w:r>
    </w:p>
    <w:p>
      <w:r>
        <w:rPr>
          <w:b/>
          <w:u w:val="single"/>
        </w:rPr>
        <w:t>220062</w:t>
      </w:r>
    </w:p>
    <w:p>
      <w:r>
        <w:t>Um Santo Natal e um Ano 2017 cheio de Esperança - João Patrocínio: https://t.co/7VpJr2vVub via @YouTube</w:t>
      </w:r>
    </w:p>
    <w:p>
      <w:r>
        <w:rPr>
          <w:b/>
          <w:u w:val="single"/>
        </w:rPr>
        <w:t>220063</w:t>
      </w:r>
    </w:p>
    <w:p>
      <w:r>
        <w:t>Boas Festas</w:t>
        <w:br/>
        <w:t xml:space="preserve">Juntos vamos RENOVAR PORTUGAL! </w:t>
        <w:br/>
        <w:br/>
        <w:t>#PNR #Portugal #FelizNatal https://t.co/EcsE8QgH2a</w:t>
      </w:r>
    </w:p>
    <w:p>
      <w:r>
        <w:rPr>
          <w:b/>
          <w:u w:val="single"/>
        </w:rPr>
        <w:t>220064</w:t>
      </w:r>
    </w:p>
    <w:p>
      <w:r>
        <w:t>Hoje, às 19h45, na #RTP1: tempo de antena anual do #PNR.</w:t>
        <w:br/>
        <w:t>A não perder! E... divulgar. https://t.co/yKfFlC9aKZ</w:t>
      </w:r>
    </w:p>
    <w:p>
      <w:r>
        <w:rPr>
          <w:b/>
          <w:u w:val="single"/>
        </w:rPr>
        <w:t>220065</w:t>
      </w:r>
    </w:p>
    <w:p>
      <w:r>
        <w:t>Negociação do salário mínimo em Portugal</w:t>
        <w:br/>
        <w:t xml:space="preserve">https://t.co/1LRcGS1Ajt </w:t>
        <w:br/>
        <w:t>#RenovarPortugal #PNR</w:t>
      </w:r>
    </w:p>
    <w:p>
      <w:r>
        <w:rPr>
          <w:b/>
          <w:u w:val="single"/>
        </w:rPr>
        <w:t>220066</w:t>
      </w:r>
    </w:p>
    <w:p>
      <w:r>
        <w:t>Estado da Segurança Privada em Portugal</w:t>
        <w:br/>
        <w:t xml:space="preserve">https://t.co/xdH26hs0q4 </w:t>
        <w:br/>
        <w:t>#RenovarPortugal #PNR</w:t>
      </w:r>
    </w:p>
    <w:p>
      <w:r>
        <w:rPr>
          <w:b/>
          <w:u w:val="single"/>
        </w:rPr>
        <w:t>220067</w:t>
      </w:r>
    </w:p>
    <w:p>
      <w:r>
        <w:t>Urge uma mudança para renovarmos Portugal @rpsantos1970 https://t.co/1nwgTuUnoU</w:t>
        <w:br/>
        <w:t>#RogérioSantos #PNR #RenovarPortugal</w:t>
      </w:r>
    </w:p>
    <w:p>
      <w:r>
        <w:rPr>
          <w:b/>
          <w:u w:val="single"/>
        </w:rPr>
        <w:t>220068</w:t>
      </w:r>
    </w:p>
    <w:p>
      <w:r>
        <w:t>@MisterRacha @MrTiagoMendes Desta deixo passar. Não haverá uma segunda oportunidade ;)</w:t>
      </w:r>
    </w:p>
    <w:p>
      <w:r>
        <w:rPr>
          <w:b/>
          <w:u w:val="single"/>
        </w:rPr>
        <w:t>220069</w:t>
      </w:r>
    </w:p>
    <w:p>
      <w:r>
        <w:t>SCP falha golos com jogadores isolados sem ninguém na baliza.</w:t>
        <w:br/>
        <w:t>SCP perde com o Setúbal.</w:t>
        <w:br/>
        <w:t>SCP é eliminado.</w:t>
        <w:br/>
        <w:t>Sportinguistas culpam o SLB.</w:t>
        <w:br/>
        <w:t>♥</w:t>
      </w:r>
    </w:p>
    <w:p>
      <w:r>
        <w:rPr>
          <w:b/>
          <w:u w:val="single"/>
        </w:rPr>
        <w:t>220070</w:t>
      </w:r>
    </w:p>
    <w:p>
      <w:r>
        <w:t>Sempre que vejo um homem com bigode interrogo-me que aposta terá aquele desgraçado perdido</w:t>
      </w:r>
    </w:p>
    <w:p>
      <w:r>
        <w:rPr>
          <w:b/>
          <w:u w:val="single"/>
        </w:rPr>
        <w:t>220071</w:t>
      </w:r>
    </w:p>
    <w:p>
      <w:r>
        <w:t>Hoje é noite de novidades por aqui.</w:t>
        <w:br/>
        <w:t>Muitas novidades.</w:t>
        <w:br/>
        <w:t>Apareçam a partir das 21h00</w:t>
      </w:r>
    </w:p>
    <w:p>
      <w:r>
        <w:rPr>
          <w:b/>
          <w:u w:val="single"/>
        </w:rPr>
        <w:t>220072</w:t>
      </w:r>
    </w:p>
    <w:p>
      <w:r>
        <w:t>@WintrAssassin back. "Right here baby?" She asked, breathless from all his deep kisses.</w:t>
      </w:r>
    </w:p>
    <w:p>
      <w:r>
        <w:rPr>
          <w:b/>
          <w:u w:val="single"/>
        </w:rPr>
        <w:t>220073</w:t>
      </w:r>
    </w:p>
    <w:p>
      <w:r>
        <w:t>RT @miltoneumesmo: @RuiHCruz @OPauloAlmeida @istoeserio  dia 20 isto e dia 23 RSC em Lisboa? Amanhã compro bilhete, hoje vou só dormir feliz</w:t>
      </w:r>
    </w:p>
    <w:p>
      <w:r>
        <w:rPr>
          <w:b/>
          <w:u w:val="single"/>
        </w:rPr>
        <w:t>220074</w:t>
      </w:r>
    </w:p>
    <w:p>
      <w:r>
        <w:t>Isto é o que eu, o @RuiHCruz, o @istoeserio e o @DiogoBataguas vamos andar a fazer. Mais datas virão. Bilhetes nos sítios do costume https://t.co/i7cjLHiPXq</w:t>
      </w:r>
    </w:p>
    <w:p>
      <w:r>
        <w:rPr>
          <w:b/>
          <w:u w:val="single"/>
        </w:rPr>
        <w:t>220075</w:t>
      </w:r>
    </w:p>
    <w:p>
      <w:r>
        <w:t>@Lazarus605forte Já há bilhetes para o Casino da Figueira da Foz:</w:t>
        <w:br/>
        <w:t>https://t.co/xoJYyNW0JP</w:t>
      </w:r>
    </w:p>
    <w:p>
      <w:r>
        <w:rPr>
          <w:b/>
          <w:u w:val="single"/>
        </w:rPr>
        <w:t>220076</w:t>
      </w:r>
    </w:p>
    <w:p>
      <w:r>
        <w:t>Se o Jonas fosse médico o Mário Soares tornava-se imortal</w:t>
      </w:r>
    </w:p>
    <w:p>
      <w:r>
        <w:rPr>
          <w:b/>
          <w:u w:val="single"/>
        </w:rPr>
        <w:t>220077</w:t>
      </w:r>
    </w:p>
    <w:p>
      <w:r>
        <w:t>RT @jpintocoelho60: Aqui não há lágrimas por #Soares nem elogios fúnebres a quem sempre considerei traidor, inimigo e que se sentia intocáv…</w:t>
      </w:r>
    </w:p>
    <w:p>
      <w:r>
        <w:rPr>
          <w:b/>
          <w:u w:val="single"/>
        </w:rPr>
        <w:t>220078</w:t>
      </w:r>
    </w:p>
    <w:p>
      <w:r>
        <w:t>RT @vitormramalho: Concorda com a saída de Portugal da União Europeia https://t.co/BxTLRTc67l</w:t>
      </w:r>
    </w:p>
    <w:p>
      <w:r>
        <w:rPr>
          <w:b/>
          <w:u w:val="single"/>
        </w:rPr>
        <w:t>220079</w:t>
      </w:r>
    </w:p>
    <w:p>
      <w:r>
        <w:t>Malta de Lousada e arredores,hoje vou estar no Will's Rock Club com o Rui Xará para uma noite de humor calminho, para toda a família https://t.co/NFzMaIRXYg</w:t>
      </w:r>
    </w:p>
    <w:p>
      <w:r>
        <w:rPr>
          <w:b/>
          <w:u w:val="single"/>
        </w:rPr>
        <w:t>220080</w:t>
      </w:r>
    </w:p>
    <w:p>
      <w:r>
        <w:t>RT @MrTiagoMendes: Grande espetáculo ontem do @OPauloAlmeida. Se antes já era fã dele agora sou ainda mais. Vale mesmo a pena ir ver este s…</w:t>
      </w:r>
    </w:p>
    <w:p>
      <w:r>
        <w:rPr>
          <w:b/>
          <w:u w:val="single"/>
        </w:rPr>
        <w:t>220081</w:t>
      </w:r>
    </w:p>
    <w:p>
      <w:r>
        <w:t>Quando metes a tua namorada na "friend zone" para sempre https://t.co/3085lrQN4A</w:t>
      </w:r>
    </w:p>
    <w:p>
      <w:r>
        <w:rPr>
          <w:b/>
          <w:u w:val="single"/>
        </w:rPr>
        <w:t>220082</w:t>
      </w:r>
    </w:p>
    <w:p>
      <w:r>
        <w:t xml:space="preserve">#زد_رصيدك87 </w:t>
        <w:br/>
        <w:t>خلاص لا تجيبون طاري سالفه المسعود ترا يجيني حرقان من القهر 💔</w:t>
      </w:r>
    </w:p>
    <w:p>
      <w:r>
        <w:rPr>
          <w:b/>
          <w:u w:val="single"/>
        </w:rPr>
        <w:t>220083</w:t>
      </w:r>
    </w:p>
    <w:p>
      <w:r>
        <w:t xml:space="preserve">Deve ser essa a tal "guinada à direita" que a imprensa tanto fala... </w:t>
        <w:br/>
        <w:br/>
        <w:t>#piada #sótemsocialistanessamerda https://t.co/fsUQ4K9Xi3</w:t>
      </w:r>
    </w:p>
    <w:p>
      <w:r>
        <w:rPr>
          <w:b/>
          <w:u w:val="single"/>
        </w:rPr>
        <w:t>220084</w:t>
      </w:r>
    </w:p>
    <w:p>
      <w:r>
        <w:t>Os bilhetes para a Figueira, Faro, Lisboa, Porto e Évora já estão à venda nos sítios do costume</w:t>
        <w:br/>
        <w:t>#OverdoseDeTourette https://t.co/ELEbFhVQI0</w:t>
      </w:r>
    </w:p>
    <w:p>
      <w:r>
        <w:rPr>
          <w:b/>
          <w:u w:val="single"/>
        </w:rPr>
        <w:t>220085</w:t>
      </w:r>
    </w:p>
    <w:p>
      <w:r>
        <w:t>Ainda bem q ontem a FIFA n atribuiu o prémio "fair-play" à Chapecoense.</w:t>
        <w:br/>
        <w:t>Temos de parar de premiar equipas cujos jogadores se atiram p o chão</w:t>
      </w:r>
    </w:p>
    <w:p>
      <w:r>
        <w:rPr>
          <w:b/>
          <w:u w:val="single"/>
        </w:rPr>
        <w:t>220086</w:t>
      </w:r>
    </w:p>
    <w:p>
      <w:r>
        <w:t>PORRA, MAS E O TAL AQUECIMENTO GLOBAL???!!? https://t.co/JKT51kiWfF</w:t>
      </w:r>
    </w:p>
    <w:p>
      <w:r>
        <w:rPr>
          <w:b/>
          <w:u w:val="single"/>
        </w:rPr>
        <w:t>220087</w:t>
      </w:r>
    </w:p>
    <w:p>
      <w:r>
        <w:t>@SlawomirNitras @pomaska pis-dzielce sie nie zastanawiaja co sie z nimi stanie  po upadku  rzadu...mysla ze beda  przy korycie wiecznie,ha,h</w:t>
      </w:r>
    </w:p>
    <w:p>
      <w:r>
        <w:rPr>
          <w:b/>
          <w:u w:val="single"/>
        </w:rPr>
        <w:t>220088</w:t>
      </w:r>
    </w:p>
    <w:p>
      <w:r>
        <w:t xml:space="preserve">RT @rpsantos1970: Eu não pretendo exigir nada, só apelo ao vosso bom senso! </w:t>
        <w:br/>
        <w:t xml:space="preserve">Não será altura de mudar!? @pnr </w:t>
        <w:br/>
        <w:t>#PNR #RenovarPortugal #Portug…</w:t>
      </w:r>
    </w:p>
    <w:p>
      <w:r>
        <w:rPr>
          <w:b/>
          <w:u w:val="single"/>
        </w:rPr>
        <w:t>220089</w:t>
      </w:r>
    </w:p>
    <w:p>
      <w:r>
        <w:t xml:space="preserve">@elmostrador </w:t>
        <w:br/>
        <w:br/>
        <w:t>@gabrielboric no es ESA la razón por la que @AFielbaum et al. te largaron de su movimiento?</w:t>
      </w:r>
    </w:p>
    <w:p>
      <w:r>
        <w:rPr>
          <w:b/>
          <w:u w:val="single"/>
        </w:rPr>
        <w:t>220090</w:t>
      </w:r>
    </w:p>
    <w:p>
      <w:r>
        <w:t xml:space="preserve">O @realDonaldTrump já começou seu discurso mandando um alô pra @carolcimenti . Que moral hein?? </w:t>
        <w:br/>
        <w:br/>
        <w:t>Ahahahahahahahaha!!!!!!!!!!!!!!!</w:t>
      </w:r>
    </w:p>
    <w:p>
      <w:r>
        <w:rPr>
          <w:b/>
          <w:u w:val="single"/>
        </w:rPr>
        <w:t>220091</w:t>
      </w:r>
    </w:p>
    <w:p>
      <w:r>
        <w:t>Gente, é o Trump que é "difícil"! Não é a imprensa que o persegue desde o início com mentiras inclusive... https://t.co/cHfouA36Le</w:t>
      </w:r>
    </w:p>
    <w:p>
      <w:r>
        <w:rPr>
          <w:b/>
          <w:u w:val="single"/>
        </w:rPr>
        <w:t>220092</w:t>
      </w:r>
    </w:p>
    <w:p>
      <w:r>
        <w:t>"Nutella pode provocar cancro".</w:t>
        <w:br/>
        <w:t>Espero que esta notícia ajude a diminuir a taxa de obesidade.</w:t>
        <w:br/>
        <w:t>Basta os gorditos continuarem a mamar Nutella</w:t>
      </w:r>
    </w:p>
    <w:p>
      <w:r>
        <w:rPr>
          <w:b/>
          <w:u w:val="single"/>
        </w:rPr>
        <w:t>220093</w:t>
      </w:r>
    </w:p>
    <w:p>
      <w:r>
        <w:t>RT @NFL_Memes: Los Angeles just got its second football team and is already taking L's https://t.co/zpUY7MTnfx</w:t>
      </w:r>
    </w:p>
    <w:p>
      <w:r>
        <w:rPr>
          <w:b/>
          <w:u w:val="single"/>
        </w:rPr>
        <w:t>220094</w:t>
      </w:r>
    </w:p>
    <w:p>
      <w:r>
        <w:t>@DoctorVonJay Já tive que mandar calar uns 2 ou 3. Parto sempre do princípio que são daqueles "adeptos" que só vão 1x por ano e desculpo</w:t>
      </w:r>
    </w:p>
    <w:p>
      <w:r>
        <w:rPr>
          <w:b/>
          <w:u w:val="single"/>
        </w:rPr>
        <w:t>220095</w:t>
      </w:r>
    </w:p>
    <w:p>
      <w:r>
        <w:t>Sempre que vejo o MasterChef Austrália fico com vontade de provar um prato novo.</w:t>
        <w:br/>
        <w:t>Está decidido!</w:t>
        <w:br/>
        <w:t>Vou oferecer uma Bimby à minha namorada</w:t>
      </w:r>
    </w:p>
    <w:p>
      <w:r>
        <w:rPr>
          <w:b/>
          <w:u w:val="single"/>
        </w:rPr>
        <w:t>220096</w:t>
      </w:r>
    </w:p>
    <w:p>
      <w:r>
        <w:t>RT @AMeer_Elsahel: -</w:t>
        <w:br/>
        <w:br/>
        <w:t>لا تثق في البدايات.. استنى النهايات وشوف الردحات والشرشحات وميتين التربيات الوسخات ✋</w:t>
      </w:r>
    </w:p>
    <w:p>
      <w:r>
        <w:rPr>
          <w:b/>
          <w:u w:val="single"/>
        </w:rPr>
        <w:t>220097</w:t>
      </w:r>
    </w:p>
    <w:p>
      <w:r>
        <w:t>Estadão comentando como se fosse algo liberado no Brasil... https://t.co/SNVJbgLM88</w:t>
      </w:r>
    </w:p>
    <w:p>
      <w:r>
        <w:rPr>
          <w:b/>
          <w:u w:val="single"/>
        </w:rPr>
        <w:t>220098</w:t>
      </w:r>
    </w:p>
    <w:p>
      <w:r>
        <w:t>This is so awesome 😂 https://t.co/CEy42Aap9w</w:t>
      </w:r>
    </w:p>
    <w:p>
      <w:r>
        <w:rPr>
          <w:b/>
          <w:u w:val="single"/>
        </w:rPr>
        <w:t>220099</w:t>
      </w:r>
    </w:p>
    <w:p>
      <w:r>
        <w:t>RT @Mark_Lapping: @nan5zac I really hope u get ur chance to meet @kellanlutz soon!</w:t>
        <w:br/>
        <w:t>U more than deserve it 😊</w:t>
      </w:r>
    </w:p>
    <w:p>
      <w:r>
        <w:rPr>
          <w:b/>
          <w:u w:val="single"/>
        </w:rPr>
        <w:t>220100</w:t>
      </w:r>
    </w:p>
    <w:p>
      <w:r>
        <w:t>RT @OdeCarvalho: Já expliquei mil vezes: Não tenho nenhuma solução para os problemas nacionais, mas tenho algumas para você deixar de ser b…</w:t>
      </w:r>
    </w:p>
    <w:p>
      <w:r>
        <w:rPr>
          <w:b/>
          <w:u w:val="single"/>
        </w:rPr>
        <w:t>220101</w:t>
      </w:r>
    </w:p>
    <w:p>
      <w:r>
        <w:t>Se isto continua assim, qualquer dia o Sporting já não consegue emprestar jogadores a clubes da Primeira Liga</w:t>
      </w:r>
    </w:p>
    <w:p>
      <w:r>
        <w:rPr>
          <w:b/>
          <w:u w:val="single"/>
        </w:rPr>
        <w:t>220102</w:t>
      </w:r>
    </w:p>
    <w:p>
      <w:r>
        <w:t>Fato ocorrido em NOVA YORK, reduto DEMOCRATA onde Trump perdeu de lavada, mas o agressor era trumpista??!? Vocês são RIDÍCULOS! https://t.co/lFZCozE43n</w:t>
      </w:r>
    </w:p>
    <w:p>
      <w:r>
        <w:rPr>
          <w:b/>
          <w:u w:val="single"/>
        </w:rPr>
        <w:t>220103</w:t>
      </w:r>
    </w:p>
    <w:p>
      <w:r>
        <w:t>Como se os russos precisassem de novos motivos para beber https://t.co/jy2l8UCD6o</w:t>
      </w:r>
    </w:p>
    <w:p>
      <w:r>
        <w:rPr>
          <w:b/>
          <w:u w:val="single"/>
        </w:rPr>
        <w:t>220104</w:t>
      </w:r>
    </w:p>
    <w:p>
      <w:r>
        <w:t>دعاء السجود:اللهم اغفر لي ذنبي كله دقه وجله وأوله وآخره وعلانيته وسره https://t.co/GjijVX3Ux2</w:t>
      </w:r>
    </w:p>
    <w:p>
      <w:r>
        <w:rPr>
          <w:b/>
          <w:u w:val="single"/>
        </w:rPr>
        <w:t>220105</w:t>
      </w:r>
    </w:p>
    <w:p>
      <w:r>
        <w:t>@mibiel Porque chamar "idiota" não é "xingar". O prémio iliteracia está entregue</w:t>
      </w:r>
    </w:p>
    <w:p>
      <w:r>
        <w:rPr>
          <w:b/>
          <w:u w:val="single"/>
        </w:rPr>
        <w:t>220106</w:t>
      </w:r>
    </w:p>
    <w:p>
      <w:r>
        <w:t>Popular in my shop at the moment especially for Valentine's day and weddings https://t.co/oiYQ6qe7HV #crafthour https://t.co/RGddd4KBcp</w:t>
      </w:r>
    </w:p>
    <w:p>
      <w:r>
        <w:rPr>
          <w:b/>
          <w:u w:val="single"/>
        </w:rPr>
        <w:t>220107</w:t>
      </w:r>
    </w:p>
    <w:p>
      <w:r>
        <w:t>31 Jan,"Popular Alvalade":</w:t>
        <w:br/>
        <w:t>Eu,@RuiHCruz, @Djubsu, Ana Garcia Martins e convidados-surpresa.</w:t>
        <w:br/>
        <w:t>Bilhetes à porta ou em reservas.parc@hotmail.com https://t.co/gg5CB4g0zY</w:t>
      </w:r>
    </w:p>
    <w:p>
      <w:r>
        <w:rPr>
          <w:b/>
          <w:u w:val="single"/>
        </w:rPr>
        <w:t>220108</w:t>
      </w:r>
    </w:p>
    <w:p>
      <w:r>
        <w:t>Estou na dúvida entre ver o #Agarraamusica na SIC, o "Desafio Final" na TVI ou um balde de ácido na retina</w:t>
      </w:r>
    </w:p>
    <w:p>
      <w:r>
        <w:rPr>
          <w:b/>
          <w:u w:val="single"/>
        </w:rPr>
        <w:t>220109</w:t>
      </w:r>
    </w:p>
    <w:p>
      <w:r>
        <w:t>@broubecao Então vem foda-se</w:t>
      </w:r>
    </w:p>
    <w:p>
      <w:r>
        <w:rPr>
          <w:b/>
          <w:u w:val="single"/>
        </w:rPr>
        <w:t>220110</w:t>
      </w:r>
    </w:p>
    <w:p>
      <w:r>
        <w:t>@broubecao Vamos ter "Overdose de Tourette". Quando tiver a data fechada aviso por aqui</w:t>
      </w:r>
    </w:p>
    <w:p>
      <w:r>
        <w:rPr>
          <w:b/>
          <w:u w:val="single"/>
        </w:rPr>
        <w:t>220111</w:t>
      </w:r>
    </w:p>
    <w:p>
      <w:r>
        <w:t>Agenda para os próximos tempos.</w:t>
        <w:br/>
        <w:t>Bilhetes na FNAC e Ticketline https://t.co/IBtRKfrgJD</w:t>
      </w:r>
    </w:p>
    <w:p>
      <w:r>
        <w:rPr>
          <w:b/>
          <w:u w:val="single"/>
        </w:rPr>
        <w:t>220112</w:t>
      </w:r>
    </w:p>
    <w:p>
      <w:r>
        <w:t>@Gordinho_crlh Assim que estiver fechado aviso</w:t>
      </w:r>
    </w:p>
    <w:p>
      <w:r>
        <w:rPr>
          <w:b/>
          <w:u w:val="single"/>
        </w:rPr>
        <w:t>220113</w:t>
      </w:r>
    </w:p>
    <w:p>
      <w:r>
        <w:t>RT @pauloap: Ter dó de traficantes e estupradores se matando dentro da cadeia? Gente honesta tem dó das vítimas, isso sim.</w:t>
      </w:r>
    </w:p>
    <w:p>
      <w:r>
        <w:rPr>
          <w:b/>
          <w:u w:val="single"/>
        </w:rPr>
        <w:t>220114</w:t>
      </w:r>
    </w:p>
    <w:p>
      <w:r>
        <w:t>@KikoisHot Se o abraço for ao @RuiHCruz também conta?</w:t>
      </w:r>
    </w:p>
    <w:p>
      <w:r>
        <w:rPr>
          <w:b/>
          <w:u w:val="single"/>
        </w:rPr>
        <w:t>220115</w:t>
      </w:r>
    </w:p>
    <w:p>
      <w:r>
        <w:t>Guilherme Boulos preso. Aprendeu (ou achou) com o chefe Lula que ele estaria acima das leis. Se ferrou. Agora senta e chora!</w:t>
      </w:r>
    </w:p>
    <w:p>
      <w:r>
        <w:rPr>
          <w:b/>
          <w:u w:val="single"/>
        </w:rPr>
        <w:t>220116</w:t>
      </w:r>
    </w:p>
    <w:p>
      <w:r>
        <w:t>Acabámos de adicionar mais uma data à tour de "Overdose de Tourette":</w:t>
        <w:br/>
        <w:t>11 Fev -  Covilhã.</w:t>
        <w:br/>
        <w:t>Bilhetes aqui:</w:t>
        <w:br/>
        <w:t>https://t.co/NeiqhncuJp</w:t>
      </w:r>
    </w:p>
    <w:p>
      <w:r>
        <w:rPr>
          <w:b/>
          <w:u w:val="single"/>
        </w:rPr>
        <w:t>220117</w:t>
      </w:r>
    </w:p>
    <w:p>
      <w:r>
        <w:t>@OPauloAlmeida Bilhetes disponíveis aqui:</w:t>
        <w:br/>
        <w:t>https://t.co/NeiqhncuJp</w:t>
      </w:r>
    </w:p>
    <w:p>
      <w:r>
        <w:rPr>
          <w:b/>
          <w:u w:val="single"/>
        </w:rPr>
        <w:t>220118</w:t>
      </w:r>
    </w:p>
    <w:p>
      <w:r>
        <w:t>@NodoaNegra Por um Portugal mais seguro</w:t>
      </w:r>
    </w:p>
    <w:p>
      <w:r>
        <w:rPr>
          <w:b/>
          <w:u w:val="single"/>
        </w:rPr>
        <w:t>220119</w:t>
      </w:r>
    </w:p>
    <w:p>
      <w:r>
        <w:t>O Raúl José até quando vai cagar deve pedir autorização ao Jorge Jesus</w:t>
        <w:br/>
        <w:t>#LibertemORaulJosé</w:t>
      </w:r>
    </w:p>
    <w:p>
      <w:r>
        <w:rPr>
          <w:b/>
          <w:u w:val="single"/>
        </w:rPr>
        <w:t>220120</w:t>
      </w:r>
    </w:p>
    <w:p>
      <w:r>
        <w:t>Democráticos eles, hein? Deveriam mudar o nome do partido para "dictator-crats". https://t.co/tWpkIfVN7T</w:t>
      </w:r>
    </w:p>
    <w:p>
      <w:r>
        <w:rPr>
          <w:b/>
          <w:u w:val="single"/>
        </w:rPr>
        <w:t>220121</w:t>
      </w:r>
    </w:p>
    <w:p>
      <w:r>
        <w:t>@weekchaa oui le sixième ballon d'or aussi il va faire très mal</w:t>
      </w:r>
    </w:p>
    <w:p>
      <w:r>
        <w:rPr>
          <w:b/>
          <w:u w:val="single"/>
        </w:rPr>
        <w:t>220122</w:t>
      </w:r>
    </w:p>
    <w:p>
      <w:r>
        <w:t>Há censura ao PNR com dano eleitoral e atraso no seu crescimento. A nossa luta pela mais elementar justiça não pára!</w:t>
        <w:br/>
        <w:t>https://t.co/niXrk78BmL</w:t>
      </w:r>
    </w:p>
    <w:p>
      <w:r>
        <w:rPr>
          <w:b/>
          <w:u w:val="single"/>
        </w:rPr>
        <w:t>220123</w:t>
      </w:r>
    </w:p>
    <w:p>
      <w:r>
        <w:t xml:space="preserve">Quando @realDonaldTrump, utilizou a expressão “You are fake news”, teve toda a razão! </w:t>
        <w:br/>
        <w:t>https://t.co/0iVPq1QvRp</w:t>
        <w:br/>
        <w:br/>
        <w:t>#PNR #Portugal</w:t>
      </w:r>
    </w:p>
    <w:p>
      <w:r>
        <w:rPr>
          <w:b/>
          <w:u w:val="single"/>
        </w:rPr>
        <w:t>220124</w:t>
      </w:r>
    </w:p>
    <w:p>
      <w:r>
        <w:t>OVERDOSE DE TOURETTE - ON THE ROAD:</w:t>
        <w:br/>
        <w:t>O comboio está a chegar à tua cidade.</w:t>
        <w:br/>
        <w:t>https://t.co/KFf4LuVztt</w:t>
      </w:r>
    </w:p>
    <w:p>
      <w:r>
        <w:rPr>
          <w:b/>
          <w:u w:val="single"/>
        </w:rPr>
        <w:t>220125</w:t>
      </w:r>
    </w:p>
    <w:p>
      <w:r>
        <w:t>@broubecao Braga está nos nossos planos como prioritário. Se conseguirmos fechar a data, avisamos</w:t>
      </w:r>
    </w:p>
    <w:p>
      <w:r>
        <w:rPr>
          <w:b/>
          <w:u w:val="single"/>
        </w:rPr>
        <w:t>220126</w:t>
      </w:r>
    </w:p>
    <w:p>
      <w:r>
        <w:t>Sinto cada vez mais nojo da comunicação social. Esquerdalhos com mau perder!</w:t>
        <w:br/>
        <w:t>@SICNoticias #YouAreFakeNews #GoTrump</w:t>
        <w:br/>
        <w:t>https://t.co/KeZIOR301t</w:t>
      </w:r>
    </w:p>
    <w:p>
      <w:r>
        <w:rPr>
          <w:b/>
          <w:u w:val="single"/>
        </w:rPr>
        <w:t>220127</w:t>
      </w:r>
    </w:p>
    <w:p>
      <w:r>
        <w:t>Na América do Norte, o conceito de "jogar ao mata" nas escolas é ligeiramente diferente do que se pratica aqui na Europa https://t.co/6YAUOp2XLd</w:t>
      </w:r>
    </w:p>
    <w:p>
      <w:r>
        <w:rPr>
          <w:b/>
          <w:u w:val="single"/>
        </w:rPr>
        <w:t>220128</w:t>
      </w:r>
    </w:p>
    <w:p>
      <w:r>
        <w:t>@pensaporti É de salmão, e estava óptimo</w:t>
      </w:r>
    </w:p>
    <w:p>
      <w:r>
        <w:rPr>
          <w:b/>
          <w:u w:val="single"/>
        </w:rPr>
        <w:t>220129</w:t>
      </w:r>
    </w:p>
    <w:p>
      <w:r>
        <w:t>@pensaporti Aparece quando quiseres. O restaurante "Almeidas" está sempre aberto para ti</w:t>
      </w:r>
    </w:p>
    <w:p>
      <w:r>
        <w:rPr>
          <w:b/>
          <w:u w:val="single"/>
        </w:rPr>
        <w:t>220130</w:t>
      </w:r>
    </w:p>
    <w:p>
      <w:r>
        <w:t>Este Zivkovic é uma pequena maravilha</w:t>
      </w:r>
    </w:p>
    <w:p>
      <w:r>
        <w:rPr>
          <w:b/>
          <w:u w:val="single"/>
        </w:rPr>
        <w:t>220131</w:t>
      </w:r>
    </w:p>
    <w:p>
      <w:r>
        <w:t>@Weirdvause dillo che sono la tua migliore amica dai dai</w:t>
      </w:r>
    </w:p>
    <w:p>
      <w:r>
        <w:rPr>
          <w:b/>
          <w:u w:val="single"/>
        </w:rPr>
        <w:t>220132</w:t>
      </w:r>
    </w:p>
    <w:p>
      <w:r>
        <w:t>Este "aquecimento global" está mesmo severo.</w:t>
      </w:r>
    </w:p>
    <w:p>
      <w:r>
        <w:rPr>
          <w:b/>
          <w:u w:val="single"/>
        </w:rPr>
        <w:t>220133</w:t>
      </w:r>
    </w:p>
    <w:p>
      <w:r>
        <w:t>Olha a canalhice na chamada! Como se a "culpa" fosse da lei, e não dos criminosos! https://t.co/9XX51a28Tg</w:t>
      </w:r>
    </w:p>
    <w:p>
      <w:r>
        <w:rPr>
          <w:b/>
          <w:u w:val="single"/>
        </w:rPr>
        <w:t>220134</w:t>
      </w:r>
    </w:p>
    <w:p>
      <w:r>
        <w:t>Dois representantes do meu Top3 à conversa.</w:t>
        <w:br/>
        <w:t>Boa maneira de aquecer antes de escrever o meu novo set https://t.co/S8rnuv5ldt</w:t>
      </w:r>
    </w:p>
    <w:p>
      <w:r>
        <w:rPr>
          <w:b/>
          <w:u w:val="single"/>
        </w:rPr>
        <w:t>220135</w:t>
      </w:r>
    </w:p>
    <w:p>
      <w:r>
        <w:t xml:space="preserve">@fguedesramos </w:t>
        <w:br/>
        <w:t>Calhau com olhos ;)</w:t>
        <w:br/>
        <w:t>:)</w:t>
      </w:r>
    </w:p>
    <w:p>
      <w:r>
        <w:rPr>
          <w:b/>
          <w:u w:val="single"/>
        </w:rPr>
        <w:t>220136</w:t>
      </w:r>
    </w:p>
    <w:p>
      <w:r>
        <w:t>Os Resistência vão voltar para fazer um concerto no Bataclan.</w:t>
        <w:br/>
        <w:t>Eu sei que dizem que um raio não cai 2x no mesmo sítio mas deixem-me sonhar</w:t>
      </w:r>
    </w:p>
    <w:p>
      <w:r>
        <w:rPr>
          <w:b/>
          <w:u w:val="single"/>
        </w:rPr>
        <w:t>220137</w:t>
      </w:r>
    </w:p>
    <w:p>
      <w:r>
        <w:t>Sempre que acharem q fica um clima estranho qd encontram uma ex-namorada na rua,lembrem-se q hoje a Hillary vai ter de cumprimentar o Trump</w:t>
      </w:r>
    </w:p>
    <w:p>
      <w:r>
        <w:rPr>
          <w:b/>
          <w:u w:val="single"/>
        </w:rPr>
        <w:t>220138</w:t>
      </w:r>
    </w:p>
    <w:p>
      <w:r>
        <w:t>O hino da cerimónia de tomada de posse do Presidente que teve um reality show,foi cantado por uma miúda q esteve num reality show.</w:t>
        <w:br/>
        <w:t>Tudo dito</w:t>
      </w:r>
    </w:p>
    <w:p>
      <w:r>
        <w:rPr>
          <w:b/>
          <w:u w:val="single"/>
        </w:rPr>
        <w:t>220139</w:t>
      </w:r>
    </w:p>
    <w:p>
      <w:r>
        <w:t>RT @benebarbosa_mvb: Os democratas também boicotaram a posse de Abraham Lincoln. Ele tinha uma ideia maluca de acabar com a escravidão...</w:t>
      </w:r>
    </w:p>
    <w:p>
      <w:r>
        <w:rPr>
          <w:b/>
          <w:u w:val="single"/>
        </w:rPr>
        <w:t>220140</w:t>
      </w:r>
    </w:p>
    <w:p>
      <w:r>
        <w:t>@fcancio, peso-pesado do gangue da comunicação social. Apesar da censura cobarde e de ridicularizarem quem se opõe, já começam a tremer.</w:t>
      </w:r>
    </w:p>
    <w:p>
      <w:r>
        <w:rPr>
          <w:b/>
          <w:u w:val="single"/>
        </w:rPr>
        <w:t>220141</w:t>
      </w:r>
    </w:p>
    <w:p>
      <w:r>
        <w:t>Os "tolerantes" donos do poder e sua carneirada submissa, quando contrariados só ofendem e tentam ridicularizar. Hipócritas de mau perder!</w:t>
      </w:r>
    </w:p>
    <w:p>
      <w:r>
        <w:rPr>
          <w:b/>
          <w:u w:val="single"/>
        </w:rPr>
        <w:t>220142</w:t>
      </w:r>
    </w:p>
    <w:p>
      <w:r>
        <w:t xml:space="preserve">@fcancio </w:t>
        <w:br/>
        <w:t>Ainda não sou "estadista" e já está nervosa? https://t.co/yJxL6NpQYJ</w:t>
      </w:r>
    </w:p>
    <w:p>
      <w:r>
        <w:rPr>
          <w:b/>
          <w:u w:val="single"/>
        </w:rPr>
        <w:t>220143</w:t>
      </w:r>
    </w:p>
    <w:p>
      <w:r>
        <w:t>RT @jpintocoelho60: @fcancio, peso-pesado do gangue da comunicação social. Apesar da censura cobarde e de ridicularizarem quem se opõe, já…</w:t>
      </w:r>
    </w:p>
    <w:p>
      <w:r>
        <w:rPr>
          <w:b/>
          <w:u w:val="single"/>
        </w:rPr>
        <w:t>220144</w:t>
      </w:r>
    </w:p>
    <w:p>
      <w:r>
        <w:t>A censura democrática é a pior delas todas porque é arbitrária, hipócrita e cobarde. Finge não existir, mas existe!</w:t>
        <w:br/>
        <w:t>https://t.co/fdEjtgOx1P</w:t>
      </w:r>
    </w:p>
    <w:p>
      <w:r>
        <w:rPr>
          <w:b/>
          <w:u w:val="single"/>
        </w:rPr>
        <w:t>220145</w:t>
      </w:r>
    </w:p>
    <w:p>
      <w:r>
        <w:t>@warnerbrosfr</w:t>
      </w:r>
    </w:p>
    <w:p>
      <w:r>
        <w:rPr>
          <w:b/>
          <w:u w:val="single"/>
        </w:rPr>
        <w:t>220146</w:t>
      </w:r>
    </w:p>
    <w:p>
      <w:r>
        <w:t>RT @vplus: People streaming toward the National Mall for the #WomensMarch https://t.co/bu9tdN1JlV</w:t>
      </w:r>
    </w:p>
    <w:p>
      <w:r>
        <w:rPr>
          <w:b/>
          <w:u w:val="single"/>
        </w:rPr>
        <w:t>220147</w:t>
      </w:r>
    </w:p>
    <w:p>
      <w:r>
        <w:t>Só há uma coisa que eu detesto mais que um atrasado mental:</w:t>
        <w:br/>
        <w:t>Um atrasado mental q pensa que é um campeão qd está atrás de um ecrã de um PC</w:t>
      </w:r>
    </w:p>
    <w:p>
      <w:r>
        <w:rPr>
          <w:b/>
          <w:u w:val="single"/>
        </w:rPr>
        <w:t>220148</w:t>
      </w:r>
    </w:p>
    <w:p>
      <w:r>
        <w:t>Rebenta a bolha, Sporting.</w:t>
        <w:br/>
        <w:t>Isto está a passar da fase de ter piada para a fase de meter pena</w:t>
      </w:r>
    </w:p>
    <w:p>
      <w:r>
        <w:rPr>
          <w:b/>
          <w:u w:val="single"/>
        </w:rPr>
        <w:t>220149</w:t>
      </w:r>
    </w:p>
    <w:p>
      <w:r>
        <w:t>RT @odedonafrida: - Dr. Bruno, sobre o apuramento directo do Sporting para a Champions? https://t.co/9f3sbNJVy4</w:t>
      </w:r>
    </w:p>
    <w:p>
      <w:r>
        <w:rPr>
          <w:b/>
          <w:u w:val="single"/>
        </w:rPr>
        <w:t>220150</w:t>
      </w:r>
    </w:p>
    <w:p>
      <w:r>
        <w:t>Só uma pessoa nojenta é capaz de escrever uma barbaridade destas!</w:t>
        <w:br/>
        <w:t>Ah, é um jornalista e é verdade?</w:t>
        <w:br/>
        <w:t>Desculpem, assim está tudo bem https://t.co/ttlKJfvJjc</w:t>
      </w:r>
    </w:p>
    <w:p>
      <w:r>
        <w:rPr>
          <w:b/>
          <w:u w:val="single"/>
        </w:rPr>
        <w:t>220151</w:t>
      </w:r>
    </w:p>
    <w:p>
      <w:r>
        <w:t>I miss obama more than I miss GoT and that really says something</w:t>
      </w:r>
    </w:p>
    <w:p>
      <w:r>
        <w:rPr>
          <w:b/>
          <w:u w:val="single"/>
        </w:rPr>
        <w:t>220152</w:t>
      </w:r>
    </w:p>
    <w:p>
      <w:r>
        <w:t>RT @vitormramalho: Proclamar uma Nova era: a diferença de sermos PNR https://t.co/BhAMVejLLI</w:t>
      </w:r>
    </w:p>
    <w:p>
      <w:r>
        <w:rPr>
          <w:b/>
          <w:u w:val="single"/>
        </w:rPr>
        <w:t>220153</w:t>
      </w:r>
    </w:p>
    <w:p>
      <w:r>
        <w:t>Está a chegar a hora dos europeus acordarem!</w:t>
        <w:br/>
        <w:t>https://t.co/d5yMsyMUyW</w:t>
      </w:r>
    </w:p>
    <w:p>
      <w:r>
        <w:rPr>
          <w:b/>
          <w:u w:val="single"/>
        </w:rPr>
        <w:t>220154</w:t>
      </w:r>
    </w:p>
    <w:p>
      <w:r>
        <w:t xml:space="preserve">Foda-se Rafa...valeu a pena esperar...que </w:t>
        <w:br/>
        <w:t>MARAVILHA</w:t>
      </w:r>
    </w:p>
    <w:p>
      <w:r>
        <w:rPr>
          <w:b/>
          <w:u w:val="single"/>
        </w:rPr>
        <w:t>220155</w:t>
      </w:r>
    </w:p>
    <w:p>
      <w:r>
        <w:t>@_MissM12 perfetto allora 👍🏻😂 di dove sei?</w:t>
      </w:r>
    </w:p>
    <w:p>
      <w:r>
        <w:rPr>
          <w:b/>
          <w:u w:val="single"/>
        </w:rPr>
        <w:t>220156</w:t>
      </w:r>
    </w:p>
    <w:p>
      <w:r>
        <w:t>Quem não papagueia o "politicamente tolerado" é silenciado, ofendido e ridicularizado. Sem argumentos, os da situação usam a discriminação.</w:t>
      </w:r>
    </w:p>
    <w:p>
      <w:r>
        <w:rPr>
          <w:b/>
          <w:u w:val="single"/>
        </w:rPr>
        <w:t>220157</w:t>
      </w:r>
    </w:p>
    <w:p>
      <w:r>
        <w:t xml:space="preserve">Voltou as costas para o poder de Washington, virando-se para o país real que jurou defender. Força #TrumpPresident </w:t>
        <w:br/>
        <w:t>https://t.co/VwFs7TzbEX</w:t>
      </w:r>
    </w:p>
    <w:p>
      <w:r>
        <w:rPr>
          <w:b/>
          <w:u w:val="single"/>
        </w:rPr>
        <w:t>220158</w:t>
      </w:r>
    </w:p>
    <w:p>
      <w:r>
        <w:t>Acabámos de adicionar mais uma data à Tour "Overdose de Tourette":</w:t>
        <w:br/>
        <w:t>24 Fev - Ericeira.</w:t>
        <w:br/>
        <w:t>Bilhetes na FNAC e aqui:https://t.co/NeiqhncuJp https://t.co/JdszVpzDws</w:t>
      </w:r>
    </w:p>
    <w:p>
      <w:r>
        <w:rPr>
          <w:b/>
          <w:u w:val="single"/>
        </w:rPr>
        <w:t>220159</w:t>
      </w:r>
    </w:p>
    <w:p>
      <w:r>
        <w:t>@leafar2016luis Infelizmente não Rafael. Estás a meio caminho entre Porto e Vila Real. Pega nos teus tropas e escolhe uma</w:t>
      </w:r>
    </w:p>
    <w:p>
      <w:r>
        <w:rPr>
          <w:b/>
          <w:u w:val="single"/>
        </w:rPr>
        <w:t>220160</w:t>
      </w:r>
    </w:p>
    <w:p>
      <w:r>
        <w:t xml:space="preserve">"DIZ IMPRENSA" </w:t>
        <w:br/>
        <w:br/>
        <w:t>Sério, isso já passou dos limites. Vocês têm noção do quão ridícula é essa perseguição a alguém que ACABOU DE SER ELEITO?? https://t.co/BjVwKhiU3d</w:t>
      </w:r>
    </w:p>
    <w:p>
      <w:r>
        <w:rPr>
          <w:b/>
          <w:u w:val="single"/>
        </w:rPr>
        <w:t>220161</w:t>
      </w:r>
    </w:p>
    <w:p>
      <w:r>
        <w:t xml:space="preserve">@fcancio </w:t>
        <w:br/>
        <w:t>Só pensa no Trump. Só fala do Donald. Algum fetiche?</w:t>
        <w:br/>
        <w:t>Claro que ele é uma esperança de um novo amanhecer, mas varie no tema. ;)</w:t>
      </w:r>
    </w:p>
    <w:p>
      <w:r>
        <w:rPr>
          <w:b/>
          <w:u w:val="single"/>
        </w:rPr>
        <w:t>220162</w:t>
      </w:r>
    </w:p>
    <w:p>
      <w:r>
        <w:t>Hahahahaha!!!!!! Boa!! Espanhol não é e nunca foi língua oficial dos EUA! https://t.co/pxnBQmR10o</w:t>
      </w:r>
    </w:p>
    <w:p>
      <w:r>
        <w:rPr>
          <w:b/>
          <w:u w:val="single"/>
        </w:rPr>
        <w:t>220163</w:t>
      </w:r>
    </w:p>
    <w:p>
      <w:r>
        <w:t>Dai você vê que o objetivo principal é "informar", nada mais, imagina... https://t.co/auyLFYO52I</w:t>
      </w:r>
    </w:p>
    <w:p>
      <w:r>
        <w:rPr>
          <w:b/>
          <w:u w:val="single"/>
        </w:rPr>
        <w:t>220164</w:t>
      </w:r>
    </w:p>
    <w:p>
      <w:r>
        <w:t>Bom dia pra você que acordou com esse presente da ""jornalista"" mais SEM VERGONHA do canal mais CANALHA que há! https://t.co/fQAHMcsE36</w:t>
      </w:r>
    </w:p>
    <w:p>
      <w:r>
        <w:rPr>
          <w:b/>
          <w:u w:val="single"/>
        </w:rPr>
        <w:t>220165</w:t>
      </w:r>
    </w:p>
    <w:p>
      <w:r>
        <w:t>Julgam-se de mente aberta e livres mas são carneiros submissos! Consomem o "pronto-a-pensar" e são escravos do politicamente correcto. https://t.co/W8Xd4IDXu4</w:t>
      </w:r>
    </w:p>
    <w:p>
      <w:r>
        <w:rPr>
          <w:b/>
          <w:u w:val="single"/>
        </w:rPr>
        <w:t>220166</w:t>
      </w:r>
    </w:p>
    <w:p>
      <w:r>
        <w:t>O tempo TODO, é inacreditável. É totalmente OUTRA imprensa do que aquela que cobria Obama. https://t.co/CmD1DCJ5UK</w:t>
      </w:r>
    </w:p>
    <w:p>
      <w:r>
        <w:rPr>
          <w:b/>
          <w:u w:val="single"/>
        </w:rPr>
        <w:t>220167</w:t>
      </w:r>
    </w:p>
    <w:p>
      <w:r>
        <w:t>Birras da partidocracia só prejudicam a Nação @ppdpsd.</w:t>
        <w:br/>
        <w:t>É bom que haja redução na #TSU. Todos ganham com isso!</w:t>
        <w:br/>
        <w:t>@govpt</w:t>
        <w:br/>
        <w:t>https://t.co/uRyZhme2L6</w:t>
      </w:r>
    </w:p>
    <w:p>
      <w:r>
        <w:rPr>
          <w:b/>
          <w:u w:val="single"/>
        </w:rPr>
        <w:t>220168</w:t>
      </w:r>
    </w:p>
    <w:p>
      <w:r>
        <w:t>"Os temas resultam das visitas efectuadas por #AssunçãoCristas".</w:t>
        <w:br/>
        <w:t>Incluída a da mesquita: submissão ao #IslãoInvasor.</w:t>
        <w:br/>
        <w:t>https://t.co/co6lj0CWIb</w:t>
      </w:r>
    </w:p>
    <w:p>
      <w:r>
        <w:rPr>
          <w:b/>
          <w:u w:val="single"/>
        </w:rPr>
        <w:t>220169</w:t>
      </w:r>
    </w:p>
    <w:p>
      <w:r>
        <w:t>POPULISTAS</w:t>
        <w:br/>
        <w:br/>
        <w:t>Novo termo da moda da mídia que obviamente nem sabe direito o que significa. Importante msm é "comparar" Bolsonaro com Maduro. https://t.co/s2TtAVmx1T</w:t>
      </w:r>
    </w:p>
    <w:p>
      <w:r>
        <w:rPr>
          <w:b/>
          <w:u w:val="single"/>
        </w:rPr>
        <w:t>220170</w:t>
      </w:r>
    </w:p>
    <w:p>
      <w:r>
        <w:t>Guionista do SNL faz piada acerca do filho do Trump na sua conta pessoal do Twitter é despedida e obrigada a pedir desculpa.</w:t>
        <w:br/>
        <w:t>"Liberdade"</w:t>
      </w:r>
    </w:p>
    <w:p>
      <w:r>
        <w:rPr>
          <w:b/>
          <w:u w:val="single"/>
        </w:rPr>
        <w:t>220171</w:t>
      </w:r>
    </w:p>
    <w:p>
      <w:r>
        <w:t>@pensaporti Tenho que te emprestar o documentário, vais adorar</w:t>
      </w:r>
    </w:p>
    <w:p>
      <w:r>
        <w:rPr>
          <w:b/>
          <w:u w:val="single"/>
        </w:rPr>
        <w:t>220172</w:t>
      </w:r>
    </w:p>
    <w:p>
      <w:r>
        <w:t>@pickamiolos Pois...é como estamos...</w:t>
      </w:r>
    </w:p>
    <w:p>
      <w:r>
        <w:rPr>
          <w:b/>
          <w:u w:val="single"/>
        </w:rPr>
        <w:t>220173</w:t>
      </w:r>
    </w:p>
    <w:p>
      <w:r>
        <w:t>@pickamiolos N acredito nessa separação.Prefiro acreditar em integridade e valores e em defenderes o que acreditas apesar das consequências</w:t>
      </w:r>
    </w:p>
    <w:p>
      <w:r>
        <w:rPr>
          <w:b/>
          <w:u w:val="single"/>
        </w:rPr>
        <w:t>220174</w:t>
      </w:r>
    </w:p>
    <w:p>
      <w:r>
        <w:t>RT @rpsantos1970: A situação em Portugal já está deplorável, mas o governo quer que fique ainda bem pior...</w:t>
        <w:br/>
        <w:t>https://t.co/Um0k4nrcrT https:/…</w:t>
      </w:r>
    </w:p>
    <w:p>
      <w:r>
        <w:rPr>
          <w:b/>
          <w:u w:val="single"/>
        </w:rPr>
        <w:t>220175</w:t>
      </w:r>
    </w:p>
    <w:p>
      <w:r>
        <w:t>Правила питания для эндоморфов Именно эндоморфам...</w:t>
      </w:r>
    </w:p>
    <w:p>
      <w:r>
        <w:rPr>
          <w:b/>
          <w:u w:val="single"/>
        </w:rPr>
        <w:t>220176</w:t>
      </w:r>
    </w:p>
    <w:p>
      <w:r>
        <w:t>Até agora, este é o melhor especial de stand-up que vi em 2017.</w:t>
        <w:br/>
        <w:t>Boa surpresa https://t.co/xHDAjmpT7f</w:t>
      </w:r>
    </w:p>
    <w:p>
      <w:r>
        <w:rPr>
          <w:b/>
          <w:u w:val="single"/>
        </w:rPr>
        <w:t>220177</w:t>
      </w:r>
    </w:p>
    <w:p>
      <w:r>
        <w:t>Brilhante! #AlbertoGonçalves goza, entre outros, a inenarrável comunicação social e os bem-pensantes cá do sítio.</w:t>
        <w:br/>
        <w:t>https://t.co/cMuD6UEa6B</w:t>
      </w:r>
    </w:p>
    <w:p>
      <w:r>
        <w:rPr>
          <w:b/>
          <w:u w:val="single"/>
        </w:rPr>
        <w:t>220178</w:t>
      </w:r>
    </w:p>
    <w:p>
      <w:r>
        <w:t>Eu devia indignar-me c o discurso d dono d Padaria Portuguesa mas porra,aquels croissants brioche feitos por mãos q ganham €500 são tão bons</w:t>
      </w:r>
    </w:p>
    <w:p>
      <w:r>
        <w:rPr>
          <w:b/>
          <w:u w:val="single"/>
        </w:rPr>
        <w:t>220179</w:t>
      </w:r>
    </w:p>
    <w:p>
      <w:r>
        <w:t>Ontem batemos o recorde de utilização da palavra "nabo" na TV Portuguesa.</w:t>
        <w:br/>
        <w:t>Não acreditam? https://t.co/MGGG26aPJi</w:t>
        <w:br/>
        <w:t>#OverdoseDeTourette</w:t>
      </w:r>
    </w:p>
    <w:p>
      <w:r>
        <w:rPr>
          <w:b/>
          <w:u w:val="single"/>
        </w:rPr>
        <w:t>220180</w:t>
      </w:r>
    </w:p>
    <w:p>
      <w:r>
        <w:t>"Quantos anos tens pequenina?" https://t.co/uOmDHveTiV</w:t>
      </w:r>
    </w:p>
    <w:p>
      <w:r>
        <w:rPr>
          <w:b/>
          <w:u w:val="single"/>
        </w:rPr>
        <w:t>220181</w:t>
      </w:r>
    </w:p>
    <w:p>
      <w:r>
        <w:t>Tipo, eu acho, sem querer espalhar muito, mas que, se você olhar, vai ver que JÁ TEM UM MURO LÁ!! https://t.co/qCoQhywiM3</w:t>
      </w:r>
    </w:p>
    <w:p>
      <w:r>
        <w:rPr>
          <w:b/>
          <w:u w:val="single"/>
        </w:rPr>
        <w:t>220182</w:t>
      </w:r>
    </w:p>
    <w:p>
      <w:r>
        <w:t>@ricardo4769 @RuiHCruz Apenas demos início a um movimento</w:t>
      </w:r>
    </w:p>
    <w:p>
      <w:r>
        <w:rPr>
          <w:b/>
          <w:u w:val="single"/>
        </w:rPr>
        <w:t>220183</w:t>
      </w:r>
    </w:p>
    <w:p>
      <w:r>
        <w:t>Uma candidatura realmente diferenciadora! https://t.co/GjHeWfygza</w:t>
      </w:r>
    </w:p>
    <w:p>
      <w:r>
        <w:rPr>
          <w:b/>
          <w:u w:val="single"/>
        </w:rPr>
        <w:t>220184</w:t>
      </w:r>
    </w:p>
    <w:p>
      <w:r>
        <w:t>RT @jpintocoelho60: Uma candidatura realmente diferenciadora! https://t.co/GjHeWfygza</w:t>
      </w:r>
    </w:p>
    <w:p>
      <w:r>
        <w:rPr>
          <w:b/>
          <w:u w:val="single"/>
        </w:rPr>
        <w:t>220185</w:t>
      </w:r>
    </w:p>
    <w:p>
      <w:r>
        <w:t>RT @rpsantos1970: Já fomos grandes e respeitados, e podemos voltar a sê-lo. Renovar Portugal, não é uma missão, é uma OBRIGAÇÃO</w:t>
        <w:br/>
        <w:t>Juntos vamo…</w:t>
      </w:r>
    </w:p>
    <w:p>
      <w:r>
        <w:rPr>
          <w:b/>
          <w:u w:val="single"/>
        </w:rPr>
        <w:t>220186</w:t>
      </w:r>
    </w:p>
    <w:p>
      <w:r>
        <w:t>Sopram ventos de mudança</w:t>
        <w:br/>
        <w:t>O PNR congratula-se com o discurso de @realDonaldTrump https://t.co/cOSa9MQ2hB</w:t>
      </w:r>
    </w:p>
    <w:p>
      <w:r>
        <w:rPr>
          <w:b/>
          <w:u w:val="single"/>
        </w:rPr>
        <w:t>220187</w:t>
      </w:r>
    </w:p>
    <w:p>
      <w:r>
        <w:t>Merecemos perder.</w:t>
        <w:br/>
        <w:t>Parabéns ao Moreirense.</w:t>
        <w:br/>
        <w:t>2ª feira volta o campeonato. Que chegue rápido</w:t>
      </w:r>
    </w:p>
    <w:p>
      <w:r>
        <w:rPr>
          <w:b/>
          <w:u w:val="single"/>
        </w:rPr>
        <w:t>220188</w:t>
      </w:r>
    </w:p>
    <w:p>
      <w:r>
        <w:t>RT @ridendoconniall: Perché c'è il mio elastico per i capelli sulla sua scrivania?</w:t>
      </w:r>
    </w:p>
    <w:p>
      <w:r>
        <w:rPr>
          <w:b/>
          <w:u w:val="single"/>
        </w:rPr>
        <w:t>220189</w:t>
      </w:r>
    </w:p>
    <w:p>
      <w:r>
        <w:t xml:space="preserve">@paneleiro_ </w:t>
        <w:br/>
        <w:t>Aprecio o bom humor ;)</w:t>
      </w:r>
    </w:p>
    <w:p>
      <w:r>
        <w:rPr>
          <w:b/>
          <w:u w:val="single"/>
        </w:rPr>
        <w:t>220190</w:t>
      </w:r>
    </w:p>
    <w:p>
      <w:r>
        <w:t>@paneleiro_ Aprecio o bom humor mas, calma, não abuses da boa vontade. ;)</w:t>
      </w:r>
    </w:p>
    <w:p>
      <w:r>
        <w:rPr>
          <w:b/>
          <w:u w:val="single"/>
        </w:rPr>
        <w:t>220191</w:t>
      </w:r>
    </w:p>
    <w:p>
      <w:r>
        <w:t xml:space="preserve">@dsbranquinho </w:t>
        <w:br/>
        <w:t>Por isso mesmo é urgente #ReconquistarLisboa! https://t.co/YT0MyBcQkx</w:t>
      </w:r>
    </w:p>
    <w:p>
      <w:r>
        <w:rPr>
          <w:b/>
          <w:u w:val="single"/>
        </w:rPr>
        <w:t>220192</w:t>
      </w:r>
    </w:p>
    <w:p>
      <w:r>
        <w:t xml:space="preserve">@JornalNoticias @FelisbelaLopes </w:t>
        <w:br/>
        <w:t>E quais os limites da prepotência do #CarteldaComunicaçãoSocial, da censura arbitrária e da discriminação?</w:t>
      </w:r>
    </w:p>
    <w:p>
      <w:r>
        <w:rPr>
          <w:b/>
          <w:u w:val="single"/>
        </w:rPr>
        <w:t>220193</w:t>
      </w:r>
    </w:p>
    <w:p>
      <w:r>
        <w:t>"Graças" à imigração? Isso é uma desgraça! Estamos a ser invadidos por culpa principal dos governantes. https://t.co/vJzLXP7aF1</w:t>
      </w:r>
    </w:p>
    <w:p>
      <w:r>
        <w:rPr>
          <w:b/>
          <w:u w:val="single"/>
        </w:rPr>
        <w:t>220194</w:t>
      </w:r>
    </w:p>
    <w:p>
      <w:r>
        <w:t>Dimitrov a fazer a exibição de uma vida contra o Nadal na meia-final do Open da Austrália.</w:t>
        <w:br/>
        <w:t>Maravilha</w:t>
      </w:r>
    </w:p>
    <w:p>
      <w:r>
        <w:rPr>
          <w:b/>
          <w:u w:val="single"/>
        </w:rPr>
        <w:t>220195</w:t>
      </w:r>
    </w:p>
    <w:p>
      <w:r>
        <w:t>A CP está a recrutar revisores e um dos requisitos é saber falar espanhol.</w:t>
        <w:br/>
        <w:t>Talvez fosse mais importante contratar pessoas que saibam crioulo</w:t>
      </w:r>
    </w:p>
    <w:p>
      <w:r>
        <w:rPr>
          <w:b/>
          <w:u w:val="single"/>
        </w:rPr>
        <w:t>220196</w:t>
      </w:r>
    </w:p>
    <w:p>
      <w:r>
        <w:t>Que grande lição de lealdade e amizade incondicional. Arrepiante! https://t.co/e1KdjB4D9H</w:t>
      </w:r>
    </w:p>
    <w:p>
      <w:r>
        <w:rPr>
          <w:b/>
          <w:u w:val="single"/>
        </w:rPr>
        <w:t>220197</w:t>
      </w:r>
    </w:p>
    <w:p>
      <w:r>
        <w:t>O Ocidente suicida-se. Os governantes são os primeiros culpados.</w:t>
        <w:br/>
        <w:t>Portugal não é excepção. https://t.co/ARSJeiorPe</w:t>
      </w:r>
    </w:p>
    <w:p>
      <w:r>
        <w:rPr>
          <w:b/>
          <w:u w:val="single"/>
        </w:rPr>
        <w:t>220198</w:t>
      </w:r>
    </w:p>
    <w:p>
      <w:r>
        <w:t>Querem lá ver que ele já nem dorme?... #Trump</w:t>
        <w:br/>
        <w:t>Então e os "direitos humanos" dos americanos à sua soberania nacional e segurança interna? https://t.co/OC7UcnBxoH</w:t>
      </w:r>
    </w:p>
    <w:p>
      <w:r>
        <w:rPr>
          <w:b/>
          <w:u w:val="single"/>
        </w:rPr>
        <w:t>220199</w:t>
      </w:r>
    </w:p>
    <w:p>
      <w:r>
        <w:t>Federer foi enorme.</w:t>
        <w:br/>
        <w:t>O Rei voltou</w:t>
      </w:r>
    </w:p>
    <w:p>
      <w:r>
        <w:rPr>
          <w:b/>
          <w:u w:val="single"/>
        </w:rPr>
        <w:t>220200</w:t>
      </w:r>
    </w:p>
    <w:p>
      <w:r>
        <w:t>Precisamente! Com coragem, sem papas na língua!</w:t>
        <w:br/>
        <w:t>#ForçaTrump https://t.co/CL5CsF6RBx</w:t>
      </w:r>
    </w:p>
    <w:p>
      <w:r>
        <w:rPr>
          <w:b/>
          <w:u w:val="single"/>
        </w:rPr>
        <w:t>220201</w:t>
      </w:r>
    </w:p>
    <w:p>
      <w:r>
        <w:t>O Barcelona empatou no campo do Bétis depois deste golo não ter sido validado.</w:t>
        <w:br/>
        <w:t>É óbvio que #ACulpaÉDoBenfica https://t.co/0QxbHjBEFn</w:t>
      </w:r>
    </w:p>
    <w:p>
      <w:r>
        <w:rPr>
          <w:b/>
          <w:u w:val="single"/>
        </w:rPr>
        <w:t>220202</w:t>
      </w:r>
    </w:p>
    <w:p>
      <w:r>
        <w:t>Estamos a crescer. Assim continuaremos. cada vez mais!</w:t>
        <w:br/>
        <w:t>#PNR https://t.co/acRL7L2GbU</w:t>
      </w:r>
    </w:p>
    <w:p>
      <w:r>
        <w:rPr>
          <w:b/>
          <w:u w:val="single"/>
        </w:rPr>
        <w:t>220203</w:t>
      </w:r>
    </w:p>
    <w:p>
      <w:r>
        <w:t>São tantas "pesssoas" que até têm três "s".</w:t>
        <w:br/>
        <w:t>Claro, são os "tolerantes" democratas.</w:t>
        <w:br/>
        <w:t>#ForçaTrump https://t.co/JjQqBSbm4V</w:t>
      </w:r>
    </w:p>
    <w:p>
      <w:r>
        <w:rPr>
          <w:b/>
          <w:u w:val="single"/>
        </w:rPr>
        <w:t>220204</w:t>
      </w:r>
    </w:p>
    <w:p>
      <w:r>
        <w:t xml:space="preserve">@SadBoyKevyn </w:t>
        <w:br/>
        <w:t>Entre os jovens opositores há quem se distinga pelo humor em vez da ofensa ordinária. Mais um passo e há conversa civilizada.</w:t>
      </w:r>
    </w:p>
    <w:p>
      <w:r>
        <w:rPr>
          <w:b/>
          <w:u w:val="single"/>
        </w:rPr>
        <w:t>220205</w:t>
      </w:r>
    </w:p>
    <w:p>
      <w:r>
        <w:t>A nossa Nação é a nossa "casa", correcto?</w:t>
        <w:br/>
        <w:t>E as casas têm portas, não é verdade?</w:t>
        <w:br/>
        <w:t>Então?</w:t>
        <w:br/>
        <w:t>#ForçaTrump https://t.co/RTEys6FTKK</w:t>
      </w:r>
    </w:p>
    <w:p>
      <w:r>
        <w:rPr>
          <w:b/>
          <w:u w:val="single"/>
        </w:rPr>
        <w:t>220206</w:t>
      </w:r>
    </w:p>
    <w:p>
      <w:r>
        <w:t xml:space="preserve">@Lusa_noticias </w:t>
        <w:br/>
        <w:t>Tem boa solução: arranje um OVNI. https://t.co/rqBFOzA51W</w:t>
      </w:r>
    </w:p>
    <w:p>
      <w:r>
        <w:rPr>
          <w:b/>
          <w:u w:val="single"/>
        </w:rPr>
        <w:t>220207</w:t>
      </w:r>
    </w:p>
    <w:p>
      <w:r>
        <w:t>Meninas, cheguem-se à frente, ele merece.</w:t>
        <w:br/>
        <w:t>E têm já uma hipótese dia 31 no "Popular" em Alvalade e a partir de dia 4 um pouco por todo o país https://t.co/H7Dvb8kGao</w:t>
      </w:r>
    </w:p>
    <w:p>
      <w:r>
        <w:rPr>
          <w:b/>
          <w:u w:val="single"/>
        </w:rPr>
        <w:t>220208</w:t>
      </w:r>
    </w:p>
    <w:p>
      <w:r>
        <w:t>Concurso de "Miss": falta de respeito da mulher pela própria mulher.</w:t>
        <w:br/>
        <w:t>Mulher-objecto? Futilidade pura. https://t.co/yvHge6UxDl</w:t>
      </w:r>
    </w:p>
    <w:p>
      <w:r>
        <w:rPr>
          <w:b/>
          <w:u w:val="single"/>
        </w:rPr>
        <w:t>220209</w:t>
      </w:r>
    </w:p>
    <w:p>
      <w:r>
        <w:t xml:space="preserve">Nunca vi a imprensa nacional tão descarada e parcial. Virou torcida de arquibancada. Patético! </w:t>
        <w:br/>
        <w:br/>
        <w:t>Aliás, democrática essa galera, hein? https://t.co/GjFH2IP1CQ</w:t>
      </w:r>
    </w:p>
    <w:p>
      <w:r>
        <w:rPr>
          <w:b/>
          <w:u w:val="single"/>
        </w:rPr>
        <w:t>220210</w:t>
      </w:r>
    </w:p>
    <w:p>
      <w:r>
        <w:t>Perfeito absurdo: Lisboa atractiva e animada para turistas e especuladores; inacessível e de costas voltadas para os lisboetas. Surreal. https://t.co/EnB597Pyq6</w:t>
      </w:r>
    </w:p>
    <w:p>
      <w:r>
        <w:rPr>
          <w:b/>
          <w:u w:val="single"/>
        </w:rPr>
        <w:t>220211</w:t>
      </w:r>
    </w:p>
    <w:p>
      <w:r>
        <w:t>Afinal a Constituição da República feita por estes senhores, serve para quê? É para ser violada?</w:t>
        <w:br/>
        <w:t>https://t.co/JuaODQaZmS</w:t>
      </w:r>
    </w:p>
    <w:p>
      <w:r>
        <w:rPr>
          <w:b/>
          <w:u w:val="single"/>
        </w:rPr>
        <w:t>220212</w:t>
      </w:r>
    </w:p>
    <w:p>
      <w:r>
        <w:t xml:space="preserve">@hugomvlopes </w:t>
        <w:br/>
        <w:t>Mau... é teu irmão???</w:t>
      </w:r>
    </w:p>
    <w:p>
      <w:r>
        <w:rPr>
          <w:b/>
          <w:u w:val="single"/>
        </w:rPr>
        <w:t>220213</w:t>
      </w:r>
    </w:p>
    <w:p>
      <w:r>
        <w:t>Aguarela com muitos anos.</w:t>
        <w:br/>
        <w:t>#Salazar https://t.co/n00XTL4AiC</w:t>
      </w:r>
    </w:p>
    <w:p>
      <w:r>
        <w:rPr>
          <w:b/>
          <w:u w:val="single"/>
        </w:rPr>
        <w:t>220214</w:t>
      </w:r>
    </w:p>
    <w:p>
      <w:r>
        <w:t>O arranque do"OVERDOSE DE TOURETTE-ON THE ROAD" está prestes a acontecer:</w:t>
        <w:br/>
        <w:t>-4 Fev,Figueira da Foz.</w:t>
        <w:br/>
        <w:t>INFO:</w:t>
        <w:br/>
        <w:t>reservas@casinofigueira.pt</w:t>
        <w:br/>
        <w:t>233408400 https://t.co/e9eKgtLYc7</w:t>
      </w:r>
    </w:p>
    <w:p>
      <w:r>
        <w:rPr>
          <w:b/>
          <w:u w:val="single"/>
        </w:rPr>
        <w:t>220215</w:t>
      </w:r>
    </w:p>
    <w:p>
      <w:r>
        <w:t>Quem diz que não devemos comer ovos porque estamos a comer um aborto e isso é nojento, nunca viu o ambiente de uma discoteca às 6 da manhã</w:t>
      </w:r>
    </w:p>
    <w:p>
      <w:r>
        <w:rPr>
          <w:b/>
          <w:u w:val="single"/>
        </w:rPr>
        <w:t>220216</w:t>
      </w:r>
    </w:p>
    <w:p>
      <w:r>
        <w:t>Tanto dinheiro mal gasto ou pilhado pelos dirigentes podendo e devendo ser aplicado na investigação científica. Somos bons (também) nisso. https://t.co/XMJ7dvEThr</w:t>
      </w:r>
    </w:p>
    <w:p>
      <w:r>
        <w:rPr>
          <w:b/>
          <w:u w:val="single"/>
        </w:rPr>
        <w:t>220217</w:t>
      </w:r>
    </w:p>
    <w:p>
      <w:r>
        <w:t>https://t.co/utmZs9AKPC</w:t>
      </w:r>
    </w:p>
    <w:p>
      <w:r>
        <w:rPr>
          <w:b/>
          <w:u w:val="single"/>
        </w:rPr>
        <w:t>220218</w:t>
      </w:r>
    </w:p>
    <w:p>
      <w:r>
        <w:t>O Batáguas também vai ter de fazer o mesmo Joana https://t.co/MAmYuhv6Rt</w:t>
      </w:r>
    </w:p>
    <w:p>
      <w:r>
        <w:rPr>
          <w:b/>
          <w:u w:val="single"/>
        </w:rPr>
        <w:t>220219</w:t>
      </w:r>
    </w:p>
    <w:p>
      <w:r>
        <w:t>Vá lá, hoje o programa "Prós e Contras" da @rtppt, sobre Eutanásia, não foi, como habitualmente, prós-e-prós, e até foi interessante,</w:t>
      </w:r>
    </w:p>
    <w:p>
      <w:r>
        <w:rPr>
          <w:b/>
          <w:u w:val="single"/>
        </w:rPr>
        <w:t>220220</w:t>
      </w:r>
    </w:p>
    <w:p>
      <w:r>
        <w:t>Sempre a somar aspectos positivos!</w:t>
        <w:br/>
        <w:t>Pensa na linha de todos os partidos nacionalistas europeus. Excelente!</w:t>
        <w:br/>
        <w:t>#ForçaTrump https://t.co/AzwDLh96tM</w:t>
      </w:r>
    </w:p>
    <w:p>
      <w:r>
        <w:rPr>
          <w:b/>
          <w:u w:val="single"/>
        </w:rPr>
        <w:t>220221</w:t>
      </w:r>
    </w:p>
    <w:p>
      <w:r>
        <w:t>O #BlocoEsquerda, ponta-de-lança na cultura de morte, quer agora legalizar a Eutanásia.</w:t>
        <w:br/>
        <w:t>Por mim defendo a Vida e sua dignidade.</w:t>
        <w:br/>
        <w:t>@EsquerdaNet</w:t>
      </w:r>
    </w:p>
    <w:p>
      <w:r>
        <w:rPr>
          <w:b/>
          <w:u w:val="single"/>
        </w:rPr>
        <w:t>220222</w:t>
      </w:r>
    </w:p>
    <w:p>
      <w:r>
        <w:t>Vai continuar a encolher os ombros ou vai mudar e apoiar o #PNR? https://t.co/8UCBJ0yWMS</w:t>
      </w:r>
    </w:p>
    <w:p>
      <w:r>
        <w:rPr>
          <w:b/>
          <w:u w:val="single"/>
        </w:rPr>
        <w:t>220223</w:t>
      </w:r>
    </w:p>
    <w:p>
      <w:r>
        <w:t>A grande imprensa e a população esquerdista mostram o quão democráticos são ao sequer deixar Trump COMEÇAR a trabalhar!</w:t>
      </w:r>
    </w:p>
    <w:p>
      <w:r>
        <w:rPr>
          <w:b/>
          <w:u w:val="single"/>
        </w:rPr>
        <w:t>220224</w:t>
      </w:r>
    </w:p>
    <w:p>
      <w:r>
        <w:t>Isto acontece HOJE às 22h30 no "Popular Alvalade" em Lisboa e está a 10 bilhetes de esgotar.</w:t>
        <w:br/>
        <w:t>Apareçam.</w:t>
        <w:br/>
        <w:t>RESERVAS: reservas.parc@gmail.com https://t.co/2NnosE17kS</w:t>
      </w:r>
    </w:p>
    <w:p>
      <w:r>
        <w:rPr>
          <w:b/>
          <w:u w:val="single"/>
        </w:rPr>
        <w:t>220225</w:t>
      </w:r>
    </w:p>
    <w:p>
      <w:r>
        <w:t>Não devia boiar em condições https://t.co/lCcOv1zrgC</w:t>
      </w:r>
    </w:p>
    <w:p>
      <w:r>
        <w:rPr>
          <w:b/>
          <w:u w:val="single"/>
        </w:rPr>
        <w:t>220226</w:t>
      </w:r>
    </w:p>
    <w:p>
      <w:r>
        <w:t>Um a cada DOIS DIAS, um absurdo total!! Já a imprensa prefere fazer carinha de nojo para Trump... https://t.co/VqqOMv0lqN</w:t>
      </w:r>
    </w:p>
    <w:p>
      <w:r>
        <w:rPr>
          <w:b/>
          <w:u w:val="single"/>
        </w:rPr>
        <w:t>220227</w:t>
      </w:r>
    </w:p>
    <w:p>
      <w:r>
        <w:t>Triste verdade que tantos teimam em não querer ver.</w:t>
        <w:br/>
        <w:t>Quanto mais tarde se reverter a situação, mais difícil será.</w:t>
        <w:br/>
        <w:t>#IslãoAquiNão https://t.co/mOpG0AdsKv</w:t>
      </w:r>
    </w:p>
    <w:p>
      <w:r>
        <w:rPr>
          <w:b/>
          <w:u w:val="single"/>
        </w:rPr>
        <w:t>220228</w:t>
      </w:r>
    </w:p>
    <w:p>
      <w:r>
        <w:t>o #BlocoEsquerda, promotor da Eutanásia, não tinha este tema no seu programa eleitoral. Isto é honesto?</w:t>
        <w:br/>
        <w:t>@EsquerdaNet https://t.co/CyYCcDKPj4</w:t>
      </w:r>
    </w:p>
    <w:p>
      <w:r>
        <w:rPr>
          <w:b/>
          <w:u w:val="single"/>
        </w:rPr>
        <w:t>220229</w:t>
      </w:r>
    </w:p>
    <w:p>
      <w:r>
        <w:t>Novo trailer do OVERDOSE DE TOURETTE - ON THE ROAD.</w:t>
        <w:br/>
        <w:t>Hoje explicamos o que é um Rui Cruz</w:t>
        <w:br/>
        <w:t>#OverdoseDeTourette</w:t>
        <w:br/>
        <w:t>https://t.co/T1qL8JkXv6</w:t>
      </w:r>
    </w:p>
    <w:p>
      <w:r>
        <w:rPr>
          <w:b/>
          <w:u w:val="single"/>
        </w:rPr>
        <w:t>220230</w:t>
      </w:r>
    </w:p>
    <w:p>
      <w:r>
        <w:t>Assim, sim! Uma voz lúcida na cúpula da Igreja católica!</w:t>
        <w:br/>
        <w:t>#Lahore https://t.co/4qg6O2KhBR</w:t>
      </w:r>
    </w:p>
    <w:p>
      <w:r>
        <w:rPr>
          <w:b/>
          <w:u w:val="single"/>
        </w:rPr>
        <w:t>220231</w:t>
      </w:r>
    </w:p>
    <w:p>
      <w:r>
        <w:t>RT @jpintocoelho60: Triste verdade que tantos teimam em não querer ver.</w:t>
        <w:br/>
        <w:t>Quanto mais tarde se reverter a situação, mais difícil será.</w:t>
        <w:br/>
        <w:t>#Islão…</w:t>
      </w:r>
    </w:p>
    <w:p>
      <w:r>
        <w:rPr>
          <w:b/>
          <w:u w:val="single"/>
        </w:rPr>
        <w:t>220232</w:t>
      </w:r>
    </w:p>
    <w:p>
      <w:r>
        <w:t>RT @vitormramalho: A censura em Portugal https://t.co/8qKcaCtKTD</w:t>
      </w:r>
    </w:p>
    <w:p>
      <w:r>
        <w:rPr>
          <w:b/>
          <w:u w:val="single"/>
        </w:rPr>
        <w:t>220233</w:t>
      </w:r>
    </w:p>
    <w:p>
      <w:r>
        <w:t>RT @rpsantos1970: Existem portugueses a passar fome, homens, mulheres e crianças... e a culpa é de quem nos governa, mas também daqueles qu…</w:t>
      </w:r>
    </w:p>
    <w:p>
      <w:r>
        <w:rPr>
          <w:b/>
          <w:u w:val="single"/>
        </w:rPr>
        <w:t>220234</w:t>
      </w:r>
    </w:p>
    <w:p>
      <w:r>
        <w:t>O "bullying" dos hipócritas da comunicação social e dos diversos sectores da sociedade.</w:t>
        <w:br/>
        <w:t>Força, @realDonaldTrump https://t.co/bIxHoC18SL</w:t>
      </w:r>
    </w:p>
    <w:p>
      <w:r>
        <w:rPr>
          <w:b/>
          <w:u w:val="single"/>
        </w:rPr>
        <w:t>220235</w:t>
      </w:r>
    </w:p>
    <w:p>
      <w:r>
        <w:t>Olha o NÍVEL do noticiário de um dos maiores jornais do país!!! É sério que tem gente que PAGA pra ler isso??? https://t.co/7tqxQ81EY6</w:t>
      </w:r>
    </w:p>
    <w:p>
      <w:r>
        <w:rPr>
          <w:b/>
          <w:u w:val="single"/>
        </w:rPr>
        <w:t>220236</w:t>
      </w:r>
    </w:p>
    <w:p>
      <w:r>
        <w:t>Com Miguel Relvas no Conselho Leonino do Sporting os títulos estão garantidos! E se necessário for, pede umas equivalências na Lusófona...</w:t>
      </w:r>
    </w:p>
    <w:p>
      <w:r>
        <w:rPr>
          <w:b/>
          <w:u w:val="single"/>
        </w:rPr>
        <w:t>220237</w:t>
      </w:r>
    </w:p>
    <w:p>
      <w:r>
        <w:t>RT @CremeAcido: a tempestade já chegou ao continente https://t.co/f9k6veIAPU</w:t>
      </w:r>
    </w:p>
    <w:p>
      <w:r>
        <w:rPr>
          <w:b/>
          <w:u w:val="single"/>
        </w:rPr>
        <w:t>220238</w:t>
      </w:r>
    </w:p>
    <w:p>
      <w:r>
        <w:t xml:space="preserve">Não pode ser séria essa chamada... </w:t>
        <w:br/>
        <w:br/>
        <w:t>QUER DIZER QUE ÔNIBUS RESOLVE PEGAR FOGO ASSIM DO NADA??!? https://t.co/r9pG0N75Kl</w:t>
      </w:r>
    </w:p>
    <w:p>
      <w:r>
        <w:rPr>
          <w:b/>
          <w:u w:val="single"/>
        </w:rPr>
        <w:t>220239</w:t>
      </w:r>
    </w:p>
    <w:p>
      <w:r>
        <w:t>@drduarte1974 @alexandregarcia aparentemente vc tem mta necessidade de vir falar isso pra mim e agora ja falou pode parar né</w:t>
      </w:r>
    </w:p>
    <w:p>
      <w:r>
        <w:rPr>
          <w:b/>
          <w:u w:val="single"/>
        </w:rPr>
        <w:t>220240</w:t>
      </w:r>
    </w:p>
    <w:p>
      <w:r>
        <w:t>Ontem, com representantes da #FLECFAC: o dirigente #CarlosPuna (ao meio).</w:t>
        <w:br/>
        <w:t>O #PNR apoia a causa dos cabindas, traídos em 1974. https://t.co/knBlCWhl5U</w:t>
      </w:r>
    </w:p>
    <w:p>
      <w:r>
        <w:rPr>
          <w:b/>
          <w:u w:val="single"/>
        </w:rPr>
        <w:t>220241</w:t>
      </w:r>
    </w:p>
    <w:p>
      <w:r>
        <w:t>RT @allinoneguyPT: Macho Tuga! https://t.co/7PbZF5fnfA</w:t>
      </w:r>
    </w:p>
    <w:p>
      <w:r>
        <w:rPr>
          <w:b/>
          <w:u w:val="single"/>
        </w:rPr>
        <w:t>220242</w:t>
      </w:r>
    </w:p>
    <w:p>
      <w:r>
        <w:t>Interessante:</w:t>
        <w:br/>
        <w:t>Por que a promiscuidade masculina ‘natural’ é um mito, segundo esta bióloga https://t.co/jafH0CKYXK</w:t>
      </w:r>
    </w:p>
    <w:p>
      <w:r>
        <w:rPr>
          <w:b/>
          <w:u w:val="single"/>
        </w:rPr>
        <w:t>220243</w:t>
      </w:r>
    </w:p>
    <w:p>
      <w:r>
        <w:t>@joao_estela essa mesmo, a que nos permite evoluir!</w:t>
      </w:r>
    </w:p>
    <w:p>
      <w:r>
        <w:rPr>
          <w:b/>
          <w:u w:val="single"/>
        </w:rPr>
        <w:t>220244</w:t>
      </w:r>
    </w:p>
    <w:p>
      <w:r>
        <w:t>Comandante alerta p o perigo de se tirarem fotos e vídeos junto ao mar.</w:t>
        <w:br/>
        <w:t>SIC pede a telespetadores p tirarem fotos e vídeos junto ao mar</w:t>
        <w:br/>
        <w:t>❤️ https://t.co/Eys68LcySb</w:t>
      </w:r>
    </w:p>
    <w:p>
      <w:r>
        <w:rPr>
          <w:b/>
          <w:u w:val="single"/>
        </w:rPr>
        <w:t>220245</w:t>
      </w:r>
    </w:p>
    <w:p>
      <w:r>
        <w:t>O cara muda de turma de manhã, e à tarde já vira relator da Lava Jato. Tem treta não, imagina... https://t.co/3XnjgagaJ9</w:t>
      </w:r>
    </w:p>
    <w:p>
      <w:r>
        <w:rPr>
          <w:b/>
          <w:u w:val="single"/>
        </w:rPr>
        <w:t>220246</w:t>
      </w:r>
    </w:p>
    <w:p>
      <w:r>
        <w:t>Atenção, pessoal de Macapá!</w:t>
        <w:br/>
        <w:t>Vai rolar um grupo de estudos com base no livro MeuAmigoSecreto: Feminismo além das... https://t.co/TM8TBX9oSS</w:t>
      </w:r>
    </w:p>
    <w:p>
      <w:r>
        <w:rPr>
          <w:b/>
          <w:u w:val="single"/>
        </w:rPr>
        <w:t>220247</w:t>
      </w:r>
    </w:p>
    <w:p>
      <w:r>
        <w:t>É claro, afinal ela está acima do bem e do mal! Até pq quem nunca vistoriou obra em apartamentos de terceiros?? https://t.co/AimO1ysfCx</w:t>
      </w:r>
    </w:p>
    <w:p>
      <w:r>
        <w:rPr>
          <w:b/>
          <w:u w:val="single"/>
        </w:rPr>
        <w:t>220248</w:t>
      </w:r>
    </w:p>
    <w:p>
      <w:r>
        <w:t>RT @franciscopombo: Eu sou contra a Eutanásia porque acho que a Europa não se deve misturar com outros continentes.</w:t>
      </w:r>
    </w:p>
    <w:p>
      <w:r>
        <w:rPr>
          <w:b/>
          <w:u w:val="single"/>
        </w:rPr>
        <w:t>220249</w:t>
      </w:r>
    </w:p>
    <w:p>
      <w:r>
        <w:t>Amanhã é sexta-feira ou, como diria a CGTP, um excelente dia para convocar greves na função pública.</w:t>
      </w:r>
    </w:p>
    <w:p>
      <w:r>
        <w:rPr>
          <w:b/>
          <w:u w:val="single"/>
        </w:rPr>
        <w:t>220250</w:t>
      </w:r>
    </w:p>
    <w:p>
      <w:r>
        <w:t>RT @tironessex: Disfrutando mientras nuestra seguidora nos graba https://t.co/MSVHc8DcK3</w:t>
      </w:r>
    </w:p>
    <w:p>
      <w:r>
        <w:rPr>
          <w:b/>
          <w:u w:val="single"/>
        </w:rPr>
        <w:t>220251</w:t>
      </w:r>
    </w:p>
    <w:p>
      <w:r>
        <w:t>RT @JuMagalhaesBH: A maior prova da honestidade do @jairbolsonaro é a quantidade de votos que ele teve na Câmara.</w:t>
      </w:r>
    </w:p>
    <w:p>
      <w:r>
        <w:rPr>
          <w:b/>
          <w:u w:val="single"/>
        </w:rPr>
        <w:t>220252</w:t>
      </w:r>
    </w:p>
    <w:p>
      <w:r>
        <w:t>RT @pmraimundo: Diz não às drogas. https://t.co/7IyAMHQ3LH</w:t>
      </w:r>
    </w:p>
    <w:p>
      <w:r>
        <w:rPr>
          <w:b/>
          <w:u w:val="single"/>
        </w:rPr>
        <w:t>220253</w:t>
      </w:r>
    </w:p>
    <w:p>
      <w:r>
        <w:t>RT @MayaLamberti: Olhem a 3 com carinho ♥️ https://t.co/0gHWdvipAP</w:t>
      </w:r>
    </w:p>
    <w:p>
      <w:r>
        <w:rPr>
          <w:b/>
          <w:u w:val="single"/>
        </w:rPr>
        <w:t>220254</w:t>
      </w:r>
    </w:p>
    <w:p>
      <w:r>
        <w:t>RT @theweeknd: .@hm ⚡️ https://t.co/1YO6z1umVq</w:t>
      </w:r>
    </w:p>
    <w:p>
      <w:r>
        <w:rPr>
          <w:b/>
          <w:u w:val="single"/>
        </w:rPr>
        <w:t>220255</w:t>
      </w:r>
    </w:p>
    <w:p>
      <w:r>
        <w:t>RT @ISingLouReed: O item 3 dessa lista tem que ser impresso e distribuído! eu já sofri da síndrome "tenho mais amigos homens que mulheres"…</w:t>
      </w:r>
    </w:p>
    <w:p>
      <w:r>
        <w:rPr>
          <w:b/>
          <w:u w:val="single"/>
        </w:rPr>
        <w:t>220256</w:t>
      </w:r>
    </w:p>
    <w:p>
      <w:r>
        <w:t>RT @AmandaJanainne: As dicas 1 e 6 são incríveis, vale a pena ler &amp;lt;3</w:t>
        <w:br/>
        <w:br/>
        <w:t>Mas hoje, eu só queria imprimir a 9 e colar na testa. https://t.co/BA…</w:t>
      </w:r>
    </w:p>
    <w:p>
      <w:r>
        <w:rPr>
          <w:b/>
          <w:u w:val="single"/>
        </w:rPr>
        <w:t>220257</w:t>
      </w:r>
    </w:p>
    <w:p>
      <w:r>
        <w:t>Na hora de não votar no Bolsonaro todos os políticos são corruptos. Na hora de votar pelo impeachment não. Parabéns pela coerência. https://t.co/xQBE6b2t51</w:t>
      </w:r>
    </w:p>
    <w:p>
      <w:r>
        <w:rPr>
          <w:b/>
          <w:u w:val="single"/>
        </w:rPr>
        <w:t>220258</w:t>
      </w:r>
    </w:p>
    <w:p>
      <w:r>
        <w:t>Existem várias formas de noticiar um mesmo assunto. Infelizmente, alguns escolhem e pior. Felizmente, outros não. https://t.co/gKjEYzrsDb</w:t>
      </w:r>
    </w:p>
    <w:p>
      <w:r>
        <w:rPr>
          <w:b/>
          <w:u w:val="single"/>
        </w:rPr>
        <w:t>220259</w:t>
      </w:r>
    </w:p>
    <w:p>
      <w:r>
        <w:t>O racismo que mulheres negras e latinas sofrem nas áreas de ciência, tecnologia, engenharia e matemática &amp;gt; https://t.co/TPqO635N7z</w:t>
      </w:r>
    </w:p>
    <w:p>
      <w:r>
        <w:rPr>
          <w:b/>
          <w:u w:val="single"/>
        </w:rPr>
        <w:t>220260</w:t>
      </w:r>
    </w:p>
    <w:p>
      <w:r>
        <w:t>RT @rpsantos1970: Vamos lá a ver se entendi...</w:t>
        <w:br/>
        <w:t>O PAN é a contra a eutanásia nos animais, mas a favor da legalização da eutanásia nos seres…</w:t>
      </w:r>
    </w:p>
    <w:p>
      <w:r>
        <w:rPr>
          <w:b/>
          <w:u w:val="single"/>
        </w:rPr>
        <w:t>220261</w:t>
      </w:r>
    </w:p>
    <w:p>
      <w:r>
        <w:t>Ouviu, @g1 ? Militar não sai disparando a esmo... https://t.co/MYEpw842bH</w:t>
      </w:r>
    </w:p>
    <w:p>
      <w:r>
        <w:rPr>
          <w:b/>
          <w:u w:val="single"/>
        </w:rPr>
        <w:t>220262</w:t>
      </w:r>
    </w:p>
    <w:p>
      <w:r>
        <w:t xml:space="preserve">RT @Amrahmed1717: بنكتب تويتات بعد ماتشات  الزمالك ومبتنزلش </w:t>
        <w:br/>
        <w:t>بنكتب تويتات بعد ماتشات المنتخب وبرده مبتنزلش</w:t>
        <w:br/>
        <w:t>😂😂😂😂 #باصي_لعفيفي https://t.co/W…</w:t>
      </w:r>
    </w:p>
    <w:p>
      <w:r>
        <w:rPr>
          <w:b/>
          <w:u w:val="single"/>
        </w:rPr>
        <w:t>220263</w:t>
      </w:r>
    </w:p>
    <w:p>
      <w:r>
        <w:t xml:space="preserve">A @FernandaLimaBah e seu programa de sexo acham um absurdo as famílias não falarem abertamente de sexo em casa. </w:t>
        <w:br/>
        <w:br/>
        <w:t>Até pq ela certamente...</w:t>
      </w:r>
    </w:p>
    <w:p>
      <w:r>
        <w:rPr>
          <w:b/>
          <w:u w:val="single"/>
        </w:rPr>
        <w:t>220264</w:t>
      </w:r>
    </w:p>
    <w:p>
      <w:r>
        <w:t>...senta na mesa e pergunta p/ filho se ele já se masturbou hj, e ele pergunta como foi a transa dela e papai.</w:t>
        <w:br/>
        <w:br/>
        <w:t>Hipócritas! @FernandaLimaBah</w:t>
      </w:r>
    </w:p>
    <w:p>
      <w:r>
        <w:rPr>
          <w:b/>
          <w:u w:val="single"/>
        </w:rPr>
        <w:t>220265</w:t>
      </w:r>
    </w:p>
    <w:p>
      <w:r>
        <w:t>Egípcio tenta entrar no Louvre com uma naifa - Terrorista. Canadiano de olhos azuis dispara sobre 40 pessoas numa mesquita - Lobo Solitário.</w:t>
      </w:r>
    </w:p>
    <w:p>
      <w:r>
        <w:rPr>
          <w:b/>
          <w:u w:val="single"/>
        </w:rPr>
        <w:t>220266</w:t>
      </w:r>
    </w:p>
    <w:p>
      <w:r>
        <w:t>RT @joaomiranda: O Estado pode defender-se do processo do Sócrates alegando falência.</w:t>
      </w:r>
    </w:p>
    <w:p>
      <w:r>
        <w:rPr>
          <w:b/>
          <w:u w:val="single"/>
        </w:rPr>
        <w:t>220267</w:t>
      </w:r>
    </w:p>
    <w:p>
      <w:r>
        <w:t>Sócrates processa o Estado português. Mas, para provar a sua inocência, irá doar a indemnização recebida para abater na dívida pública.</w:t>
      </w:r>
    </w:p>
    <w:p>
      <w:r>
        <w:rPr>
          <w:b/>
          <w:u w:val="single"/>
        </w:rPr>
        <w:t>220268</w:t>
      </w:r>
    </w:p>
    <w:p>
      <w:r>
        <w:t>RT @vitormramalho: Coimbra: Instrutor de artes marciais é candidato do PNR à Câmara https://t.co/xsDpPSMIrX</w:t>
      </w:r>
    </w:p>
    <w:p>
      <w:r>
        <w:rPr>
          <w:b/>
          <w:u w:val="single"/>
        </w:rPr>
        <w:t>220269</w:t>
      </w:r>
    </w:p>
    <w:p>
      <w:r>
        <w:t>Falou "populista" já sei que é da turma 'fake news' e RETARDADO! https://t.co/Dr87lJ0zBg</w:t>
      </w:r>
    </w:p>
    <w:p>
      <w:r>
        <w:rPr>
          <w:b/>
          <w:u w:val="single"/>
        </w:rPr>
        <w:t>220270</w:t>
      </w:r>
    </w:p>
    <w:p>
      <w:r>
        <w:t xml:space="preserve">Agradece-se esse empurrão vindo do outro lado do Atlântico para dar o golpe de misericórdia na famigerada @uniao_europeia </w:t>
        <w:br/>
        <w:t>#BREXIT #PEXIT</w:t>
      </w:r>
    </w:p>
    <w:p>
      <w:r>
        <w:rPr>
          <w:b/>
          <w:u w:val="single"/>
        </w:rPr>
        <w:t>220271</w:t>
      </w:r>
    </w:p>
    <w:p>
      <w:r>
        <w:t>O #PNR, ao contrário do desinteresse dos demais partidos e dos órgãos de soberania, apoia a justa luta dos cabindas.</w:t>
        <w:br/>
        <w:t>https://t.co/zwF4xKVKEe</w:t>
      </w:r>
    </w:p>
    <w:p>
      <w:r>
        <w:rPr>
          <w:b/>
          <w:u w:val="single"/>
        </w:rPr>
        <w:t>220272</w:t>
      </w:r>
    </w:p>
    <w:p>
      <w:r>
        <w:t>Seeing that video on bro did sum to me</w:t>
      </w:r>
    </w:p>
    <w:p>
      <w:r>
        <w:rPr>
          <w:b/>
          <w:u w:val="single"/>
        </w:rPr>
        <w:t>220273</w:t>
      </w:r>
    </w:p>
    <w:p>
      <w:r>
        <w:t>Além da tremenda baboseira, a quantidade de erros de português é absurda! Qq meio de comunicação sério teria vergonha desse sujeito! https://t.co/e0Nl9UCPql</w:t>
      </w:r>
    </w:p>
    <w:p>
      <w:r>
        <w:rPr>
          <w:b/>
          <w:u w:val="single"/>
        </w:rPr>
        <w:t>220274</w:t>
      </w:r>
    </w:p>
    <w:p>
      <w:r>
        <w:t>Como é que o Marcelo deixou passar esta oportunidade única para convidar o @realDonaldTrump a dar um mergulho na praia da Costa Nova? SAD...</w:t>
      </w:r>
    </w:p>
    <w:p>
      <w:r>
        <w:rPr>
          <w:b/>
          <w:u w:val="single"/>
        </w:rPr>
        <w:t>220275</w:t>
      </w:r>
    </w:p>
    <w:p>
      <w:r>
        <w:t>@pensaporti @pedrotmota Acho que a irmã da minha namorada está a falar contigo</w:t>
      </w:r>
    </w:p>
    <w:p>
      <w:r>
        <w:rPr>
          <w:b/>
          <w:u w:val="single"/>
        </w:rPr>
        <w:t>220276</w:t>
      </w:r>
    </w:p>
    <w:p>
      <w:r>
        <w:t>@pensaporti @pedrotmota Sou ou sou um bom cunhado?</w:t>
      </w:r>
    </w:p>
    <w:p>
      <w:r>
        <w:rPr>
          <w:b/>
          <w:u w:val="single"/>
        </w:rPr>
        <w:t>220277</w:t>
      </w:r>
    </w:p>
    <w:p>
      <w:r>
        <w:t>Nas redes sociais, as ativistas criaram uma "vaquinha" para ajudar no pagamento das dívidas. Até a publicação... https://t.co/x7laK54K62</w:t>
      </w:r>
    </w:p>
    <w:p>
      <w:r>
        <w:rPr>
          <w:b/>
          <w:u w:val="single"/>
        </w:rPr>
        <w:t>220278</w:t>
      </w:r>
    </w:p>
    <w:p>
      <w:r>
        <w:t>RT @rpsantos1970: Cúpula do @PNR reunida em #Cantanhede.</w:t>
        <w:br/>
        <w:t>Organização interna: estratégia, dinamismo e preparação de acções a curto e médio…</w:t>
      </w:r>
    </w:p>
    <w:p>
      <w:r>
        <w:rPr>
          <w:b/>
          <w:u w:val="single"/>
        </w:rPr>
        <w:t>220279</w:t>
      </w:r>
    </w:p>
    <w:p>
      <w:r>
        <w:t>A bazófia de Jesus é tão grande que, para não assumir os seus erros, até abafa o Palhinha!...</w:t>
      </w:r>
    </w:p>
    <w:p>
      <w:r>
        <w:rPr>
          <w:b/>
          <w:u w:val="single"/>
        </w:rPr>
        <w:t>220280</w:t>
      </w:r>
    </w:p>
    <w:p>
      <w:r>
        <w:t>italian_leagueone:Allegri: "Great night of football on the way" https://t.co/2OXBinrPTJ https://t.co/9tc67bk7wI</w:t>
      </w:r>
    </w:p>
    <w:p>
      <w:r>
        <w:rPr>
          <w:b/>
          <w:u w:val="single"/>
        </w:rPr>
        <w:t>220281</w:t>
      </w:r>
    </w:p>
    <w:p>
      <w:r>
        <w:t>go retrouver la civilisation</w:t>
      </w:r>
    </w:p>
    <w:p>
      <w:r>
        <w:rPr>
          <w:b/>
          <w:u w:val="single"/>
        </w:rPr>
        <w:t>220282</w:t>
      </w:r>
    </w:p>
    <w:p>
      <w:r>
        <w:t>O arranque da Tour "Overdose de Tourette -OTR" foi assim.</w:t>
        <w:br/>
        <w:t>A caravana segue já dia 10 para Vila Real e dia 11 para a Covilhã.</w:t>
        <w:br/>
        <w:t>Juntem-se a nós https://t.co/hnm7F5ifXj</w:t>
      </w:r>
    </w:p>
    <w:p>
      <w:r>
        <w:rPr>
          <w:b/>
          <w:u w:val="single"/>
        </w:rPr>
        <w:t>220283</w:t>
      </w:r>
    </w:p>
    <w:p>
      <w:r>
        <w:t xml:space="preserve">O @showdavida em sua dose diária de anti-trumpismo. </w:t>
        <w:br/>
        <w:br/>
        <w:t>Quando vão fazer reportagem sobre os 16 países que proíbem entrada de israelenses??</w:t>
      </w:r>
    </w:p>
    <w:p>
      <w:r>
        <w:rPr>
          <w:b/>
          <w:u w:val="single"/>
        </w:rPr>
        <w:t>220284</w:t>
      </w:r>
    </w:p>
    <w:p>
      <w:r>
        <w:t>Não sou fã da Lady Gaga mas tenho de admitir que ela está provavelmente a fazer o melhor show de intervalo da história do #SuperBowl</w:t>
      </w:r>
    </w:p>
    <w:p>
      <w:r>
        <w:rPr>
          <w:b/>
          <w:u w:val="single"/>
        </w:rPr>
        <w:t>220285</w:t>
      </w:r>
    </w:p>
    <w:p>
      <w:r>
        <w:t>A primeira parte dos Patriots foi horrível.</w:t>
        <w:br/>
        <w:t>Alguém me sabe dizer se o Palhinha também joga lá?</w:t>
        <w:br/>
        <w:t>#SuperBowl</w:t>
      </w:r>
    </w:p>
    <w:p>
      <w:r>
        <w:rPr>
          <w:b/>
          <w:u w:val="single"/>
        </w:rPr>
        <w:t>220286</w:t>
      </w:r>
    </w:p>
    <w:p>
      <w:r>
        <w:t>RT @renatamotta: Quando o ônibus lotado faz a curva  https://t.co/oKK3tvABLX</w:t>
      </w:r>
    </w:p>
    <w:p>
      <w:r>
        <w:rPr>
          <w:b/>
          <w:u w:val="single"/>
        </w:rPr>
        <w:t>220287</w:t>
      </w:r>
    </w:p>
    <w:p>
      <w:r>
        <w:t>Soros György a Kossuth tér sarkáról bujtogatta a fizetésemeléstől mámoros tüntetőket https://t.co/kfWmdmCe4Z</w:t>
      </w:r>
    </w:p>
    <w:p>
      <w:r>
        <w:rPr>
          <w:b/>
          <w:u w:val="single"/>
        </w:rPr>
        <w:t>220288</w:t>
      </w:r>
    </w:p>
    <w:p>
      <w:r>
        <w:t>Agenda actualizada para os próximos meses:</w:t>
        <w:br/>
        <w:t>https://t.co/vvezwg8Gx2</w:t>
      </w:r>
    </w:p>
    <w:p>
      <w:r>
        <w:rPr>
          <w:b/>
          <w:u w:val="single"/>
        </w:rPr>
        <w:t>220289</w:t>
      </w:r>
    </w:p>
    <w:p>
      <w:r>
        <w:t>+ de 50mil empresas encerradas e de 10mil em insolvência nesta governação.</w:t>
        <w:br/>
        <w:t>Em Jan.17 já são estas. Baixar o desemprego?? Onde, como?</w:t>
        <w:br/>
        <w:t>@govpt https://t.co/6gZHsRHj1C</w:t>
      </w:r>
    </w:p>
    <w:p>
      <w:r>
        <w:rPr>
          <w:b/>
          <w:u w:val="single"/>
        </w:rPr>
        <w:t>220290</w:t>
      </w:r>
    </w:p>
    <w:p>
      <w:r>
        <w:t xml:space="preserve">Espírito Santo está mostrando q acabar c polícia dá certo sim! </w:t>
        <w:br/>
        <w:br/>
        <w:t>Ou, como diria @marcelofreixo , é só iluminar a cidade! #sqn #ESpedesocorro</w:t>
      </w:r>
    </w:p>
    <w:p>
      <w:r>
        <w:rPr>
          <w:b/>
          <w:u w:val="single"/>
        </w:rPr>
        <w:t>220291</w:t>
      </w:r>
    </w:p>
    <w:p>
      <w:r>
        <w:t>Alexandre Moraes não deveria sequer ter sido Ministro, agora ocupará uma cadeira no STF? Gsus</w:t>
      </w:r>
    </w:p>
    <w:p>
      <w:r>
        <w:rPr>
          <w:b/>
          <w:u w:val="single"/>
        </w:rPr>
        <w:t>220292</w:t>
      </w:r>
    </w:p>
    <w:p>
      <w:r>
        <w:t>Dizem que o muro do Trump não será eficaz, mas olhem que os chineses construíram um há mais de 2000 anos e ainda não têm lá mexicanos...</w:t>
      </w:r>
    </w:p>
    <w:p>
      <w:r>
        <w:rPr>
          <w:b/>
          <w:u w:val="single"/>
        </w:rPr>
        <w:t>220293</w:t>
      </w:r>
    </w:p>
    <w:p>
      <w:r>
        <w:t>RT @voluptama: já ganhou https://t.co/NOTHkcg7v4</w:t>
      </w:r>
    </w:p>
    <w:p>
      <w:r>
        <w:rPr>
          <w:b/>
          <w:u w:val="single"/>
        </w:rPr>
        <w:t>220294</w:t>
      </w:r>
    </w:p>
    <w:p>
      <w:r>
        <w:t>Filhos de pai incógnito quase duplicaram em 2016! Eu já andava desconfiado que há por aqui cada vez mais filhos da put@...</w:t>
      </w:r>
    </w:p>
    <w:p>
      <w:r>
        <w:rPr>
          <w:b/>
          <w:u w:val="single"/>
        </w:rPr>
        <w:t>220295</w:t>
      </w:r>
    </w:p>
    <w:p>
      <w:r>
        <w:t>RT @PensadorZarolho: Espero que a autobiografia do Cavaco venha impressa em papel de folha dupla.</w:t>
        <w:br/>
        <w:t>- Se alguém mo oferecer, arranjo-lhe util…</w:t>
      </w:r>
    </w:p>
    <w:p>
      <w:r>
        <w:rPr>
          <w:b/>
          <w:u w:val="single"/>
        </w:rPr>
        <w:t>220296</w:t>
      </w:r>
    </w:p>
    <w:p>
      <w:r>
        <w:t>Pra que horas ficou marcado o panelaço? https://t.co/YqyvR0JWLS</w:t>
      </w:r>
    </w:p>
    <w:p>
      <w:r>
        <w:rPr>
          <w:b/>
          <w:u w:val="single"/>
        </w:rPr>
        <w:t>220297</w:t>
      </w:r>
    </w:p>
    <w:p>
      <w:r>
        <w:t xml:space="preserve">@dnoticiaspt </w:t>
        <w:br/>
        <w:t>+1 "tolerante" arrogante que se julga superior aos "labregos".</w:t>
        <w:br/>
        <w:t>O teu sistema tem os dias contados. Agora é a vez dos "Trump"! https://t.co/n6wHrztZUq</w:t>
      </w:r>
    </w:p>
    <w:p>
      <w:r>
        <w:rPr>
          <w:b/>
          <w:u w:val="single"/>
        </w:rPr>
        <w:t>220298</w:t>
      </w:r>
    </w:p>
    <w:p>
      <w:r>
        <w:t>@mrsquintas antes toalhas do que bichos mortos.</w:t>
      </w:r>
    </w:p>
    <w:p>
      <w:r>
        <w:rPr>
          <w:b/>
          <w:u w:val="single"/>
        </w:rPr>
        <w:t>220299</w:t>
      </w:r>
    </w:p>
    <w:p>
      <w:r>
        <w:t>اللهم إني أسألك خير هذه اليوم:فتحه ونصره ونوره وبركته وهداه وأعوذ بك من شر ما فيه وشر ما بعده https://t.co/O1bGxCsdhs</w:t>
      </w:r>
    </w:p>
    <w:p>
      <w:r>
        <w:rPr>
          <w:b/>
          <w:u w:val="single"/>
        </w:rPr>
        <w:t>220300</w:t>
      </w:r>
    </w:p>
    <w:p>
      <w:r>
        <w:t>RT @jbendery: Why is it so empty, you might ask? https://t.co/lRRrHD3gQh https://t.co/Z5VnmIG1kZ</w:t>
      </w:r>
    </w:p>
    <w:p>
      <w:r>
        <w:rPr>
          <w:b/>
          <w:u w:val="single"/>
        </w:rPr>
        <w:t>220301</w:t>
      </w:r>
    </w:p>
    <w:p>
      <w:r>
        <w:t>Pra turma da USP, Moraes é muito "partidarizado" (???) e não pode ir pro STF.</w:t>
        <w:br/>
        <w:br/>
        <w:t>Já Fachin ter defendido invasão de terra / MST (CRIME!!), ok.</w:t>
      </w:r>
    </w:p>
    <w:p>
      <w:r>
        <w:rPr>
          <w:b/>
          <w:u w:val="single"/>
        </w:rPr>
        <w:t>220302</w:t>
      </w:r>
    </w:p>
    <w:p>
      <w:r>
        <w:t>RT @teslawf: Tiens, on a trouvé un politicien de droite avec de l'honneur https://t.co/ycUHvD8mhV</w:t>
      </w:r>
    </w:p>
    <w:p>
      <w:r>
        <w:rPr>
          <w:b/>
          <w:u w:val="single"/>
        </w:rPr>
        <w:t>220303</w:t>
      </w:r>
    </w:p>
    <w:p>
      <w:r>
        <w:t>Quanto ao #PlanoNacionalDeReformas, só há um mesmo eficaz: o #PNR!</w:t>
        <w:br/>
        <w:t>O resto é conversa...</w:t>
      </w:r>
    </w:p>
    <w:p>
      <w:r>
        <w:rPr>
          <w:b/>
          <w:u w:val="single"/>
        </w:rPr>
        <w:t>220304</w:t>
      </w:r>
    </w:p>
    <w:p>
      <w:r>
        <w:t>RT @OnorioFerraro: Altra tegola in casa #Inter, dopo la stangata a #Icardi e #Perisic arriva la frattura di un dito per #Brozovic che starà…</w:t>
      </w:r>
    </w:p>
    <w:p>
      <w:r>
        <w:rPr>
          <w:b/>
          <w:u w:val="single"/>
        </w:rPr>
        <w:t>220305</w:t>
      </w:r>
    </w:p>
    <w:p>
      <w:r>
        <w:t>@PauloBotelho87 Ué, vai lá machão! Leva tua mulher pra galera ver!</w:t>
      </w:r>
    </w:p>
    <w:p>
      <w:r>
        <w:rPr>
          <w:b/>
          <w:u w:val="single"/>
        </w:rPr>
        <w:t>220306</w:t>
      </w:r>
    </w:p>
    <w:p>
      <w:r>
        <w:t>@PauloBotelho87 "Lutam contra instintos", ahahahahahaha!!!!!!!! Muito retardado... vaza vai, já teve teus 15 min de fama</w:t>
      </w:r>
    </w:p>
    <w:p>
      <w:r>
        <w:rPr>
          <w:b/>
          <w:u w:val="single"/>
        </w:rPr>
        <w:t>220307</w:t>
      </w:r>
    </w:p>
    <w:p>
      <w:r>
        <w:t>Mas como #espiritosantocaos ?? A iluminação pública das ruas não resolveu a situação??? Soltar pombinhas tb não?? E agora, @psoloficial ??</w:t>
      </w:r>
    </w:p>
    <w:p>
      <w:r>
        <w:rPr>
          <w:b/>
          <w:u w:val="single"/>
        </w:rPr>
        <w:t>220308</w:t>
      </w:r>
    </w:p>
    <w:p>
      <w:r>
        <w:t>@ONomedoVentto @PSOLOficial Claro, a maior crise econômica dos últimos 20 ano se resolve em 6 meses... vc é perfil de comédia, né?</w:t>
      </w:r>
    </w:p>
    <w:p>
      <w:r>
        <w:rPr>
          <w:b/>
          <w:u w:val="single"/>
        </w:rPr>
        <w:t>220309</w:t>
      </w:r>
    </w:p>
    <w:p>
      <w:r>
        <w:t>Essa piada merece o Twitter não aquela outra rede social</w:t>
      </w:r>
    </w:p>
    <w:p>
      <w:r>
        <w:rPr>
          <w:b/>
          <w:u w:val="single"/>
        </w:rPr>
        <w:t>220310</w:t>
      </w:r>
    </w:p>
    <w:p>
      <w:r>
        <w:t>Começa (felizmente) a desenhar-se um bloco de alianças contra a podridão globazidora-mundialista.</w:t>
        <w:br/>
        <w:t>@netanyahu @realDonaldTrump https://t.co/YHj3He7WFK</w:t>
      </w:r>
    </w:p>
    <w:p>
      <w:r>
        <w:rPr>
          <w:b/>
          <w:u w:val="single"/>
        </w:rPr>
        <w:t>220311</w:t>
      </w:r>
    </w:p>
    <w:p>
      <w:r>
        <w:t>Remember that day the Cubs were at the White House? Wow, how things have changed.</w:t>
      </w:r>
    </w:p>
    <w:p>
      <w:r>
        <w:rPr>
          <w:b/>
          <w:u w:val="single"/>
        </w:rPr>
        <w:t>220312</w:t>
      </w:r>
    </w:p>
    <w:p>
      <w:r>
        <w:t>RT @sandhyatimes4u: @AamAadmiParty सरकार के 2 साल पूरे होने पर बड़ा #सर्वे : 61% #दिल्ली वाले सरकार के काम से खुश नहीं, 34% खुश, केंद्र से…</w:t>
      </w:r>
    </w:p>
    <w:p>
      <w:r>
        <w:rPr>
          <w:b/>
          <w:u w:val="single"/>
        </w:rPr>
        <w:t>220313</w:t>
      </w:r>
    </w:p>
    <w:p>
      <w:r>
        <w:t>RT @vitormramalho: Semana da moda em Milão.</w:t>
        <w:br/>
        <w:t>Uma imagem vale mais que mil palavras e é uma mostra da UE dos dias de hoje. https://t.co/Cf3pv…</w:t>
      </w:r>
    </w:p>
    <w:p>
      <w:r>
        <w:rPr>
          <w:b/>
          <w:u w:val="single"/>
        </w:rPr>
        <w:t>220314</w:t>
      </w:r>
    </w:p>
    <w:p>
      <w:r>
        <w:t xml:space="preserve">RT @rpsantos1970: Já nada nos pára! Estamos juntos! @PNR </w:t>
        <w:br/>
        <w:t>#Portugal #RenovarPortugal https://t.co/9JCCA3QpwZ</w:t>
      </w:r>
    </w:p>
    <w:p>
      <w:r>
        <w:rPr>
          <w:b/>
          <w:u w:val="single"/>
        </w:rPr>
        <w:t>220315</w:t>
      </w:r>
    </w:p>
    <w:p>
      <w:r>
        <w:t>@voluptama não será antes, petinga?</w:t>
      </w:r>
    </w:p>
    <w:p>
      <w:r>
        <w:rPr>
          <w:b/>
          <w:u w:val="single"/>
        </w:rPr>
        <w:t>220316</w:t>
      </w:r>
    </w:p>
    <w:p>
      <w:r>
        <w:t>Qual é a dúvida? A Europa reage e cada vez serão mais!</w:t>
        <w:br/>
        <w:t>Azar para a máfia dos governantes traidores e da comunicação social.</w:t>
        <w:br/>
        <w:t>Islão, aqui não! https://t.co/9uFiPo5o9a</w:t>
      </w:r>
    </w:p>
    <w:p>
      <w:r>
        <w:rPr>
          <w:b/>
          <w:u w:val="single"/>
        </w:rPr>
        <w:t>220317</w:t>
      </w:r>
    </w:p>
    <w:p>
      <w:r>
        <w:t xml:space="preserve">"aparentemente sem ligações terroristas" </w:t>
        <w:br/>
        <w:t>Mas não vêem que o Islão contém o ovo da serpente? Terrorista ou não, de qq um pode vir o perigo. https://t.co/32kKVnxdjF</w:t>
      </w:r>
    </w:p>
    <w:p>
      <w:r>
        <w:rPr>
          <w:b/>
          <w:u w:val="single"/>
        </w:rPr>
        <w:t>220318</w:t>
      </w:r>
    </w:p>
    <w:p>
      <w:r>
        <w:t>Um treinador que, aos 43 anos, já conseguiu a proeza de ter dispensado jogadores como Jonas e Aboubakar, não é um treinador qualquer...</w:t>
      </w:r>
    </w:p>
    <w:p>
      <w:r>
        <w:rPr>
          <w:b/>
          <w:u w:val="single"/>
        </w:rPr>
        <w:t>220319</w:t>
      </w:r>
    </w:p>
    <w:p>
      <w:r>
        <w:t xml:space="preserve">@catarina_mart </w:t>
        <w:br/>
        <w:t>Então hoje debateram o "PNR"?</w:t>
        <w:br/>
        <w:t>Será que finalmente acabou o boicote e a censura ao meu partido?</w:t>
        <w:br/>
        <w:t>@govpt @antoniocostapm</w:t>
      </w:r>
    </w:p>
    <w:p>
      <w:r>
        <w:rPr>
          <w:b/>
          <w:u w:val="single"/>
        </w:rPr>
        <w:t>220320</w:t>
      </w:r>
    </w:p>
    <w:p>
      <w:r>
        <w:t>De acordo com @pewresearch , 99% (!!!) dos afegãos são a FAVOR da Sharia, a absurda lei islâmica! Mas o malvadão é o Trump, claro... https://t.co/yuHUHfyr0r</w:t>
      </w:r>
    </w:p>
    <w:p>
      <w:r>
        <w:rPr>
          <w:b/>
          <w:u w:val="single"/>
        </w:rPr>
        <w:t>220321</w:t>
      </w:r>
    </w:p>
    <w:p>
      <w:r>
        <w:t xml:space="preserve">“Com o PNR, Coimbra tem mais encanto“ @vitormramalho  </w:t>
        <w:br/>
        <w:t xml:space="preserve">https://t.co/tulBhXhmTv </w:t>
        <w:br/>
        <w:br/>
        <w:t>#Coimbra #PNR #autarquicas2017 https://t.co/r82O5SriAR</w:t>
      </w:r>
    </w:p>
    <w:p>
      <w:r>
        <w:rPr>
          <w:b/>
          <w:u w:val="single"/>
        </w:rPr>
        <w:t>220322</w:t>
      </w:r>
    </w:p>
    <w:p>
      <w:r>
        <w:t>RT @NAOKAHLO: Repita comigo:</w:t>
        <w:br/>
        <w:t>Não espere que ele vá mudar por mim</w:t>
        <w:br/>
        <w:t>Não espere que ele vá mudar por mim</w:t>
        <w:br/>
        <w:t xml:space="preserve">Não espere que ele vá mudar por mim </w:t>
        <w:br/>
        <w:t>N…</w:t>
      </w:r>
    </w:p>
    <w:p>
      <w:r>
        <w:rPr>
          <w:b/>
          <w:u w:val="single"/>
        </w:rPr>
        <w:t>220323</w:t>
      </w:r>
    </w:p>
    <w:p>
      <w:r>
        <w:t>Se eu ganhasse 1 real cada vez que Bolsonaro falasse alguma coisa que preste https://t.co/HfJKtSFJqM</w:t>
      </w:r>
    </w:p>
    <w:p>
      <w:r>
        <w:rPr>
          <w:b/>
          <w:u w:val="single"/>
        </w:rPr>
        <w:t>220324</w:t>
      </w:r>
    </w:p>
    <w:p>
      <w:r>
        <w:t>@pablovillaca pooo, esse aí é otimista hein</w:t>
      </w:r>
    </w:p>
    <w:p>
      <w:r>
        <w:rPr>
          <w:b/>
          <w:u w:val="single"/>
        </w:rPr>
        <w:t>220325</w:t>
      </w:r>
    </w:p>
    <w:p>
      <w:r>
        <w:t>- Moça eu quero aquele tênis.</w:t>
        <w:br/>
        <w:t>- Aquele é pra homem</w:t>
        <w:br/>
        <w:t>- Mas vc acha que o tênis vai reparar?</w:t>
      </w:r>
    </w:p>
    <w:p>
      <w:r>
        <w:rPr>
          <w:b/>
          <w:u w:val="single"/>
        </w:rPr>
        <w:t>220326</w:t>
      </w:r>
    </w:p>
    <w:p>
      <w:r>
        <w:t>Chegou aquela hora da noite que eu fico contando se eu dormir AGORA vou ter quantas horas de sono</w:t>
      </w:r>
    </w:p>
    <w:p>
      <w:r>
        <w:rPr>
          <w:b/>
          <w:u w:val="single"/>
        </w:rPr>
        <w:t>220327</w:t>
      </w:r>
    </w:p>
    <w:p>
      <w:r>
        <w:t xml:space="preserve">Mais um órgão de comunicação social de referência, na lista dos #fakenews </w:t>
        <w:br/>
        <w:t>Shame on Der #Spiegel</w:t>
        <w:br/>
        <w:t xml:space="preserve">#AfD #Trump </w:t>
        <w:br/>
        <w:t>@pnr https://t.co/5kbxPaKDES</w:t>
      </w:r>
    </w:p>
    <w:p>
      <w:r>
        <w:rPr>
          <w:b/>
          <w:u w:val="single"/>
        </w:rPr>
        <w:t>220328</w:t>
      </w:r>
    </w:p>
    <w:p>
      <w:r>
        <w:t>@NetMane olhe que não. Eles sofrem metamorfoses e regressam sempre no dia seguinte escondidos num ovo.</w:t>
      </w:r>
    </w:p>
    <w:p>
      <w:r>
        <w:rPr>
          <w:b/>
          <w:u w:val="single"/>
        </w:rPr>
        <w:t>220329</w:t>
      </w:r>
    </w:p>
    <w:p>
      <w:r>
        <w:t>Preocupados com a espanholização da Banca? É mais provável haver concorrência entre um catalão e um cantabro, do que entre três angolanos...</w:t>
      </w:r>
    </w:p>
    <w:p>
      <w:r>
        <w:rPr>
          <w:b/>
          <w:u w:val="single"/>
        </w:rPr>
        <w:t>220330</w:t>
      </w:r>
    </w:p>
    <w:p>
      <w:r>
        <w:t>Este fim-de-semana a caravana vai andar por aqui:</w:t>
        <w:br/>
        <w:t>- 10 Fev: VILA REAL</w:t>
        <w:br/>
        <w:t>- 11 Fev: COVILHÂ</w:t>
        <w:br/>
        <w:t>Bilhetes na FNAC,bilheteira local e Ticketline https://t.co/z9eZ0oXPTk</w:t>
      </w:r>
    </w:p>
    <w:p>
      <w:r>
        <w:rPr>
          <w:b/>
          <w:u w:val="single"/>
        </w:rPr>
        <w:t>220331</w:t>
      </w:r>
    </w:p>
    <w:p>
      <w:r>
        <w:t>11 dicas de como fazer – e manter - amizade com outra mulher</w:t>
        <w:br/>
        <w:t>https://t.co/UZPftQPubK</w:t>
      </w:r>
    </w:p>
    <w:p>
      <w:r>
        <w:rPr>
          <w:b/>
          <w:u w:val="single"/>
        </w:rPr>
        <w:t>220332</w:t>
      </w:r>
    </w:p>
    <w:p>
      <w:r>
        <w:t>O CDS avisou Centeno das "consequências penais" de mentir ao Parlamento. Mas está algum ex-deputado do CDS preso?!...</w:t>
      </w:r>
    </w:p>
    <w:p>
      <w:r>
        <w:rPr>
          <w:b/>
          <w:u w:val="single"/>
        </w:rPr>
        <w:t>220333</w:t>
      </w:r>
    </w:p>
    <w:p>
      <w:r>
        <w:t>@Iago_ForaPt achei engraçado que ngm falou em direita aqui, mas vocês mesmo se entregam</w:t>
      </w:r>
    </w:p>
    <w:p>
      <w:r>
        <w:rPr>
          <w:b/>
          <w:u w:val="single"/>
        </w:rPr>
        <w:t>220334</w:t>
      </w:r>
    </w:p>
    <w:p>
      <w:r>
        <w:t>RT @erickdau: Polícia militar acaba de dar tiro de pistola pra cima. Ninguém me contou, eu vi. https://t.co/ogbg21NlQ3</w:t>
      </w:r>
    </w:p>
    <w:p>
      <w:r>
        <w:rPr>
          <w:b/>
          <w:u w:val="single"/>
        </w:rPr>
        <w:t>220335</w:t>
      </w:r>
    </w:p>
    <w:p>
      <w:r>
        <w:t>E se o Centeno acatasse o conselho do CDS, demitindo-se irrevogavelmente, para poder regressar como Vice-Primeiro-Ministro?...</w:t>
      </w:r>
    </w:p>
    <w:p>
      <w:r>
        <w:rPr>
          <w:b/>
          <w:u w:val="single"/>
        </w:rPr>
        <w:t>220336</w:t>
      </w:r>
    </w:p>
    <w:p>
      <w:r>
        <w:t xml:space="preserve">Constroem obstáculos dentro das nossas casas em vez de expulsarem a serpente islâmica. Vergonha! </w:t>
        <w:br/>
        <w:t>https://t.co/Nv1Iti6pdq</w:t>
      </w:r>
    </w:p>
    <w:p>
      <w:r>
        <w:rPr>
          <w:b/>
          <w:u w:val="single"/>
        </w:rPr>
        <w:t>220337</w:t>
      </w:r>
    </w:p>
    <w:p>
      <w:r>
        <w:t>Bom dia, companheiros! Como diria a Bárbara Guimarães, hoje, está um frio do Carrilho!</w:t>
      </w:r>
    </w:p>
    <w:p>
      <w:r>
        <w:rPr>
          <w:b/>
          <w:u w:val="single"/>
        </w:rPr>
        <w:t>220338</w:t>
      </w:r>
    </w:p>
    <w:p>
      <w:r>
        <w:t>Pois é... a maior e mais evidente farsa dos últimos anos, só não vê quem não quer. https://t.co/oPBN6BJcWT</w:t>
      </w:r>
    </w:p>
    <w:p>
      <w:r>
        <w:rPr>
          <w:b/>
          <w:u w:val="single"/>
        </w:rPr>
        <w:t>220339</w:t>
      </w:r>
    </w:p>
    <w:p>
      <w:r>
        <w:t>É mesmo?? Caramba, achava que qdo um processo deles chegasse ao STF eles o abandonassem... #FolhaFakeNews https://t.co/nqOiwJ70dw</w:t>
      </w:r>
    </w:p>
    <w:p>
      <w:r>
        <w:rPr>
          <w:b/>
          <w:u w:val="single"/>
        </w:rPr>
        <w:t>220340</w:t>
      </w:r>
    </w:p>
    <w:p>
      <w:r>
        <w:t>PNR nas Eleições Autárquicas: "uma lança na Margem Sul"!</w:t>
        <w:br/>
        <w:t xml:space="preserve">#PNR #Barreiro @rpsantos1970 </w:t>
        <w:br/>
        <w:t>https://t.co/wtzIKopblm https://t.co/2iUBbGh5qz</w:t>
      </w:r>
    </w:p>
    <w:p>
      <w:r>
        <w:rPr>
          <w:b/>
          <w:u w:val="single"/>
        </w:rPr>
        <w:t>220341</w:t>
      </w:r>
    </w:p>
    <w:p>
      <w:r>
        <w:t>Martin znowu będzie w polsce 😍</w:t>
      </w:r>
    </w:p>
    <w:p>
      <w:r>
        <w:rPr>
          <w:b/>
          <w:u w:val="single"/>
        </w:rPr>
        <w:t>220342</w:t>
      </w:r>
    </w:p>
    <w:p>
      <w:r>
        <w:t>RT @carneiro_andre: Nunca, como agora, a produção literária nacional esteve tão activa.</w:t>
        <w:br/>
        <w:br/>
        <w:t>Yronicamente https://t.co/ZcY0oMi1sU</w:t>
      </w:r>
    </w:p>
    <w:p>
      <w:r>
        <w:rPr>
          <w:b/>
          <w:u w:val="single"/>
        </w:rPr>
        <w:t>220343</w:t>
      </w:r>
    </w:p>
    <w:p>
      <w:r>
        <w:t>Decididamente o Marques Mendes está a perder qualidades. Já nem a presença dos radares da PSP consegue adivinhar. SAD...</w:t>
      </w:r>
    </w:p>
    <w:p>
      <w:r>
        <w:rPr>
          <w:b/>
          <w:u w:val="single"/>
        </w:rPr>
        <w:t>220344</w:t>
      </w:r>
    </w:p>
    <w:p>
      <w:r>
        <w:t>"Sei que posso dar mais" disse Carrillo numa noite fria...</w:t>
      </w:r>
    </w:p>
    <w:p>
      <w:r>
        <w:rPr>
          <w:b/>
          <w:u w:val="single"/>
        </w:rPr>
        <w:t>220345</w:t>
      </w:r>
    </w:p>
    <w:p>
      <w:r>
        <w:t>RT @mbkcentre: Отголоски работы в 2016 году. Очередные "дыры" в банках... 😏 #цб #надзор #банк https://t.co/ahVbYuEQWd</w:t>
      </w:r>
    </w:p>
    <w:p>
      <w:r>
        <w:rPr>
          <w:b/>
          <w:u w:val="single"/>
        </w:rPr>
        <w:t>220346</w:t>
      </w:r>
    </w:p>
    <w:p>
      <w:r>
        <w:t>O jornalismo é um poder censório, manipulador, tendencioso e tantas vezes mentiroso. Afinal em que mundo vive a @FelisbelaLopes?</w:t>
        <w:br/>
        <w:t>#FakeNews https://t.co/ivcvTU40Xi</w:t>
      </w:r>
    </w:p>
    <w:p>
      <w:r>
        <w:rPr>
          <w:b/>
          <w:u w:val="single"/>
        </w:rPr>
        <w:t>220347</w:t>
      </w:r>
    </w:p>
    <w:p>
      <w:r>
        <w:t xml:space="preserve">@expresso @HenriquMonteiro </w:t>
        <w:br/>
        <w:t>Explicado?? Diria antes, deturpado e diabolizado. Como qualquer um que se insurja contra o sistema, é odiado.</w:t>
      </w:r>
    </w:p>
    <w:p>
      <w:r>
        <w:rPr>
          <w:b/>
          <w:u w:val="single"/>
        </w:rPr>
        <w:t>220348</w:t>
      </w:r>
    </w:p>
    <w:p>
      <w:r>
        <w:t>A Europa, muito doente e submissa a estes espectáculos de mariquice nojenta, claro que se torna presa fácil do Islão invasor.</w:t>
        <w:br/>
        <w:t>@MilanParisMFW https://t.co/QAzFiNddva</w:t>
      </w:r>
    </w:p>
    <w:p>
      <w:r>
        <w:rPr>
          <w:b/>
          <w:u w:val="single"/>
        </w:rPr>
        <w:t>220349</w:t>
      </w:r>
    </w:p>
    <w:p>
      <w:r>
        <w:t>@Mxsh3r احح</w:t>
      </w:r>
    </w:p>
    <w:p>
      <w:r>
        <w:rPr>
          <w:b/>
          <w:u w:val="single"/>
        </w:rPr>
        <w:t>220350</w:t>
      </w:r>
    </w:p>
    <w:p>
      <w:r>
        <w:t>Cleveland Indians vs Chicago White Sox Tickets 04/13/17 (Cleveland) https://t.co/5HPn2M7eW9</w:t>
      </w:r>
    </w:p>
    <w:p>
      <w:r>
        <w:rPr>
          <w:b/>
          <w:u w:val="single"/>
        </w:rPr>
        <w:t>220351</w:t>
      </w:r>
    </w:p>
    <w:p>
      <w:r>
        <w:t>RT @rpsantos1970: Ontem tivemos mais uma reunião do Conselho Nacional do PNR</w:t>
        <w:br/>
        <w:t>#Portugal #Política #RogérioSantos #RenovarPortugal https://t.…</w:t>
      </w:r>
    </w:p>
    <w:p>
      <w:r>
        <w:rPr>
          <w:b/>
          <w:u w:val="single"/>
        </w:rPr>
        <w:t>220352</w:t>
      </w:r>
    </w:p>
    <w:p>
      <w:r>
        <w:t>Ontem, no intervalo para almoço de mais uma excelente reunião do Conselho Nacional. Ambiente de alegria e ânimo.</w:t>
        <w:br/>
        <w:t>#PNR #ConselhoNacional https://t.co/uaM8QqkeQE</w:t>
      </w:r>
    </w:p>
    <w:p>
      <w:r>
        <w:rPr>
          <w:b/>
          <w:u w:val="single"/>
        </w:rPr>
        <w:t>220353</w:t>
      </w:r>
    </w:p>
    <w:p>
      <w:r>
        <w:t>Lugares da minha Pátria.</w:t>
        <w:br/>
        <w:t>Câmara de Lobos, Ilha da Madeira. https://t.co/LhVz0m1IiD</w:t>
      </w:r>
    </w:p>
    <w:p>
      <w:r>
        <w:rPr>
          <w:b/>
          <w:u w:val="single"/>
        </w:rPr>
        <w:t>220354</w:t>
      </w:r>
    </w:p>
    <w:p>
      <w:r>
        <w:t>AVISO DA PROTECÇÃO CÍVIL:</w:t>
        <w:br/>
        <w:t>Surto de cotovelite em Moreira de Cónegos</w:t>
      </w:r>
    </w:p>
    <w:p>
      <w:r>
        <w:rPr>
          <w:b/>
          <w:u w:val="single"/>
        </w:rPr>
        <w:t>220355</w:t>
      </w:r>
    </w:p>
    <w:p>
      <w:r>
        <w:t>@oautor Espero que ganhem. Tenho muitos amigos do Sporting e fica difícil falar com eles com uma distância de 13 pontos</w:t>
      </w:r>
    </w:p>
    <w:p>
      <w:r>
        <w:rPr>
          <w:b/>
          <w:u w:val="single"/>
        </w:rPr>
        <w:t>220356</w:t>
      </w:r>
    </w:p>
    <w:p>
      <w:r>
        <w:t>Boa semana para todos! https://t.co/GylJKCPVF5</w:t>
      </w:r>
    </w:p>
    <w:p>
      <w:r>
        <w:rPr>
          <w:b/>
          <w:u w:val="single"/>
        </w:rPr>
        <w:t>220357</w:t>
      </w:r>
    </w:p>
    <w:p>
      <w:r>
        <w:t>@Senor_Thompson se aconteceu, não sei, mas eu ouvi...</w:t>
      </w:r>
    </w:p>
    <w:p>
      <w:r>
        <w:rPr>
          <w:b/>
          <w:u w:val="single"/>
        </w:rPr>
        <w:t>220358</w:t>
      </w:r>
    </w:p>
    <w:p>
      <w:r>
        <w:t>@happiness1906 um conselho sapiente. Bom dia!</w:t>
      </w:r>
    </w:p>
    <w:p>
      <w:r>
        <w:rPr>
          <w:b/>
          <w:u w:val="single"/>
        </w:rPr>
        <w:t>220359</w:t>
      </w:r>
    </w:p>
    <w:p>
      <w:r>
        <w:t>@Senor_Thompson eu tive um galo que quando ficava azul trazia bom tempo.</w:t>
      </w:r>
    </w:p>
    <w:p>
      <w:r>
        <w:rPr>
          <w:b/>
          <w:u w:val="single"/>
        </w:rPr>
        <w:t>220360</w:t>
      </w:r>
    </w:p>
    <w:p>
      <w:r>
        <w:t>Caramba hein, agora vai... https://t.co/tZrQjMvLaU</w:t>
      </w:r>
    </w:p>
    <w:p>
      <w:r>
        <w:rPr>
          <w:b/>
          <w:u w:val="single"/>
        </w:rPr>
        <w:t>220361</w:t>
      </w:r>
    </w:p>
    <w:p>
      <w:r>
        <w:t>Quem é mais demente, essas mães ou o jornal que pública uma MERDA dessas? https://t.co/Ed0fd0eCUy</w:t>
      </w:r>
    </w:p>
    <w:p>
      <w:r>
        <w:rPr>
          <w:b/>
          <w:u w:val="single"/>
        </w:rPr>
        <w:t>220362</w:t>
      </w:r>
    </w:p>
    <w:p>
      <w:r>
        <w:t>Realizou-se, em 11 de Fevereiro, a primeira reunião Ordinária deste ano, do Conselho Nacional do PNR.</w:t>
        <w:br/>
        <w:t>https://t.co/4xXPfWi5Yd</w:t>
        <w:br/>
        <w:t>#Portugal #PNR</w:t>
      </w:r>
    </w:p>
    <w:p>
      <w:r>
        <w:rPr>
          <w:b/>
          <w:u w:val="single"/>
        </w:rPr>
        <w:t>220363</w:t>
      </w:r>
    </w:p>
    <w:p>
      <w:r>
        <w:t>"Hoje é segunda-feira." Um dia como outro qualquer. "Mas olha que é dia 13." Não sou supersticioso. "A gasolina voltou a aumentar". Foda-se!</w:t>
      </w:r>
    </w:p>
    <w:p>
      <w:r>
        <w:rPr>
          <w:b/>
          <w:u w:val="single"/>
        </w:rPr>
        <w:t>220364</w:t>
      </w:r>
    </w:p>
    <w:p>
      <w:r>
        <w:t>RT @Idzabela: Desde o Taveira que não se via tanta violência no Amoreiras</w:t>
      </w:r>
    </w:p>
    <w:p>
      <w:r>
        <w:rPr>
          <w:b/>
          <w:u w:val="single"/>
        </w:rPr>
        <w:t>220365</w:t>
      </w:r>
    </w:p>
    <w:p>
      <w:r>
        <w:t>@NetMane como diria Trump, Califórnia é  quase México...</w:t>
      </w:r>
    </w:p>
    <w:p>
      <w:r>
        <w:rPr>
          <w:b/>
          <w:u w:val="single"/>
        </w:rPr>
        <w:t>220366</w:t>
      </w:r>
    </w:p>
    <w:p>
      <w:r>
        <w:t>RT @catarinamatos: Feliz Dia Mundial da Rádio! https://t.co/xTnxtI55qW</w:t>
      </w:r>
    </w:p>
    <w:p>
      <w:r>
        <w:rPr>
          <w:b/>
          <w:u w:val="single"/>
        </w:rPr>
        <w:t>220367</w:t>
      </w:r>
    </w:p>
    <w:p>
      <w:r>
        <w:t>Trump expresa su orgullo por Ivanka debido a su actitud ante “maltrato” https://t.co/eli7nm3f3f https://t.co/8vd0CFT41w</w:t>
      </w:r>
    </w:p>
    <w:p>
      <w:r>
        <w:rPr>
          <w:b/>
          <w:u w:val="single"/>
        </w:rPr>
        <w:t>220368</w:t>
      </w:r>
    </w:p>
    <w:p>
      <w:r>
        <w:t xml:space="preserve">@CamaraLisboa </w:t>
        <w:br/>
        <w:t>Boa tarde. Sei que a tutela é das #InfraestruturasPortugal mas a CML não tem um grande peso institucional? Deve pressionar.</w:t>
      </w:r>
    </w:p>
    <w:p>
      <w:r>
        <w:rPr>
          <w:b/>
          <w:u w:val="single"/>
        </w:rPr>
        <w:t>220369</w:t>
      </w:r>
    </w:p>
    <w:p>
      <w:r>
        <w:t>Escudo acabou há 15 anos mas, p/ garantir uma boa regulação do sist bancário, o Banco Portugal optou por manter os quase 2 mil funcionários</w:t>
      </w:r>
    </w:p>
    <w:p>
      <w:r>
        <w:rPr>
          <w:b/>
          <w:u w:val="single"/>
        </w:rPr>
        <w:t>220370</w:t>
      </w:r>
    </w:p>
    <w:p>
      <w:r>
        <w:t>RT @PaisdoAmaralJP: Temos na Assembleia a "claque" mais bem paga do país.</w:t>
        <w:br/>
        <w:t>Ordenados milionários, para fazerem o que fazem os figurantes na…</w:t>
      </w:r>
    </w:p>
    <w:p>
      <w:r>
        <w:rPr>
          <w:b/>
          <w:u w:val="single"/>
        </w:rPr>
        <w:t>220371</w:t>
      </w:r>
    </w:p>
    <w:p>
      <w:r>
        <w:t>Hipócritas feministas do governo da #Suécia. "Corajosas" para gozarem com #Trump e cobardes submissas perante o #Islão.</w:t>
        <w:br/>
        <w:t>#EsganiçadasSuecas https://t.co/7pBDHpG3AS</w:t>
      </w:r>
    </w:p>
    <w:p>
      <w:r>
        <w:rPr>
          <w:b/>
          <w:u w:val="single"/>
        </w:rPr>
        <w:t>220372</w:t>
      </w:r>
    </w:p>
    <w:p>
      <w:r>
        <w:t>@AlentejanoD86 é uma questão de hábito</w:t>
      </w:r>
    </w:p>
    <w:p>
      <w:r>
        <w:rPr>
          <w:b/>
          <w:u w:val="single"/>
        </w:rPr>
        <w:t>220373</w:t>
      </w:r>
    </w:p>
    <w:p>
      <w:r>
        <w:t>@AlentejanoD86 vamos ficar por aqui antes que fique excitado.</w:t>
      </w:r>
    </w:p>
    <w:p>
      <w:r>
        <w:rPr>
          <w:b/>
          <w:u w:val="single"/>
        </w:rPr>
        <w:t>220374</w:t>
      </w:r>
    </w:p>
    <w:p>
      <w:r>
        <w:t>Cientista russo diz que o Mundo vai acabar dia 16 de fevereiro. Sabem quando é que o Cavaco lança o novo livro? Não há coincidências...</w:t>
      </w:r>
    </w:p>
    <w:p>
      <w:r>
        <w:rPr>
          <w:b/>
          <w:u w:val="single"/>
        </w:rPr>
        <w:t>220375</w:t>
      </w:r>
    </w:p>
    <w:p>
      <w:r>
        <w:t>Feliz Dia de São Valentim https://t.co/uzJ7UKTS8l</w:t>
      </w:r>
    </w:p>
    <w:p>
      <w:r>
        <w:rPr>
          <w:b/>
          <w:u w:val="single"/>
        </w:rPr>
        <w:t>220376</w:t>
      </w:r>
    </w:p>
    <w:p>
      <w:r>
        <w:t>Atraído pelo forte cheiro a enxofre, Passos Coelho deslocou-se esta manhã a Setúbal. Como não encontrou o Diabo, vingou-se no choco frito.</w:t>
      </w:r>
    </w:p>
    <w:p>
      <w:r>
        <w:rPr>
          <w:b/>
          <w:u w:val="single"/>
        </w:rPr>
        <w:t>220377</w:t>
      </w:r>
    </w:p>
    <w:p>
      <w:r>
        <w:t>RT @OdeCarvalho: Derrubar o Estatuto do Desarmamento será A MAIOR VITÓRIA DO POVO BRASILEIRO ao longo de toda a sua história.</w:t>
      </w:r>
    </w:p>
    <w:p>
      <w:r>
        <w:rPr>
          <w:b/>
          <w:u w:val="single"/>
        </w:rPr>
        <w:t>220378</w:t>
      </w:r>
    </w:p>
    <w:p>
      <w:r>
        <w:t>queria msm era ir tentar o de fotografia na casa amarela da ufc</w:t>
      </w:r>
    </w:p>
    <w:p>
      <w:r>
        <w:rPr>
          <w:b/>
          <w:u w:val="single"/>
        </w:rPr>
        <w:t>220379</w:t>
      </w:r>
    </w:p>
    <w:p>
      <w:r>
        <w:t>Espero os maiores sucessos deste encontro!</w:t>
        <w:br/>
        <w:t xml:space="preserve">@realDonaldTrump </w:t>
        <w:br/>
        <w:t>#PNR https://t.co/gfJbB8rPhi</w:t>
      </w:r>
    </w:p>
    <w:p>
      <w:r>
        <w:rPr>
          <w:b/>
          <w:u w:val="single"/>
        </w:rPr>
        <w:t>220380</w:t>
      </w:r>
    </w:p>
    <w:p>
      <w:r>
        <w:t>Aborto é crime repugnante contra uma vida tão frágil e indefesa. https://t.co/rswGU7YS2H</w:t>
      </w:r>
    </w:p>
    <w:p>
      <w:r>
        <w:rPr>
          <w:b/>
          <w:u w:val="single"/>
        </w:rPr>
        <w:t>220381</w:t>
      </w:r>
    </w:p>
    <w:p>
      <w:r>
        <w:t>Estará a acabar o "estado de graça" do presidente dos afectos?</w:t>
        <w:br/>
        <w:t>Tudo tem um fim, certo?</w:t>
        <w:br/>
        <w:t>#MarceloRebelloDeSousa https://t.co/4MBQlm8fxJ</w:t>
      </w:r>
    </w:p>
    <w:p>
      <w:r>
        <w:rPr>
          <w:b/>
          <w:u w:val="single"/>
        </w:rPr>
        <w:t>220382</w:t>
      </w:r>
    </w:p>
    <w:p>
      <w:r>
        <w:t>@fvicentedasilva qq dia vendem contato gourmet</w:t>
      </w:r>
    </w:p>
    <w:p>
      <w:r>
        <w:rPr>
          <w:b/>
          <w:u w:val="single"/>
        </w:rPr>
        <w:t>220383</w:t>
      </w:r>
    </w:p>
    <w:p>
      <w:r>
        <w:t>@MerriamWebster @realDonaldTrump @KellyannePolls quick reminder you lie so much the dictionary has to define fact for you...</w:t>
      </w:r>
    </w:p>
    <w:p>
      <w:r>
        <w:rPr>
          <w:b/>
          <w:u w:val="single"/>
        </w:rPr>
        <w:t>220384</w:t>
      </w:r>
    </w:p>
    <w:p>
      <w:r>
        <w:t>RT @JornalismoWando: Lembrando que este homem foi recebido pelo governo golpista e apresentou suas propostas para a área da Educação. https…</w:t>
      </w:r>
    </w:p>
    <w:p>
      <w:r>
        <w:rPr>
          <w:b/>
          <w:u w:val="single"/>
        </w:rPr>
        <w:t>220385</w:t>
      </w:r>
    </w:p>
    <w:p>
      <w:r>
        <w:t>"Trump vai quebrar os EUA!" #sqn https://t.co/eueIIkER8A</w:t>
      </w:r>
    </w:p>
    <w:p>
      <w:r>
        <w:rPr>
          <w:b/>
          <w:u w:val="single"/>
        </w:rPr>
        <w:t>220386</w:t>
      </w:r>
    </w:p>
    <w:p>
      <w:r>
        <w:t>RT @Ilisp_org: 35 perguntas que gostaria de fazer a todos os integrantes da GloboNews https://t.co/e8nnqrk44L https://t.co/mhKRep7qBR</w:t>
      </w:r>
    </w:p>
    <w:p>
      <w:r>
        <w:rPr>
          <w:b/>
          <w:u w:val="single"/>
        </w:rPr>
        <w:t>220387</w:t>
      </w:r>
    </w:p>
    <w:p>
      <w:r>
        <w:t>Com tantos jornalistas à sua volta, Pinto da Costa já nem um café com leite pode tomar tranquilamente em Guimarães...</w:t>
      </w:r>
    </w:p>
    <w:p>
      <w:r>
        <w:rPr>
          <w:b/>
          <w:u w:val="single"/>
        </w:rPr>
        <w:t>220388</w:t>
      </w:r>
    </w:p>
    <w:p>
      <w:r>
        <w:t>Tendo em conta que o Mundo acaba amanhã, recuso-me a pagar o IVA hoje. Se sobrevivermos direi ao Centeno que foi um erro de percepção mútuo.</w:t>
      </w:r>
    </w:p>
    <w:p>
      <w:r>
        <w:rPr>
          <w:b/>
          <w:u w:val="single"/>
        </w:rPr>
        <w:t>220389</w:t>
      </w:r>
    </w:p>
    <w:p>
      <w:r>
        <w:t>Pinto da Costa está a ser julgado num quartel d bombeiros pq depois de lerem o livro d Carolina os juízes exigiram uma sala ampla e arejada.</w:t>
      </w:r>
    </w:p>
    <w:p>
      <w:r>
        <w:rPr>
          <w:b/>
          <w:u w:val="single"/>
        </w:rPr>
        <w:t>220390</w:t>
      </w:r>
    </w:p>
    <w:p>
      <w:r>
        <w:t>Que grande palhaçada! O nome de um bandido traidor?</w:t>
        <w:br/>
        <w:t>Realmente no "Sistema" são todos amigalhaços.</w:t>
        <w:br/>
        <w:t>#MaceloRebelloDeSousa #MárioSoares</w:t>
        <w:br/>
        <w:t>@govpt https://t.co/QQQZRJtDrh</w:t>
      </w:r>
    </w:p>
    <w:p>
      <w:r>
        <w:rPr>
          <w:b/>
          <w:u w:val="single"/>
        </w:rPr>
        <w:t>220391</w:t>
      </w:r>
    </w:p>
    <w:p>
      <w:r>
        <w:t>Que nojo!</w:t>
        <w:br/>
        <w:t>Tenha vergonha de tanta sabujice, sr. Presidente #Marcelo.</w:t>
        <w:br/>
        <w:t>Um pulha traidor e ladrão para baptizar o novo aeroporto?</w:t>
        <w:br/>
        <w:t>#MárioSoares https://t.co/E27kUxJOLI</w:t>
      </w:r>
    </w:p>
    <w:p>
      <w:r>
        <w:rPr>
          <w:b/>
          <w:u w:val="single"/>
        </w:rPr>
        <w:t>220392</w:t>
      </w:r>
    </w:p>
    <w:p>
      <w:r>
        <w:t>اللَّهُمَّ وتقبل حسناتي وأسألك الدرجات العلى من الجنة. https://t.co/JWkgQqeLRI</w:t>
      </w:r>
    </w:p>
    <w:p>
      <w:r>
        <w:rPr>
          <w:b/>
          <w:u w:val="single"/>
        </w:rPr>
        <w:t>220393</w:t>
      </w:r>
    </w:p>
    <w:p>
      <w:r>
        <w:t>Ontem fui ver o Benfica. Foi uma grande noite, até ao momento em que tentei entrar em casa e a minha mulher decidiu imitar o Ederson...</w:t>
      </w:r>
    </w:p>
    <w:p>
      <w:r>
        <w:rPr>
          <w:b/>
          <w:u w:val="single"/>
        </w:rPr>
        <w:t>220394</w:t>
      </w:r>
    </w:p>
    <w:p>
      <w:r>
        <w:t>Aeroporto Mário Soares só faria sentido se fosse na Ota ou em Macau...</w:t>
      </w:r>
    </w:p>
    <w:p>
      <w:r>
        <w:rPr>
          <w:b/>
          <w:u w:val="single"/>
        </w:rPr>
        <w:t>220395</w:t>
      </w:r>
    </w:p>
    <w:p>
      <w:r>
        <w:t>10 notícias que provam o quanto o feminismo é necessário  https://t.co/3mIKQvLOHL</w:t>
      </w:r>
    </w:p>
    <w:p>
      <w:r>
        <w:rPr>
          <w:b/>
          <w:u w:val="single"/>
        </w:rPr>
        <w:t>220396</w:t>
      </w:r>
    </w:p>
    <w:p>
      <w:r>
        <w:t>Juntos vamos #RenovarPortugal. A hora é de mudança. Nacionalismo é solução!</w:t>
        <w:br/>
        <w:t>#PNR #JoséPintoCoelho #AutárquicasPNR https://t.co/d4pd6YQufN</w:t>
      </w:r>
    </w:p>
    <w:p>
      <w:r>
        <w:rPr>
          <w:b/>
          <w:u w:val="single"/>
        </w:rPr>
        <w:t>220397</w:t>
      </w:r>
    </w:p>
    <w:p>
      <w:r>
        <w:t>@daninava parabéns! 🎂 (obs: o sentimento de bosta independente de idade mesmo)</w:t>
      </w:r>
    </w:p>
    <w:p>
      <w:r>
        <w:rPr>
          <w:b/>
          <w:u w:val="single"/>
        </w:rPr>
        <w:t>220398</w:t>
      </w:r>
    </w:p>
    <w:p>
      <w:r>
        <w:t xml:space="preserve">E quem apoiou o governo MAIS CORRUPTO DA HISTÓRIA DESSE PAÍS não é idiota é inútil?? </w:t>
        <w:br/>
        <w:br/>
        <w:t>Parabéns @RachelSherazade por falar a verdade! https://t.co/jdVJWZmgI2</w:t>
      </w:r>
    </w:p>
    <w:p>
      <w:r>
        <w:rPr>
          <w:b/>
          <w:u w:val="single"/>
        </w:rPr>
        <w:t>220399</w:t>
      </w:r>
    </w:p>
    <w:p>
      <w:r>
        <w:t>RT @jromaoferreira: PSD e CDS querem os sms de Centeno até às 18h, caso não aconteça apresentam às 18.15h um candidato conjunto à Camara de…</w:t>
      </w:r>
    </w:p>
    <w:p>
      <w:r>
        <w:rPr>
          <w:b/>
          <w:u w:val="single"/>
        </w:rPr>
        <w:t>220400</w:t>
      </w:r>
    </w:p>
    <w:p>
      <w:r>
        <w:t>Love me some @Ebates https://t.co/WhCFMAwNYA</w:t>
      </w:r>
    </w:p>
    <w:p>
      <w:r>
        <w:rPr>
          <w:b/>
          <w:u w:val="single"/>
        </w:rPr>
        <w:t>220401</w:t>
      </w:r>
    </w:p>
    <w:p>
      <w:r>
        <w:t>FHC amigo do Lula pra implantar comunismo no Brasil Foro de São Paulo pra virar Venezuela https://t.co/CuZJH50Gyq</w:t>
      </w:r>
    </w:p>
    <w:p>
      <w:r>
        <w:rPr>
          <w:b/>
          <w:u w:val="single"/>
        </w:rPr>
        <w:t>220402</w:t>
      </w:r>
    </w:p>
    <w:p>
      <w:r>
        <w:t>RT @schaianagrade: Se tem algo precioso neste mundo, este algo é o perfil @NAOKAHLO https://t.co/dYN1pRzTVx</w:t>
      </w:r>
    </w:p>
    <w:p>
      <w:r>
        <w:rPr>
          <w:b/>
          <w:u w:val="single"/>
        </w:rPr>
        <w:t>220403</w:t>
      </w:r>
    </w:p>
    <w:p>
      <w:r>
        <w:t>BELO LEGADO PETISTA! #sqn https://t.co/D3Ji6o3T2E</w:t>
      </w:r>
    </w:p>
    <w:p>
      <w:r>
        <w:rPr>
          <w:b/>
          <w:u w:val="single"/>
        </w:rPr>
        <w:t>220404</w:t>
      </w:r>
    </w:p>
    <w:p>
      <w:r>
        <w:t>Um @jairbolsonaro incomoda muita gente.</w:t>
        <w:br/>
        <w:br/>
        <w:t>Um @jairbolsonaro em 2º lugar nas pesquisas incomoda mt mais!</w:t>
        <w:br/>
        <w:br/>
        <w:t>#BolsonaroPresidente #Bolsonaro2018</w:t>
      </w:r>
    </w:p>
    <w:p>
      <w:r>
        <w:rPr>
          <w:b/>
          <w:u w:val="single"/>
        </w:rPr>
        <w:t>220405</w:t>
      </w:r>
    </w:p>
    <w:p>
      <w:r>
        <w:t xml:space="preserve">Mulheres do Rio, vamos aproximar as meninas da ciência? &amp;lt;3 </w:t>
        <w:br/>
        <w:br/>
        <w:t>Inscrições online: https://t.co/TQVI99Qd53 https://t.co/gyahfEwjkR</w:t>
      </w:r>
    </w:p>
    <w:p>
      <w:r>
        <w:rPr>
          <w:b/>
          <w:u w:val="single"/>
        </w:rPr>
        <w:t>220406</w:t>
      </w:r>
    </w:p>
    <w:p>
      <w:r>
        <w:t>Nomes não faltam: vigaristas, corruptos, aldrabões, assassinos, vendidos, traidores, pedófilos, aberrações...</w:t>
        <w:br/>
        <w:t>#25Abril #Regime #3ªRepública https://t.co/t14GODEXpe</w:t>
      </w:r>
    </w:p>
    <w:p>
      <w:r>
        <w:rPr>
          <w:b/>
          <w:u w:val="single"/>
        </w:rPr>
        <w:t>220407</w:t>
      </w:r>
    </w:p>
    <w:p>
      <w:r>
        <w:t xml:space="preserve">Que texto maravilhoso </w:t>
        <w:br/>
        <w:br/>
        <w:t>https://t.co/0z6X2gevf6</w:t>
      </w:r>
    </w:p>
    <w:p>
      <w:r>
        <w:rPr>
          <w:b/>
          <w:u w:val="single"/>
        </w:rPr>
        <w:t>220408</w:t>
      </w:r>
    </w:p>
    <w:p>
      <w:r>
        <w:t>Bom dia companheiros! Alguém sabe a que horas chega o asteróide? É para  saber se ainda tenho tempo para comprar o livro das quintas-feiras.</w:t>
      </w:r>
    </w:p>
    <w:p>
      <w:r>
        <w:rPr>
          <w:b/>
          <w:u w:val="single"/>
        </w:rPr>
        <w:t>220409</w:t>
      </w:r>
    </w:p>
    <w:p>
      <w:r>
        <w:t>Barreiro também é uma terra portuguesa!</w:t>
        <w:br/>
        <w:br/>
        <w:t>#Barreiro #Portugal #Soflusa https://t.co/DASvRiemIL</w:t>
      </w:r>
    </w:p>
    <w:p>
      <w:r>
        <w:rPr>
          <w:b/>
          <w:u w:val="single"/>
        </w:rPr>
        <w:t>220410</w:t>
      </w:r>
    </w:p>
    <w:p>
      <w:r>
        <w:t xml:space="preserve">RT @PaisdoAmaralJP: A eleição de Trump trouxe ao mundo a intolerância: a dos seus opositores! </w:t>
        <w:br/>
        <w:t>#BE #PCP #Geringonça</w:t>
      </w:r>
    </w:p>
    <w:p>
      <w:r>
        <w:rPr>
          <w:b/>
          <w:u w:val="single"/>
        </w:rPr>
        <w:t>220411</w:t>
      </w:r>
    </w:p>
    <w:p>
      <w:r>
        <w:t>RT @jpintocoelho60: Nomes não faltam: vigaristas, corruptos, aldrabões, assassinos, vendidos, traidores, pedófilos, aberrações...</w:t>
        <w:br/>
        <w:t>#25Abril…</w:t>
      </w:r>
    </w:p>
    <w:p>
      <w:r>
        <w:rPr>
          <w:b/>
          <w:u w:val="single"/>
        </w:rPr>
        <w:t>220412</w:t>
      </w:r>
    </w:p>
    <w:p>
      <w:r>
        <w:t>Ameaça? Ridículo! Estão é mal habituados: podem dizer o que querem de nós, mas vêem ameaças onde elas não existem.</w:t>
        <w:br/>
        <w:t>Que "flor de estufa"... https://t.co/3WD9UVaRgy</w:t>
      </w:r>
    </w:p>
    <w:p>
      <w:r>
        <w:rPr>
          <w:b/>
          <w:u w:val="single"/>
        </w:rPr>
        <w:t>220413</w:t>
      </w:r>
    </w:p>
    <w:p>
      <w:r>
        <w:t>"Bate ao outro e não ao mesmo" https://t.co/47O0NPX8uZ</w:t>
      </w:r>
    </w:p>
    <w:p>
      <w:r>
        <w:rPr>
          <w:b/>
          <w:u w:val="single"/>
        </w:rPr>
        <w:t>220414</w:t>
      </w:r>
    </w:p>
    <w:p>
      <w:r>
        <w:t>@Lazarus605forte para esse é preferível o sulfato de cobre</w:t>
      </w:r>
    </w:p>
    <w:p>
      <w:r>
        <w:rPr>
          <w:b/>
          <w:u w:val="single"/>
        </w:rPr>
        <w:t>220415</w:t>
      </w:r>
    </w:p>
    <w:p>
      <w:r>
        <w:t xml:space="preserve">Uau... agora ele vai chorar! </w:t>
        <w:br/>
        <w:br/>
        <w:t>Aliás, que galera democrática hein? Tipo aquela época em que você era da KGB... https://t.co/QZiIuC5PRK</w:t>
      </w:r>
    </w:p>
    <w:p>
      <w:r>
        <w:rPr>
          <w:b/>
          <w:u w:val="single"/>
        </w:rPr>
        <w:t>220416</w:t>
      </w:r>
    </w:p>
    <w:p>
      <w:r>
        <w:t>Quando acabarem de ler o novo livro do Cavaco, recomendo também este! https://t.co/zr9lpFlyyS</w:t>
      </w:r>
    </w:p>
    <w:p>
      <w:r>
        <w:rPr>
          <w:b/>
          <w:u w:val="single"/>
        </w:rPr>
        <w:t>220417</w:t>
      </w:r>
    </w:p>
    <w:p>
      <w:r>
        <w:t>Aparentemente, as 592 páginas do livro de Cavaco Silva contêm mais enxofre do que os armazéns da Sapec, em Setúbal...</w:t>
      </w:r>
    </w:p>
    <w:p>
      <w:r>
        <w:rPr>
          <w:b/>
          <w:u w:val="single"/>
        </w:rPr>
        <w:t>220418</w:t>
      </w:r>
    </w:p>
    <w:p>
      <w:r>
        <w:t>Que eu saiba, condição básica pra comprar casa é ter dinheiro. E pra isso precisa trabalhar. Se ficar acampado aí não vai ter casa mesmo... https://t.co/KjdGgVfRcs</w:t>
      </w:r>
    </w:p>
    <w:p>
      <w:r>
        <w:rPr>
          <w:b/>
          <w:u w:val="single"/>
        </w:rPr>
        <w:t>220419</w:t>
      </w:r>
    </w:p>
    <w:p>
      <w:r>
        <w:t>RT @lfrancobastos: Próximo sábado (18 FEV) levo o meu solo de Stand-up "Voz da Razão" a PORTALEGRE!</w:t>
        <w:br/>
        <w:br/>
        <w:t xml:space="preserve">Bilhetes: CAE Portalegre, Fnac ou </w:t>
        <w:br/>
        <w:t>htt…</w:t>
      </w:r>
    </w:p>
    <w:p>
      <w:r>
        <w:rPr>
          <w:b/>
          <w:u w:val="single"/>
        </w:rPr>
        <w:t>220420</w:t>
      </w:r>
    </w:p>
    <w:p>
      <w:r>
        <w:t>Cavaco poderá não ter um amigo q lhe compre todos os livros mas teve uma Editora q anda há décadas a ser financiada por todos os portugueses</w:t>
      </w:r>
    </w:p>
    <w:p>
      <w:r>
        <w:rPr>
          <w:b/>
          <w:u w:val="single"/>
        </w:rPr>
        <w:t>220421</w:t>
      </w:r>
    </w:p>
    <w:p>
      <w:r>
        <w:t xml:space="preserve">@miguelcarvalhu </w:t>
        <w:br/>
        <w:t xml:space="preserve">Quem falou em erros velhos? Eu disse que preferia evitá-los. </w:t>
        <w:br/>
        <w:t>Não quero o caminho errado que andamos a levar. Há mal nisso?</w:t>
      </w:r>
    </w:p>
    <w:p>
      <w:r>
        <w:rPr>
          <w:b/>
          <w:u w:val="single"/>
        </w:rPr>
        <w:t>220422</w:t>
      </w:r>
    </w:p>
    <w:p>
      <w:r>
        <w:t>Não deve faltar muito para o Coelho e a Cristas virem dizer que o cancelamento do Fim do Mundo é mais um sinal da fragilidade da Geringonça.</w:t>
      </w:r>
    </w:p>
    <w:p>
      <w:r>
        <w:rPr>
          <w:b/>
          <w:u w:val="single"/>
        </w:rPr>
        <w:t>220423</w:t>
      </w:r>
    </w:p>
    <w:p>
      <w:r>
        <w:t>Uma atitude reprovável de @aapbatista da bancada do @psocialista https://t.co/HG5RiUuDMH</w:t>
      </w:r>
    </w:p>
    <w:p>
      <w:r>
        <w:rPr>
          <w:b/>
          <w:u w:val="single"/>
        </w:rPr>
        <w:t>220424</w:t>
      </w:r>
    </w:p>
    <w:p>
      <w:r>
        <w:t>Minha cidade que adoro! #Lisboa</w:t>
        <w:br/>
        <w:t>@CamaraLisboa  #AutárquicasPNR https://t.co/UUNBKeTdbP</w:t>
      </w:r>
    </w:p>
    <w:p>
      <w:r>
        <w:rPr>
          <w:b/>
          <w:u w:val="single"/>
        </w:rPr>
        <w:t>220425</w:t>
      </w:r>
    </w:p>
    <w:p>
      <w:r>
        <w:t xml:space="preserve">País quebrando, desemprego pra todo lado, violência comendo solta e vem falar em "FOLIA", PQP!!! </w:t>
        <w:br/>
        <w:br/>
        <w:t>VTNC essas merdas de blocos!! https://t.co/0hQMmSHboq</w:t>
      </w:r>
    </w:p>
    <w:p>
      <w:r>
        <w:rPr>
          <w:b/>
          <w:u w:val="single"/>
        </w:rPr>
        <w:t>220426</w:t>
      </w:r>
    </w:p>
    <w:p>
      <w:r>
        <w:t>Conhecem algum bandido neste país que ainda não tenha escrito um livro ou que ainda não tenha sido condecorado?...</w:t>
      </w:r>
    </w:p>
    <w:p>
      <w:r>
        <w:rPr>
          <w:b/>
          <w:u w:val="single"/>
        </w:rPr>
        <w:t>220427</w:t>
      </w:r>
    </w:p>
    <w:p>
      <w:r>
        <w:t>Liberdade e direitos das mulheres não podem ser postos em causa!</w:t>
        <w:br/>
        <w:br/>
        <w:t>#Liberdade #Islão #Mulheres #Portugal https://t.co/86dGtcm5pc</w:t>
      </w:r>
    </w:p>
    <w:p>
      <w:r>
        <w:rPr>
          <w:b/>
          <w:u w:val="single"/>
        </w:rPr>
        <w:t>220428</w:t>
      </w:r>
    </w:p>
    <w:p>
      <w:r>
        <w:t>Confesso a minha cotovelite. Não que não fosse capaz de escrever um livro mas por saber que, se o fizesse, não teria amigos para o comprarem</w:t>
      </w:r>
    </w:p>
    <w:p>
      <w:r>
        <w:rPr>
          <w:b/>
          <w:u w:val="single"/>
        </w:rPr>
        <w:t>220429</w:t>
      </w:r>
    </w:p>
    <w:p>
      <w:r>
        <w:t>RT @allonsygui: nao entendi mto bem a nicki minaj achou um livro dai leu e se transformou na bella do crepusculo? q doideira https://t.co/n…</w:t>
      </w:r>
    </w:p>
    <w:p>
      <w:r>
        <w:rPr>
          <w:b/>
          <w:u w:val="single"/>
        </w:rPr>
        <w:t>220430</w:t>
      </w:r>
    </w:p>
    <w:p>
      <w:r>
        <w:t xml:space="preserve">FODA-SE! </w:t>
        <w:br/>
        <w:br/>
        <w:t>Quer ceder a toda e qq tentação e não trabalhar?? Pode virar uma cracuda moradora de rua por exemplo... https://t.co/tVyuqQwal4</w:t>
      </w:r>
    </w:p>
    <w:p>
      <w:r>
        <w:rPr>
          <w:b/>
          <w:u w:val="single"/>
        </w:rPr>
        <w:t>220431</w:t>
      </w:r>
    </w:p>
    <w:p>
      <w:r>
        <w:t>@amtc74 @CAPAZES nossa que estranho</w:t>
      </w:r>
    </w:p>
    <w:p>
      <w:r>
        <w:rPr>
          <w:b/>
          <w:u w:val="single"/>
        </w:rPr>
        <w:t>220432</w:t>
      </w:r>
    </w:p>
    <w:p>
      <w:r>
        <w:t>Vallaaaaa😘</w:t>
      </w:r>
    </w:p>
    <w:p>
      <w:r>
        <w:rPr>
          <w:b/>
          <w:u w:val="single"/>
        </w:rPr>
        <w:t>220433</w:t>
      </w:r>
    </w:p>
    <w:p>
      <w:r>
        <w:t>@SunWarriorHorac 🙉 🐠 💉 👐 😟</w:t>
      </w:r>
    </w:p>
    <w:p>
      <w:r>
        <w:rPr>
          <w:b/>
          <w:u w:val="single"/>
        </w:rPr>
        <w:t>220434</w:t>
      </w:r>
    </w:p>
    <w:p>
      <w:r>
        <w:t>Saímos no Correio da Manhã. Mas só porque as notícias humorísticas sobre o Carrilho já não estavam a bater</w:t>
        <w:br/>
        <w:t>#Humor</w:t>
        <w:br/>
        <w:t>https://t.co/41rGkEK8OC</w:t>
      </w:r>
    </w:p>
    <w:p>
      <w:r>
        <w:rPr>
          <w:b/>
          <w:u w:val="single"/>
        </w:rPr>
        <w:t>220435</w:t>
      </w:r>
    </w:p>
    <w:p>
      <w:r>
        <w:t>Moonlight: um filme que mergulha na humanidade de um jovem negro https://t.co/NAAFwiaCz5 via @afroguerrilha</w:t>
      </w:r>
    </w:p>
    <w:p>
      <w:r>
        <w:rPr>
          <w:b/>
          <w:u w:val="single"/>
        </w:rPr>
        <w:t>220436</w:t>
      </w:r>
    </w:p>
    <w:p>
      <w:r>
        <w:t>RT @NAOKAHLO: "11 dicas de como fazer – e manter - amizade com outra mulher" - post de hoje no nosso blog! &amp;gt;&amp;gt;&amp;gt; https://t.co/gT0erjqyjO http…</w:t>
      </w:r>
    </w:p>
    <w:p>
      <w:r>
        <w:rPr>
          <w:b/>
          <w:u w:val="single"/>
        </w:rPr>
        <w:t>220437</w:t>
      </w:r>
    </w:p>
    <w:p>
      <w:r>
        <w:t>Recordando um "desafio" na minha candidatura nas "Intercalares Lisboa 2007".</w:t>
        <w:br/>
        <w:t xml:space="preserve">Obtive 0,8%. </w:t>
        <w:br/>
        <w:t>Objectivo para 2017: 2%.</w:t>
        <w:br/>
        <w:t>https://t.co/XC1RTlxwx6</w:t>
      </w:r>
    </w:p>
    <w:p>
      <w:r>
        <w:rPr>
          <w:b/>
          <w:u w:val="single"/>
        </w:rPr>
        <w:t>220438</w:t>
      </w:r>
    </w:p>
    <w:p>
      <w:r>
        <w:t>E agora, o @sosracismo não diz nada?</w:t>
        <w:br/>
        <w:t>Basta! Urge um apoio às políticas defendidas pelo PNR para que isto acabe.</w:t>
        <w:br/>
        <w:t>https://t.co/Ho18zPv2f4</w:t>
      </w:r>
    </w:p>
    <w:p>
      <w:r>
        <w:rPr>
          <w:b/>
          <w:u w:val="single"/>
        </w:rPr>
        <w:t>220439</w:t>
      </w:r>
    </w:p>
    <w:p>
      <w:r>
        <w:t>@Famel_Zundapp e a Famel, cabe na Quechua?</w:t>
      </w:r>
    </w:p>
    <w:p>
      <w:r>
        <w:rPr>
          <w:b/>
          <w:u w:val="single"/>
        </w:rPr>
        <w:t>220440</w:t>
      </w:r>
    </w:p>
    <w:p>
      <w:r>
        <w:t>Benfica pediu reunião urgente com Conselho de Arbitragem. Anjinhos... Isso não resulta. Para resultar tem de ser surpresa...</w:t>
      </w:r>
    </w:p>
    <w:p>
      <w:r>
        <w:rPr>
          <w:b/>
          <w:u w:val="single"/>
        </w:rPr>
        <w:t>220441</w:t>
      </w:r>
    </w:p>
    <w:p>
      <w:r>
        <w:t>Imaginem a cotovelite com que o Soares deve estar hoje, depois de ontem ter sido agredido pelo olho do jogador do Tondela... https://t.co/y0luAf3j4o</w:t>
      </w:r>
    </w:p>
    <w:p>
      <w:r>
        <w:rPr>
          <w:b/>
          <w:u w:val="single"/>
        </w:rPr>
        <w:t>220442</w:t>
      </w:r>
    </w:p>
    <w:p>
      <w:r>
        <w:t>@mariacpbruno esse não era bandido, para a Felgueiras, era meigo.</w:t>
      </w:r>
    </w:p>
    <w:p>
      <w:r>
        <w:rPr>
          <w:b/>
          <w:u w:val="single"/>
        </w:rPr>
        <w:t>220443</w:t>
      </w:r>
    </w:p>
    <w:p>
      <w:r>
        <w:t>RT @voluptama: Quando o Secretário foi para o Real Madrid, o PdC teve de passar atender os telefones https://t.co/KSx4p0yVs6</w:t>
      </w:r>
    </w:p>
    <w:p>
      <w:r>
        <w:rPr>
          <w:b/>
          <w:u w:val="single"/>
        </w:rPr>
        <w:t>220444</w:t>
      </w:r>
    </w:p>
    <w:p>
      <w:r>
        <w:t>If you don't fwm say you don't fwm , please don't fake the funk around this MF 💯🅿️</w:t>
      </w:r>
    </w:p>
    <w:p>
      <w:r>
        <w:rPr>
          <w:b/>
          <w:u w:val="single"/>
        </w:rPr>
        <w:t>220445</w:t>
      </w:r>
    </w:p>
    <w:p>
      <w:r>
        <w:t>A miudagem formatada que aqui comenta e ofende não percebe que "decadente" significa estar em queda. Quando se destroem os valores, cai-se! https://t.co/qopCcvoeI3</w:t>
      </w:r>
    </w:p>
    <w:p>
      <w:r>
        <w:rPr>
          <w:b/>
          <w:u w:val="single"/>
        </w:rPr>
        <w:t>220446</w:t>
      </w:r>
    </w:p>
    <w:p>
      <w:r>
        <w:t>A possível vitória de Geert Wilders é mais uma esperança para esta Europa em mudança. Força!</w:t>
        <w:br/>
        <w:t xml:space="preserve">@geertwilderspvv </w:t>
        <w:br/>
        <w:t>https://t.co/OvbwfxpjgL</w:t>
      </w:r>
    </w:p>
    <w:p>
      <w:r>
        <w:rPr>
          <w:b/>
          <w:u w:val="single"/>
        </w:rPr>
        <w:t>220447</w:t>
      </w:r>
    </w:p>
    <w:p>
      <w:r>
        <w:t xml:space="preserve">@SadBoyKevyn </w:t>
        <w:br/>
        <w:t>Nunca penses que algo "é o mais qualquer coisa". Quando se pensa ter chegado ao fundo percebe-se que não há fundo.</w:t>
      </w:r>
    </w:p>
    <w:p>
      <w:r>
        <w:rPr>
          <w:b/>
          <w:u w:val="single"/>
        </w:rPr>
        <w:t>220448</w:t>
      </w:r>
    </w:p>
    <w:p>
      <w:r>
        <w:t>Um filho vem atrapalhar? Criam a Lei do #Aborto</w:t>
        <w:br/>
        <w:t>Um idoso atrapalha? Criam a Lei da #Eutanásia</w:t>
        <w:br/>
        <w:t>Eis as soluções do materialismo individualista</w:t>
      </w:r>
    </w:p>
    <w:p>
      <w:r>
        <w:rPr>
          <w:b/>
          <w:u w:val="single"/>
        </w:rPr>
        <w:t>220449</w:t>
      </w:r>
    </w:p>
    <w:p>
      <w:r>
        <w:t>RT @boloposte: Aqui se pode ver como Ederson, apesar de tocar na bola primeiro, depois atropela o seu adversário. Penalty bem assinalado co…</w:t>
      </w:r>
    </w:p>
    <w:p>
      <w:r>
        <w:rPr>
          <w:b/>
          <w:u w:val="single"/>
        </w:rPr>
        <w:t>220450</w:t>
      </w:r>
    </w:p>
    <w:p>
      <w:r>
        <w:t>O uso de turbantes por pessoas brancas é apropriação cultural? https://t.co/5AHZXH9SZB via @cartacapital</w:t>
      </w:r>
    </w:p>
    <w:p>
      <w:r>
        <w:rPr>
          <w:b/>
          <w:u w:val="single"/>
        </w:rPr>
        <w:t>220451</w:t>
      </w:r>
    </w:p>
    <w:p>
      <w:r>
        <w:t>@lucasmzanella leu mesmo? ou falta interpretação de texto? https://t.co/qrKHCFktRC</w:t>
      </w:r>
    </w:p>
    <w:p>
      <w:r>
        <w:rPr>
          <w:b/>
          <w:u w:val="single"/>
        </w:rPr>
        <w:t>220452</w:t>
      </w:r>
    </w:p>
    <w:p>
      <w:r>
        <w:t>Bom dia pra quem #BolsonaroMeRepresenta ! #Bolsonaro2018 https://t.co/YShztEvMzv</w:t>
      </w:r>
    </w:p>
    <w:p>
      <w:r>
        <w:rPr>
          <w:b/>
          <w:u w:val="single"/>
        </w:rPr>
        <w:t>220453</w:t>
      </w:r>
    </w:p>
    <w:p>
      <w:r>
        <w:t>Leia a matéria e vejam como as" falas" do conselho foram intolerantes. Os conselhos  estão contaminados por... https://t.co/xgDk666rYe</w:t>
      </w:r>
    </w:p>
    <w:p>
      <w:r>
        <w:rPr>
          <w:b/>
          <w:u w:val="single"/>
        </w:rPr>
        <w:t>220454</w:t>
      </w:r>
    </w:p>
    <w:p>
      <w:r>
        <w:t>لا إله إلا الله الواحد القهار ربُّ السموات والأرض وما بينهما العزيز الغفار https://t.co/noafPHAT7B</w:t>
      </w:r>
    </w:p>
    <w:p>
      <w:r>
        <w:rPr>
          <w:b/>
          <w:u w:val="single"/>
        </w:rPr>
        <w:t>220455</w:t>
      </w:r>
    </w:p>
    <w:p>
      <w:r>
        <w:t>Acabei de ouvir um casal com rastas dizer isto:</w:t>
        <w:br/>
        <w:t>"As pessoas passam por nós e dizem que cheiramos mal...pffff...elas é que cheiram a champô!"</w:t>
      </w:r>
    </w:p>
    <w:p>
      <w:r>
        <w:rPr>
          <w:b/>
          <w:u w:val="single"/>
        </w:rPr>
        <w:t>220456</w:t>
      </w:r>
    </w:p>
    <w:p>
      <w:r>
        <w:t>"Erro de percepção mútuo", ou mentira constante?</w:t>
        <w:br/>
        <w:t>Dão tantas vezes o dito por não dito.</w:t>
        <w:br/>
        <w:t>https://t.co/Avkb0G8bmz</w:t>
      </w:r>
    </w:p>
    <w:p>
      <w:r>
        <w:rPr>
          <w:b/>
          <w:u w:val="single"/>
        </w:rPr>
        <w:t>220457</w:t>
      </w:r>
    </w:p>
    <w:p>
      <w:r>
        <w:t>"Um juiz dos Estados Unidos resolveu educar, ao invés de simplesmente punir, cinco adolescentes que haviam feito... https://t.co/QYgzl6fARJ</w:t>
      </w:r>
    </w:p>
    <w:p>
      <w:r>
        <w:rPr>
          <w:b/>
          <w:u w:val="single"/>
        </w:rPr>
        <w:t>220458</w:t>
      </w:r>
    </w:p>
    <w:p>
      <w:r>
        <w:t>Meu Deus, não pode ser sério isso!! Numa cidade em que pessoas morrem na fila do hospital! Absurdo!! https://t.co/IxbdTDYDVg</w:t>
      </w:r>
    </w:p>
    <w:p>
      <w:r>
        <w:rPr>
          <w:b/>
          <w:u w:val="single"/>
        </w:rPr>
        <w:t>220459</w:t>
      </w:r>
    </w:p>
    <w:p>
      <w:r>
        <w:t>RT @jmnoticia: Especialistas discutem influência de ciência e religião na psicologia cristã  https://t.co/HtJKE3B2HH @marisa_lobo @marcofel…</w:t>
      </w:r>
    </w:p>
    <w:p>
      <w:r>
        <w:rPr>
          <w:b/>
          <w:u w:val="single"/>
        </w:rPr>
        <w:t>220460</w:t>
      </w:r>
    </w:p>
    <w:p>
      <w:r>
        <w:t>LISBOA,amanhã é a vossa vez.</w:t>
        <w:br/>
        <w:t>21h30,Teatro do Bairro.</w:t>
        <w:br/>
        <w:t>Há menos bilhetes q rins dos defesas do Braga depois do Mitro os destruir.</w:t>
        <w:br/>
        <w:t>Despachem-se https://t.co/woqQ8Axutt</w:t>
      </w:r>
    </w:p>
    <w:p>
      <w:r>
        <w:rPr>
          <w:b/>
          <w:u w:val="single"/>
        </w:rPr>
        <w:t>220461</w:t>
      </w:r>
    </w:p>
    <w:p>
      <w:r>
        <w:t>RT @ArthurQuezada: Mitroglou faz 0X1 depois de brigar muito pela bola. Benfica vai vencendo o Braga e se mantendo na liderança do Campeonat…</w:t>
      </w:r>
    </w:p>
    <w:p>
      <w:r>
        <w:rPr>
          <w:b/>
          <w:u w:val="single"/>
        </w:rPr>
        <w:t>220462</w:t>
      </w:r>
    </w:p>
    <w:p>
      <w:r>
        <w:t>Especialistas discutem influência de ciência e religião na psicologia cristã https://t.co/qzO95pAMKA</w:t>
      </w:r>
    </w:p>
    <w:p>
      <w:r>
        <w:rPr>
          <w:b/>
          <w:u w:val="single"/>
        </w:rPr>
        <w:t>220463</w:t>
      </w:r>
    </w:p>
    <w:p>
      <w:r>
        <w:t>@catosaurusmgc lol nah the ymas dayss</w:t>
      </w:r>
    </w:p>
    <w:p>
      <w:r>
        <w:rPr>
          <w:b/>
          <w:u w:val="single"/>
        </w:rPr>
        <w:t>220464</w:t>
      </w:r>
    </w:p>
    <w:p>
      <w:r>
        <w:t xml:space="preserve">@dntwit </w:t>
        <w:br/>
        <w:t>Saloios = tacanhos, ignaros, parolos</w:t>
        <w:br/>
        <w:t>Que ofensa racista contra o povo a norte de Lisboa! Mas quem pode, pode... faltar ao respeito.</w:t>
      </w:r>
    </w:p>
    <w:p>
      <w:r>
        <w:rPr>
          <w:b/>
          <w:u w:val="single"/>
        </w:rPr>
        <w:t>220465</w:t>
      </w:r>
    </w:p>
    <w:p>
      <w:r>
        <w:t>Nos ultimos 5 anos fugiram 52 reclusos das prisões portuguesas. Curiosamente, nenhum deles era banqueiro ou ex-governante...</w:t>
      </w:r>
    </w:p>
    <w:p>
      <w:r>
        <w:rPr>
          <w:b/>
          <w:u w:val="single"/>
        </w:rPr>
        <w:t>220466</w:t>
      </w:r>
    </w:p>
    <w:p>
      <w:r>
        <w:t>Chilenos que fugiram de Caxias foram capturados em Madrid. Mesmo assim, estiveram mais tempo em liberdade do que o Porto em primeiro lugar.</w:t>
      </w:r>
    </w:p>
    <w:p>
      <w:r>
        <w:rPr>
          <w:b/>
          <w:u w:val="single"/>
        </w:rPr>
        <w:t>220467</w:t>
      </w:r>
    </w:p>
    <w:p>
      <w:r>
        <w:t>Dia 10 de Junho é dia de festa e de luta: por Portugal!</w:t>
        <w:br/>
        <w:t>Neste dia vamos agarrar a chama. Vamos participar e ajudar a RENOVAR PORTUGAL! https://t.co/1QCkHTFQFF</w:t>
      </w:r>
    </w:p>
    <w:p>
      <w:r>
        <w:rPr>
          <w:b/>
          <w:u w:val="single"/>
        </w:rPr>
        <w:t>220468</w:t>
      </w:r>
    </w:p>
    <w:p>
      <w:r>
        <w:t xml:space="preserve">"Trabalho de 3ª a 5ª." </w:t>
        <w:br/>
        <w:t>"Não devo satisfação a ninguém."</w:t>
        <w:br/>
        <w:br/>
        <w:t>Parabéns pela postura, sr Dep Federal. És a cara do pai!</w:t>
        <w:br/>
        <w:br/>
        <w:t>https://t.co/WoTj8yVfT2</w:t>
      </w:r>
    </w:p>
    <w:p>
      <w:r>
        <w:rPr>
          <w:b/>
          <w:u w:val="single"/>
        </w:rPr>
        <w:t>220469</w:t>
      </w:r>
    </w:p>
    <w:p>
      <w:r>
        <w:t>RT @fm_carv: vai um Porto Ferreira? #tugao https://t.co/AjdGmnGKyc</w:t>
      </w:r>
    </w:p>
    <w:p>
      <w:r>
        <w:rPr>
          <w:b/>
          <w:u w:val="single"/>
        </w:rPr>
        <w:t>220470</w:t>
      </w:r>
    </w:p>
    <w:p>
      <w:r>
        <w:t>RT @DoutorMadureira: Lá porque o Dr.Árbitro Luís Ferreira foi o advogado de defesa dos árbitros corruptos condenados no "Apito Dourado" não…</w:t>
      </w:r>
    </w:p>
    <w:p>
      <w:r>
        <w:rPr>
          <w:b/>
          <w:u w:val="single"/>
        </w:rPr>
        <w:t>220471</w:t>
      </w:r>
    </w:p>
    <w:p>
      <w:r>
        <w:t>RT @sweetdumpling7: #GOT7 #갓세븐 #Mark #마크 170220 김포공항 출국 https://t.co/Ecvc3nOgss</w:t>
      </w:r>
    </w:p>
    <w:p>
      <w:r>
        <w:rPr>
          <w:b/>
          <w:u w:val="single"/>
        </w:rPr>
        <w:t>220472</w:t>
      </w:r>
    </w:p>
    <w:p>
      <w:r>
        <w:t>RT @Nerazzurri_JZ4: - بين الواقع والخيال .. هندانوفيتش خلها واقع ! https://t.co/qMZAhi93T8</w:t>
      </w:r>
    </w:p>
    <w:p>
      <w:r>
        <w:rPr>
          <w:b/>
          <w:u w:val="single"/>
        </w:rPr>
        <w:t>220473</w:t>
      </w:r>
    </w:p>
    <w:p>
      <w:r>
        <w:t>RT @ofuxicogospel: O Globo cria debate negativo sobre a 'Psicologia Cristã'. Dra. @marisa_lobo fala sobre o caso.</w:t>
        <w:br/>
        <w:br/>
        <w:t>https://t.co/Zswd3njoDo</w:t>
      </w:r>
    </w:p>
    <w:p>
      <w:r>
        <w:rPr>
          <w:b/>
          <w:u w:val="single"/>
        </w:rPr>
        <w:t>220474</w:t>
      </w:r>
    </w:p>
    <w:p>
      <w:r>
        <w:t>Livro 'As Grandes Mentiras Sobre a Igreja Católica' já como 3º mais vendido na Folha! Parabéns galera do @ocatequista ! Já garanti o meu! https://t.co/vmPkkDLFs4</w:t>
      </w:r>
    </w:p>
    <w:p>
      <w:r>
        <w:rPr>
          <w:b/>
          <w:u w:val="single"/>
        </w:rPr>
        <w:t>220475</w:t>
      </w:r>
    </w:p>
    <w:p>
      <w:r>
        <w:t>ADQUIRA AGORA o livro "A IDEOLOGIA DE GÊNERO NA EDUCAÇÃO - Como esta doutrinação está sendo introduzida nas... https://t.co/emXSsysshG</w:t>
      </w:r>
    </w:p>
    <w:p>
      <w:r>
        <w:rPr>
          <w:b/>
          <w:u w:val="single"/>
        </w:rPr>
        <w:t>220476</w:t>
      </w:r>
    </w:p>
    <w:p>
      <w:r>
        <w:t>Agora sim LISBOA, estamos prontos para começar https://t.co/JJdLm8R2oO</w:t>
      </w:r>
    </w:p>
    <w:p>
      <w:r>
        <w:rPr>
          <w:b/>
          <w:u w:val="single"/>
        </w:rPr>
        <w:t>220477</w:t>
      </w:r>
    </w:p>
    <w:p>
      <w:r>
        <w:t>Amigos!!! Acabei de fazer estes "terrários" para minha cunhada Vanessa Alves Scarpim.o que acharam? Que pena que... https://t.co/TMCsGufo5v</w:t>
      </w:r>
    </w:p>
    <w:p>
      <w:r>
        <w:rPr>
          <w:b/>
          <w:u w:val="single"/>
        </w:rPr>
        <w:t>220478</w:t>
      </w:r>
    </w:p>
    <w:p>
      <w:r>
        <w:t>@matuzasurf isso</w:t>
      </w:r>
    </w:p>
    <w:p>
      <w:r>
        <w:rPr>
          <w:b/>
          <w:u w:val="single"/>
        </w:rPr>
        <w:t>220479</w:t>
      </w:r>
    </w:p>
    <w:p>
      <w:r>
        <w:t>Concordo em gênero, número e grau . https://t.co/0xh1lNBv8p</w:t>
      </w:r>
    </w:p>
    <w:p>
      <w:r>
        <w:rPr>
          <w:b/>
          <w:u w:val="single"/>
        </w:rPr>
        <w:t>220480</w:t>
      </w:r>
    </w:p>
    <w:p>
      <w:r>
        <w:t>O repórter @pvedova lembra dos "crimes de ódio" cometidos contra imigrantes mas esquece dos números de crimes cometidos PELOS imigrantes.</w:t>
      </w:r>
    </w:p>
    <w:p>
      <w:r>
        <w:rPr>
          <w:b/>
          <w:u w:val="single"/>
        </w:rPr>
        <w:t>220481</w:t>
      </w:r>
    </w:p>
    <w:p>
      <w:r>
        <w:t>17 pequenas atitudes machistas que acontecem na cama https://t.co/O8u3c1jZoJ via @BuzzFeedBrasil</w:t>
      </w:r>
    </w:p>
    <w:p>
      <w:r>
        <w:rPr>
          <w:b/>
          <w:u w:val="single"/>
        </w:rPr>
        <w:t>220482</w:t>
      </w:r>
    </w:p>
    <w:p>
      <w:r>
        <w:t>E tem evangélicos fazendo fantasia, outras que se dizem evangélicos até tirando a roupa pelo carnaval.  Parabéns!!! https://t.co/0EhUl3ngIS</w:t>
      </w:r>
    </w:p>
    <w:p>
      <w:r>
        <w:rPr>
          <w:b/>
          <w:u w:val="single"/>
        </w:rPr>
        <w:t>220483</w:t>
      </w:r>
    </w:p>
    <w:p>
      <w:r>
        <w:t>Temos que nos posicionar, é uma pena ver profissionais sem coragem para assumir seus direitos. Eu tenho. https://t.co/YwnPY1fmhj</w:t>
      </w:r>
    </w:p>
    <w:p>
      <w:r>
        <w:rPr>
          <w:b/>
          <w:u w:val="single"/>
        </w:rPr>
        <w:t>220484</w:t>
      </w:r>
    </w:p>
    <w:p>
      <w:r>
        <w:t>Bom dia !!! Não é a toa que os "ativistas esquerdopatas" fazem protestos contra o Presidente #TRUMP. https://t.co/rGDze5LWHT</w:t>
      </w:r>
    </w:p>
    <w:p>
      <w:r>
        <w:rPr>
          <w:b/>
          <w:u w:val="single"/>
        </w:rPr>
        <w:t>220485</w:t>
      </w:r>
    </w:p>
    <w:p>
      <w:r>
        <w:t>RT @lfrancobastos: About last night - Overdose de Tourette. Checkem as datas e vejam-nos pelo país! @RuiHCruz @OPauloAlmeida @istoeserio @D…</w:t>
      </w:r>
    </w:p>
    <w:p>
      <w:r>
        <w:rPr>
          <w:b/>
          <w:u w:val="single"/>
        </w:rPr>
        <w:t>220486</w:t>
      </w:r>
    </w:p>
    <w:p>
      <w:r>
        <w:t>#ALERTA do Jornalista #AlexandreGarcia</w:t>
        <w:br/>
        <w:br/>
        <w:t>Adquira os Livros "A IDEOLOGIA DE GÊNERO NA EDUCAÇÃO" e "FAMÍLIAS EM... https://t.co/QS1I1jxfTI</w:t>
      </w:r>
    </w:p>
    <w:p>
      <w:r>
        <w:rPr>
          <w:b/>
          <w:u w:val="single"/>
        </w:rPr>
        <w:t>220487</w:t>
      </w:r>
    </w:p>
    <w:p>
      <w:r>
        <w:t>Você encontra os melhores preços de PASSAGENS AÉREAS em Todas as Cias (NACIONAL e INTERNACIONAL) com a FÃTUR Viagens https://t.co/Kv114SX6t1</w:t>
      </w:r>
    </w:p>
    <w:p>
      <w:r>
        <w:rPr>
          <w:b/>
          <w:u w:val="single"/>
        </w:rPr>
        <w:t>220488</w:t>
      </w:r>
    </w:p>
    <w:p>
      <w:r>
        <w:t>RT @rpsantos1970: Esta é a nossa realidade...</w:t>
        <w:br/>
        <w:t>#PEXIT #Eurogroup #Portugal https://t.co/UwxKW5bSjS</w:t>
      </w:r>
    </w:p>
    <w:p>
      <w:r>
        <w:rPr>
          <w:b/>
          <w:u w:val="single"/>
        </w:rPr>
        <w:t>220489</w:t>
      </w:r>
    </w:p>
    <w:p>
      <w:r>
        <w:t xml:space="preserve">PSDB zoando o socialismo! </w:t>
        <w:br/>
        <w:br/>
        <w:t xml:space="preserve">Aquele S ali no meio é de que mesmo, hein? </w:t>
        <w:br/>
        <w:br/>
        <w:t xml:space="preserve">Ser o pai do estatuto do desarmamento é o que mesmo, hein? </w:t>
        <w:br/>
        <w:br/>
        <w:t>Parei! https://t.co/HsywOTPQ2I</w:t>
      </w:r>
    </w:p>
    <w:p>
      <w:r>
        <w:rPr>
          <w:b/>
          <w:u w:val="single"/>
        </w:rPr>
        <w:t>220490</w:t>
      </w:r>
    </w:p>
    <w:p>
      <w:r>
        <w:t>Para @reinaldoazevedo , o simples fato de apoiar @jairbolsonaro é ser "direita xucra".</w:t>
        <w:br/>
        <w:br/>
        <w:t>Conversar o quê com um cara desses?? Babaca total.</w:t>
      </w:r>
    </w:p>
    <w:p>
      <w:r>
        <w:rPr>
          <w:b/>
          <w:u w:val="single"/>
        </w:rPr>
        <w:t>220491</w:t>
      </w:r>
    </w:p>
    <w:p>
      <w:r>
        <w:t>Os portugueses hoje já vão conseguir dormir https://t.co/JcC87G4QtF</w:t>
      </w:r>
    </w:p>
    <w:p>
      <w:r>
        <w:rPr>
          <w:b/>
          <w:u w:val="single"/>
        </w:rPr>
        <w:t>220492</w:t>
      </w:r>
    </w:p>
    <w:p>
      <w:r>
        <w:t>Fisco deixou sair 10 mil milhões p/ offshores sem qq controlo, mas se o meu pai transferir p/ mim 5 mil o Banco de Portugal é logo alertado!</w:t>
      </w:r>
    </w:p>
    <w:p>
      <w:r>
        <w:rPr>
          <w:b/>
          <w:u w:val="single"/>
        </w:rPr>
        <w:t>220493</w:t>
      </w:r>
    </w:p>
    <w:p>
      <w:r>
        <w:t>@carlos_jb_paz apenas constatação de uma fuga aNunciada ;)</w:t>
      </w:r>
    </w:p>
    <w:p>
      <w:r>
        <w:rPr>
          <w:b/>
          <w:u w:val="single"/>
        </w:rPr>
        <w:t>220494</w:t>
      </w:r>
    </w:p>
    <w:p>
      <w:r>
        <w:t>@pintomondim nunca se sabe. Imagina que lhe sai o Euromilhões e decide dividir com os filhos? Eu só não queria que ele tivesse problemas...</w:t>
      </w:r>
    </w:p>
    <w:p>
      <w:r>
        <w:rPr>
          <w:b/>
          <w:u w:val="single"/>
        </w:rPr>
        <w:t>220495</w:t>
      </w:r>
    </w:p>
    <w:p>
      <w:r>
        <w:t>RT @M2H2al7lwa: @Falsafh1987 اللي يصور حيوان ما قام ولعن خيره حتى لو كانت بنت .. قليل ادب .. حسبي الله ونعم الوكيل</w:t>
      </w:r>
    </w:p>
    <w:p>
      <w:r>
        <w:rPr>
          <w:b/>
          <w:u w:val="single"/>
        </w:rPr>
        <w:t>220496</w:t>
      </w:r>
    </w:p>
    <w:p>
      <w:r>
        <w:t>Muito bem! Não tem nada que se subjugar. É a coerência e firmeza de quem defende a Identidade.</w:t>
        <w:br/>
        <w:t xml:space="preserve">Bravo, @MLP_officiel </w:t>
        <w:br/>
        <w:t>https://t.co/DyEVZS3Kb6</w:t>
      </w:r>
    </w:p>
    <w:p>
      <w:r>
        <w:rPr>
          <w:b/>
          <w:u w:val="single"/>
        </w:rPr>
        <w:t>220497</w:t>
      </w:r>
    </w:p>
    <w:p>
      <w:r>
        <w:t xml:space="preserve">RT @NachoVegasTwit: Os presento un sitio de Xixón que se llama "Avenida de la Economía Social". </w:t>
        <w:br/>
        <w:t>Y es que así de tronchante es la ciudad.…</w:t>
      </w:r>
    </w:p>
    <w:p>
      <w:r>
        <w:rPr>
          <w:b/>
          <w:u w:val="single"/>
        </w:rPr>
        <w:t>220498</w:t>
      </w:r>
    </w:p>
    <w:p>
      <w:r>
        <w:t>O cara promove e celebra o ASSASSINATO DE BEBÊS INDEFESOS NO VENTRE DA MÃE.</w:t>
        <w:br/>
        <w:br/>
        <w:t>Não existe grau maior de podridão.</w:t>
        <w:br/>
        <w:br/>
        <w:t>SEU FILHO DA PUTA DE MERDA! https://t.co/zRvJJveBw5</w:t>
      </w:r>
    </w:p>
    <w:p>
      <w:r>
        <w:rPr>
          <w:b/>
          <w:u w:val="single"/>
        </w:rPr>
        <w:t>220499</w:t>
      </w:r>
    </w:p>
    <w:p>
      <w:r>
        <w:t>Não se passa nada na Suécia! @realDonaldTrump https://t.co/DB682WoBJK</w:t>
        <w:br/>
        <w:br/>
        <w:t>#Sweden #RenovarPortugal #PNR</w:t>
      </w:r>
    </w:p>
    <w:p>
      <w:r>
        <w:rPr>
          <w:b/>
          <w:u w:val="single"/>
        </w:rPr>
        <w:t>220500</w:t>
      </w:r>
    </w:p>
    <w:p>
      <w:r>
        <w:t>“Apropriação de culturas árabes: não é moda, é pacto narcísico” by @metaforica_gabi https://t.co/HL8dkqPrym</w:t>
      </w:r>
    </w:p>
    <w:p>
      <w:r>
        <w:rPr>
          <w:b/>
          <w:u w:val="single"/>
        </w:rPr>
        <w:t>220501</w:t>
      </w:r>
    </w:p>
    <w:p>
      <w:r>
        <w:t>Não se iludam: um dia isto chegará Portugal. Só votando #PNR se vai evitar esta invasão.</w:t>
        <w:br/>
        <w:t xml:space="preserve">@Refugiados_Pt </w:t>
        <w:br/>
        <w:t>https://t.co/HyjExlPhM3</w:t>
      </w:r>
    </w:p>
    <w:p>
      <w:r>
        <w:rPr>
          <w:b/>
          <w:u w:val="single"/>
        </w:rPr>
        <w:t>220502</w:t>
      </w:r>
    </w:p>
    <w:p>
      <w:r>
        <w:t>Prisão de Caxias ligou para o 112 quando detectou fuga dos chilenos. Foi uma sorte não terem mandado a PSP cercar a Praça do Chile...</w:t>
      </w:r>
    </w:p>
    <w:p>
      <w:r>
        <w:rPr>
          <w:b/>
          <w:u w:val="single"/>
        </w:rPr>
        <w:t>220503</w:t>
      </w:r>
    </w:p>
    <w:p>
      <w:r>
        <w:t>Estocolmo: capital das violações! As mulheres andam com medo e mudam hábitos de vida. "Welcome R(ap)efugees"?</w:t>
        <w:br/>
        <w:t xml:space="preserve">@Refugees @Refugiados_Pt </w:t>
        <w:br/>
        <w:t>#PNR https://t.co/P0xYkp0Op6</w:t>
      </w:r>
    </w:p>
    <w:p>
      <w:r>
        <w:rPr>
          <w:b/>
          <w:u w:val="single"/>
        </w:rPr>
        <w:t>220504</w:t>
      </w:r>
    </w:p>
    <w:p>
      <w:r>
        <w:t>E este livro existe a muito tempo, vejam como eles escolhem a dedo ,material para desconstruir a identidade e a... https://t.co/18FI44ei7D</w:t>
      </w:r>
    </w:p>
    <w:p>
      <w:r>
        <w:rPr>
          <w:b/>
          <w:u w:val="single"/>
        </w:rPr>
        <w:t>220505</w:t>
      </w:r>
    </w:p>
    <w:p>
      <w:r>
        <w:t>Simplesmente maravilhosa.Nikki Haley, ex-governadora da Carolina do Sul e nova representante americana nas Nações... https://t.co/it2Nw82cOF</w:t>
      </w:r>
    </w:p>
    <w:p>
      <w:r>
        <w:rPr>
          <w:b/>
          <w:u w:val="single"/>
        </w:rPr>
        <w:t>220506</w:t>
      </w:r>
    </w:p>
    <w:p>
      <w:r>
        <w:t>RT @wTv9mOIl62weJgH: 🔴لزيادةمتابعينك</w:t>
        <w:br/>
        <w:t>⭕اعمل ريتويت</w:t>
        <w:br/>
        <w:t>⭕اضافةمن عمل ريتويت</w:t>
        <w:br/>
        <w:t>↔تابع هذا</w:t>
        <w:br/>
        <w:t>@saieh01</w:t>
        <w:br/>
        <w:t>@ss8048211</w:t>
        <w:br/>
        <w:t xml:space="preserve">@ssaleh0001111 </w:t>
        <w:br/>
        <w:t>@ss1234567890a</w:t>
        <w:br/>
        <w:t>@QlPae45…</w:t>
      </w:r>
    </w:p>
    <w:p>
      <w:r>
        <w:rPr>
          <w:b/>
          <w:u w:val="single"/>
        </w:rPr>
        <w:t>220507</w:t>
      </w:r>
    </w:p>
    <w:p>
      <w:r>
        <w:t>Os bebés adoptados são c/ os telemóveis novos:</w:t>
        <w:br/>
        <w:t>Qd os vamos buscar desesperamos se os deixamos cair.</w:t>
        <w:br/>
        <w:t>Qd vemos 1 defeito,abrimos conta no OLX</w:t>
      </w:r>
    </w:p>
    <w:p>
      <w:r>
        <w:rPr>
          <w:b/>
          <w:u w:val="single"/>
        </w:rPr>
        <w:t>220508</w:t>
      </w:r>
    </w:p>
    <w:p>
      <w:r>
        <w:t>Pode vir para o Brasil que ajudo a divulgar e trabalho de voluntária... https://t.co/5mZIqbJRjR</w:t>
      </w:r>
    </w:p>
    <w:p>
      <w:r>
        <w:rPr>
          <w:b/>
          <w:u w:val="single"/>
        </w:rPr>
        <w:t>220509</w:t>
      </w:r>
    </w:p>
    <w:p>
      <w:r>
        <w:t>Entenderam porque essa PRESIDENTA deveria ser CASSADA????Vivíamos no conto do vigário. A mentirosa compulsiva,... https://t.co/TtjTxqbjR3</w:t>
      </w:r>
    </w:p>
    <w:p>
      <w:r>
        <w:rPr>
          <w:b/>
          <w:u w:val="single"/>
        </w:rPr>
        <w:t>220510</w:t>
      </w:r>
    </w:p>
    <w:p>
      <w:r>
        <w:t>Alexandres de Morais, é novo ministro do #STF. Somente 13 senadores votaram contra ele. 13 pessoal.kkkk https://t.co/aA4A555zlP</w:t>
      </w:r>
    </w:p>
    <w:p>
      <w:r>
        <w:rPr>
          <w:b/>
          <w:u w:val="single"/>
        </w:rPr>
        <w:t>220511</w:t>
      </w:r>
    </w:p>
    <w:p>
      <w:r>
        <w:t>Essa ,foi longe agora kkkkkk. https://t.co/ikdTXaR5FO</w:t>
      </w:r>
    </w:p>
    <w:p>
      <w:r>
        <w:rPr>
          <w:b/>
          <w:u w:val="single"/>
        </w:rPr>
        <w:t>220512</w:t>
      </w:r>
    </w:p>
    <w:p>
      <w:r>
        <w:t>Acho que agora ela se perdeu de vez..Kkkkkkkkk que dó.... https://t.co/gt6t4iRyYv</w:t>
      </w:r>
    </w:p>
    <w:p>
      <w:r>
        <w:rPr>
          <w:b/>
          <w:u w:val="single"/>
        </w:rPr>
        <w:t>220513</w:t>
      </w:r>
    </w:p>
    <w:p>
      <w:r>
        <w:t>Mitch Kupchak gave his first statement since dismissal. https://t.co/a63ewFyPsC https://t.co/kRfsSFCglU</w:t>
      </w:r>
    </w:p>
    <w:p>
      <w:r>
        <w:rPr>
          <w:b/>
          <w:u w:val="single"/>
        </w:rPr>
        <w:t>220514</w:t>
      </w:r>
    </w:p>
    <w:p>
      <w:r>
        <w:t>Há uma nova esperança para aqueles que já não conseguem esconder mais dinheiro no Panamá, a NASA acabou de descobrir 7 novos planetas!</w:t>
      </w:r>
    </w:p>
    <w:p>
      <w:r>
        <w:rPr>
          <w:b/>
          <w:u w:val="single"/>
        </w:rPr>
        <w:t>220515</w:t>
      </w:r>
    </w:p>
    <w:p>
      <w:r>
        <w:t>Serão necessários quase 40 anos-luz p/ chegar aos novos planetas descobertos pela NASA. Se 1 mês de luz já é uma fortuna, imaginem 40 anos!</w:t>
      </w:r>
    </w:p>
    <w:p>
      <w:r>
        <w:rPr>
          <w:b/>
          <w:u w:val="single"/>
        </w:rPr>
        <w:t>220516</w:t>
      </w:r>
    </w:p>
    <w:p>
      <w:r>
        <w:t>Desconfio que a NASA só não anunciou ter descoberto vida num dos 7 planetas com receio que o Trump mandasse construir outro muro...</w:t>
      </w:r>
    </w:p>
    <w:p>
      <w:r>
        <w:rPr>
          <w:b/>
          <w:u w:val="single"/>
        </w:rPr>
        <w:t>220517</w:t>
      </w:r>
    </w:p>
    <w:p>
      <w:r>
        <w:t>@PanchoArias2012  Buenas tarde en este momento se esta cometiendo un un justicia en él municipio coló  de tienen a un grupo</w:t>
      </w:r>
    </w:p>
    <w:p>
      <w:r>
        <w:rPr>
          <w:b/>
          <w:u w:val="single"/>
        </w:rPr>
        <w:t>220518</w:t>
      </w:r>
    </w:p>
    <w:p>
      <w:r>
        <w:t>Mas te amo, HALA MADRID!</w:t>
      </w:r>
    </w:p>
    <w:p>
      <w:r>
        <w:rPr>
          <w:b/>
          <w:u w:val="single"/>
        </w:rPr>
        <w:t>220519</w:t>
      </w:r>
    </w:p>
    <w:p>
      <w:r>
        <w:t>@gcalabrese96 damn!! That would have been fun</w:t>
      </w:r>
    </w:p>
    <w:p>
      <w:r>
        <w:rPr>
          <w:b/>
          <w:u w:val="single"/>
        </w:rPr>
        <w:t>220520</w:t>
      </w:r>
    </w:p>
    <w:p>
      <w:r>
        <w:t>Pela primeira vez esta época, um jogador do Porto foi expulso! Aposto que este árbitro não treina na Maia, nem tem talhos em Guimarães...</w:t>
      </w:r>
    </w:p>
    <w:p>
      <w:r>
        <w:rPr>
          <w:b/>
          <w:u w:val="single"/>
        </w:rPr>
        <w:t>220521</w:t>
      </w:r>
    </w:p>
    <w:p>
      <w:r>
        <w:t>Nós não elegemos MP para sermos "legislados"  por eles</w:t>
        <w:br/>
        <w:t>Absurdo esse processo.O prefeito e os vereadores  de... https://t.co/tWyAGDukec</w:t>
      </w:r>
    </w:p>
    <w:p>
      <w:r>
        <w:rPr>
          <w:b/>
          <w:u w:val="single"/>
        </w:rPr>
        <w:t>220522</w:t>
      </w:r>
    </w:p>
    <w:p>
      <w:r>
        <w:t>J'fais le tour de la ville sous Jack un pété véner au Maire</w:t>
      </w:r>
    </w:p>
    <w:p>
      <w:r>
        <w:rPr>
          <w:b/>
          <w:u w:val="single"/>
        </w:rPr>
        <w:t>220523</w:t>
      </w:r>
    </w:p>
    <w:p>
      <w:r>
        <w:t>#AlexandredeMorais é novo ministro do #STF. Somente 13 senadores rejeitaram seu nome. 13 PESSOAL.KKK KKKKKKKKK</w:t>
      </w:r>
    </w:p>
    <w:p>
      <w:r>
        <w:rPr>
          <w:b/>
          <w:u w:val="single"/>
        </w:rPr>
        <w:t>220524</w:t>
      </w:r>
    </w:p>
    <w:p>
      <w:r>
        <w:t>Quando estás num primeiro date com uma miúda e do nada ela diz "também já te vês a casar comigo e a ter filhos lindos?" https://t.co/jzmK0FnECq</w:t>
      </w:r>
    </w:p>
    <w:p>
      <w:r>
        <w:rPr>
          <w:b/>
          <w:u w:val="single"/>
        </w:rPr>
        <w:t>220525</w:t>
      </w:r>
    </w:p>
    <w:p>
      <w:r>
        <w:t>#Parabéns !!!!! Luciano Azevedo (PPS), prefeito de Passo Fundo (RS), resolveu pegar a verba de R$ 400 mil que... https://t.co/sYBMBweeh7</w:t>
      </w:r>
    </w:p>
    <w:p>
      <w:r>
        <w:rPr>
          <w:b/>
          <w:u w:val="single"/>
        </w:rPr>
        <w:t>220526</w:t>
      </w:r>
    </w:p>
    <w:p>
      <w:r>
        <w:t>A vergonha do Paraná, tem foro privilegiado e continua enganado o povo Brasileiro. #Senadora171. https://t.co/8HvUIQESSJ</w:t>
      </w:r>
    </w:p>
    <w:p>
      <w:r>
        <w:rPr>
          <w:b/>
          <w:u w:val="single"/>
        </w:rPr>
        <w:t>220527</w:t>
      </w:r>
    </w:p>
    <w:p>
      <w:r>
        <w:t>@OhFazFavor está assim tanto vento?!</w:t>
      </w:r>
    </w:p>
    <w:p>
      <w:r>
        <w:rPr>
          <w:b/>
          <w:u w:val="single"/>
        </w:rPr>
        <w:t>220528</w:t>
      </w:r>
    </w:p>
    <w:p>
      <w:r>
        <w:t>@OhFazFavor deixa lá que não é apenas no Algarve...</w:t>
      </w:r>
    </w:p>
    <w:p>
      <w:r>
        <w:rPr>
          <w:b/>
          <w:u w:val="single"/>
        </w:rPr>
        <w:t>220529</w:t>
      </w:r>
    </w:p>
    <w:p>
      <w:r>
        <w:t>Estas poeiras vindas do norte de África entram impunemente em Portugal e sujam os carros todos. Para quando a construção de um muro?</w:t>
      </w:r>
    </w:p>
    <w:p>
      <w:r>
        <w:rPr>
          <w:b/>
          <w:u w:val="single"/>
        </w:rPr>
        <w:t>220530</w:t>
      </w:r>
    </w:p>
    <w:p>
      <w:r>
        <w:t>@sapo e aspirar, posso?</w:t>
      </w:r>
    </w:p>
    <w:p>
      <w:r>
        <w:rPr>
          <w:b/>
          <w:u w:val="single"/>
        </w:rPr>
        <w:t>220531</w:t>
      </w:r>
    </w:p>
    <w:p>
      <w:r>
        <w:t>@barba__rija vá lá, não sejas radical.</w:t>
      </w:r>
    </w:p>
    <w:p>
      <w:r>
        <w:rPr>
          <w:b/>
          <w:u w:val="single"/>
        </w:rPr>
        <w:t>220532</w:t>
      </w:r>
    </w:p>
    <w:p>
      <w:r>
        <w:t>Em nome da tolerância tudo desculpam, mesmo que as vítimas sejam do seu próprio povo. https://t.co/8BShPSFEeK</w:t>
      </w:r>
    </w:p>
    <w:p>
      <w:r>
        <w:rPr>
          <w:b/>
          <w:u w:val="single"/>
        </w:rPr>
        <w:t>220533</w:t>
      </w:r>
    </w:p>
    <w:p>
      <w:r>
        <w:t>E porque hoje é quinta-feira, a RTP decidiu entrevistar o Cavaco. Serviço público seria, pelo menos, respeitarem a memória de Zeca Afonso...</w:t>
      </w:r>
    </w:p>
    <w:p>
      <w:r>
        <w:rPr>
          <w:b/>
          <w:u w:val="single"/>
        </w:rPr>
        <w:t>220534</w:t>
      </w:r>
    </w:p>
    <w:p>
      <w:r>
        <w:t>O cara tá num carro ROUBADO, ao ser parado, sai ATIRANDO contra PM e tem consigo armas e GRANADA! Mas é SUSPEITO (!!) pro @JornalOGlobo !! https://t.co/0Ya4lnkhtp</w:t>
      </w:r>
    </w:p>
    <w:p>
      <w:r>
        <w:rPr>
          <w:b/>
          <w:u w:val="single"/>
        </w:rPr>
        <w:t>220535</w:t>
      </w:r>
    </w:p>
    <w:p>
      <w:r>
        <w:t>A procuradora Deborah Duprat diz que A CRIANÇA NÃO PERTENCE A FAMÍLIA???</w:t>
        <w:br/>
        <w:t>Dr Miguel Nagib, advogado e responsável... https://t.co/4HuxJq5luH</w:t>
      </w:r>
    </w:p>
    <w:p>
      <w:r>
        <w:rPr>
          <w:b/>
          <w:u w:val="single"/>
        </w:rPr>
        <w:t>220536</w:t>
      </w:r>
    </w:p>
    <w:p>
      <w:r>
        <w:t>I be sitting thinking abt everything I did in my past lol boyyyy look here shit was crazy</w:t>
      </w:r>
    </w:p>
    <w:p>
      <w:r>
        <w:rPr>
          <w:b/>
          <w:u w:val="single"/>
        </w:rPr>
        <w:t>220537</w:t>
      </w:r>
    </w:p>
    <w:p>
      <w:r>
        <w:t>RT @Geraldo60885732: Essa putaria deveria ser investigada pela polícia. https://t.co/gAUCin3iPH</w:t>
      </w:r>
    </w:p>
    <w:p>
      <w:r>
        <w:rPr>
          <w:b/>
          <w:u w:val="single"/>
        </w:rPr>
        <w:t>220538</w:t>
      </w:r>
    </w:p>
    <w:p>
      <w:r>
        <w:t>Today Door to Freedom gets reviewed on Joan Nienhuis' blog: https://t.co/Ty6r1nehXZ Check it out! https://t.co/9WFSaCx3gV</w:t>
      </w:r>
    </w:p>
    <w:p>
      <w:r>
        <w:rPr>
          <w:b/>
          <w:u w:val="single"/>
        </w:rPr>
        <w:t>220539</w:t>
      </w:r>
    </w:p>
    <w:p>
      <w:r>
        <w:t>Can't see yourself on Doncaster's new online directory? Submit your business now! https://t.co/1RnklCoWCD #Doncaster #FridayFeeling #BeSeen https://t.co/YQmT0lEloa</w:t>
      </w:r>
    </w:p>
    <w:p>
      <w:r>
        <w:rPr>
          <w:b/>
          <w:u w:val="single"/>
        </w:rPr>
        <w:t>220540</w:t>
      </w:r>
    </w:p>
    <w:p>
      <w:r>
        <w:t>Esta notícia é de DEZEMBRO, notícia Velha.Mas por falta de assunto, a Isto é publicou novamente ,para difamar o... https://t.co/5B9UDtkY3J</w:t>
      </w:r>
    </w:p>
    <w:p>
      <w:r>
        <w:rPr>
          <w:b/>
          <w:u w:val="single"/>
        </w:rPr>
        <w:t>220541</w:t>
      </w:r>
    </w:p>
    <w:p>
      <w:r>
        <w:t>"A luz ta queimada" "Cara, ali é o ventilador" HAIAHAUAHAU</w:t>
      </w:r>
    </w:p>
    <w:p>
      <w:r>
        <w:rPr>
          <w:b/>
          <w:u w:val="single"/>
        </w:rPr>
        <w:t>220542</w:t>
      </w:r>
    </w:p>
    <w:p>
      <w:r>
        <w:t>@RevistaISTOE faltando assunto?Que feio, requentar notícia kkkkk Perseguir @PastorMalafaia  é IBOPE negativo seus trouxas. #ForçaMalafaia https://t.co/2Z20Pq1dBb</w:t>
      </w:r>
    </w:p>
    <w:p>
      <w:r>
        <w:rPr>
          <w:b/>
          <w:u w:val="single"/>
        </w:rPr>
        <w:t>220543</w:t>
      </w:r>
    </w:p>
    <w:p>
      <w:r>
        <w:t>RT @ofuxicogospel: Oque houve com o vídeo @PastorMalafaia ? https://t.co/34CuRyHTOd</w:t>
      </w:r>
    </w:p>
    <w:p>
      <w:r>
        <w:rPr>
          <w:b/>
          <w:u w:val="single"/>
        </w:rPr>
        <w:t>220544</w:t>
      </w:r>
    </w:p>
    <w:p>
      <w:r>
        <w:t>@BedayaTv @muath_aljmaz @fares_albashiri يعني يافارس اترك لمعاذ فرصة يتكلم .</w:t>
      </w:r>
    </w:p>
    <w:p>
      <w:r>
        <w:rPr>
          <w:b/>
          <w:u w:val="single"/>
        </w:rPr>
        <w:t>220545</w:t>
      </w:r>
    </w:p>
    <w:p>
      <w:r>
        <w:t>VÃO TOMAR NO CU TODOS VOCÊS! https://t.co/AVb2bMjMGR</w:t>
      </w:r>
    </w:p>
    <w:p>
      <w:r>
        <w:rPr>
          <w:b/>
          <w:u w:val="single"/>
        </w:rPr>
        <w:t>220546</w:t>
      </w:r>
    </w:p>
    <w:p>
      <w:r>
        <w:t>Aquela campainha q se ouve nos directos da Assembleia d República serve para nos recordar que aquilo não passa de um dispendioso infantário.</w:t>
      </w:r>
    </w:p>
    <w:p>
      <w:r>
        <w:rPr>
          <w:b/>
          <w:u w:val="single"/>
        </w:rPr>
        <w:t>220547</w:t>
      </w:r>
    </w:p>
    <w:p>
      <w:r>
        <w:t>NUNCA PENSEI EM DIZER ISSO.MAS,VAMOS COPIAR OS EUA. AGORA PODEMOS!!!.</w:t>
        <w:br/>
        <w:t>#Trump Quer Ação Maior… https://t.co/f1lzzFAUkU</w:t>
      </w:r>
    </w:p>
    <w:p>
      <w:r>
        <w:rPr>
          <w:b/>
          <w:u w:val="single"/>
        </w:rPr>
        <w:t>220548</w:t>
      </w:r>
    </w:p>
    <w:p>
      <w:r>
        <w:t>RT @jeonghanarchve: 170223 ☺️ https://t.co/g2Th4oJwlX</w:t>
      </w:r>
    </w:p>
    <w:p>
      <w:r>
        <w:rPr>
          <w:b/>
          <w:u w:val="single"/>
        </w:rPr>
        <w:t>220549</w:t>
      </w:r>
    </w:p>
    <w:p>
      <w:r>
        <w:t xml:space="preserve">Opa, "certíssimo"! Vida humana não vale nada aqui mesmo, não é? Que belo exemplo! </w:t>
        <w:br/>
        <w:br/>
        <w:t>Mas ai de você se quebrar um ovo de tartaruga! https://t.co/JedWgr4X7N</w:t>
      </w:r>
    </w:p>
    <w:p>
      <w:r>
        <w:rPr>
          <w:b/>
          <w:u w:val="single"/>
        </w:rPr>
        <w:t>220550</w:t>
      </w:r>
    </w:p>
    <w:p>
      <w:r>
        <w:t>Há exatos 85 anos as mulheres começavam a ter o direito ao voto, garantido de maneira plena, sem distinção entre... https://t.co/dwLHQgENI8</w:t>
      </w:r>
    </w:p>
    <w:p>
      <w:r>
        <w:rPr>
          <w:b/>
          <w:u w:val="single"/>
        </w:rPr>
        <w:t>220551</w:t>
      </w:r>
    </w:p>
    <w:p>
      <w:r>
        <w:t>RT @colettebrowne: A woman has called @Liveline_RTE to complain about anti-social behaviour - teenagers kissing on a swing! #thehorror</w:t>
      </w:r>
    </w:p>
    <w:p>
      <w:r>
        <w:rPr>
          <w:b/>
          <w:u w:val="single"/>
        </w:rPr>
        <w:t>220552</w:t>
      </w:r>
    </w:p>
    <w:p>
      <w:r>
        <w:t>Mais uma Bíblia em quadrinhos para crianças.#NãoAutorizada...Beira a livros pornô para adultos. Zombando de... https://t.co/gDJ7YXDaqE</w:t>
      </w:r>
    </w:p>
    <w:p>
      <w:r>
        <w:rPr>
          <w:b/>
          <w:u w:val="single"/>
        </w:rPr>
        <w:t>220553</w:t>
      </w:r>
    </w:p>
    <w:p>
      <w:r>
        <w:t>Essa pistoleira, agora está inventando que é íntima de 3 ministros do #STF , e amiga íntima do Janot, além de... https://t.co/7uzI9gte7V</w:t>
      </w:r>
    </w:p>
    <w:p>
      <w:r>
        <w:rPr>
          <w:b/>
          <w:u w:val="single"/>
        </w:rPr>
        <w:t>220554</w:t>
      </w:r>
    </w:p>
    <w:p>
      <w:r>
        <w:t>6a feira é dia de "Overdose de Tourette".</w:t>
        <w:br/>
        <w:t>E hoje a caravana pára na ERICEIRA.</w:t>
        <w:br/>
        <w:t>Auditório Jaime Lobo e Silva, 22h.</w:t>
        <w:br/>
        <w:t>Isto é o Manel.</w:t>
        <w:br/>
        <w:t>Desculpem https://t.co/tuOoMc9DiV</w:t>
      </w:r>
    </w:p>
    <w:p>
      <w:r>
        <w:rPr>
          <w:b/>
          <w:u w:val="single"/>
        </w:rPr>
        <w:t>220555</w:t>
      </w:r>
    </w:p>
    <w:p>
      <w:r>
        <w:t>Essa procuradora é uma piada.Levou uma lambada do Dr. Miguel Nagib autor do projeto #EscolaSemPartido.em... https://t.co/UnR0zDaYfI</w:t>
      </w:r>
    </w:p>
    <w:p>
      <w:r>
        <w:rPr>
          <w:b/>
          <w:u w:val="single"/>
        </w:rPr>
        <w:t>220556</w:t>
      </w:r>
    </w:p>
    <w:p>
      <w:r>
        <w:t>Espero que o Quartel dos Bombeiros de Cascais tenha espaço suficiente para acolher o julgamento de todos os arguidos da Operação Marquês...</w:t>
      </w:r>
    </w:p>
    <w:p>
      <w:r>
        <w:rPr>
          <w:b/>
          <w:u w:val="single"/>
        </w:rPr>
        <w:t>220557</w:t>
      </w:r>
    </w:p>
    <w:p>
      <w:r>
        <w:t>Portugal precisa do PNR, mas o PNR precisa de si!</w:t>
        <w:br/>
        <w:t>https://t.co/gPauBZ0R6p https://t.co/TkliSj70rQ</w:t>
      </w:r>
    </w:p>
    <w:p>
      <w:r>
        <w:rPr>
          <w:b/>
          <w:u w:val="single"/>
        </w:rPr>
        <w:t>220558</w:t>
      </w:r>
    </w:p>
    <w:p>
      <w:r>
        <w:t>RT @odedonafrida: O Samaris fala melhor português do que Jorge Jesus.</w:t>
      </w:r>
    </w:p>
    <w:p>
      <w:r>
        <w:rPr>
          <w:b/>
          <w:u w:val="single"/>
        </w:rPr>
        <w:t>220559</w:t>
      </w:r>
    </w:p>
    <w:p>
      <w:r>
        <w:t>Mais um ano e novamente a @PretaGil comprova que tem o pior e mais falido bloco de Salvador. #nãotemninguém</w:t>
      </w:r>
    </w:p>
    <w:p>
      <w:r>
        <w:rPr>
          <w:b/>
          <w:u w:val="single"/>
        </w:rPr>
        <w:t>220560</w:t>
      </w:r>
    </w:p>
    <w:p>
      <w:r>
        <w:t>#Urgente!!!! Recado claro dos esquerdopatas. "A gente vai destruir tudo que você ama"</w:t>
        <w:br/>
        <w:t>Esses... https://t.co/itz9VoK7gN</w:t>
      </w:r>
    </w:p>
    <w:p>
      <w:r>
        <w:rPr>
          <w:b/>
          <w:u w:val="single"/>
        </w:rPr>
        <w:t>220561</w:t>
      </w:r>
    </w:p>
    <w:p>
      <w:r>
        <w:t>Ministro do STF manda soltar ex-goleiro Bruno, preso há seis anos... https://t.co/9bgJrFE90I</w:t>
      </w:r>
    </w:p>
    <w:p>
      <w:r>
        <w:rPr>
          <w:b/>
          <w:u w:val="single"/>
        </w:rPr>
        <w:t>220562</w:t>
      </w:r>
    </w:p>
    <w:p>
      <w:r>
        <w:t>Sou responsável pelo que falo, não pelo que você entende. Ok</w:t>
      </w:r>
    </w:p>
    <w:p>
      <w:r>
        <w:rPr>
          <w:b/>
          <w:u w:val="single"/>
        </w:rPr>
        <w:t>220563</w:t>
      </w:r>
    </w:p>
    <w:p>
      <w:r>
        <w:t>Em 2008 fui voluntária em SC por 30 dias,para atender as vítimas do desabamento do #MorroDoBaú em #Ilhota .Achei... https://t.co/7ZBmlZ7x8m</w:t>
      </w:r>
    </w:p>
    <w:p>
      <w:r>
        <w:rPr>
          <w:b/>
          <w:u w:val="single"/>
        </w:rPr>
        <w:t>220564</w:t>
      </w:r>
    </w:p>
    <w:p>
      <w:r>
        <w:t>Participei do consultório de família na #NovoTempo com o tema. Criação de criança em sexo neutro. Foi muito bacana. https://t.co/jFBY6lshGn</w:t>
      </w:r>
    </w:p>
    <w:p>
      <w:r>
        <w:rPr>
          <w:b/>
          <w:u w:val="single"/>
        </w:rPr>
        <w:t>220565</w:t>
      </w:r>
    </w:p>
    <w:p>
      <w:r>
        <w:t>Acordar e ler uma notícia dessas.Isso não é mãe é um monstro. Que inversão de valores meu Deus. https://t.co/PqDNEmYu1J</w:t>
      </w:r>
    </w:p>
    <w:p>
      <w:r>
        <w:rPr>
          <w:b/>
          <w:u w:val="single"/>
        </w:rPr>
        <w:t>220566</w:t>
      </w:r>
    </w:p>
    <w:p>
      <w:r>
        <w:t>Quem gosta de Feminismo são mulheres que se odeiam e odeiam homens, ou desavisados que desconhece a Desconstrução... https://t.co/tqOkqzhDoA</w:t>
      </w:r>
    </w:p>
    <w:p>
      <w:r>
        <w:rPr>
          <w:b/>
          <w:u w:val="single"/>
        </w:rPr>
        <w:t>220567</w:t>
      </w:r>
    </w:p>
    <w:p>
      <w:r>
        <w:t>#Agenda Março 18 e 19.</w:t>
        <w:br/>
        <w:t>Simpósio sobre Ideologia de Gênero.</w:t>
      </w:r>
    </w:p>
    <w:p>
      <w:r>
        <w:rPr>
          <w:b/>
          <w:u w:val="single"/>
        </w:rPr>
        <w:t>220568</w:t>
      </w:r>
    </w:p>
    <w:p>
      <w:r>
        <w:t>#Agenda 11,12 e13 de Março/SP. #CongressoEvangelizarKids Informações:</w:t>
        <w:br/>
        <w:t>Igreja Batista do Povo,… https://t.co/vpReD2R1W1</w:t>
      </w:r>
    </w:p>
    <w:p>
      <w:r>
        <w:rPr>
          <w:b/>
          <w:u w:val="single"/>
        </w:rPr>
        <w:t>220569</w:t>
      </w:r>
    </w:p>
    <w:p>
      <w:r>
        <w:t>Meu Deus !!!Que procuradora sem noção. A justiça no Brasil é um lixo mesmo.Quem nomeia esses idiotas? https://t.co/lLdK49UyZg</w:t>
      </w:r>
    </w:p>
    <w:p>
      <w:r>
        <w:rPr>
          <w:b/>
          <w:u w:val="single"/>
        </w:rPr>
        <w:t>220570</w:t>
      </w:r>
    </w:p>
    <w:p>
      <w:r>
        <w:t>A mídia está fazendo com esse prefeito, o que fez comigo. Eles forçam uma tá homofobia, rotulam, ridicularizam,... https://t.co/oxI4tx9PqL</w:t>
      </w:r>
    </w:p>
    <w:p>
      <w:r>
        <w:rPr>
          <w:b/>
          <w:u w:val="single"/>
        </w:rPr>
        <w:t>220571</w:t>
      </w:r>
    </w:p>
    <w:p>
      <w:r>
        <w:t>Sugiro que todos os ATEUS CORAJOSOS ,leiam a Bíblia para confrontar os cristãos.#EuApoio rss https://t.co/Zvic768t2W</w:t>
      </w:r>
    </w:p>
    <w:p>
      <w:r>
        <w:rPr>
          <w:b/>
          <w:u w:val="single"/>
        </w:rPr>
        <w:t>220572</w:t>
      </w:r>
    </w:p>
    <w:p>
      <w:r>
        <w:t>Tem Grafite que é bonito,é arte ..Agora os rabiscos, Pichações????Tem que apagar mesmo. https://t.co/hQsbuiiPQk</w:t>
      </w:r>
    </w:p>
    <w:p>
      <w:r>
        <w:rPr>
          <w:b/>
          <w:u w:val="single"/>
        </w:rPr>
        <w:t>220573</w:t>
      </w:r>
    </w:p>
    <w:p>
      <w:r>
        <w:t>@EzauMarujoz #EdcEnInfinitum Esau es el chidote ok</w:t>
      </w:r>
    </w:p>
    <w:p>
      <w:r>
        <w:rPr>
          <w:b/>
          <w:u w:val="single"/>
        </w:rPr>
        <w:t>220574</w:t>
      </w:r>
    </w:p>
    <w:p>
      <w:r>
        <w:t>RT @PastorMalafaia: Para os meus irmãos de fé que creem e pessoas de bem, assistam a esse vídeo. https://t.co/msdxwkUJNs</w:t>
      </w:r>
    </w:p>
    <w:p>
      <w:r>
        <w:rPr>
          <w:b/>
          <w:u w:val="single"/>
        </w:rPr>
        <w:t>220575</w:t>
      </w:r>
    </w:p>
    <w:p>
      <w:r>
        <w:t>Com a família no Taisho. @ Taisho Restaurante Japonês https://t.co/gBRvUWMaGr</w:t>
      </w:r>
    </w:p>
    <w:p>
      <w:r>
        <w:rPr>
          <w:b/>
          <w:u w:val="single"/>
        </w:rPr>
        <w:t>220576</w:t>
      </w:r>
    </w:p>
    <w:p>
      <w:r>
        <w:t>O CDS a plantar moralismo na vida política portuguesa. Depois das demissões irrevogáveis, as demissões fora de prazo. Aprende Centeno.</w:t>
      </w:r>
    </w:p>
    <w:p>
      <w:r>
        <w:rPr>
          <w:b/>
          <w:u w:val="single"/>
        </w:rPr>
        <w:t>220577</w:t>
      </w:r>
    </w:p>
    <w:p>
      <w:r>
        <w:t>Ao contrário do Sistema, o #PNR defende as forças da ordem e a segurança.</w:t>
        <w:br/>
        <w:t xml:space="preserve">#GuardaPrisional @GNRepublicana #PSP </w:t>
        <w:br/>
        <w:t>https://t.co/pteGZYagzb</w:t>
      </w:r>
    </w:p>
    <w:p>
      <w:r>
        <w:rPr>
          <w:b/>
          <w:u w:val="single"/>
        </w:rPr>
        <w:t>220578</w:t>
      </w:r>
    </w:p>
    <w:p>
      <w:r>
        <w:t>Jamais vou entender este fenômeno chamado, #Carnaval. Um povo sofrido, roubado, explorado,… https://t.co/67y8AOIcig</w:t>
      </w:r>
    </w:p>
    <w:p>
      <w:r>
        <w:rPr>
          <w:b/>
          <w:u w:val="single"/>
        </w:rPr>
        <w:t>220579</w:t>
      </w:r>
    </w:p>
    <w:p>
      <w:r>
        <w:t>"Há duas maneiras de ser enganado. Uma é acreditar no que não é verdade; a outra é recusar a acreditar no que é verdade."</w:t>
        <w:br/>
        <w:t>(#Kierkegaard)</w:t>
      </w:r>
    </w:p>
    <w:p>
      <w:r>
        <w:rPr>
          <w:b/>
          <w:u w:val="single"/>
        </w:rPr>
        <w:t>220580</w:t>
      </w:r>
    </w:p>
    <w:p>
      <w:r>
        <w:t>Com marido Jofran Alves passeando na #FeirinhaDoLargoDaOrdem. ..Me apropriei da cultura… https://t.co/ttn4EtsuMp</w:t>
      </w:r>
    </w:p>
    <w:p>
      <w:r>
        <w:rPr>
          <w:b/>
          <w:u w:val="single"/>
        </w:rPr>
        <w:t>220581</w:t>
      </w:r>
    </w:p>
    <w:p>
      <w:r>
        <w:t>A próxima jornada do "Overdose de Tourette-On The Road" joga-se toda a Norte:</w:t>
        <w:br/>
        <w:t>-2 MAR: VISEU</w:t>
        <w:br/>
        <w:t>-3 MAR: PORTO</w:t>
        <w:br/>
        <w:t>-4 MAR: AVEIRO</w:t>
        <w:br/>
        <w:t>Juntem-se à festa https://t.co/IFhb0YM00z</w:t>
      </w:r>
    </w:p>
    <w:p>
      <w:r>
        <w:rPr>
          <w:b/>
          <w:u w:val="single"/>
        </w:rPr>
        <w:t>220582</w:t>
      </w:r>
    </w:p>
    <w:p>
      <w:r>
        <w:t>A esquerdalha #comunista e #anarquista sempre foi, é, e será uma escumalha selvagem, carregada de ódio e violência</w:t>
        <w:br/>
        <w:t>#Nantes #antifas https://t.co/v8ngnaiOlO</w:t>
      </w:r>
    </w:p>
    <w:p>
      <w:r>
        <w:rPr>
          <w:b/>
          <w:u w:val="single"/>
        </w:rPr>
        <w:t>220583</w:t>
      </w:r>
    </w:p>
    <w:p>
      <w:r>
        <w:t>Nos primeiros 30min da Red Carpet só vemos a malta que ninguém se lembra quem é.</w:t>
        <w:br/>
        <w:t>Ou como se diz em Portugal, "vencedores do Ídolos"</w:t>
        <w:br/>
        <w:t>#Oscars</w:t>
      </w:r>
    </w:p>
    <w:p>
      <w:r>
        <w:rPr>
          <w:b/>
          <w:u w:val="single"/>
        </w:rPr>
        <w:t>220584</w:t>
      </w:r>
    </w:p>
    <w:p>
      <w:r>
        <w:t>RT @KRlSSl: ANG GANDA https://t.co/DZbv0B89LB</w:t>
      </w:r>
    </w:p>
    <w:p>
      <w:r>
        <w:rPr>
          <w:b/>
          <w:u w:val="single"/>
        </w:rPr>
        <w:t>220585</w:t>
      </w:r>
    </w:p>
    <w:p>
      <w:r>
        <w:t>Vamos jogar um jogo?</w:t>
        <w:br/>
        <w:t>Hoje sempre que um vencedor falar no Trump no seu discurso, bebam um shot.</w:t>
        <w:br/>
        <w:t>A cerimónia vai passar num tirinho</w:t>
        <w:br/>
        <w:t>#Oscars</w:t>
      </w:r>
    </w:p>
    <w:p>
      <w:r>
        <w:rPr>
          <w:b/>
          <w:u w:val="single"/>
        </w:rPr>
        <w:t>220586</w:t>
      </w:r>
    </w:p>
    <w:p>
      <w:r>
        <w:t>A Emma Stone podia ir vestida de saco de lixo rodeado de sacos do lixo dentro de um camião de lixo, que nunca estaria mal</w:t>
        <w:br/>
        <w:t>#Oscars</w:t>
      </w:r>
    </w:p>
    <w:p>
      <w:r>
        <w:rPr>
          <w:b/>
          <w:u w:val="single"/>
        </w:rPr>
        <w:t>220587</w:t>
      </w:r>
    </w:p>
    <w:p>
      <w:r>
        <w:t>@RuiHCruz Vais dizer que é mentira?</w:t>
      </w:r>
    </w:p>
    <w:p>
      <w:r>
        <w:rPr>
          <w:b/>
          <w:u w:val="single"/>
        </w:rPr>
        <w:t>220588</w:t>
      </w:r>
    </w:p>
    <w:p>
      <w:r>
        <w:t>@RuiHCruz A Marina é muito nova para ti</w:t>
      </w:r>
    </w:p>
    <w:p>
      <w:r>
        <w:rPr>
          <w:b/>
          <w:u w:val="single"/>
        </w:rPr>
        <w:t>220589</w:t>
      </w:r>
    </w:p>
    <w:p>
      <w:r>
        <w:t>A avaliar pela quantidade de malta conhecida que morreu em 2016, o "In Memoriam" deste ano é coisa para durar umas 9 horitas na boa</w:t>
        <w:br/>
        <w:t>#Oscars</w:t>
      </w:r>
    </w:p>
    <w:p>
      <w:r>
        <w:rPr>
          <w:b/>
          <w:u w:val="single"/>
        </w:rPr>
        <w:t>220590</w:t>
      </w:r>
    </w:p>
    <w:p>
      <w:r>
        <w:t>Ui...um gajo chamado Mahershala Ali a ganhar um Óscar...esta noite o Trump não larga o Twitter</w:t>
        <w:br/>
        <w:t>#Oscars</w:t>
      </w:r>
    </w:p>
    <w:p>
      <w:r>
        <w:rPr>
          <w:b/>
          <w:u w:val="single"/>
        </w:rPr>
        <w:t>220591</w:t>
      </w:r>
    </w:p>
    <w:p>
      <w:r>
        <w:t>Acho irónico que uma mulher que ajudou a NASA a andar para a frente, esteja numa cadeira de rodas</w:t>
        <w:br/>
        <w:t>#Oscars</w:t>
      </w:r>
    </w:p>
    <w:p>
      <w:r>
        <w:rPr>
          <w:b/>
          <w:u w:val="single"/>
        </w:rPr>
        <w:t>220592</w:t>
      </w:r>
    </w:p>
    <w:p>
      <w:r>
        <w:t>E a Nicole Kidman que se transforma numa foca quando bate palmas?</w:t>
        <w:br/>
        <w:t>#Oscars https://t.co/Za3YXnTFWu</w:t>
      </w:r>
    </w:p>
    <w:p>
      <w:r>
        <w:rPr>
          <w:b/>
          <w:u w:val="single"/>
        </w:rPr>
        <w:t>220593</w:t>
      </w:r>
    </w:p>
    <w:p>
      <w:r>
        <w:t>Se a minha namorada também só tivesse 30 segundos para me responder quando discutimos, evitavam-se tantos problemas</w:t>
        <w:br/>
        <w:t>#Oscars</w:t>
      </w:r>
    </w:p>
    <w:p>
      <w:r>
        <w:rPr>
          <w:b/>
          <w:u w:val="single"/>
        </w:rPr>
        <w:t>220594</w:t>
      </w:r>
    </w:p>
    <w:p>
      <w:r>
        <w:t>Reacção do Denzel após perder o Óscar para o Casey Affleck</w:t>
        <w:br/>
        <w:t>#Oscars https://t.co/BcKCmMsM4W</w:t>
      </w:r>
    </w:p>
    <w:p>
      <w:r>
        <w:rPr>
          <w:b/>
          <w:u w:val="single"/>
        </w:rPr>
        <w:t>220595</w:t>
      </w:r>
    </w:p>
    <w:p>
      <w:r>
        <w:t>Não faço ideia o que é que a Emma Stone disse no discurso de aceitação do Óscar.</w:t>
        <w:br/>
        <w:t>Mas ficava a ouvi-la em loop a noite toda</w:t>
        <w:br/>
        <w:t>#Oscars</w:t>
      </w:r>
    </w:p>
    <w:p>
      <w:r>
        <w:rPr>
          <w:b/>
          <w:u w:val="single"/>
        </w:rPr>
        <w:t>220596</w:t>
      </w:r>
    </w:p>
    <w:p>
      <w:r>
        <w:t>Este plot twist no final da cerimónia foi escrito pelo George R. R. Martin não foi?</w:t>
        <w:br/>
        <w:t>#Oscars</w:t>
      </w:r>
    </w:p>
    <w:p>
      <w:r>
        <w:rPr>
          <w:b/>
          <w:u w:val="single"/>
        </w:rPr>
        <w:t>220597</w:t>
      </w:r>
    </w:p>
    <w:p>
      <w:r>
        <w:t>@SPFC_92_93_005 aww. essa era uma conta fake.</w:t>
      </w:r>
    </w:p>
    <w:p>
      <w:r>
        <w:rPr>
          <w:b/>
          <w:u w:val="single"/>
        </w:rPr>
        <w:t>220598</w:t>
      </w:r>
    </w:p>
    <w:p>
      <w:r>
        <w:t xml:space="preserve">Oscares, Prémios Nobel e afins: só politiquice, interesses e influências. Vergonha! </w:t>
        <w:br/>
        <w:t>Seriedade e mérito? Pois...</w:t>
        <w:br/>
        <w:t>#AcademyAwards #NobelPrize</w:t>
      </w:r>
    </w:p>
    <w:p>
      <w:r>
        <w:rPr>
          <w:b/>
          <w:u w:val="single"/>
        </w:rPr>
        <w:t>220599</w:t>
      </w:r>
    </w:p>
    <w:p>
      <w:r>
        <w:t>A malta do La La Land conseguiu festejar a vitória durante menos tempo do que o Passos e o Portas em 2015!..</w:t>
      </w:r>
    </w:p>
    <w:p>
      <w:r>
        <w:rPr>
          <w:b/>
          <w:u w:val="single"/>
        </w:rPr>
        <w:t>220600</w:t>
      </w:r>
    </w:p>
    <w:p>
      <w:r>
        <w:t>@_Nabarra "Estimo que se foda" será mais profissional.</w:t>
      </w:r>
    </w:p>
    <w:p>
      <w:r>
        <w:rPr>
          <w:b/>
          <w:u w:val="single"/>
        </w:rPr>
        <w:t>220601</w:t>
      </w:r>
    </w:p>
    <w:p>
      <w:r>
        <w:t>@homemdbranco @voluptama o que ela não deve sofrer quando a sopa está quente...</w:t>
      </w:r>
    </w:p>
    <w:p>
      <w:r>
        <w:rPr>
          <w:b/>
          <w:u w:val="single"/>
        </w:rPr>
        <w:t>220602</w:t>
      </w:r>
    </w:p>
    <w:p>
      <w:r>
        <w:t>bommmm dia</w:t>
      </w:r>
    </w:p>
    <w:p>
      <w:r>
        <w:rPr>
          <w:b/>
          <w:u w:val="single"/>
        </w:rPr>
        <w:t>220603</w:t>
      </w:r>
    </w:p>
    <w:p>
      <w:r>
        <w:t>Meu filho comprou passagem internacional na @Decolar não pode viajar,ADIOU A VIAGEM e a #Decolar NÃO QUER REEMBOLSAR??? VOU PROCESSAR VCS</w:t>
      </w:r>
    </w:p>
    <w:p>
      <w:r>
        <w:rPr>
          <w:b/>
          <w:u w:val="single"/>
        </w:rPr>
        <w:t>220604</w:t>
      </w:r>
    </w:p>
    <w:p>
      <w:r>
        <w:t>Morning Monday https://t.co/oPukt2DtjD</w:t>
      </w:r>
    </w:p>
    <w:p>
      <w:r>
        <w:rPr>
          <w:b/>
          <w:u w:val="single"/>
        </w:rPr>
        <w:t>220605</w:t>
      </w:r>
    </w:p>
    <w:p>
      <w:r>
        <w:t xml:space="preserve">Faltam neste momento, pelo menos, 1200 Guardas Prisionais nas nossas cadeias. </w:t>
        <w:br/>
        <w:t>https://t.co/s8KYk8ecNt</w:t>
        <w:br/>
        <w:br/>
        <w:t>#GuardasPrisionais #Portugal</w:t>
      </w:r>
    </w:p>
    <w:p>
      <w:r>
        <w:rPr>
          <w:b/>
          <w:u w:val="single"/>
        </w:rPr>
        <w:t>220606</w:t>
      </w:r>
    </w:p>
    <w:p>
      <w:r>
        <w:t xml:space="preserve">RT @DireitaBrasil: Fátima Bernardes não pára de repetir "o estrago que o homem branco causou" ao chegar no Brasil. </w:t>
        <w:br/>
        <w:br/>
        <w:t>Vai estudar, vai, sua…</w:t>
      </w:r>
    </w:p>
    <w:p>
      <w:r>
        <w:rPr>
          <w:b/>
          <w:u w:val="single"/>
        </w:rPr>
        <w:t>220607</w:t>
      </w:r>
    </w:p>
    <w:p>
      <w:r>
        <w:t>Filme de País Iraniano que apedreja gays e degola cristãos,ganha Oscar de filme estrangeiro e diretor crítica #Trump. Oi? eita HIPÓCRITA. https://t.co/2gQfaC6Sik</w:t>
      </w:r>
    </w:p>
    <w:p>
      <w:r>
        <w:rPr>
          <w:b/>
          <w:u w:val="single"/>
        </w:rPr>
        <w:t>220608</w:t>
      </w:r>
    </w:p>
    <w:p>
      <w:r>
        <w:t>@JPocas27 Está apontado. Obrigado</w:t>
      </w:r>
    </w:p>
    <w:p>
      <w:r>
        <w:rPr>
          <w:b/>
          <w:u w:val="single"/>
        </w:rPr>
        <w:t>220609</w:t>
      </w:r>
    </w:p>
    <w:p>
      <w:r>
        <w:t>Segundo Ricciardi, a diferença entre o BES e o Sporting é que, neste último, só há Banco Mau... https://t.co/8VLLu5hN76</w:t>
      </w:r>
    </w:p>
    <w:p>
      <w:r>
        <w:rPr>
          <w:b/>
          <w:u w:val="single"/>
        </w:rPr>
        <w:t>220610</w:t>
      </w:r>
    </w:p>
    <w:p>
      <w:r>
        <w:t>O sonho do meu telemóvel era ter uma rede tão forte como a dos pescadores da Nazaré que arrastou uma bomba de 200 Kg sem se rasgar!...</w:t>
      </w:r>
    </w:p>
    <w:p>
      <w:r>
        <w:rPr>
          <w:b/>
          <w:u w:val="single"/>
        </w:rPr>
        <w:t>220611</w:t>
      </w:r>
    </w:p>
    <w:p>
      <w:r>
        <w:t>A bomba encontrada na Nazaré foi logo detonada, já a do Panamá está quase há um ano, no Expresso, à espera da brigada de minas e armadilhas.</w:t>
      </w:r>
    </w:p>
    <w:p>
      <w:r>
        <w:rPr>
          <w:b/>
          <w:u w:val="single"/>
        </w:rPr>
        <w:t>220612</w:t>
      </w:r>
    </w:p>
    <w:p>
      <w:r>
        <w:t>@fvicentedasilva os avençados tinham agenda ou carteira?...</w:t>
      </w:r>
    </w:p>
    <w:p>
      <w:r>
        <w:rPr>
          <w:b/>
          <w:u w:val="single"/>
        </w:rPr>
        <w:t>220613</w:t>
      </w:r>
    </w:p>
    <w:p>
      <w:r>
        <w:t>A @tvi  deu cobertura mediática ao bandido #Sócrates. Não têm emenda!</w:t>
        <w:br/>
        <w:t>Miserável comunicação social!</w:t>
      </w:r>
    </w:p>
    <w:p>
      <w:r>
        <w:rPr>
          <w:b/>
          <w:u w:val="single"/>
        </w:rPr>
        <w:t>220614</w:t>
      </w:r>
    </w:p>
    <w:p>
      <w:r>
        <w:t>Musica "Islão não é para mim" https://t.co/Wda8dlXUbh via @YouTube</w:t>
      </w:r>
    </w:p>
    <w:p>
      <w:r>
        <w:rPr>
          <w:b/>
          <w:u w:val="single"/>
        </w:rPr>
        <w:t>220615</w:t>
      </w:r>
    </w:p>
    <w:p>
      <w:r>
        <w:t>Adicionei um vídeo a uma playlist @YouTube https://t.co/7hLCvlxwOz "Islão não é para mim"</w:t>
      </w:r>
    </w:p>
    <w:p>
      <w:r>
        <w:rPr>
          <w:b/>
          <w:u w:val="single"/>
        </w:rPr>
        <w:t>220616</w:t>
      </w:r>
    </w:p>
    <w:p>
      <w:r>
        <w:t>No mês de março, em que regularmente celebra-se o Dia Internacional da Mulher, a Federação Sul Americana de Krav... https://t.co/3oKXs1wSkj</w:t>
      </w:r>
    </w:p>
    <w:p>
      <w:r>
        <w:rPr>
          <w:b/>
          <w:u w:val="single"/>
        </w:rPr>
        <w:t>220617</w:t>
      </w:r>
    </w:p>
    <w:p>
      <w:r>
        <w:t>Delicate  "Blue butterfly" embroidered pillow on yellow/pink W/Back cover full of butterflies! so cute  https://t.co/xmtnFukFTz via @Etsy</w:t>
      </w:r>
    </w:p>
    <w:p>
      <w:r>
        <w:rPr>
          <w:b/>
          <w:u w:val="single"/>
        </w:rPr>
        <w:t>220618</w:t>
      </w:r>
    </w:p>
    <w:p>
      <w:r>
        <w:t>Acusações de estupro, assédio ou agressão podem arruinar a vida de um homem".</w:t>
        <w:br/>
        <w:t>Ata. https://t.co/4jdeA8hRcO</w:t>
      </w:r>
    </w:p>
    <w:p>
      <w:r>
        <w:rPr>
          <w:b/>
          <w:u w:val="single"/>
        </w:rPr>
        <w:t>220619</w:t>
      </w:r>
    </w:p>
    <w:p>
      <w:r>
        <w:t>Omã segue um ramo do Islão diferente do resto do Médio Oriente.</w:t>
      </w:r>
    </w:p>
    <w:p>
      <w:r>
        <w:rPr>
          <w:b/>
          <w:u w:val="single"/>
        </w:rPr>
        <w:t>220620</w:t>
      </w:r>
    </w:p>
    <w:p>
      <w:r>
        <w:t>RT @bifeahcasa: Até o psd tem um candidato à cml q é anónimo...</w:t>
      </w:r>
    </w:p>
    <w:p>
      <w:r>
        <w:rPr>
          <w:b/>
          <w:u w:val="single"/>
        </w:rPr>
        <w:t>220621</w:t>
      </w:r>
    </w:p>
    <w:p>
      <w:r>
        <w:t>RT @joaomhenrique: João Braga esclarece que houve uma troca de envelopes e que afinal adora pretos e paneleiros.</w:t>
      </w:r>
    </w:p>
    <w:p>
      <w:r>
        <w:rPr>
          <w:b/>
          <w:u w:val="single"/>
        </w:rPr>
        <w:t>220622</w:t>
      </w:r>
    </w:p>
    <w:p>
      <w:r>
        <w:t>Bom dia, companheiros! Sabem se o PSD já sondou o João Braga para Lisboa?...</w:t>
      </w:r>
    </w:p>
    <w:p>
      <w:r>
        <w:rPr>
          <w:b/>
          <w:u w:val="single"/>
        </w:rPr>
        <w:t>220623</w:t>
      </w:r>
    </w:p>
    <w:p>
      <w:r>
        <w:t>A cidade de Viseu já está preparada para nos receber na 5a feira.</w:t>
        <w:br/>
        <w:t>Despachem-se a garantir a vossa presença.</w:t>
        <w:br/>
        <w:t>Vai ser uma festa bonita https://t.co/Qd8mOAIjE5</w:t>
      </w:r>
    </w:p>
    <w:p>
      <w:r>
        <w:rPr>
          <w:b/>
          <w:u w:val="single"/>
        </w:rPr>
        <w:t>220624</w:t>
      </w:r>
    </w:p>
    <w:p>
      <w:r>
        <w:t>@Ludowhistle @zlando @xismaisxis o islão tem por base o amor,porém é interpretado por bestas em muitos sítios. Os valores não são diferentes</w:t>
      </w:r>
    </w:p>
    <w:p>
      <w:r>
        <w:rPr>
          <w:b/>
          <w:u w:val="single"/>
        </w:rPr>
        <w:t>220625</w:t>
      </w:r>
    </w:p>
    <w:p>
      <w:r>
        <w:t>@Ludowhistle @zlando @xismaisxis um artigo que começa por Islão deve ser proibido é excelente para mostrar isenção</w:t>
      </w:r>
    </w:p>
    <w:p>
      <w:r>
        <w:rPr>
          <w:b/>
          <w:u w:val="single"/>
        </w:rPr>
        <w:t>220626</w:t>
      </w:r>
    </w:p>
    <w:p>
      <w:r>
        <w:t>Academy President Says She Was Horrified by Best Picture Disaster https://t.co/QVhhfhgtIw #academyawards #awards</w:t>
      </w:r>
    </w:p>
    <w:p>
      <w:r>
        <w:rPr>
          <w:b/>
          <w:u w:val="single"/>
        </w:rPr>
        <w:t>220627</w:t>
      </w:r>
    </w:p>
    <w:p>
      <w:r>
        <w:t>@xismaisxis reparaste na parte dos motivos? E além disso não é o Islão, mas as pessoas que cometem crimes.</w:t>
      </w:r>
    </w:p>
    <w:p>
      <w:r>
        <w:rPr>
          <w:b/>
          <w:u w:val="single"/>
        </w:rPr>
        <w:t>220628</w:t>
      </w:r>
    </w:p>
    <w:p>
      <w:r>
        <w:t>@nelsonbobadilla La primera es Carlos Mario Hoyos.</w:t>
      </w:r>
    </w:p>
    <w:p>
      <w:r>
        <w:rPr>
          <w:b/>
          <w:u w:val="single"/>
        </w:rPr>
        <w:t>220629</w:t>
      </w:r>
    </w:p>
    <w:p>
      <w:r>
        <w:t>wtf um tt sobre boatos das fufas mais conhecidas do Porto está a seguir-me Q MERDA É ESS</w:t>
      </w:r>
    </w:p>
    <w:p>
      <w:r>
        <w:rPr>
          <w:b/>
          <w:u w:val="single"/>
        </w:rPr>
        <w:t>220630</w:t>
      </w:r>
    </w:p>
    <w:p>
      <w:r>
        <w:t>Na carta, a menina diz que o pai é "ruim" e que estupra as duas irmãs dela. Ela também afirma que o pai deixa as... https://t.co/7zERlgeAVj</w:t>
      </w:r>
    </w:p>
    <w:p>
      <w:r>
        <w:rPr>
          <w:b/>
          <w:u w:val="single"/>
        </w:rPr>
        <w:t>220631</w:t>
      </w:r>
    </w:p>
    <w:p>
      <w:r>
        <w:t xml:space="preserve">É Carnaval, ninguém leva a mal! @_CDSPP  </w:t>
        <w:br/>
        <w:t>Quem é Paulo Núncio? https://t.co/PHTC4bOzZi</w:t>
      </w:r>
    </w:p>
    <w:p>
      <w:r>
        <w:rPr>
          <w:b/>
          <w:u w:val="single"/>
        </w:rPr>
        <w:t>220632</w:t>
      </w:r>
    </w:p>
    <w:p>
      <w:r>
        <w:t>Grupo faz manifestação contra  Dep @marcofeliciano  em poços de Caldas. #GenteDesocupada https://t.co/FvEQrJdZzL</w:t>
      </w:r>
    </w:p>
    <w:p>
      <w:r>
        <w:rPr>
          <w:b/>
          <w:u w:val="single"/>
        </w:rPr>
        <w:t>220633</w:t>
      </w:r>
    </w:p>
    <w:p>
      <w:r>
        <w:t>Grupo de desocupados,fazem manifestação contra o Dep.Marco Marco Antonio Feliciano em Poços de Caldas. O deputado... https://t.co/dyGgQumzPk</w:t>
      </w:r>
    </w:p>
    <w:p>
      <w:r>
        <w:rPr>
          <w:b/>
          <w:u w:val="single"/>
        </w:rPr>
        <w:t>220634</w:t>
      </w:r>
    </w:p>
    <w:p>
      <w:r>
        <w:t>@MountWachusett looks like a miniature from up here! https://t.co/ns6fWk1dp2</w:t>
      </w:r>
    </w:p>
    <w:p>
      <w:r>
        <w:rPr>
          <w:b/>
          <w:u w:val="single"/>
        </w:rPr>
        <w:t>220635</w:t>
      </w:r>
    </w:p>
    <w:p>
      <w:r>
        <w:t>FAKE NEWS! Toda a gente sabe que só os brancos praticam a escravatura e que o Islão é a religião da paz. Só propaganda nazi aqui! https://t.co/dlgIzJ18Fb</w:t>
      </w:r>
    </w:p>
    <w:p>
      <w:r>
        <w:rPr>
          <w:b/>
          <w:u w:val="single"/>
        </w:rPr>
        <w:t>220636</w:t>
      </w:r>
    </w:p>
    <w:p>
      <w:r>
        <w:t>I added a video to a @YouTube playlist https://t.co/74khFBMpjA Stryper - The Way - Drum Lesson by Mike Gross</w:t>
      </w:r>
    </w:p>
    <w:p>
      <w:r>
        <w:rPr>
          <w:b/>
          <w:u w:val="single"/>
        </w:rPr>
        <w:t>220637</w:t>
      </w:r>
    </w:p>
    <w:p>
      <w:r>
        <w:t>Uma mulher morreu nesta terça-feira (28) em um hospital da Nicarágua após não suportar as queimaduras em todo o... https://t.co/VAdnYMhZPB</w:t>
      </w:r>
    </w:p>
    <w:p>
      <w:r>
        <w:rPr>
          <w:b/>
          <w:u w:val="single"/>
        </w:rPr>
        <w:t>220638</w:t>
      </w:r>
    </w:p>
    <w:p>
      <w:r>
        <w:t>Eliseu,#colinho e Pizzi: já captei a vossa atenção?</w:t>
        <w:br/>
        <w:t>Óptimo.</w:t>
        <w:br/>
        <w:t>"Overdose de Tourette" esta 5a, 6a e Sábado em Viseu, Porto e Aveiro</w:t>
        <w:br/>
        <w:t>Bora https://t.co/mnSkaCy7cm</w:t>
      </w:r>
    </w:p>
    <w:p>
      <w:r>
        <w:rPr>
          <w:b/>
          <w:u w:val="single"/>
        </w:rPr>
        <w:t>220639</w:t>
      </w:r>
    </w:p>
    <w:p>
      <w:r>
        <w:t>RT @marianaa_016: saudades de cantar em "islão" para elas todas,mas principalmente para a cris, a nocas, a di,a tixa e a rafa também.  😂</w:t>
      </w:r>
    </w:p>
    <w:p>
      <w:r>
        <w:rPr>
          <w:b/>
          <w:u w:val="single"/>
        </w:rPr>
        <w:t>220640</w:t>
      </w:r>
    </w:p>
    <w:p>
      <w:r>
        <w:t>Essa pouca diversidade colabora para que a ciência produzida no Brasil seja descolada da necessidade da... https://t.co/HJadlVMhh0</w:t>
      </w:r>
    </w:p>
    <w:p>
      <w:r>
        <w:rPr>
          <w:b/>
          <w:u w:val="single"/>
        </w:rPr>
        <w:t>220641</w:t>
      </w:r>
    </w:p>
    <w:p>
      <w:r>
        <w:t>Queria que os psicólogos explicassem esse ocorrido. Pois pra mim, isso é possessão demoníaca.  Está repreendido... https://t.co/5elAr6A3Nu</w:t>
      </w:r>
    </w:p>
    <w:p>
      <w:r>
        <w:rPr>
          <w:b/>
          <w:u w:val="single"/>
        </w:rPr>
        <w:t>220642</w:t>
      </w:r>
    </w:p>
    <w:p>
      <w:r>
        <w:t>Quiero besos en la espalda para dormir</w:t>
      </w:r>
    </w:p>
    <w:p>
      <w:r>
        <w:rPr>
          <w:b/>
          <w:u w:val="single"/>
        </w:rPr>
        <w:t>220643</w:t>
      </w:r>
    </w:p>
    <w:p>
      <w:r>
        <w:t>RT @Batistadaniel1: @marisa_lobo Esse idiota protestou qdo o país dele saiu às ruas, há 2 sem, pedindo morte de Trump e aniquilamento dos E…</w:t>
      </w:r>
    </w:p>
    <w:p>
      <w:r>
        <w:rPr>
          <w:b/>
          <w:u w:val="single"/>
        </w:rPr>
        <w:t>220644</w:t>
      </w:r>
    </w:p>
    <w:p>
      <w:r>
        <w:t>Vale a pena leitura. https://t.co/cmuerEbfVw</w:t>
      </w:r>
    </w:p>
    <w:p>
      <w:r>
        <w:rPr>
          <w:b/>
          <w:u w:val="single"/>
        </w:rPr>
        <w:t>220645</w:t>
      </w:r>
    </w:p>
    <w:p>
      <w:r>
        <w:t>Mais uma armação dá Globo para desmoralizar cristãos evangélicos. https://t.co/5QVWcP44xY</w:t>
      </w:r>
    </w:p>
    <w:p>
      <w:r>
        <w:rPr>
          <w:b/>
          <w:u w:val="single"/>
        </w:rPr>
        <w:t>220646</w:t>
      </w:r>
    </w:p>
    <w:p>
      <w:r>
        <w:t>"Vai também ser lançado um manual de boas maneiras para lidar com fufas, gays e transsexuais, os chamados LGTB" - notícias matinais na rádio</w:t>
      </w:r>
    </w:p>
    <w:p>
      <w:r>
        <w:rPr>
          <w:b/>
          <w:u w:val="single"/>
        </w:rPr>
        <w:t>220647</w:t>
      </w:r>
    </w:p>
    <w:p>
      <w:r>
        <w:t>RT @Jo_Jo_Jo_: Mais uma vez a dualidade de critérios. Ricardo Costa muito mais rápido a denunciar as identidades dos @ostruques do que os a…</w:t>
      </w:r>
    </w:p>
    <w:p>
      <w:r>
        <w:rPr>
          <w:b/>
          <w:u w:val="single"/>
        </w:rPr>
        <w:t>220648</w:t>
      </w:r>
    </w:p>
    <w:p>
      <w:r>
        <w:t>RT @bazert: (Pssst, essa gente histérica já percebeu que os votos que tudo decidem são anónimos?)</w:t>
      </w:r>
    </w:p>
    <w:p>
      <w:r>
        <w:rPr>
          <w:b/>
          <w:u w:val="single"/>
        </w:rPr>
        <w:t>220649</w:t>
      </w:r>
    </w:p>
    <w:p>
      <w:r>
        <w:t>RT @fvicentedasilva: São anónimos porque temem represálias profissionais como as que o Sócrates exercia sobre as pessoas que estavam no seu…</w:t>
      </w:r>
    </w:p>
    <w:p>
      <w:r>
        <w:rPr>
          <w:b/>
          <w:u w:val="single"/>
        </w:rPr>
        <w:t>220650</w:t>
      </w:r>
    </w:p>
    <w:p>
      <w:r>
        <w:t>Ele ataca imigração ILEGAL, seus idiotas!</w:t>
        <w:br/>
        <w:br/>
        <w:t>E qual o motivo das aspas no mérito? É ótima ideia! Vcs contratam funcionários como por acaso?!? https://t.co/TvPEzmaFji</w:t>
      </w:r>
    </w:p>
    <w:p>
      <w:r>
        <w:rPr>
          <w:b/>
          <w:u w:val="single"/>
        </w:rPr>
        <w:t>220651</w:t>
      </w:r>
    </w:p>
    <w:p>
      <w:r>
        <w:t xml:space="preserve">Por que "APESAR"?? Ser nacionalista é oposto a ter esperança e união?? </w:t>
        <w:br/>
        <w:br/>
        <w:t>Forcem mais a barra que tá pouco!! Jornaleco LIXO!! https://t.co/5T4I8X7ziM</w:t>
      </w:r>
    </w:p>
    <w:p>
      <w:r>
        <w:rPr>
          <w:b/>
          <w:u w:val="single"/>
        </w:rPr>
        <w:t>220652</w:t>
      </w:r>
    </w:p>
    <w:p>
      <w:r>
        <w:t>O Eduardo Lourenço é um daqueles pensadores que parece ter descoberto tarde o unicórnio de conciliar Deus com... https://t.co/plc4Y6mQB0</w:t>
      </w:r>
    </w:p>
    <w:p>
      <w:r>
        <w:rPr>
          <w:b/>
          <w:u w:val="single"/>
        </w:rPr>
        <w:t>220653</w:t>
      </w:r>
    </w:p>
    <w:p>
      <w:r>
        <w:t>An Excellent Toolkit Of Stata - 21 #Stata Success Resources. Please Retweet https://t.co/C8H8MTOxeK</w:t>
      </w:r>
    </w:p>
    <w:p>
      <w:r>
        <w:rPr>
          <w:b/>
          <w:u w:val="single"/>
        </w:rPr>
        <w:t>220654</w:t>
      </w:r>
    </w:p>
    <w:p>
      <w:r>
        <w:t>Mitroglu marcou 1 golo em fora-de-jogo ontem na Amoreira?</w:t>
        <w:br/>
        <w:t>Marcou.</w:t>
        <w:br/>
        <w:t>Mas eu explico porquê</w:t>
        <w:br/>
        <w:t>#OverdoseDeTourette</w:t>
        <w:br/>
        <w:t>#OnTheRoad https://t.co/GtbuPcXGlU</w:t>
      </w:r>
    </w:p>
    <w:p>
      <w:r>
        <w:rPr>
          <w:b/>
          <w:u w:val="single"/>
        </w:rPr>
        <w:t>220655</w:t>
      </w:r>
    </w:p>
    <w:p>
      <w:r>
        <w:t>Participação do #PNR nas autárquicas vai crescendo. Com programa nacional e diferenças locais, pode dizer-se: todos diferentes, todos iguais https://t.co/TyjpN760nx</w:t>
      </w:r>
    </w:p>
    <w:p>
      <w:r>
        <w:rPr>
          <w:b/>
          <w:u w:val="single"/>
        </w:rPr>
        <w:t>220656</w:t>
      </w:r>
    </w:p>
    <w:p>
      <w:r>
        <w:t>@RJRBAleixo Faro vai ficar sempre na minha lista de cidades obrigatórias a partir de agora</w:t>
      </w:r>
    </w:p>
    <w:p>
      <w:r>
        <w:rPr>
          <w:b/>
          <w:u w:val="single"/>
        </w:rPr>
        <w:t>220657</w:t>
      </w:r>
    </w:p>
    <w:p>
      <w:r>
        <w:t>Galera do Rio: uma mulher foi sequestrada ontem depois de sair do bloco AGYTOÊ e as amigas dela precisam de ajuda... https://t.co/6PstdV4uw0</w:t>
      </w:r>
    </w:p>
    <w:p>
      <w:r>
        <w:rPr>
          <w:b/>
          <w:u w:val="single"/>
        </w:rPr>
        <w:t>220658</w:t>
      </w:r>
    </w:p>
    <w:p>
      <w:r>
        <w:t>D1A: A islamofobia e o medo do Islão https://t.co/fPgkobgEYO</w:t>
      </w:r>
    </w:p>
    <w:p>
      <w:r>
        <w:rPr>
          <w:b/>
          <w:u w:val="single"/>
        </w:rPr>
        <w:t>220659</w:t>
      </w:r>
    </w:p>
    <w:p>
      <w:r>
        <w:t>@CusquicesFufas Um twitter sobre as "fufas" do porto. Realmente há demasiado tempo livre. Que tal varrer um chão e lavar uma loiça?</w:t>
      </w:r>
    </w:p>
    <w:p>
      <w:r>
        <w:rPr>
          <w:b/>
          <w:u w:val="single"/>
        </w:rPr>
        <w:t>220660</w:t>
      </w:r>
    </w:p>
    <w:p>
      <w:r>
        <w:t>#AlexandraParkClub</w:t>
        <w:br/>
        <w:t>Este paraíso apenas 40min de Curitiba, no Litoral...</w:t>
        <w:br/>
        <w:t>Faça seu Evento (Empresas, Igrejas,... https://t.co/C4e3YzUpSf</w:t>
      </w:r>
    </w:p>
    <w:p>
      <w:r>
        <w:rPr>
          <w:b/>
          <w:u w:val="single"/>
        </w:rPr>
        <w:t>220661</w:t>
      </w:r>
    </w:p>
    <w:p>
      <w:r>
        <w:t>Meu Deus, o cara tá JUSTIFICANDO ATAQUES TERRORISTAS CONTRA INOCENTES, PORRA!!! Tem que prender um vagabundo desses!! https://t.co/F7XOpSFn7v</w:t>
      </w:r>
    </w:p>
    <w:p>
      <w:r>
        <w:rPr>
          <w:b/>
          <w:u w:val="single"/>
        </w:rPr>
        <w:t>220662</w:t>
      </w:r>
    </w:p>
    <w:p>
      <w:r>
        <w:t>سبحانك اللهم ربنا وبحمدك اللهم اغفر لي ..</w:t>
        <w:br/>
        <w:br/>
        <w:t>#دعاء #تسبيح #ذكر</w:t>
      </w:r>
    </w:p>
    <w:p>
      <w:r>
        <w:rPr>
          <w:b/>
          <w:u w:val="single"/>
        </w:rPr>
        <w:t>220663</w:t>
      </w:r>
    </w:p>
    <w:p>
      <w:r>
        <w:t>RT @__ana__silva__: @o__ferreira Volta para a tua terra</w:t>
      </w:r>
    </w:p>
    <w:p>
      <w:r>
        <w:rPr>
          <w:b/>
          <w:u w:val="single"/>
        </w:rPr>
        <w:t>220664</w:t>
      </w:r>
    </w:p>
    <w:p>
      <w:r>
        <w:t>Com certeza, e neste em especial, ocorreram muitos acidentes, mortes, prostituição, relacionamentos rompidos,... https://t.co/dqUza4BR5E</w:t>
      </w:r>
    </w:p>
    <w:p>
      <w:r>
        <w:rPr>
          <w:b/>
          <w:u w:val="single"/>
        </w:rPr>
        <w:t>220665</w:t>
      </w:r>
    </w:p>
    <w:p>
      <w:r>
        <w:t>@alienrella @AlexyReis00 @kindlynow__ achas? fufas são useless</w:t>
      </w:r>
    </w:p>
    <w:p>
      <w:r>
        <w:rPr>
          <w:b/>
          <w:u w:val="single"/>
        </w:rPr>
        <w:t>220666</w:t>
      </w:r>
    </w:p>
    <w:p>
      <w:r>
        <w:t>Não têm mais que fazer? Que falta de seriedade nas notícias! Já agora, ridículos puritanos: os 2 pesos e medidas...</w:t>
        <w:br/>
        <w:t>https://t.co/UqEu0PodfS https://t.co/DfryaCTZvI</w:t>
      </w:r>
    </w:p>
    <w:p>
      <w:r>
        <w:rPr>
          <w:b/>
          <w:u w:val="single"/>
        </w:rPr>
        <w:t>220667</w:t>
      </w:r>
    </w:p>
    <w:p>
      <w:r>
        <w:t>Entre os "perdoados" está o sacerdote italiano Mauro Inzoli, que recebeu a clemência do Papa e foi mais tarde... https://t.co/3XyG3OMAD5</w:t>
      </w:r>
    </w:p>
    <w:p>
      <w:r>
        <w:rPr>
          <w:b/>
          <w:u w:val="single"/>
        </w:rPr>
        <w:t>220668</w:t>
      </w:r>
    </w:p>
    <w:p>
      <w:r>
        <w:t>RT @jpintocoelho60: Participação do #PNR nas autárquicas vai crescendo. Com programa nacional e diferenças locais, pode dizer-se: todos dif…</w:t>
      </w:r>
    </w:p>
    <w:p>
      <w:r>
        <w:rPr>
          <w:b/>
          <w:u w:val="single"/>
        </w:rPr>
        <w:t>220669</w:t>
      </w:r>
    </w:p>
    <w:p>
      <w:r>
        <w:t>@bovicarolla realmente dói</w:t>
      </w:r>
    </w:p>
    <w:p>
      <w:r>
        <w:rPr>
          <w:b/>
          <w:u w:val="single"/>
        </w:rPr>
        <w:t>220670</w:t>
      </w:r>
    </w:p>
    <w:p>
      <w:r>
        <w:t>Yes that Patrick Brown.</w:t>
      </w:r>
    </w:p>
    <w:p>
      <w:r>
        <w:rPr>
          <w:b/>
          <w:u w:val="single"/>
        </w:rPr>
        <w:t>220671</w:t>
      </w:r>
    </w:p>
    <w:p>
      <w:r>
        <w:t>Bue fufas tão a seguir no insta pq wtf</w:t>
      </w:r>
    </w:p>
    <w:p>
      <w:r>
        <w:rPr>
          <w:b/>
          <w:u w:val="single"/>
        </w:rPr>
        <w:t>220672</w:t>
      </w:r>
    </w:p>
    <w:p>
      <w:r>
        <w:t>Já achava a " Bela e a Fera" ,ridícula mesmo. Disney sai do armário:</w:t>
        <w:br/>
        <w:t>‘A Bela e a Fera’ terá romance gay... https://t.co/muCEEmLqxq</w:t>
      </w:r>
    </w:p>
    <w:p>
      <w:r>
        <w:rPr>
          <w:b/>
          <w:u w:val="single"/>
        </w:rPr>
        <w:t>220673</w:t>
      </w:r>
    </w:p>
    <w:p>
      <w:r>
        <w:t>Quando a gente fala que os filmes da Disney, tem linguagem subliminar, é fanatismo né? Agora, não é mais... https://t.co/sLEzaszuUg</w:t>
      </w:r>
    </w:p>
    <w:p>
      <w:r>
        <w:rPr>
          <w:b/>
          <w:u w:val="single"/>
        </w:rPr>
        <w:t>220674</w:t>
      </w:r>
    </w:p>
    <w:p>
      <w:r>
        <w:t>[$1.39] Cute Cat Cosmetic https://t.co/Qpz8an8Orn</w:t>
      </w:r>
    </w:p>
    <w:p>
      <w:r>
        <w:rPr>
          <w:b/>
          <w:u w:val="single"/>
        </w:rPr>
        <w:t>220675</w:t>
      </w:r>
    </w:p>
    <w:p>
      <w:r>
        <w:t>RT @mariia_pitanga: 🖕🏼🖕🏼 azeiteiro, quero q te fodas💛 volta para a tua terra</w:t>
      </w:r>
    </w:p>
    <w:p>
      <w:r>
        <w:rPr>
          <w:b/>
          <w:u w:val="single"/>
        </w:rPr>
        <w:t>220676</w:t>
      </w:r>
    </w:p>
    <w:p>
      <w:r>
        <w:t>RT @sexx_freak: 👑 #SMUTSYNDICATE 👑</w:t>
        <w:br/>
        <w:t>#FF</w:t>
        <w:br/>
        <w:t xml:space="preserve">👑@LP_FANATIC </w:t>
        <w:br/>
        <w:t xml:space="preserve">👑@miavianet </w:t>
        <w:br/>
        <w:t xml:space="preserve">👑@R_sidney_V </w:t>
        <w:br/>
        <w:t xml:space="preserve">👑@AdultBrazil </w:t>
        <w:br/>
        <w:t xml:space="preserve">👑@xDannyBoy92 </w:t>
        <w:br/>
        <w:t xml:space="preserve">👑@ChegItOut </w:t>
        <w:br/>
        <w:t>👑@PussySluts htt…</w:t>
      </w:r>
    </w:p>
    <w:p>
      <w:r>
        <w:rPr>
          <w:b/>
          <w:u w:val="single"/>
        </w:rPr>
        <w:t>220677</w:t>
      </w:r>
    </w:p>
    <w:p>
      <w:r>
        <w:t>Amizade só influência pessoas que tem cabeça fraca !!</w:t>
      </w:r>
    </w:p>
    <w:p>
      <w:r>
        <w:rPr>
          <w:b/>
          <w:u w:val="single"/>
        </w:rPr>
        <w:t>220678</w:t>
      </w:r>
    </w:p>
    <w:p>
      <w:r>
        <w:t>Xan falando em casamento fica até engraçado ❤</w:t>
      </w:r>
    </w:p>
    <w:p>
      <w:r>
        <w:rPr>
          <w:b/>
          <w:u w:val="single"/>
        </w:rPr>
        <w:t>220679</w:t>
      </w:r>
    </w:p>
    <w:p>
      <w:r>
        <w:t>RT @New_Delia: Países ricos não aceitam refugiados. Estão certíssimos. https://t.co/TbLOkymjZx</w:t>
      </w:r>
    </w:p>
    <w:p>
      <w:r>
        <w:rPr>
          <w:b/>
          <w:u w:val="single"/>
        </w:rPr>
        <w:t>220680</w:t>
      </w:r>
    </w:p>
    <w:p>
      <w:r>
        <w:t>RT @omalestafeito: com a carrada de dinheiro q voou daqui,e como a Cristas diz q Portugal deve muito a Núncio,o mínimo é dar o nome do home…</w:t>
      </w:r>
    </w:p>
    <w:p>
      <w:r>
        <w:rPr>
          <w:b/>
          <w:u w:val="single"/>
        </w:rPr>
        <w:t>220681</w:t>
      </w:r>
    </w:p>
    <w:p>
      <w:r>
        <w:t>Isso é uma consequência tardia da decadência. Ciente de que seus dias como artista descambavam para o ocaso, a... https://t.co/RBrxXSM2RM</w:t>
      </w:r>
    </w:p>
    <w:p>
      <w:r>
        <w:rPr>
          <w:b/>
          <w:u w:val="single"/>
        </w:rPr>
        <w:t>220682</w:t>
      </w:r>
    </w:p>
    <w:p>
      <w:r>
        <w:t>@TeamLParrilla ela podia pelo menos se preparar vestida de burca ninguém é obrigado a ficar olhando esse corpinho aí não. Eu heim!</w:t>
      </w:r>
    </w:p>
    <w:p>
      <w:r>
        <w:rPr>
          <w:b/>
          <w:u w:val="single"/>
        </w:rPr>
        <w:t>220683</w:t>
      </w:r>
    </w:p>
    <w:p>
      <w:r>
        <w:t>RT @Famel_Zundapp: Bom dia, contribuintes!</w:t>
        <w:br/>
        <w:t>Quando é que há uma comissão parlamentar de inquérito sobre a inutilidade das comissões parlamen…</w:t>
      </w:r>
    </w:p>
    <w:p>
      <w:r>
        <w:rPr>
          <w:b/>
          <w:u w:val="single"/>
        </w:rPr>
        <w:t>220684</w:t>
      </w:r>
    </w:p>
    <w:p>
      <w:r>
        <w:t>RT @yurivs: Trump devia revogar essa decisão do Obama de não mais aceitar refugiados de Cuba. (Disso a imprensa esquerdista não reclamou...…</w:t>
      </w:r>
    </w:p>
    <w:p>
      <w:r>
        <w:rPr>
          <w:b/>
          <w:u w:val="single"/>
        </w:rPr>
        <w:t>220685</w:t>
      </w:r>
    </w:p>
    <w:p>
      <w:r>
        <w:t>RT @nypostsports: Sugar Ray Leonard thinks Keith Thurman-Danny Garcia bout could be a classic https://t.co/RGihlRVHrt</w:t>
      </w:r>
    </w:p>
    <w:p>
      <w:r>
        <w:rPr>
          <w:b/>
          <w:u w:val="single"/>
        </w:rPr>
        <w:t>220686</w:t>
      </w:r>
    </w:p>
    <w:p>
      <w:r>
        <w:t>Razão e coragem contra a infâmia. O medo não passa por aqui!</w:t>
        <w:br/>
        <w:t>#PNR #Nação #Identidade</w:t>
        <w:br/>
        <w:t>@sosracismo @EsquerdaNet @psocialista @ppdpsd @_CDSPP https://t.co/VbkirFUgD0</w:t>
      </w:r>
    </w:p>
    <w:p>
      <w:r>
        <w:rPr>
          <w:b/>
          <w:u w:val="single"/>
        </w:rPr>
        <w:t>220687</w:t>
      </w:r>
    </w:p>
    <w:p>
      <w:r>
        <w:t>@PolitzOficial ta certo, o q tem de terrorista posando de refugiado</w:t>
      </w:r>
    </w:p>
    <w:p>
      <w:r>
        <w:rPr>
          <w:b/>
          <w:u w:val="single"/>
        </w:rPr>
        <w:t>220688</w:t>
      </w:r>
    </w:p>
    <w:p>
      <w:r>
        <w:t>Parabéns deputado Roberto de Lucena .Isso sim é proteger o povo.Se eu pago impostos e esses vão para pagar a... https://t.co/vP703Y3dwQ</w:t>
      </w:r>
    </w:p>
    <w:p>
      <w:r>
        <w:rPr>
          <w:b/>
          <w:u w:val="single"/>
        </w:rPr>
        <w:t>220689</w:t>
      </w:r>
    </w:p>
    <w:p>
      <w:r>
        <w:t>https://t.co/Q2gArjZii5</w:t>
      </w:r>
    </w:p>
    <w:p>
      <w:r>
        <w:rPr>
          <w:b/>
          <w:u w:val="single"/>
        </w:rPr>
        <w:t>220690</w:t>
      </w:r>
    </w:p>
    <w:p>
      <w:r>
        <w:t>g1mundo:União Europeia ameaça com sanções países que não recebem refugiados https://t.co/8JyEe5u16z</w:t>
      </w:r>
    </w:p>
    <w:p>
      <w:r>
        <w:rPr>
          <w:b/>
          <w:u w:val="single"/>
        </w:rPr>
        <w:t>220691</w:t>
      </w:r>
    </w:p>
    <w:p>
      <w:r>
        <w:t>Mundo: União Europeia ameaça com sanções países que não recebem refugiados.</w:t>
        <w:br/>
        <w:t>(Foto: Louisa Gouliamaki/AFP) https://t.co/mLwFQgoCiD</w:t>
      </w:r>
    </w:p>
    <w:p>
      <w:r>
        <w:rPr>
          <w:b/>
          <w:u w:val="single"/>
        </w:rPr>
        <w:t>220692</w:t>
      </w:r>
    </w:p>
    <w:p>
      <w:r>
        <w:t>@SteffaniPruden1's account is temporarily unavailable because it violates the Twitter Media Policy. Learn more.</w:t>
      </w:r>
    </w:p>
    <w:p>
      <w:r>
        <w:rPr>
          <w:b/>
          <w:u w:val="single"/>
        </w:rPr>
        <w:t>220693</w:t>
      </w:r>
    </w:p>
    <w:p>
      <w:r>
        <w:t>New post: "União Europeia ameaça com sanções países que não recebem refugiados" https://t.co/7cmcsXrGCk</w:t>
      </w:r>
    </w:p>
    <w:p>
      <w:r>
        <w:rPr>
          <w:b/>
          <w:u w:val="single"/>
        </w:rPr>
        <w:t>220694</w:t>
      </w:r>
    </w:p>
    <w:p>
      <w:r>
        <w:t>Enquanto nos EUA Casey Affleck se juntava a Johnny Depp, Marlon Brando e ao resto da trupe de agressores... https://t.co/gpPrwz3eYh</w:t>
      </w:r>
    </w:p>
    <w:p>
      <w:r>
        <w:rPr>
          <w:b/>
          <w:u w:val="single"/>
        </w:rPr>
        <w:t>220695</w:t>
      </w:r>
    </w:p>
    <w:p>
      <w:r>
        <w:t>g1: União Europeia ameaça com sanções países que não recebem refugiados https://t.co/oa24HUMR0g #G1 https://t.co/3p1zmAzoCV</w:t>
      </w:r>
    </w:p>
    <w:p>
      <w:r>
        <w:rPr>
          <w:b/>
          <w:u w:val="single"/>
        </w:rPr>
        <w:t>220696</w:t>
      </w:r>
    </w:p>
    <w:p>
      <w:r>
        <w:t>União Europeia ameça com sanções países que não recebem refugiados https://t.co/217Pl169fB #LeiaNoSanta</w:t>
      </w:r>
    </w:p>
    <w:p>
      <w:r>
        <w:rPr>
          <w:b/>
          <w:u w:val="single"/>
        </w:rPr>
        <w:t>220697</w:t>
      </w:r>
    </w:p>
    <w:p>
      <w:r>
        <w:t>Bless up https://t.co/G7GfvvSWMU</w:t>
      </w:r>
    </w:p>
    <w:p>
      <w:r>
        <w:rPr>
          <w:b/>
          <w:u w:val="single"/>
        </w:rPr>
        <w:t>220698</w:t>
      </w:r>
    </w:p>
    <w:p>
      <w:r>
        <w:t>@g1 Nao esperava outra açao! A Europa sofreu muito com a Segunda Guerra Mundial e sabe que esses refugiados estao passando.</w:t>
      </w:r>
    </w:p>
    <w:p>
      <w:r>
        <w:rPr>
          <w:b/>
          <w:u w:val="single"/>
        </w:rPr>
        <w:t>220699</w:t>
      </w:r>
    </w:p>
    <w:p>
      <w:r>
        <w:t>"Apenas uma brincadeira", dizem https://t.co/o3Qw3zAlIN</w:t>
      </w:r>
    </w:p>
    <w:p>
      <w:r>
        <w:rPr>
          <w:b/>
          <w:u w:val="single"/>
        </w:rPr>
        <w:t>220700</w:t>
      </w:r>
    </w:p>
    <w:p>
      <w:r>
        <w:t>#1millondedulceidos Los zapatos Jeffreyy Campbell https://t.co/BIxpKCQ3GA</w:t>
      </w:r>
    </w:p>
    <w:p>
      <w:r>
        <w:rPr>
          <w:b/>
          <w:u w:val="single"/>
        </w:rPr>
        <w:t>220701</w:t>
      </w:r>
    </w:p>
    <w:p>
      <w:r>
        <w:t>Mais de duas mil solicitações recebidas pela Polícia Militar do Rio foram pedidos de socorro sobre violência... https://t.co/03muDB6uAI</w:t>
      </w:r>
    </w:p>
    <w:p>
      <w:r>
        <w:rPr>
          <w:b/>
          <w:u w:val="single"/>
        </w:rPr>
        <w:t>220702</w:t>
      </w:r>
    </w:p>
    <w:p>
      <w:r>
        <w:t xml:space="preserve">E a extrema-esquerda, que continua a exterminar e a escravizar os seus povos, é o que? A suma santidade? </w:t>
        <w:br/>
        <w:br/>
        <w:t>Que... https://t.co/Qg1GtSoXhX</w:t>
      </w:r>
    </w:p>
    <w:p>
      <w:r>
        <w:rPr>
          <w:b/>
          <w:u w:val="single"/>
        </w:rPr>
        <w:t>220703</w:t>
      </w:r>
    </w:p>
    <w:p>
      <w:r>
        <w:t>UE ameaça com sanções países que não recebem refugiados  https://t.co/mUTUPy5Hod  #noticias</w:t>
      </w:r>
    </w:p>
    <w:p>
      <w:r>
        <w:rPr>
          <w:b/>
          <w:u w:val="single"/>
        </w:rPr>
        <w:t>220704</w:t>
      </w:r>
    </w:p>
    <w:p>
      <w:r>
        <w:t>#DigaNaoAIdeologiaDeGenero</w:t>
        <w:br/>
        <w:t>Para as feministas de gênero, diferente é desigual, e desigual é injusto. Ignorando as... https://t.co/Ko598p8kvt</w:t>
      </w:r>
    </w:p>
    <w:p>
      <w:r>
        <w:rPr>
          <w:b/>
          <w:u w:val="single"/>
        </w:rPr>
        <w:t>220705</w:t>
      </w:r>
    </w:p>
    <w:p>
      <w:r>
        <w:t>A Comissão Europeia afirmou que não hesitará em aplicar sanções contra os países que se recusam a receber... https://t.co/8h6HFv3dIj</w:t>
      </w:r>
    </w:p>
    <w:p>
      <w:r>
        <w:rPr>
          <w:b/>
          <w:u w:val="single"/>
        </w:rPr>
        <w:t>220706</w:t>
      </w:r>
    </w:p>
    <w:p>
      <w:r>
        <w:t>Have you ever wondered how to use advanced forms within #SignNow? Find out here! https://t.co/4aLLLJdbIw</w:t>
      </w:r>
    </w:p>
    <w:p>
      <w:r>
        <w:rPr>
          <w:b/>
          <w:u w:val="single"/>
        </w:rPr>
        <w:t>220707</w:t>
      </w:r>
    </w:p>
    <w:p>
      <w:r>
        <w:t>⚡️ “União Europeia ameaça com sanções países que não recebem refugiados”</w:t>
        <w:br/>
        <w:br/>
        <w:t>https://t.co/li6ztrpFNJ</w:t>
      </w:r>
    </w:p>
    <w:p>
      <w:r>
        <w:rPr>
          <w:b/>
          <w:u w:val="single"/>
        </w:rPr>
        <w:t>220708</w:t>
      </w:r>
    </w:p>
    <w:p>
      <w:r>
        <w:t>Catarina Kinnvall: “É similar a forma como o islão radical e a extrema-direita mobilizam”: https://t.co/PRjoInGSpp via @observadorpt</w:t>
      </w:r>
    </w:p>
    <w:p>
      <w:r>
        <w:rPr>
          <w:b/>
          <w:u w:val="single"/>
        </w:rPr>
        <w:t>220709</w:t>
      </w:r>
    </w:p>
    <w:p>
      <w:r>
        <w:t>Until you cross the bridge of your insecurities, you can't begin to explore your possibilities. - Tim Fargo #quote</w:t>
      </w:r>
    </w:p>
    <w:p>
      <w:r>
        <w:rPr>
          <w:b/>
          <w:u w:val="single"/>
        </w:rPr>
        <w:t>220710</w:t>
      </w:r>
    </w:p>
    <w:p>
      <w:r>
        <w:t>Quem cabras não tem, mas cabritos consegue emprestar, até um super juiz consegue enganar!...</w:t>
      </w:r>
    </w:p>
    <w:p>
      <w:r>
        <w:rPr>
          <w:b/>
          <w:u w:val="single"/>
        </w:rPr>
        <w:t>220711</w:t>
      </w:r>
    </w:p>
    <w:p>
      <w:r>
        <w:t>aaaaaaa eu quero falar no meu trabalho sobre refugiados mas não sei se vou conseguir</w:t>
      </w:r>
    </w:p>
    <w:p>
      <w:r>
        <w:rPr>
          <w:b/>
          <w:u w:val="single"/>
        </w:rPr>
        <w:t>220712</w:t>
      </w:r>
    </w:p>
    <w:p>
      <w:r>
        <w:t>Participe das palestras e dos seminários sobre Ideologia de Gênero.</w:t>
        <w:br/>
        <w:t>Acompanhe agenda da… https://t.co/J6TAsGB1zf</w:t>
      </w:r>
    </w:p>
    <w:p>
      <w:r>
        <w:rPr>
          <w:b/>
          <w:u w:val="single"/>
        </w:rPr>
        <w:t>220713</w:t>
      </w:r>
    </w:p>
    <w:p>
      <w:r>
        <w:t>Acompanhe minhas agendas sobre Ideologia de Gênero, em todo País. https://t.co/9ge0LwyJZg</w:t>
      </w:r>
    </w:p>
    <w:p>
      <w:r>
        <w:rPr>
          <w:b/>
          <w:u w:val="single"/>
        </w:rPr>
        <w:t>220714</w:t>
      </w:r>
    </w:p>
    <w:p>
      <w:r>
        <w:t>União Europeia quer multar países que não abrigarem refugiados. Entendem agora porque tudo isso vai ruir?#Europaxit</w:t>
      </w:r>
    </w:p>
    <w:p>
      <w:r>
        <w:rPr>
          <w:b/>
          <w:u w:val="single"/>
        </w:rPr>
        <w:t>220715</w:t>
      </w:r>
    </w:p>
    <w:p>
      <w:r>
        <w:t>Hora de Fecho: Islão e extrema-direita mobilizam de modo similar - https://t.co/IdCMdebJ9d</w:t>
      </w:r>
    </w:p>
    <w:p>
      <w:r>
        <w:rPr>
          <w:b/>
          <w:u w:val="single"/>
        </w:rPr>
        <w:t>220716</w:t>
      </w:r>
    </w:p>
    <w:p>
      <w:r>
        <w:t>E pensar que defendi essa moça.Coitado do cerrado que foi falsamente acusada por ela.E os estragos morais, quem... https://t.co/0n64shwDcZ</w:t>
      </w:r>
    </w:p>
    <w:p>
      <w:r>
        <w:rPr>
          <w:b/>
          <w:u w:val="single"/>
        </w:rPr>
        <w:t>220717</w:t>
      </w:r>
    </w:p>
    <w:p>
      <w:r>
        <w:t>Agenda Março . Ideologia de Gênero. https://t.co/vhpKZjqQJD</w:t>
      </w:r>
    </w:p>
    <w:p>
      <w:r>
        <w:rPr>
          <w:b/>
          <w:u w:val="single"/>
        </w:rPr>
        <w:t>220718</w:t>
      </w:r>
    </w:p>
    <w:p>
      <w:r>
        <w:t>RT @sociologyatwork: Clients seek to work with sociologists for general skills &amp;amp; knowledge of different groups. Clients also see value in o…</w:t>
      </w:r>
    </w:p>
    <w:p>
      <w:r>
        <w:rPr>
          <w:b/>
          <w:u w:val="single"/>
        </w:rPr>
        <w:t>220719</w:t>
      </w:r>
    </w:p>
    <w:p>
      <w:r>
        <w:t>Crítica de livros: Islão e Fundamentalismo Islâmico https://t.co/8sgx1QFxNc</w:t>
      </w:r>
    </w:p>
    <w:p>
      <w:r>
        <w:rPr>
          <w:b/>
          <w:u w:val="single"/>
        </w:rPr>
        <w:t>220720</w:t>
      </w:r>
    </w:p>
    <w:p>
      <w:r>
        <w:t>"And now the Jets are releasing WR Brandon Marshall, per sources."</w:t>
      </w:r>
    </w:p>
    <w:p>
      <w:r>
        <w:rPr>
          <w:b/>
          <w:u w:val="single"/>
        </w:rPr>
        <w:t>220721</w:t>
      </w:r>
    </w:p>
    <w:p>
      <w:r>
        <w:t>@arthurmedal 15mil chamadas recebidas, DESTAS mais de 2mil relativas a violência contra a mulher. Você sabe ler?</w:t>
      </w:r>
    </w:p>
    <w:p>
      <w:r>
        <w:rPr>
          <w:b/>
          <w:u w:val="single"/>
        </w:rPr>
        <w:t>220722</w:t>
      </w:r>
    </w:p>
    <w:p>
      <w:r>
        <w:t>Fotos inéditas de um rapaz de bem desavisado que viu metade do programa #AmorESexo antes de desligar a TV https://t.co/4BcJhhroW5</w:t>
      </w:r>
    </w:p>
    <w:p>
      <w:r>
        <w:rPr>
          <w:b/>
          <w:u w:val="single"/>
        </w:rPr>
        <w:t>220723</w:t>
      </w:r>
    </w:p>
    <w:p>
      <w:r>
        <w:t>@gugachacra as diferenças no mundo islâmico não tornam a Europa o melhor lugar para os refugiados viverem. https://t.co/tAnD7PwgAq</w:t>
      </w:r>
    </w:p>
    <w:p>
      <w:r>
        <w:rPr>
          <w:b/>
          <w:u w:val="single"/>
        </w:rPr>
        <w:t>220724</w:t>
      </w:r>
    </w:p>
    <w:p>
      <w:r>
        <w:t>RT @jpintocoelho60: Razão e coragem contra a infâmia. O medo não passa por aqui!</w:t>
        <w:br/>
        <w:t>#PNR #Nação #Identidade</w:t>
        <w:br/>
        <w:t>@sosracismo @EsquerdaNet @psociali…</w:t>
      </w:r>
    </w:p>
    <w:p>
      <w:r>
        <w:rPr>
          <w:b/>
          <w:u w:val="single"/>
        </w:rPr>
        <w:t>220725</w:t>
      </w:r>
    </w:p>
    <w:p>
      <w:r>
        <w:t>RT @jpintocoelho60: Ainda a propósito do @sosracismo e afins, aqui ficam palavras alguém do próprio sistema: Pacheco Pereira.</w:t>
        <w:br/>
        <w:t>@ilgaportugal…</w:t>
      </w:r>
    </w:p>
    <w:p>
      <w:r>
        <w:rPr>
          <w:b/>
          <w:u w:val="single"/>
        </w:rPr>
        <w:t>220726</w:t>
      </w:r>
    </w:p>
    <w:p>
      <w:r>
        <w:t>Viseu originou esta situação.</w:t>
        <w:br/>
        <w:t>Tenho a ligeira impressão que o Porto vai agravar o que vêem.</w:t>
        <w:br/>
        <w:t>Overdose de Tourette, 21h30, Sá da Bandeira https://t.co/WAiPeNYoU4</w:t>
      </w:r>
    </w:p>
    <w:p>
      <w:r>
        <w:rPr>
          <w:b/>
          <w:u w:val="single"/>
        </w:rPr>
        <w:t>220727</w:t>
      </w:r>
    </w:p>
    <w:p>
      <w:r>
        <w:t>Duas evidências! Consequência: volta para tua casa, faz boa viagem!</w:t>
        <w:br/>
        <w:t>#ImigraçãoInvasora #Islão</w:t>
        <w:br/>
        <w:t>@realDonaldTrump https://t.co/WYmvIUCiM5</w:t>
      </w:r>
    </w:p>
    <w:p>
      <w:r>
        <w:rPr>
          <w:b/>
          <w:u w:val="single"/>
        </w:rPr>
        <w:t>220728</w:t>
      </w:r>
    </w:p>
    <w:p>
      <w:r>
        <w:t>RT @ALuizCosta: Prefeita de Calais, da direita "moderada" (partido de Fillon), proíbe dar comida a refugiados https://t.co/LlB8SA3v4n</w:t>
      </w:r>
    </w:p>
    <w:p>
      <w:r>
        <w:rPr>
          <w:b/>
          <w:u w:val="single"/>
        </w:rPr>
        <w:t>220729</w:t>
      </w:r>
    </w:p>
    <w:p>
      <w:r>
        <w:t>Refugiados não passam de 0.3% da população do planeta. https://t.co/0gyeBrx7mj</w:t>
      </w:r>
    </w:p>
    <w:p>
      <w:r>
        <w:rPr>
          <w:b/>
          <w:u w:val="single"/>
        </w:rPr>
        <w:t>220730</w:t>
      </w:r>
    </w:p>
    <w:p>
      <w:r>
        <w:t>Reportagem da FOLHA DE SP de hoje. Este tipo de reportagem aliado a programas como Amor e Sexo, Fatima Bernardes,... https://t.co/XyIJiyHLjI</w:t>
      </w:r>
    </w:p>
    <w:p>
      <w:r>
        <w:rPr>
          <w:b/>
          <w:u w:val="single"/>
        </w:rPr>
        <w:t>220731</w:t>
      </w:r>
    </w:p>
    <w:p>
      <w:r>
        <w:t>@Vitor_92_Manoel  argumento dele é que crise de refugiados não é sem precedentes e alarmismo alimenta pânico e xenofobia.</w:t>
      </w:r>
    </w:p>
    <w:p>
      <w:r>
        <w:rPr>
          <w:b/>
          <w:u w:val="single"/>
        </w:rPr>
        <w:t>220732</w:t>
      </w:r>
    </w:p>
    <w:p>
      <w:r>
        <w:t>Aberração é um adulto impor às crianças a flácida relação da ideologia de gênero: Nada é o q parece ser. #nãoàideologiadegênero</w:t>
      </w:r>
    </w:p>
    <w:p>
      <w:r>
        <w:rPr>
          <w:b/>
          <w:u w:val="single"/>
        </w:rPr>
        <w:t>220733</w:t>
      </w:r>
    </w:p>
    <w:p>
      <w:r>
        <w:t>É suposto a religião não ser critério para discriminar refugiados. Nem pela negativa, nem mesmo pela positiva. https://t.co/dFlBu7D4eW</w:t>
      </w:r>
    </w:p>
    <w:p>
      <w:r>
        <w:rPr>
          <w:b/>
          <w:u w:val="single"/>
        </w:rPr>
        <w:t>220734</w:t>
      </w:r>
    </w:p>
    <w:p>
      <w:r>
        <w:t>Audiência pública sobre Ideologia de Gênero em #Niteroi/RJ. https://t.co/DFTmBLtovV</w:t>
      </w:r>
    </w:p>
    <w:p>
      <w:r>
        <w:rPr>
          <w:b/>
          <w:u w:val="single"/>
        </w:rPr>
        <w:t>220735</w:t>
      </w:r>
    </w:p>
    <w:p>
      <w:r>
        <w:t>RT @bazert: Autoridade Tributária, Banco de Portugal, isto está a ficar giro, finalmente começam a perceber-se todas as trapaças dos galifõ…</w:t>
      </w:r>
    </w:p>
    <w:p>
      <w:r>
        <w:rPr>
          <w:b/>
          <w:u w:val="single"/>
        </w:rPr>
        <w:t>220736</w:t>
      </w:r>
    </w:p>
    <w:p>
      <w:r>
        <w:t>RT @AudiIT: Quando il tuo capo ti dice ”Ok, puoi andare”. #OOOO #OutOfOfficeOn #venerGIF https://t.co/Bu01MDRLjn</w:t>
      </w:r>
    </w:p>
    <w:p>
      <w:r>
        <w:rPr>
          <w:b/>
          <w:u w:val="single"/>
        </w:rPr>
        <w:t>220737</w:t>
      </w:r>
    </w:p>
    <w:p>
      <w:r>
        <w:t>Nem toda denúncia de estupro é verdadeira.Infelizmente só descobrimos isso,após a vida do suposto agressor ter sido destruída.</w:t>
      </w:r>
    </w:p>
    <w:p>
      <w:r>
        <w:rPr>
          <w:b/>
          <w:u w:val="single"/>
        </w:rPr>
        <w:t>220738</w:t>
      </w:r>
    </w:p>
    <w:p>
      <w:r>
        <w:t>RT @marisa_lobo: @Agenda #Abril. Seminário sobre Ideologia de Gênero.(Com certificado) 08 e 09 Abril. #Ariquemes/RO. https://t.co/9FWPfwGNRv</w:t>
      </w:r>
    </w:p>
    <w:p>
      <w:r>
        <w:rPr>
          <w:b/>
          <w:u w:val="single"/>
        </w:rPr>
        <w:t>220739</w:t>
      </w:r>
    </w:p>
    <w:p>
      <w:r>
        <w:t>O ECA fechou os olhos para seu próprio estatuto que afirma que sexualidade só poder ser ensinada às crianças após  12 anos. #CensuraJá https://t.co/FTkvpfRUev</w:t>
      </w:r>
    </w:p>
    <w:p>
      <w:r>
        <w:rPr>
          <w:b/>
          <w:u w:val="single"/>
        </w:rPr>
        <w:t>220740</w:t>
      </w:r>
    </w:p>
    <w:p>
      <w:r>
        <w:t>"Bom dia, estamos fazendo uma campanha por justiça no caso João Victor.</w:t>
        <w:br/>
        <w:br/>
        <w:t>João Victor é um adolescente de 13 anos... https://t.co/GDtPq6SBJP</w:t>
      </w:r>
    </w:p>
    <w:p>
      <w:r>
        <w:rPr>
          <w:b/>
          <w:u w:val="single"/>
        </w:rPr>
        <w:t>220741</w:t>
      </w:r>
    </w:p>
    <w:p>
      <w:r>
        <w:t>@ibrags @navarro_spfc obviamente anti refugiados. Obviamente nao tenho como checar os fatos, mas de um google e ache uma fonte confiavel</w:t>
      </w:r>
    </w:p>
    <w:p>
      <w:r>
        <w:rPr>
          <w:b/>
          <w:u w:val="single"/>
        </w:rPr>
        <w:t>220742</w:t>
      </w:r>
    </w:p>
    <w:p>
      <w:r>
        <w:t>@belisoinc @girlsHBO eu vi esse ep ontem e ainda tô tentando digerir tudo ali.</w:t>
      </w:r>
    </w:p>
    <w:p>
      <w:r>
        <w:rPr>
          <w:b/>
          <w:u w:val="single"/>
        </w:rPr>
        <w:t>220743</w:t>
      </w:r>
    </w:p>
    <w:p>
      <w:r>
        <w:t>Em Amstedã, prefeito também é muçulmano.</w:t>
        <w:br/>
        <w:t>Ao contrário de Londres, já fez críticas aos refugiados que não adaptam as leis holandesas. https://t.co/vaCex4Z1k1</w:t>
      </w:r>
    </w:p>
    <w:p>
      <w:r>
        <w:rPr>
          <w:b/>
          <w:u w:val="single"/>
        </w:rPr>
        <w:t>220744</w:t>
      </w:r>
    </w:p>
    <w:p>
      <w:r>
        <w:t>Hoje o tópico vai ser... Islão!</w:t>
      </w:r>
    </w:p>
    <w:p>
      <w:r>
        <w:rPr>
          <w:b/>
          <w:u w:val="single"/>
        </w:rPr>
        <w:t>220745</w:t>
      </w:r>
    </w:p>
    <w:p>
      <w:r>
        <w:t>Islão - 5 letras</w:t>
        <w:br/>
        <w:t>Bomba - 5 letras</w:t>
        <w:br/>
        <w:t>Coincidência??????</w:t>
      </w:r>
    </w:p>
    <w:p>
      <w:r>
        <w:rPr>
          <w:b/>
          <w:u w:val="single"/>
        </w:rPr>
        <w:t>220746</w:t>
      </w:r>
    </w:p>
    <w:p>
      <w:r>
        <w:t>Islão este é o Milo!Ele é gay, católico e acima de tudo acredita na liberdade de expressão! Already triggered??? https://t.co/3QMMd8kouh</w:t>
      </w:r>
    </w:p>
    <w:p>
      <w:r>
        <w:rPr>
          <w:b/>
          <w:u w:val="single"/>
        </w:rPr>
        <w:t>220747</w:t>
      </w:r>
    </w:p>
    <w:p>
      <w:r>
        <w:t>RT @rpsantos1970: Será que os barreirenses podem confiar em alguém que defende tamanha aberração!?</w:t>
        <w:br/>
        <w:t>Vamos entregar ao PS o destino do municí…</w:t>
      </w:r>
    </w:p>
    <w:p>
      <w:r>
        <w:rPr>
          <w:b/>
          <w:u w:val="single"/>
        </w:rPr>
        <w:t>220748</w:t>
      </w:r>
    </w:p>
    <w:p>
      <w:r>
        <w:t>@lavelas o Sporting vai descer de divisão?</w:t>
      </w:r>
    </w:p>
    <w:p>
      <w:r>
        <w:rPr>
          <w:b/>
          <w:u w:val="single"/>
        </w:rPr>
        <w:t>220749</w:t>
      </w:r>
    </w:p>
    <w:p>
      <w:r>
        <w:t>RT @MoceDumCabreste: Com este champô não ganhas caspa, não ganhas oleosidade, não ganhas pontas espigadas, não ganhas nada! https://t.co/Sd…</w:t>
      </w:r>
    </w:p>
    <w:p>
      <w:r>
        <w:rPr>
          <w:b/>
          <w:u w:val="single"/>
        </w:rPr>
        <w:t>220750</w:t>
      </w:r>
    </w:p>
    <w:p>
      <w:r>
        <w:t>Tentam me derrubar,e Deus me dá + trabalho.Tenho agenda até pra 2018 já.Eita Glória!</w:t>
      </w:r>
    </w:p>
    <w:p>
      <w:r>
        <w:rPr>
          <w:b/>
          <w:u w:val="single"/>
        </w:rPr>
        <w:t>220751</w:t>
      </w:r>
    </w:p>
    <w:p>
      <w:r>
        <w:t>@giovannaaramoss então pra falar dos Sírios refugiados, eu teria que ser um sírio refugiado? (juro que não é gastação)</w:t>
      </w:r>
    </w:p>
    <w:p>
      <w:r>
        <w:rPr>
          <w:b/>
          <w:u w:val="single"/>
        </w:rPr>
        <w:t>220752</w:t>
      </w:r>
    </w:p>
    <w:p>
      <w:r>
        <w:t>E os nazistas não eram os únicos, não. Tivemos personagens preconceituosos no Brasil. Pessoas públicas que delataram judeus refugiados...</w:t>
      </w:r>
    </w:p>
    <w:p>
      <w:r>
        <w:rPr>
          <w:b/>
          <w:u w:val="single"/>
        </w:rPr>
        <w:t>220753</w:t>
      </w:r>
    </w:p>
    <w:p>
      <w:r>
        <w:t>RT @kyamamcancazm: https://t.co/JE6xCqu0f9 https://t.co/kGElYvr6hz</w:t>
      </w:r>
    </w:p>
    <w:p>
      <w:r>
        <w:rPr>
          <w:b/>
          <w:u w:val="single"/>
        </w:rPr>
        <w:t>220754</w:t>
      </w:r>
    </w:p>
    <w:p>
      <w:r>
        <w:t>Não se esqueçam da hashtag #RacharLenhaPreta https://t.co/pQvcgCkrwe</w:t>
      </w:r>
    </w:p>
    <w:p>
      <w:r>
        <w:rPr>
          <w:b/>
          <w:u w:val="single"/>
        </w:rPr>
        <w:t>220755</w:t>
      </w:r>
    </w:p>
    <w:p>
      <w:r>
        <w:t>Obrigado Porto!</w:t>
        <w:br/>
        <w:t>Hoje seguimos para Aveiro.</w:t>
        <w:br/>
        <w:t>Teatro Gretua, 22h00.</w:t>
        <w:br/>
        <w:t>#OverdoseDeTourette</w:t>
        <w:br/>
        <w:t>#OnTheRoad</w:t>
        <w:br/>
        <w:t>#RacharLenhaPreta https://t.co/mTul25WiaV</w:t>
      </w:r>
    </w:p>
    <w:p>
      <w:r>
        <w:rPr>
          <w:b/>
          <w:u w:val="single"/>
        </w:rPr>
        <w:t>220756</w:t>
      </w:r>
    </w:p>
    <w:p>
      <w:r>
        <w:t>RT @amariemachado: Overdose de tourete foi muito bom, hoje no Porto. Só isso e #racharlenhapreta</w:t>
      </w:r>
    </w:p>
    <w:p>
      <w:r>
        <w:rPr>
          <w:b/>
          <w:u w:val="single"/>
        </w:rPr>
        <w:t>220757</w:t>
      </w:r>
    </w:p>
    <w:p>
      <w:r>
        <w:t>O problema com o Islão não é com etnia e sim com a ideologia, que visa destruir o Cristianismo! E eu me referi ao futuro, não ao presente. https://t.co/aSStQkTklf</w:t>
      </w:r>
    </w:p>
    <w:p>
      <w:r>
        <w:rPr>
          <w:b/>
          <w:u w:val="single"/>
        </w:rPr>
        <w:t>220758</w:t>
      </w:r>
    </w:p>
    <w:p>
      <w:r>
        <w:t>言っておくが、アンタが勘違いしている程、俺は非力ではない／【竜と騎士の話】</w:t>
      </w:r>
    </w:p>
    <w:p>
      <w:r>
        <w:rPr>
          <w:b/>
          <w:u w:val="single"/>
        </w:rPr>
        <w:t>220759</w:t>
      </w:r>
    </w:p>
    <w:p>
      <w:r>
        <w:t>RT @paulo_briani: O problema com o Islão não é com etnia e sim com a ideologia, que visa destruir o Cristianismo! E eu me referi ao futuro,…</w:t>
      </w:r>
    </w:p>
    <w:p>
      <w:r>
        <w:rPr>
          <w:b/>
          <w:u w:val="single"/>
        </w:rPr>
        <w:t>220760</w:t>
      </w:r>
    </w:p>
    <w:p>
      <w:r>
        <w:t>Mungo Jerry - In The Summertime</w:t>
      </w:r>
    </w:p>
    <w:p>
      <w:r>
        <w:rPr>
          <w:b/>
          <w:u w:val="single"/>
        </w:rPr>
        <w:t>220761</w:t>
      </w:r>
    </w:p>
    <w:p>
      <w:r>
        <w:t>https://t.co/tEhyd3MLQc https://t.co/0GwsP2XWFw</w:t>
      </w:r>
    </w:p>
    <w:p>
      <w:r>
        <w:rPr>
          <w:b/>
          <w:u w:val="single"/>
        </w:rPr>
        <w:t>220762</w:t>
      </w:r>
    </w:p>
    <w:p>
      <w:r>
        <w:t>É assim que se faz.....E vamos fazer a mesma ação no Brasil... Comecem compartilhando, deixando sua insatisfação... https://t.co/y97XRU3EEr</w:t>
      </w:r>
    </w:p>
    <w:p>
      <w:r>
        <w:rPr>
          <w:b/>
          <w:u w:val="single"/>
        </w:rPr>
        <w:t>220763</w:t>
      </w:r>
    </w:p>
    <w:p>
      <w:r>
        <w:t>Comece seu apoio a este cinema que rejeitou #BelaEAFera , compartilhando e deixando seu Repúdio é... https://t.co/KXerTYJh3X</w:t>
      </w:r>
    </w:p>
    <w:p>
      <w:r>
        <w:rPr>
          <w:b/>
          <w:u w:val="single"/>
        </w:rPr>
        <w:t>220764</w:t>
      </w:r>
    </w:p>
    <w:p>
      <w:r>
        <w:t>Parabéns, mais uma notícia sobre a Desconstrução do filme a Bela e a Fera.Nosso apoio irrestrito ao casal donos... https://t.co/iCaxVlEkD3</w:t>
      </w:r>
    </w:p>
    <w:p>
      <w:r>
        <w:rPr>
          <w:b/>
          <w:u w:val="single"/>
        </w:rPr>
        <w:t>220765</w:t>
      </w:r>
    </w:p>
    <w:p>
      <w:r>
        <w:t>RT @ataoxbianca: wowwww n estava nd à espera desta, you got me this time https://t.co/82b5KrbHhV</w:t>
      </w:r>
    </w:p>
    <w:p>
      <w:r>
        <w:rPr>
          <w:b/>
          <w:u w:val="single"/>
        </w:rPr>
        <w:t>220766</w:t>
      </w:r>
    </w:p>
    <w:p>
      <w:r>
        <w:t>As vítimas foram a ex-namorada dele, Rafaela Horbach, de 15 anos, mãe de seu filho de dois meses, e as irmãs... https://t.co/NsjP1cWmub</w:t>
      </w:r>
    </w:p>
    <w:p>
      <w:r>
        <w:rPr>
          <w:b/>
          <w:u w:val="single"/>
        </w:rPr>
        <w:t>220767</w:t>
      </w:r>
    </w:p>
    <w:p>
      <w:r>
        <w:t>Essas fufas não me ligam nenhuma mas depois  quando estão mal com as namoradas já querem marcar um date porque têm saudades lol</w:t>
      </w:r>
    </w:p>
    <w:p>
      <w:r>
        <w:rPr>
          <w:b/>
          <w:u w:val="single"/>
        </w:rPr>
        <w:t>220768</w:t>
      </w:r>
    </w:p>
    <w:p>
      <w:r>
        <w:t>@guiwde @JosyTelles_REAL Acolher refugiados loirinhos não tá na moda, não dá ibope pra ninguém. Mas se forem LGBT...</w:t>
      </w:r>
    </w:p>
    <w:p>
      <w:r>
        <w:rPr>
          <w:b/>
          <w:u w:val="single"/>
        </w:rPr>
        <w:t>220769</w:t>
      </w:r>
    </w:p>
    <w:p>
      <w:r>
        <w:t>[9:10 PM] Adversity has the effect of eliciting talents which, in prosperous circumstances, would have lain dormant. ~Horace</w:t>
      </w:r>
    </w:p>
    <w:p>
      <w:r>
        <w:rPr>
          <w:b/>
          <w:u w:val="single"/>
        </w:rPr>
        <w:t>220770</w:t>
      </w:r>
    </w:p>
    <w:p>
      <w:r>
        <w:t>Glórias a Deus, fora abortistas... https://t.co/cshaYITInZ</w:t>
      </w:r>
    </w:p>
    <w:p>
      <w:r>
        <w:rPr>
          <w:b/>
          <w:u w:val="single"/>
        </w:rPr>
        <w:t>220771</w:t>
      </w:r>
    </w:p>
    <w:p>
      <w:r>
        <w:t>E os países acolhendo refugiados. Tem que gastar dinheiro ajudando essa gente lá no seu país. Infelizmente essa gente não dá lucro. https://t.co/cXnR5akfay</w:t>
      </w:r>
    </w:p>
    <w:p>
      <w:r>
        <w:rPr>
          <w:b/>
          <w:u w:val="single"/>
        </w:rPr>
        <w:t>220772</w:t>
      </w:r>
    </w:p>
    <w:p>
      <w:r>
        <w:t>Passamos agora pela 277 rumo ao litoral,presenciamos um grave acidente Não deu para parar.Estão fazendo massagem... https://t.co/WsB1R2Ml7i</w:t>
      </w:r>
    </w:p>
    <w:p>
      <w:r>
        <w:rPr>
          <w:b/>
          <w:u w:val="single"/>
        </w:rPr>
        <w:t>220773</w:t>
      </w:r>
    </w:p>
    <w:p>
      <w:r>
        <w:t>سبحان الله وبحمده سبحان الله العظيم سبحان الله عدد النعم سبحان الله عدد خلقه، ورضى نفسه، وزنة عرشه، ومداد كلماته https://t.co/exgrmQQCgC</w:t>
      </w:r>
    </w:p>
    <w:p>
      <w:r>
        <w:rPr>
          <w:b/>
          <w:u w:val="single"/>
        </w:rPr>
        <w:t>220774</w:t>
      </w:r>
    </w:p>
    <w:p>
      <w:r>
        <w:t>Servidos??? @ Praia De Leste - Pontal Do Paraná https://t.co/VphicEFiEY</w:t>
      </w:r>
    </w:p>
    <w:p>
      <w:r>
        <w:rPr>
          <w:b/>
          <w:u w:val="single"/>
        </w:rPr>
        <w:t>220775</w:t>
      </w:r>
    </w:p>
    <w:p>
      <w:r>
        <w:t>RT @TypicalHentai: #nsfw #hentaicommunity</w:t>
        <w:br/>
        <w:br/>
        <w:t>#follow</w:t>
        <w:br/>
        <w:t>@KittyPervert</w:t>
        <w:br/>
        <w:t>@overwatch_18</w:t>
        <w:br/>
        <w:t>@Hentai_Yuuko</w:t>
        <w:br/>
        <w:t>@SlutQueenHentai</w:t>
        <w:br/>
        <w:t>@HentaiTeengirl</w:t>
        <w:br/>
        <w:t>@DoujinsApp</w:t>
        <w:br/>
        <w:t>@…</w:t>
      </w:r>
    </w:p>
    <w:p>
      <w:r>
        <w:rPr>
          <w:b/>
          <w:u w:val="single"/>
        </w:rPr>
        <w:t>220776</w:t>
      </w:r>
    </w:p>
    <w:p>
      <w:r>
        <w:t>Nosso livro tá com um mega desconto na @amazon! Sai só por R$ 17,94! https://t.co/4XWtzrIYYx via @amazon</w:t>
      </w:r>
    </w:p>
    <w:p>
      <w:r>
        <w:rPr>
          <w:b/>
          <w:u w:val="single"/>
        </w:rPr>
        <w:t>220777</w:t>
      </w:r>
    </w:p>
    <w:p>
      <w:r>
        <w:t>Avaliação do nosso livro #MeuAmigoSecreto: feminismo além das redes na @amazonBR 😍😍😍 Obrigada! https://t.co/pXpyDcQ3DB</w:t>
      </w:r>
    </w:p>
    <w:p>
      <w:r>
        <w:rPr>
          <w:b/>
          <w:u w:val="single"/>
        </w:rPr>
        <w:t>220778</w:t>
      </w:r>
    </w:p>
    <w:p>
      <w:r>
        <w:t>RT @FEMALEJIGGA: Alguém me da https://t.co/ikh6nrNeWl</w:t>
      </w:r>
    </w:p>
    <w:p>
      <w:r>
        <w:rPr>
          <w:b/>
          <w:u w:val="single"/>
        </w:rPr>
        <w:t>220779</w:t>
      </w:r>
    </w:p>
    <w:p>
      <w:r>
        <w:t>RT @IndeliCath: #meuamigosecreto  diz que eu sou legal mas pediu pra ficar comigo e eu disse não,agora ele diz q eu sou vagabunda</w:t>
      </w:r>
    </w:p>
    <w:p>
      <w:r>
        <w:rPr>
          <w:b/>
          <w:u w:val="single"/>
        </w:rPr>
        <w:t>220780</w:t>
      </w:r>
    </w:p>
    <w:p>
      <w:r>
        <w:t>RT @CarmenCorreia3: Glória a Deus! https://t.co/ZtqJekudFq</w:t>
      </w:r>
    </w:p>
    <w:p>
      <w:r>
        <w:rPr>
          <w:b/>
          <w:u w:val="single"/>
        </w:rPr>
        <w:t>220781</w:t>
      </w:r>
    </w:p>
    <w:p>
      <w:r>
        <w:t>@miki11_angel y donde esta tú gorda</w:t>
        <w:br/>
        <w:t>Será está?🤔😌😔 que lastima https://t.co/fRdtSqoQWu</w:t>
      </w:r>
    </w:p>
    <w:p>
      <w:r>
        <w:rPr>
          <w:b/>
          <w:u w:val="single"/>
        </w:rPr>
        <w:t>220782</w:t>
      </w:r>
    </w:p>
    <w:p>
      <w:r>
        <w:t>Estamos todos refugiados em pessoas que não somos!</w:t>
        <w:br/>
        <w:t>“Consumismo é o ato de comprar o que você não precisas, com o... https://t.co/PQRBru4VHe</w:t>
      </w:r>
    </w:p>
    <w:p>
      <w:r>
        <w:rPr>
          <w:b/>
          <w:u w:val="single"/>
        </w:rPr>
        <w:t>220783</w:t>
      </w:r>
    </w:p>
    <w:p>
      <w:r>
        <w:t>Pesquisa revela “trio de ouro” para o orgasmo feminino https://t.co/oGEQu9aRIf via @Superinteressante</w:t>
      </w:r>
    </w:p>
    <w:p>
      <w:r>
        <w:rPr>
          <w:b/>
          <w:u w:val="single"/>
        </w:rPr>
        <w:t>220784</w:t>
      </w:r>
    </w:p>
    <w:p>
      <w:r>
        <w:t>Uma coisa que MUITO homem hétero não sabe: a maioria das mulheres não goza apenas com penetração.</w:t>
      </w:r>
    </w:p>
    <w:p>
      <w:r>
        <w:rPr>
          <w:b/>
          <w:u w:val="single"/>
        </w:rPr>
        <w:t>220785</w:t>
      </w:r>
    </w:p>
    <w:p>
      <w:r>
        <w:t>Alias, isso é uma coisa que algumas mulheres também não sabem e ficam achando que por não gozar com penetração tem algum problema. NÃO TEM!</w:t>
      </w:r>
    </w:p>
    <w:p>
      <w:r>
        <w:rPr>
          <w:b/>
          <w:u w:val="single"/>
        </w:rPr>
        <w:t>220786</w:t>
      </w:r>
    </w:p>
    <w:p>
      <w:r>
        <w:t>@euluana66 pois é! tem homem que acha que orgasmo feminino não existe (risos e pesames pelas mulheres que transaram com esses)</w:t>
      </w:r>
    </w:p>
    <w:p>
      <w:r>
        <w:rPr>
          <w:b/>
          <w:u w:val="single"/>
        </w:rPr>
        <w:t>220787</w:t>
      </w:r>
    </w:p>
    <w:p>
      <w:r>
        <w:t>RT @correoguaire: ahi dias de dias enberdac</w:t>
      </w:r>
    </w:p>
    <w:p>
      <w:r>
        <w:rPr>
          <w:b/>
          <w:u w:val="single"/>
        </w:rPr>
        <w:t>220788</w:t>
      </w:r>
    </w:p>
    <w:p>
      <w:r>
        <w:t>Mais Cristãos sendo atacados na África pelo estado Islâmico. https://t.co/RARzxP2txv</w:t>
      </w:r>
    </w:p>
    <w:p>
      <w:r>
        <w:rPr>
          <w:b/>
          <w:u w:val="single"/>
        </w:rPr>
        <w:t>220789</w:t>
      </w:r>
    </w:p>
    <w:p>
      <w:r>
        <w:t>Os muçulmanos não são bem-vindos ! https://t.co/8RUKACkCQ3</w:t>
      </w:r>
    </w:p>
    <w:p>
      <w:r>
        <w:rPr>
          <w:b/>
          <w:u w:val="single"/>
        </w:rPr>
        <w:t>220790</w:t>
      </w:r>
    </w:p>
    <w:p>
      <w:r>
        <w:t>«Na Alemanha, multiplicam-se à enésima potência os ataques aos campos de refugiados. (...) não são os refugiados que atacam os alemães.»</w:t>
      </w:r>
    </w:p>
    <w:p>
      <w:r>
        <w:rPr>
          <w:b/>
          <w:u w:val="single"/>
        </w:rPr>
        <w:t>220791</w:t>
      </w:r>
    </w:p>
    <w:p>
      <w:r>
        <w:t>Não pode haver construção para Europa e outra para Angola https://t.co/rMoZq3920m https://t.co/u74WOgvl0h</w:t>
      </w:r>
    </w:p>
    <w:p>
      <w:r>
        <w:rPr>
          <w:b/>
          <w:u w:val="single"/>
        </w:rPr>
        <w:t>220792</w:t>
      </w:r>
    </w:p>
    <w:p>
      <w:r>
        <w:t>@xismaisxis não esquecer o pedido de desculpa a Angola, simplesmente por PT ser um estado de direito</w:t>
      </w:r>
    </w:p>
    <w:p>
      <w:r>
        <w:rPr>
          <w:b/>
          <w:u w:val="single"/>
        </w:rPr>
        <w:t>220793</w:t>
      </w:r>
    </w:p>
    <w:p>
      <w:r>
        <w:t>Apresento-vos o meu missil, AEN17.</w:t>
        <w:br/>
        <w:t>Totalmente dirigida para Angola sem dó e piedade! Se Angola não é nossa, mais vale n existir https://t.co/XGDBjsc2qf</w:t>
      </w:r>
    </w:p>
    <w:p>
      <w:r>
        <w:rPr>
          <w:b/>
          <w:u w:val="single"/>
        </w:rPr>
        <w:t>220794</w:t>
      </w:r>
    </w:p>
    <w:p>
      <w:r>
        <w:t>Angola é um drama e não uma comédia...</w:t>
      </w:r>
    </w:p>
    <w:p>
      <w:r>
        <w:rPr>
          <w:b/>
          <w:u w:val="single"/>
        </w:rPr>
        <w:t>220795</w:t>
      </w:r>
    </w:p>
    <w:p>
      <w:r>
        <w:t>Sinceramente, se forem refugiados de países vizinhos não vejo o porque do desespero (tem a questão da cri$e, óbvio), mas de resto, ok. https://t.co/9TCrr8stPl</w:t>
      </w:r>
    </w:p>
    <w:p>
      <w:r>
        <w:rPr>
          <w:b/>
          <w:u w:val="single"/>
        </w:rPr>
        <w:t>220796</w:t>
      </w:r>
    </w:p>
    <w:p>
      <w:r>
        <w:t>Com maridão @jofran_alves  na praia de leste.  Semana que vem ,começa nossa maratona de… https://t.co/7C0MOWDHgU</w:t>
      </w:r>
    </w:p>
    <w:p>
      <w:r>
        <w:rPr>
          <w:b/>
          <w:u w:val="single"/>
        </w:rPr>
        <w:t>220797</w:t>
      </w:r>
    </w:p>
    <w:p>
      <w:r>
        <w:t>Quem disse que domingo não é dia de estudar?! ;)</w:t>
        <w:br/>
        <w:t>Veja nosso tema e escreva a sua redação.</w:t>
        <w:br/>
        <w:t>#enem #redação #sisu</w:t>
        <w:br/>
        <w:t>https://t.co/x9fcuYCFLH</w:t>
      </w:r>
    </w:p>
    <w:p>
      <w:r>
        <w:rPr>
          <w:b/>
          <w:u w:val="single"/>
        </w:rPr>
        <w:t>220798</w:t>
      </w:r>
    </w:p>
    <w:p>
      <w:r>
        <w:t>Gente sou da Angola, e vim pra São Paulo Estou aqui no Museu do Palmeiras e gostaria de saber porque não achei a taça de campeão mundial?</w:t>
      </w:r>
    </w:p>
    <w:p>
      <w:r>
        <w:rPr>
          <w:b/>
          <w:u w:val="single"/>
        </w:rPr>
        <w:t>220799</w:t>
      </w:r>
    </w:p>
    <w:p>
      <w:r>
        <w:t>RT @rafaelasf7: Agora tá na moda colocar a culpa nos países do OM. Não se engane e aos outros.Quem produziu REFUGIADOS foram EUA e OTAN @Ab…</w:t>
      </w:r>
    </w:p>
    <w:p>
      <w:r>
        <w:rPr>
          <w:b/>
          <w:u w:val="single"/>
        </w:rPr>
        <w:t>220800</w:t>
      </w:r>
    </w:p>
    <w:p>
      <w:r>
        <w:t>Que PIADA! Um país desses não tem qq futuro... https://t.co/sWrtiqN8HT</w:t>
      </w:r>
    </w:p>
    <w:p>
      <w:r>
        <w:rPr>
          <w:b/>
          <w:u w:val="single"/>
        </w:rPr>
        <w:t>220801</w:t>
      </w:r>
    </w:p>
    <w:p>
      <w:r>
        <w:t>@Sidneycarv @Pontifex_pt Mulçumanos matam cristãos e ele não fala nada. Defende a ida de refugiados mulçumanos para a Europa.</w:t>
      </w:r>
    </w:p>
    <w:p>
      <w:r>
        <w:rPr>
          <w:b/>
          <w:u w:val="single"/>
        </w:rPr>
        <w:t>220802</w:t>
      </w:r>
    </w:p>
    <w:p>
      <w:r>
        <w:t>@Marllutezuds nada não galinha da Angola</w:t>
      </w:r>
    </w:p>
    <w:p>
      <w:r>
        <w:rPr>
          <w:b/>
          <w:u w:val="single"/>
        </w:rPr>
        <w:t>220803</w:t>
      </w:r>
    </w:p>
    <w:p>
      <w:r>
        <w:t>RT @rpsantos1970: Os ratos e o Hospital do Barreiro.</w:t>
        <w:br/>
        <w:t>O @psocialista diz que as obras avançam este ano, mas outros já disseram o mesmo no pe…</w:t>
      </w:r>
    </w:p>
    <w:p>
      <w:r>
        <w:rPr>
          <w:b/>
          <w:u w:val="single"/>
        </w:rPr>
        <w:t>220804</w:t>
      </w:r>
    </w:p>
    <w:p>
      <w:r>
        <w:t>RT @375cArrow: GM ☀️ #SPNFamily @Pathryn34 @RipUpTheEnding @vis_wv @Ciree_JB @clibra3 @squeevening @TONiANN_ROSE @liataghva @celticlotus @0…</w:t>
      </w:r>
    </w:p>
    <w:p>
      <w:r>
        <w:rPr>
          <w:b/>
          <w:u w:val="single"/>
        </w:rPr>
        <w:t>220805</w:t>
      </w:r>
    </w:p>
    <w:p>
      <w:r>
        <w:t>O nosso regresso está mesmo prometido @18Jotta https://t.co/CFw1Uvu0LF</w:t>
      </w:r>
    </w:p>
    <w:p>
      <w:r>
        <w:rPr>
          <w:b/>
          <w:u w:val="single"/>
        </w:rPr>
        <w:t>220806</w:t>
      </w:r>
    </w:p>
    <w:p>
      <w:r>
        <w:t>@ValerieSUEL bonne soirée bisous https://t.co/UC1zplKaZH</w:t>
      </w:r>
    </w:p>
    <w:p>
      <w:r>
        <w:rPr>
          <w:b/>
          <w:u w:val="single"/>
        </w:rPr>
        <w:t>220807</w:t>
      </w:r>
    </w:p>
    <w:p>
      <w:r>
        <w:t>A SorosMídia tenta de todas as maneiras fazer o ocidente "engolir" os refugiados.</w:t>
        <w:br/>
        <w:t>Aqui não neném..... https://t.co/RrgarkZU6S</w:t>
      </w:r>
    </w:p>
    <w:p>
      <w:r>
        <w:rPr>
          <w:b/>
          <w:u w:val="single"/>
        </w:rPr>
        <w:t>220808</w:t>
      </w:r>
    </w:p>
    <w:p>
      <w:r>
        <w:t>@RebeccasmeetonX everything is fuzzy after about 12 hahahahahaha what a mess</w:t>
      </w:r>
    </w:p>
    <w:p>
      <w:r>
        <w:rPr>
          <w:b/>
          <w:u w:val="single"/>
        </w:rPr>
        <w:t>220809</w:t>
      </w:r>
    </w:p>
    <w:p>
      <w:r>
        <w:t>RT @Rubiu5: La profecía se ha cumplido. Por fin podré encerrar al espiritu de Dimitri. Gracias a todos por salvarnos de esta maldición 🦑 ht…</w:t>
      </w:r>
    </w:p>
    <w:p>
      <w:r>
        <w:rPr>
          <w:b/>
          <w:u w:val="single"/>
        </w:rPr>
        <w:t>220810</w:t>
      </w:r>
    </w:p>
    <w:p>
      <w:r>
        <w:t>Acima de tudo, uma vitória esmagadora da classe https://t.co/s9lvC87ILS</w:t>
      </w:r>
    </w:p>
    <w:p>
      <w:r>
        <w:rPr>
          <w:b/>
          <w:u w:val="single"/>
        </w:rPr>
        <w:t>220811</w:t>
      </w:r>
    </w:p>
    <w:p>
      <w:r>
        <w:t>Educação eu tenho</w:t>
        <w:br/>
        <w:t>O que não tenho é paciência. — drinking Coca-Cola Angola</w:t>
      </w:r>
    </w:p>
    <w:p>
      <w:r>
        <w:rPr>
          <w:b/>
          <w:u w:val="single"/>
        </w:rPr>
        <w:t>220812</w:t>
      </w:r>
    </w:p>
    <w:p>
      <w:r>
        <w:t>RT @jpintocoelho60: Duas evidências! Consequência: volta para tua casa, faz boa viagem!</w:t>
        <w:br/>
        <w:t>#ImigraçãoInvasora #Islão</w:t>
        <w:br/>
        <w:t>@realDonaldTrump https://…</w:t>
      </w:r>
    </w:p>
    <w:p>
      <w:r>
        <w:rPr>
          <w:b/>
          <w:u w:val="single"/>
        </w:rPr>
        <w:t>220813</w:t>
      </w:r>
    </w:p>
    <w:p>
      <w:r>
        <w:t>Se a Isabel Angelino continuar a rir tanto, o botox dela é que vai precisar dos 12 pontos</w:t>
        <w:br/>
        <w:t>#FestivaldaCancao2017</w:t>
      </w:r>
    </w:p>
    <w:p>
      <w:r>
        <w:rPr>
          <w:b/>
          <w:u w:val="single"/>
        </w:rPr>
        <w:t>220814</w:t>
      </w:r>
    </w:p>
    <w:p>
      <w:r>
        <w:t>RT @NAOKAHLO: Avaliação do nosso livro #MeuAmigoSecreto: feminismo além das redes na @amazonBR 😍😍😍 Obrigada! https://t.co/pXpyDcQ3DB</w:t>
      </w:r>
    </w:p>
    <w:p>
      <w:r>
        <w:rPr>
          <w:b/>
          <w:u w:val="single"/>
        </w:rPr>
        <w:t>220815</w:t>
      </w:r>
    </w:p>
    <w:p>
      <w:r>
        <w:t>Portugueses, não se esqueçam de votar agora na música que nos vai envergonhar na Eurovisão</w:t>
        <w:br/>
        <w:t>#festivaldacanção</w:t>
      </w:r>
    </w:p>
    <w:p>
      <w:r>
        <w:rPr>
          <w:b/>
          <w:u w:val="single"/>
        </w:rPr>
        <w:t>220816</w:t>
      </w:r>
    </w:p>
    <w:p>
      <w:r>
        <w:t>Se uma pessoa vê esse documentário e ainda acha que os refugiados não deveriam ser aceitos nos lugares, ela é muito sem coração.</w:t>
      </w:r>
    </w:p>
    <w:p>
      <w:r>
        <w:rPr>
          <w:b/>
          <w:u w:val="single"/>
        </w:rPr>
        <w:t>220817</w:t>
      </w:r>
    </w:p>
    <w:p>
      <w:r>
        <w:t>@RevistaEpoca @gurovitz E porque a Arábia Saudita não acolhe os refugiados? Não acolheu nenhum deles até hoje.</w:t>
      </w:r>
    </w:p>
    <w:p>
      <w:r>
        <w:rPr>
          <w:b/>
          <w:u w:val="single"/>
        </w:rPr>
        <w:t>220818</w:t>
      </w:r>
    </w:p>
    <w:p>
      <w:r>
        <w:t>RT @Mrmatheusgarcia: Meu pai acabou de chegar em Angola. 5° país africano que ele vai trabalhar. E não é pra qualquer um. O pai é foda. #Ma…</w:t>
      </w:r>
    </w:p>
    <w:p>
      <w:r>
        <w:rPr>
          <w:b/>
          <w:u w:val="single"/>
        </w:rPr>
        <w:t>220819</w:t>
      </w:r>
    </w:p>
    <w:p>
      <w:r>
        <w:t>RT @JessedosSanto18: @marisa_lobo Gostei do vídeo que você fez sobre a Disney.Você tem todo o meu apoio.Deus te abençoe e te guarde!</w:t>
      </w:r>
    </w:p>
    <w:p>
      <w:r>
        <w:rPr>
          <w:b/>
          <w:u w:val="single"/>
        </w:rPr>
        <w:t>220820</w:t>
      </w:r>
    </w:p>
    <w:p>
      <w:r>
        <w:t>Isto faz tanto sentido como dizer q angola não é uma colônia https://t.co/EuY2GjaXlG</w:t>
      </w:r>
    </w:p>
    <w:p>
      <w:r>
        <w:rPr>
          <w:b/>
          <w:u w:val="single"/>
        </w:rPr>
        <w:t>220821</w:t>
      </w:r>
    </w:p>
    <w:p>
      <w:r>
        <w:t>@luana_filipaa acho  melhor q ele use so  mao pq realmente este mundo anda todo assim só fufas para um lado gays para otr ih nada contra ahn</w:t>
      </w:r>
    </w:p>
    <w:p>
      <w:r>
        <w:rPr>
          <w:b/>
          <w:u w:val="single"/>
        </w:rPr>
        <w:t>220822</w:t>
      </w:r>
    </w:p>
    <w:p>
      <w:r>
        <w:t>RT @HistoryHeroes: 1924 (L-R): poet Langston Hughes, sociologist Charles S. Johnson and E. Franklin Frazier, physician Rudolph Fisher, lawy…</w:t>
      </w:r>
    </w:p>
    <w:p>
      <w:r>
        <w:rPr>
          <w:b/>
          <w:u w:val="single"/>
        </w:rPr>
        <w:t>220823</w:t>
      </w:r>
    </w:p>
    <w:p>
      <w:r>
        <w:t>RT @_BrenddaLima: Vai ter programação em Fortaleza. https://t.co/BeVgua6J7u</w:t>
      </w:r>
    </w:p>
    <w:p>
      <w:r>
        <w:rPr>
          <w:b/>
          <w:u w:val="single"/>
        </w:rPr>
        <w:t>220824</w:t>
      </w:r>
    </w:p>
    <w:p>
      <w:r>
        <w:t>E se você não tivesse que escolher entre abolicionismo e feminismo? –  Empório do Direito https://t.co/Eyw2VOCEzV</w:t>
      </w:r>
    </w:p>
    <w:p>
      <w:r>
        <w:rPr>
          <w:b/>
          <w:u w:val="single"/>
        </w:rPr>
        <w:t>220825</w:t>
      </w:r>
    </w:p>
    <w:p>
      <w:r>
        <w:t>Alguém consegue ver um guarda-chuva amarelo e não lembrar de how I met your mother? https://t.co/FI3uSXOCaq</w:t>
      </w:r>
    </w:p>
    <w:p>
      <w:r>
        <w:rPr>
          <w:b/>
          <w:u w:val="single"/>
        </w:rPr>
        <w:t>220826</w:t>
      </w:r>
    </w:p>
    <w:p>
      <w:r>
        <w:t>@ariadnetelles não sei, só estamos divulgando =/</w:t>
      </w:r>
    </w:p>
    <w:p>
      <w:r>
        <w:rPr>
          <w:b/>
          <w:u w:val="single"/>
        </w:rPr>
        <w:t>220827</w:t>
      </w:r>
    </w:p>
    <w:p>
      <w:r>
        <w:t>Se você fosse candidato de direita à presidência na França, teria sua imunidade cassada por postar essa vídeo. Pois é... https://t.co/aiZmGI35Yj</w:t>
      </w:r>
    </w:p>
    <w:p>
      <w:r>
        <w:rPr>
          <w:b/>
          <w:u w:val="single"/>
        </w:rPr>
        <w:t>220828</w:t>
      </w:r>
    </w:p>
    <w:p>
      <w:r>
        <w:t>@tavasconcellos no Brasil tem candidato que diz em nome de Deus, e contra refugiados. Não ah nada mais contraditório</w:t>
      </w:r>
    </w:p>
    <w:p>
      <w:r>
        <w:rPr>
          <w:b/>
          <w:u w:val="single"/>
        </w:rPr>
        <w:t>220829</w:t>
      </w:r>
    </w:p>
    <w:p>
      <w:r>
        <w:t>RT @elcosodelapizza: Esto ahora YA, porfavor https://t.co/OgqHcyJo3W</w:t>
      </w:r>
    </w:p>
    <w:p>
      <w:r>
        <w:rPr>
          <w:b/>
          <w:u w:val="single"/>
        </w:rPr>
        <w:t>220830</w:t>
      </w:r>
    </w:p>
    <w:p>
      <w:r>
        <w:t>Já tô com o ❤ apertado de saudades de Angola e ainda me contam que abriu um Open Jump no Praia de Belas. Não é justo, Brazyl https://t.co/cMFeyTJlXG</w:t>
      </w:r>
    </w:p>
    <w:p>
      <w:r>
        <w:rPr>
          <w:b/>
          <w:u w:val="single"/>
        </w:rPr>
        <w:t>220831</w:t>
      </w:r>
    </w:p>
    <w:p>
      <w:r>
        <w:t>Culto Igreja Nazareno Ebenézer dia 19/03 as 9:00hrs. #Familia modelo original do Eterno. https://t.co/og8Rc4hk1e</w:t>
      </w:r>
    </w:p>
    <w:p>
      <w:r>
        <w:rPr>
          <w:b/>
          <w:u w:val="single"/>
        </w:rPr>
        <w:t>220832</w:t>
      </w:r>
    </w:p>
    <w:p>
      <w:r>
        <w:t>Antes só do que mal acompanhado #bbb17</w:t>
      </w:r>
    </w:p>
    <w:p>
      <w:r>
        <w:rPr>
          <w:b/>
          <w:u w:val="single"/>
        </w:rPr>
        <w:t>220833</w:t>
      </w:r>
    </w:p>
    <w:p>
      <w:r>
        <w:t>Via Estadão:  -  https://t.co/OhfmUvrJSU</w:t>
      </w:r>
    </w:p>
    <w:p>
      <w:r>
        <w:rPr>
          <w:b/>
          <w:u w:val="single"/>
        </w:rPr>
        <w:t>220834</w:t>
      </w:r>
    </w:p>
    <w:p>
      <w:r>
        <w:t>#sexo porno xxx nonen pissing https://t.co/5Uv8rNqglW</w:t>
      </w:r>
    </w:p>
    <w:p>
      <w:r>
        <w:rPr>
          <w:b/>
          <w:u w:val="single"/>
        </w:rPr>
        <w:t>220835</w:t>
      </w:r>
    </w:p>
    <w:p>
      <w:r>
        <w:t>Enquanto não prenderem o contabilista d Salgado, o motorista d Sócrates e o porteiro do Banco de Portugal, a Justiça não terá credibilidade.</w:t>
      </w:r>
    </w:p>
    <w:p>
      <w:r>
        <w:rPr>
          <w:b/>
          <w:u w:val="single"/>
        </w:rPr>
        <w:t>220836</w:t>
      </w:r>
    </w:p>
    <w:p>
      <w:r>
        <w:t>حصه ماتت</w:t>
      </w:r>
    </w:p>
    <w:p>
      <w:r>
        <w:rPr>
          <w:b/>
          <w:u w:val="single"/>
        </w:rPr>
        <w:t>220837</w:t>
      </w:r>
    </w:p>
    <w:p>
      <w:r>
        <w:t>Placas na praia, soltar pombinhas brancas ou abraço na lagoa?? https://t.co/F4L9zQKsFe</w:t>
      </w:r>
    </w:p>
    <w:p>
      <w:r>
        <w:rPr>
          <w:b/>
          <w:u w:val="single"/>
        </w:rPr>
        <w:t>220838</w:t>
      </w:r>
    </w:p>
    <w:p>
      <w:r>
        <w:t>Portugal distingue-se “porque não tem nem vai ter campos de refugiados https://t.co/159WXrXztD</w:t>
      </w:r>
    </w:p>
    <w:p>
      <w:r>
        <w:rPr>
          <w:b/>
          <w:u w:val="single"/>
        </w:rPr>
        <w:t>220839</w:t>
      </w:r>
    </w:p>
    <w:p>
      <w:r>
        <w:t>Parabéns, #PatríciaMamona e #NelsonÉvora! https://t.co/T0xph8678j</w:t>
      </w:r>
    </w:p>
    <w:p>
      <w:r>
        <w:rPr>
          <w:b/>
          <w:u w:val="single"/>
        </w:rPr>
        <w:t>220840</w:t>
      </w:r>
    </w:p>
    <w:p>
      <w:r>
        <w:t>Convidado da Manhã na Renascença</w:t>
        <w:br/>
        <w:t>Portugal distingue-se “porque não tem nem vai ter campos de refugiados https://t.co/mLSZcQCS5U</w:t>
      </w:r>
    </w:p>
    <w:p>
      <w:r>
        <w:rPr>
          <w:b/>
          <w:u w:val="single"/>
        </w:rPr>
        <w:t>220841</w:t>
      </w:r>
    </w:p>
    <w:p>
      <w:r>
        <w:t>Já Está No Portal "Music For Angola"</w:t>
        <w:br/>
        <w:t>Mboraa Lá Partilhar Pessoal!!</w:t>
        <w:br/>
        <w:t>.</w:t>
        <w:br/>
        <w:t xml:space="preserve">Dêem Uma Olhada... </w:t>
        <w:br/>
        <w:t>JAY CEE - NÃO VAI https://t.co/2aqNo19a6Y</w:t>
      </w:r>
    </w:p>
    <w:p>
      <w:r>
        <w:rPr>
          <w:b/>
          <w:u w:val="single"/>
        </w:rPr>
        <w:t>220842</w:t>
      </w:r>
    </w:p>
    <w:p>
      <w:r>
        <w:t>@JornalOGlobo Acho errado! Posso ir lá e dizer que a religião não permite que eu mostre o rosto e tirar foto para RG com a burca?</w:t>
      </w:r>
    </w:p>
    <w:p>
      <w:r>
        <w:rPr>
          <w:b/>
          <w:u w:val="single"/>
        </w:rPr>
        <w:t>220843</w:t>
      </w:r>
    </w:p>
    <w:p>
      <w:r>
        <w:t>Quem se subjuga ao pensamento único, vive condicionado.</w:t>
        <w:br/>
        <w:t>Quem recusa a infâmia dessa agenda, vive livre!</w:t>
        <w:br/>
        <w:t>https://t.co/1jEwbUXVJk</w:t>
      </w:r>
    </w:p>
    <w:p>
      <w:r>
        <w:rPr>
          <w:b/>
          <w:u w:val="single"/>
        </w:rPr>
        <w:t>220844</w:t>
      </w:r>
    </w:p>
    <w:p>
      <w:r>
        <w:t>Passei a semana toda dormindo com o Jef, hoje vai ser triste p dormir 😭</w:t>
      </w:r>
    </w:p>
    <w:p>
      <w:r>
        <w:rPr>
          <w:b/>
          <w:u w:val="single"/>
        </w:rPr>
        <w:t>220845</w:t>
      </w:r>
    </w:p>
    <w:p>
      <w:r>
        <w:t>RT @mpptop: Martinez: los estudiantes que usen los sistemas de transporte NO PAGAN absolutamente nada #PuebloEnMovimiento https://t.co/aAL2…</w:t>
      </w:r>
    </w:p>
    <w:p>
      <w:r>
        <w:rPr>
          <w:b/>
          <w:u w:val="single"/>
        </w:rPr>
        <w:t>220846</w:t>
      </w:r>
    </w:p>
    <w:p>
      <w:r>
        <w:t>Estão abertas as inscrições para a turma 2017 de "Atinuké" - Grupo de estudos sobre o pensamento de mulheres... https://t.co/dhAEmv7g5Q</w:t>
      </w:r>
    </w:p>
    <w:p>
      <w:r>
        <w:rPr>
          <w:b/>
          <w:u w:val="single"/>
        </w:rPr>
        <w:t>220847</w:t>
      </w:r>
    </w:p>
    <w:p>
      <w:r>
        <w:t>Já escrevi muito sobre essa realidade. https://t.co/JOnr4Ll0xd</w:t>
      </w:r>
    </w:p>
    <w:p>
      <w:r>
        <w:rPr>
          <w:b/>
          <w:u w:val="single"/>
        </w:rPr>
        <w:t>220848</w:t>
      </w:r>
    </w:p>
    <w:p>
      <w:r>
        <w:t>14 de Março volto a actuar em Lisboa(material novo) juntamente com o Cruz, Maria Lázaro e Pedro Figueiredo.</w:t>
        <w:br/>
        <w:t>Reservas:reservas.parc@gmail.com https://t.co/BpeNFZTPQg</w:t>
      </w:r>
    </w:p>
    <w:p>
      <w:r>
        <w:rPr>
          <w:b/>
          <w:u w:val="single"/>
        </w:rPr>
        <w:t>220849</w:t>
      </w:r>
    </w:p>
    <w:p>
      <w:r>
        <w:t>(فاتخذت من دونهم حجابا فأرسلنا إليها روحنا فتمثل لها بشرا سويا) [مريم:17] https://t.co/CB8QE2MoHy</w:t>
      </w:r>
    </w:p>
    <w:p>
      <w:r>
        <w:rPr>
          <w:b/>
          <w:u w:val="single"/>
        </w:rPr>
        <w:t>220850</w:t>
      </w:r>
    </w:p>
    <w:p>
      <w:r>
        <w:t>Viva o socialismo! Viva Chavez! Viva os amigos do PT! https://t.co/mQ9vpNEToR</w:t>
      </w:r>
    </w:p>
    <w:p>
      <w:r>
        <w:rPr>
          <w:b/>
          <w:u w:val="single"/>
        </w:rPr>
        <w:t>220851</w:t>
      </w:r>
    </w:p>
    <w:p>
      <w:r>
        <w:t>"O único objetivo da família de João Victor é que Guilherme Francisco do Santos e Alexandro José da Silva,... https://t.co/ltT8syu7Nb</w:t>
      </w:r>
    </w:p>
    <w:p>
      <w:r>
        <w:rPr>
          <w:b/>
          <w:u w:val="single"/>
        </w:rPr>
        <w:t>220852</w:t>
      </w:r>
    </w:p>
    <w:p>
      <w:r>
        <w:t>Não</w:t>
        <w:br/>
        <w:t>tenha vergonha</w:t>
        <w:br/>
        <w:t>de falar e escrever</w:t>
        <w:br/>
        <w:t>corretamente</w:t>
        <w:br/>
        <w:t>a língua portuguesa.</w:t>
        <w:br/>
        <w:t>Ela é a nossa</w:t>
        <w:br/>
        <w:t>pátria em Portugal,</w:t>
        <w:br/>
        <w:t>Moçambique, Angola,</w:t>
        <w:br/>
        <w:t>Guiné e</w:t>
        <w:br/>
        <w:t>aqui</w:t>
      </w:r>
    </w:p>
    <w:p>
      <w:r>
        <w:rPr>
          <w:b/>
          <w:u w:val="single"/>
        </w:rPr>
        <w:t>220853</w:t>
      </w:r>
    </w:p>
    <w:p>
      <w:r>
        <w:t>#NaoAceitamosRefugiados A Imprensa preocupa-se tanto com refugiados mas nao lembra os cristaos perseguidos e mortos no Oriente Medio</w:t>
      </w:r>
    </w:p>
    <w:p>
      <w:r>
        <w:rPr>
          <w:b/>
          <w:u w:val="single"/>
        </w:rPr>
        <w:t>220854</w:t>
      </w:r>
    </w:p>
    <w:p>
      <w:r>
        <w:t>RT @comitedokiu: quando thay me nota eu fico igual a essa menina, feliz da vida THAY RESPONDE #KCAPersonalidadeBR #ThaynaraOG @ThaynaraOG h…</w:t>
      </w:r>
    </w:p>
    <w:p>
      <w:r>
        <w:rPr>
          <w:b/>
          <w:u w:val="single"/>
        </w:rPr>
        <w:t>220855</w:t>
      </w:r>
    </w:p>
    <w:p>
      <w:r>
        <w:t>Temos de acreditar. O Salvador Sobral, com um fato novo e com a psicóloga do Éder, ainda pode superar a votação de 2016. #festivaldacanção</w:t>
      </w:r>
    </w:p>
    <w:p>
      <w:r>
        <w:rPr>
          <w:b/>
          <w:u w:val="single"/>
        </w:rPr>
        <w:t>220856</w:t>
      </w:r>
    </w:p>
    <w:p>
      <w:r>
        <w:t>#Entérate Atrapado tras choque en Lomas de Angelópolis. Detalles:</w:t>
        <w:br/>
        <w:t>https://t.co/pNBYVM6KwG https://t.co/8MsjIlpWO9</w:t>
      </w:r>
    </w:p>
    <w:p>
      <w:r>
        <w:rPr>
          <w:b/>
          <w:u w:val="single"/>
        </w:rPr>
        <w:t>220857</w:t>
      </w:r>
    </w:p>
    <w:p>
      <w:r>
        <w:t>RT @mizanzuk: Sim, eles fizeram isso. https://t.co/cMNZywlBW8</w:t>
      </w:r>
    </w:p>
    <w:p>
      <w:r>
        <w:rPr>
          <w:b/>
          <w:u w:val="single"/>
        </w:rPr>
        <w:t>220858</w:t>
      </w:r>
    </w:p>
    <w:p>
      <w:r>
        <w:t>Não é o próprio governo ao estar sempre  a falar disto que causa mais ruído?? https://t.co/LR5O6Az65T</w:t>
      </w:r>
    </w:p>
    <w:p>
      <w:r>
        <w:rPr>
          <w:b/>
          <w:u w:val="single"/>
        </w:rPr>
        <w:t>220859</w:t>
      </w:r>
    </w:p>
    <w:p>
      <w:r>
        <w:t>A música não tem cores, nem classes é para todos.</w:t>
        <w:br/>
        <w:t xml:space="preserve">Um simples projeto que muda a vida de muitas pessoas. </w:t>
        <w:br/>
        <w:t>https://t.co/gVFuwtXodn</w:t>
      </w:r>
    </w:p>
    <w:p>
      <w:r>
        <w:rPr>
          <w:b/>
          <w:u w:val="single"/>
        </w:rPr>
        <w:t>220860</w:t>
      </w:r>
    </w:p>
    <w:p>
      <w:r>
        <w:t>O teu pai nao está em Angola — Pois não, neste momento está em Luanda  https://t.co/vimKAUj4pS</w:t>
      </w:r>
    </w:p>
    <w:p>
      <w:r>
        <w:rPr>
          <w:b/>
          <w:u w:val="single"/>
        </w:rPr>
        <w:t>220861</w:t>
      </w:r>
    </w:p>
    <w:p>
      <w:r>
        <w:t>Para ler. "O Islão tem um problema com a mulher."</w:t>
        <w:br/>
        <w:br/>
        <w:t>https://t.co/4FRtxqXUsq</w:t>
      </w:r>
    </w:p>
    <w:p>
      <w:r>
        <w:rPr>
          <w:b/>
          <w:u w:val="single"/>
        </w:rPr>
        <w:t>220862</w:t>
      </w:r>
    </w:p>
    <w:p>
      <w:r>
        <w:t>FONGAS, FUFAS, SAPATONAS, LÉSBICAS – Capazes https://t.co/VRksVR4JsT</w:t>
      </w:r>
    </w:p>
    <w:p>
      <w:r>
        <w:rPr>
          <w:b/>
          <w:u w:val="single"/>
        </w:rPr>
        <w:t>220863</w:t>
      </w:r>
    </w:p>
    <w:p>
      <w:r>
        <w:t>as pessoas não entendem que no meio dos "refugiados" tem inúmeros terroristas, é uma coisa tão óbvia</w:t>
      </w:r>
    </w:p>
    <w:p>
      <w:r>
        <w:rPr>
          <w:b/>
          <w:u w:val="single"/>
        </w:rPr>
        <w:t>220864</w:t>
      </w:r>
    </w:p>
    <w:p>
      <w:r>
        <w:t>Banir refugiados não é apenas cruel mas prejudicial economicamente. https://t.co/nviGRfgCjN</w:t>
      </w:r>
    </w:p>
    <w:p>
      <w:r>
        <w:rPr>
          <w:b/>
          <w:u w:val="single"/>
        </w:rPr>
        <w:t>220865</w:t>
      </w:r>
    </w:p>
    <w:p>
      <w:r>
        <w:t>com que os "refugiados" entrassem, automaticamente ele já não estaria cumprindo o seu maior dever que é proteger o país</w:t>
      </w:r>
    </w:p>
    <w:p>
      <w:r>
        <w:rPr>
          <w:b/>
          <w:u w:val="single"/>
        </w:rPr>
        <w:t>220866</w:t>
      </w:r>
    </w:p>
    <w:p>
      <w:r>
        <w:t>RT @ShineAnselmo: TODO ANGOLANO QUER SER POLICIA , MILITAR (FAA) DAQUI A NADA ANGOLA NÂO TERA MAIS GATUNO.</w:t>
      </w:r>
    </w:p>
    <w:p>
      <w:r>
        <w:rPr>
          <w:b/>
          <w:u w:val="single"/>
        </w:rPr>
        <w:t>220867</w:t>
      </w:r>
    </w:p>
    <w:p>
      <w:r>
        <w:t>This is brave. This is beautiful. https://t.co/cxdEGIhBPA</w:t>
      </w:r>
    </w:p>
    <w:p>
      <w:r>
        <w:rPr>
          <w:b/>
          <w:u w:val="single"/>
        </w:rPr>
        <w:t>220868</w:t>
      </w:r>
    </w:p>
    <w:p>
      <w:r>
        <w:t>@Curate_Angola aposto que se esses adolescentes tivessem lidado com essa situação desde pequenos não o fariam</w:t>
      </w:r>
    </w:p>
    <w:p>
      <w:r>
        <w:rPr>
          <w:b/>
          <w:u w:val="single"/>
        </w:rPr>
        <w:t>220869</w:t>
      </w:r>
    </w:p>
    <w:p>
      <w:r>
        <w:t>Que coisinha mais abençoada e fofa.... Lindo. https://t.co/MsAr80uT83</w:t>
      </w:r>
    </w:p>
    <w:p>
      <w:r>
        <w:rPr>
          <w:b/>
          <w:u w:val="single"/>
        </w:rPr>
        <w:t>220870</w:t>
      </w:r>
    </w:p>
    <w:p>
      <w:r>
        <w:t>@Curate_Angola  Não condenado tais práticas, mais não sou a favor até porque a Bíblia condena.</w:t>
      </w:r>
    </w:p>
    <w:p>
      <w:r>
        <w:rPr>
          <w:b/>
          <w:u w:val="single"/>
        </w:rPr>
        <w:t>220871</w:t>
      </w:r>
    </w:p>
    <w:p>
      <w:r>
        <w:t>Essa #Veja tenta mais não conseguem KKK quer dizer que as lésbicas sentem mais orgasmos por serem lésbicas kkkkk... https://t.co/7ETyFOrswf</w:t>
      </w:r>
    </w:p>
    <w:p>
      <w:r>
        <w:rPr>
          <w:b/>
          <w:u w:val="single"/>
        </w:rPr>
        <w:t>220872</w:t>
      </w:r>
    </w:p>
    <w:p>
      <w:r>
        <w:t>@luomobli @Curate_Angola não sei mas acho incorrecto.</w:t>
      </w:r>
    </w:p>
    <w:p>
      <w:r>
        <w:rPr>
          <w:b/>
          <w:u w:val="single"/>
        </w:rPr>
        <w:t>220873</w:t>
      </w:r>
    </w:p>
    <w:p>
      <w:r>
        <w:t>Encerrar livre circulação da UE não deve reduzir migração ao R.Unido</w:t>
        <w:br/>
        <w:t>https://t.co/JTESEFZ4gB #Refugiados #Imigração #Europa https://t.co/xc5QazUH0G</w:t>
      </w:r>
    </w:p>
    <w:p>
      <w:r>
        <w:rPr>
          <w:b/>
          <w:u w:val="single"/>
        </w:rPr>
        <w:t>220874</w:t>
      </w:r>
    </w:p>
    <w:p>
      <w:r>
        <w:t>Mas o Paul G não desiste pq? Nem Angola conquistou quer conquistar América ? 🙁</w:t>
      </w:r>
    </w:p>
    <w:p>
      <w:r>
        <w:rPr>
          <w:b/>
          <w:u w:val="single"/>
        </w:rPr>
        <w:t>220875</w:t>
      </w:r>
    </w:p>
    <w:p>
      <w:r>
        <w:t>@Curate_Angola @tivandro mas não é pra crianças</w:t>
      </w:r>
    </w:p>
    <w:p>
      <w:r>
        <w:rPr>
          <w:b/>
          <w:u w:val="single"/>
        </w:rPr>
        <w:t>220876</w:t>
      </w:r>
    </w:p>
    <w:p>
      <w:r>
        <w:t>@IPOPorto @NASA É verdade @Tanya_Dyagileva não me sabe amar e quer Sérgio e Angola puxar o da Joana veia lei Diogo chamar-me de cabrão juiz!</w:t>
      </w:r>
    </w:p>
    <w:p>
      <w:r>
        <w:rPr>
          <w:b/>
          <w:u w:val="single"/>
        </w:rPr>
        <w:t>220877</w:t>
      </w:r>
    </w:p>
    <w:p>
      <w:r>
        <w:t>RT @onelifejariana: puckleberry sounds perfect together https://t.co/Lu4Oh4NAHj</w:t>
      </w:r>
    </w:p>
    <w:p>
      <w:r>
        <w:rPr>
          <w:b/>
          <w:u w:val="single"/>
        </w:rPr>
        <w:t>220878</w:t>
      </w:r>
    </w:p>
    <w:p>
      <w:r>
        <w:t>@madjunto_pt se não s atender os imigrantes portugueses na Vzla  pronto, vão  ser refugiados em algum país também. Muito casos são trágico</w:t>
      </w:r>
    </w:p>
    <w:p>
      <w:r>
        <w:rPr>
          <w:b/>
          <w:u w:val="single"/>
        </w:rPr>
        <w:t>220879</w:t>
      </w:r>
    </w:p>
    <w:p>
      <w:r>
        <w:t xml:space="preserve">E o pior é que esse merda nem tomou posse ainda! Imagine quando tomar... </w:t>
        <w:br/>
        <w:br/>
        <w:t>@MCrivella ABANDONOU o Rio!! VERGONHA!! https://t.co/Q3U5kTZ5Wm</w:t>
      </w:r>
    </w:p>
    <w:p>
      <w:r>
        <w:rPr>
          <w:b/>
          <w:u w:val="single"/>
        </w:rPr>
        <w:t>220880</w:t>
      </w:r>
    </w:p>
    <w:p>
      <w:r>
        <w:t>Será que em Angola já não há cena novas ??</w:t>
      </w:r>
    </w:p>
    <w:p>
      <w:r>
        <w:rPr>
          <w:b/>
          <w:u w:val="single"/>
        </w:rPr>
        <w:t>220881</w:t>
      </w:r>
    </w:p>
    <w:p>
      <w:r>
        <w:t>Random thought; I very rarely buy anything if it's not on sale. Except art. I love art.</w:t>
      </w:r>
    </w:p>
    <w:p>
      <w:r>
        <w:rPr>
          <w:b/>
          <w:u w:val="single"/>
        </w:rPr>
        <w:t>220882</w:t>
      </w:r>
    </w:p>
    <w:p>
      <w:r>
        <w:t>Meninos tem pênis,meninas tem vagina. Fim... https://t.co/7eGkBhTjcQ</w:t>
      </w:r>
    </w:p>
    <w:p>
      <w:r>
        <w:rPr>
          <w:b/>
          <w:u w:val="single"/>
        </w:rPr>
        <w:t>220883</w:t>
      </w:r>
    </w:p>
    <w:p>
      <w:r>
        <w:t>RT @lolaescreva: Meu post de hj, exclusivo e importante: Comunicação do Senado proíbe uso do termo "feminismo" https://t.co/KVLkjrVtgE</w:t>
      </w:r>
    </w:p>
    <w:p>
      <w:r>
        <w:rPr>
          <w:b/>
          <w:u w:val="single"/>
        </w:rPr>
        <w:t>220884</w:t>
      </w:r>
    </w:p>
    <w:p>
      <w:r>
        <w:t>Assessoria de Comunicação do @SenadoFederal proíbe a palavra "feminismo". Feliz dia das mulheres 👍</w:t>
      </w:r>
    </w:p>
    <w:p>
      <w:r>
        <w:rPr>
          <w:b/>
          <w:u w:val="single"/>
        </w:rPr>
        <w:t>220885</w:t>
      </w:r>
    </w:p>
    <w:p>
      <w:r>
        <w:t>RT @Pegalactico: *foro de náutica*</w:t>
        <w:br/>
        <w:t>-hola soy nuevo se le puede poner nitro al velero?</w:t>
        <w:br/>
        <w:t>-no podes Raul F.</w:t>
        <w:br/>
        <w:t>-x</w:t>
        <w:br/>
        <w:t>-xq no</w:t>
        <w:br/>
        <w:t>-ok gracias es q va muy l…</w:t>
      </w:r>
    </w:p>
    <w:p>
      <w:r>
        <w:rPr>
          <w:b/>
          <w:u w:val="single"/>
        </w:rPr>
        <w:t>220886</w:t>
      </w:r>
    </w:p>
    <w:p>
      <w:r>
        <w:t>Os reflexos da guerra trouxeram grandes mudanças para vida deles! Conheça essas histórias. https://t.co/UXhzkHLBJx</w:t>
      </w:r>
    </w:p>
    <w:p>
      <w:r>
        <w:rPr>
          <w:b/>
          <w:u w:val="single"/>
        </w:rPr>
        <w:t>220887</w:t>
      </w:r>
    </w:p>
    <w:p>
      <w:r>
        <w:t>Perfeito! Pena que sua @RedeGlobo faz isso O TEMPO TODO!! https://t.co/wiVM1BXcIU</w:t>
      </w:r>
    </w:p>
    <w:p>
      <w:r>
        <w:rPr>
          <w:b/>
          <w:u w:val="single"/>
        </w:rPr>
        <w:t>220888</w:t>
      </w:r>
    </w:p>
    <w:p>
      <w:r>
        <w:t>RT @mmpadellan: They get Ben Carson to say ignorant shit about slaves, but I bet u won't hear Jared Kushner saying Israelis were PAID 2 bui…</w:t>
      </w:r>
    </w:p>
    <w:p>
      <w:r>
        <w:rPr>
          <w:b/>
          <w:u w:val="single"/>
        </w:rPr>
        <w:t>220889</w:t>
      </w:r>
    </w:p>
    <w:p>
      <w:r>
        <w:t>Cadena Nacional del burro y tipo: https://t.co/irBxOESXzw</w:t>
      </w:r>
    </w:p>
    <w:p>
      <w:r>
        <w:rPr>
          <w:b/>
          <w:u w:val="single"/>
        </w:rPr>
        <w:t>220890</w:t>
      </w:r>
    </w:p>
    <w:p>
      <w:r>
        <w:t>Vcs conhecem o Abraço cultural ?</w:t>
        <w:br/>
        <w:t xml:space="preserve">não?! É um curso de idiomas onde prof são refugiados ! </w:t>
        <w:br/>
        <w:t>EU QUERO ME MATRICULAR AGORA.</w:t>
      </w:r>
    </w:p>
    <w:p>
      <w:r>
        <w:rPr>
          <w:b/>
          <w:u w:val="single"/>
        </w:rPr>
        <w:t>220891</w:t>
      </w:r>
    </w:p>
    <w:p>
      <w:r>
        <w:t>Governo esquerdista de merda o Povo Brasileiro não foi consultado e não aceita a vinda de refugiados terroristas.</w:t>
        <w:br/>
        <w:t>https://t.co/JtFod8MSjL</w:t>
      </w:r>
    </w:p>
    <w:p>
      <w:r>
        <w:rPr>
          <w:b/>
          <w:u w:val="single"/>
        </w:rPr>
        <w:t>220892</w:t>
      </w:r>
    </w:p>
    <w:p>
      <w:r>
        <w:t>Onde classificam é o menos. Desta vez tendo a concordar com @fcancio (mas não se habitue). Trata-se de devassa gratuita sem nada acrescentar https://t.co/cpkeUcIeW3</w:t>
      </w:r>
    </w:p>
    <w:p>
      <w:r>
        <w:rPr>
          <w:b/>
          <w:u w:val="single"/>
        </w:rPr>
        <w:t>220893</w:t>
      </w:r>
    </w:p>
    <w:p>
      <w:r>
        <w:t>@httpsdofandom mas tb desse jeito achei q a solução era remover o pé</w:t>
      </w:r>
    </w:p>
    <w:p>
      <w:r>
        <w:rPr>
          <w:b/>
          <w:u w:val="single"/>
        </w:rPr>
        <w:t>220894</w:t>
      </w:r>
    </w:p>
    <w:p>
      <w:r>
        <w:t>É um absurdo certos tipos de Cultura. Uma criança pode casar. Mas são obrigadas a usar burca e algumas não... https://t.co/zMxDAu98LH</w:t>
      </w:r>
    </w:p>
    <w:p>
      <w:r>
        <w:rPr>
          <w:b/>
          <w:u w:val="single"/>
        </w:rPr>
        <w:t>220895</w:t>
      </w:r>
    </w:p>
    <w:p>
      <w:r>
        <w:t>S/O to all those mortal coils making their daily commutes,unable to communicate or discern their occupation of space &amp;amp; time.</w:t>
        <w:br/>
        <w:br/>
        <w:t>You are matter</w:t>
      </w:r>
    </w:p>
    <w:p>
      <w:r>
        <w:rPr>
          <w:b/>
          <w:u w:val="single"/>
        </w:rPr>
        <w:t>220896</w:t>
      </w:r>
    </w:p>
    <w:p>
      <w:r>
        <w:t>(قال ومن يقنط من رحمة ربه إلا الضالون) [الحجر:56] https://t.co/uv6C85zZug</w:t>
      </w:r>
    </w:p>
    <w:p>
      <w:r>
        <w:rPr>
          <w:b/>
          <w:u w:val="single"/>
        </w:rPr>
        <w:t>220897</w:t>
      </w:r>
    </w:p>
    <w:p>
      <w:r>
        <w:t>Ouuuuu I fall apart</w:t>
      </w:r>
    </w:p>
    <w:p>
      <w:r>
        <w:rPr>
          <w:b/>
          <w:u w:val="single"/>
        </w:rPr>
        <w:t>220898</w:t>
      </w:r>
    </w:p>
    <w:p>
      <w:r>
        <w:t>@Jgdm1965 não fosse o Benfica e ainda teria os dentes desalinhados...</w:t>
      </w:r>
    </w:p>
    <w:p>
      <w:r>
        <w:rPr>
          <w:b/>
          <w:u w:val="single"/>
        </w:rPr>
        <w:t>220899</w:t>
      </w:r>
    </w:p>
    <w:p>
      <w:r>
        <w:t>@Curate_Angola acho que não é a forma mais adequada para ensinar as crianças sobre este tipo de relacionamento.</w:t>
      </w:r>
    </w:p>
    <w:p>
      <w:r>
        <w:rPr>
          <w:b/>
          <w:u w:val="single"/>
        </w:rPr>
        <w:t>220900</w:t>
      </w:r>
    </w:p>
    <w:p>
      <w:r>
        <w:t>Psicólogo e Missionária Marisa Lobo ,descreve de forma dinâmica 12 razões psicológicas e… https://t.co/4ENXDJFTWH</w:t>
      </w:r>
    </w:p>
    <w:p>
      <w:r>
        <w:rPr>
          <w:b/>
          <w:u w:val="single"/>
        </w:rPr>
        <w:t>220901</w:t>
      </w:r>
    </w:p>
    <w:p>
      <w:r>
        <w:t>Pergunto-me se as fufas comparam o seu cheiro com o da parceira</w:t>
      </w:r>
    </w:p>
    <w:p>
      <w:r>
        <w:rPr>
          <w:b/>
          <w:u w:val="single"/>
        </w:rPr>
        <w:t>220902</w:t>
      </w:r>
    </w:p>
    <w:p>
      <w:r>
        <w:t>RT @benebarbosa_mvb: Mais de MIL assassinatos em menos de 65 dias! Desarmamento é um sucesso mesmo! https://t.co/VUFeCcktqo</w:t>
      </w:r>
    </w:p>
    <w:p>
      <w:r>
        <w:rPr>
          <w:b/>
          <w:u w:val="single"/>
        </w:rPr>
        <w:t>220903</w:t>
      </w:r>
    </w:p>
    <w:p>
      <w:r>
        <w:t>@Egocentricpapi o mundo não só em Angola mesmo ou Luanda😂😂😂😂</w:t>
      </w:r>
    </w:p>
    <w:p>
      <w:r>
        <w:rPr>
          <w:b/>
          <w:u w:val="single"/>
        </w:rPr>
        <w:t>220904</w:t>
      </w:r>
    </w:p>
    <w:p>
      <w:r>
        <w:t>@derotikas só não reclamei porque semana passada fiz o Velho doar um galo e 3 galinhas da angola kkkkk</w:t>
      </w:r>
    </w:p>
    <w:p>
      <w:r>
        <w:rPr>
          <w:b/>
          <w:u w:val="single"/>
        </w:rPr>
        <w:t>220905</w:t>
      </w:r>
    </w:p>
    <w:p>
      <w:r>
        <w:t>Vamos para rua contra a Ideologia de Gênero.Parabéns Peru. https://t.co/pWMrBPy9x5</w:t>
      </w:r>
    </w:p>
    <w:p>
      <w:r>
        <w:rPr>
          <w:b/>
          <w:u w:val="single"/>
        </w:rPr>
        <w:t>220906</w:t>
      </w:r>
    </w:p>
    <w:p>
      <w:r>
        <w:t xml:space="preserve">Pior recessão DA HISTÓRIA!!!!! </w:t>
        <w:br/>
        <w:br/>
        <w:t>Parabéns a todos que votaram e defendem o PT! https://t.co/DvPCRtL5SB</w:t>
      </w:r>
    </w:p>
    <w:p>
      <w:r>
        <w:rPr>
          <w:b/>
          <w:u w:val="single"/>
        </w:rPr>
        <w:t>220907</w:t>
      </w:r>
    </w:p>
    <w:p>
      <w:r>
        <w:t>@mizanzika qnd eu fui, ainda não tava essa crise de refugiados, mas tinha mt ambulante e pessoas q vc via que tava tentando sobreviver</w:t>
      </w:r>
    </w:p>
    <w:p>
      <w:r>
        <w:rPr>
          <w:b/>
          <w:u w:val="single"/>
        </w:rPr>
        <w:t>220908</w:t>
      </w:r>
    </w:p>
    <w:p>
      <w:r>
        <w:t>RT @AdLEPdV: @madjunto_pt se não s atender os imigrantes portugueses na Vzla  pronto, vão  ser refugiados em algum país também. Muito casos…</w:t>
      </w:r>
    </w:p>
    <w:p>
      <w:r>
        <w:rPr>
          <w:b/>
          <w:u w:val="single"/>
        </w:rPr>
        <w:t>220909</w:t>
      </w:r>
    </w:p>
    <w:p>
      <w:r>
        <w:t>As mulheres n sabem lidar c/ a verdade.</w:t>
        <w:br/>
        <w:t>Ontem disse a 1 amiga q ficava melhor d rabo-de-cavalo,começou a chorar e bazou para a quimioterapia</w:t>
      </w:r>
    </w:p>
    <w:p>
      <w:r>
        <w:rPr>
          <w:b/>
          <w:u w:val="single"/>
        </w:rPr>
        <w:t>220910</w:t>
      </w:r>
    </w:p>
    <w:p>
      <w:r>
        <w:t>Até quando vamos deixar nos enfiarem goela adentro tanta corrupção? Não queremos refugiados de lugar nenhum!! Vamos pra rua gritar meu povo!</w:t>
      </w:r>
    </w:p>
    <w:p>
      <w:r>
        <w:rPr>
          <w:b/>
          <w:u w:val="single"/>
        </w:rPr>
        <w:t>220911</w:t>
      </w:r>
    </w:p>
    <w:p>
      <w:r>
        <w:t>já aviso que não abro mão de um comitê que aborde o tema: refugiados</w:t>
      </w:r>
    </w:p>
    <w:p>
      <w:r>
        <w:rPr>
          <w:b/>
          <w:u w:val="single"/>
        </w:rPr>
        <w:t>220912</w:t>
      </w:r>
    </w:p>
    <w:p>
      <w:r>
        <w:t>@my800cc پھٹیچر باجی  😂😂😛😜</w:t>
      </w:r>
    </w:p>
    <w:p>
      <w:r>
        <w:rPr>
          <w:b/>
          <w:u w:val="single"/>
        </w:rPr>
        <w:t>220913</w:t>
      </w:r>
    </w:p>
    <w:p>
      <w:r>
        <w:t xml:space="preserve">STF terá que analisar a descriminalização do aborto. Esperamos que reconheçam nosso direito! </w:t>
        <w:br/>
        <w:t>https://t.co/UMYHCXBjTt</w:t>
      </w:r>
    </w:p>
    <w:p>
      <w:r>
        <w:rPr>
          <w:b/>
          <w:u w:val="single"/>
        </w:rPr>
        <w:t>220914</w:t>
      </w:r>
    </w:p>
    <w:p>
      <w:r>
        <w:t>Em Angola brinca-se de fazer musica.Problema não esta nos musicos mais ao povo que so consome lixo.</w:t>
      </w:r>
    </w:p>
    <w:p>
      <w:r>
        <w:rPr>
          <w:b/>
          <w:u w:val="single"/>
        </w:rPr>
        <w:t>220915</w:t>
      </w:r>
    </w:p>
    <w:p>
      <w:r>
        <w:t>RT @jpintocoelho60: Vivemos no totalitarismo do pensamento único dos donos da "liberdade". Só o #PNR enfrenta e denuncia a "besta".</w:t>
        <w:br/>
        <w:t>https:/…</w:t>
      </w:r>
    </w:p>
    <w:p>
      <w:r>
        <w:rPr>
          <w:b/>
          <w:u w:val="single"/>
        </w:rPr>
        <w:t>220916</w:t>
      </w:r>
    </w:p>
    <w:p>
      <w:r>
        <w:t xml:space="preserve">RT @rpsantos1970: Quão "democratas" e "tolerantes" são estes esquerdistas, estes "direitinhas" e estes "politicamente correctos". </w:t>
        <w:br/>
        <w:t>https://…</w:t>
      </w:r>
    </w:p>
    <w:p>
      <w:r>
        <w:rPr>
          <w:b/>
          <w:u w:val="single"/>
        </w:rPr>
        <w:t>220917</w:t>
      </w:r>
    </w:p>
    <w:p>
      <w:r>
        <w:t>Os idiotas que cancelaram uma conferência d Jaime Nogueira Pinto numa pequena sala da FCSH arriscam-se a vê-lo esgotar o pavilhão Meo Aníbal</w:t>
      </w:r>
    </w:p>
    <w:p>
      <w:r>
        <w:rPr>
          <w:b/>
          <w:u w:val="single"/>
        </w:rPr>
        <w:t>220918</w:t>
      </w:r>
    </w:p>
    <w:p>
      <w:r>
        <w:t>@HoopsWeiss @BlueStarMedia1 Sounds awful. 😉</w:t>
      </w:r>
    </w:p>
    <w:p>
      <w:r>
        <w:rPr>
          <w:b/>
          <w:u w:val="single"/>
        </w:rPr>
        <w:t>220919</w:t>
      </w:r>
    </w:p>
    <w:p>
      <w:r>
        <w:t>Boitempo dá até 70% de desconto em todos os livros escritos por mulheres https://t.co/YFEkxfwd42 via @editoraboitempo</w:t>
      </w:r>
    </w:p>
    <w:p>
      <w:r>
        <w:rPr>
          <w:b/>
          <w:u w:val="single"/>
        </w:rPr>
        <w:t>220920</w:t>
      </w:r>
    </w:p>
    <w:p>
      <w:r>
        <w:t>@editoraboitempo problema com o site? Não estou conseguindo acessar =/</w:t>
      </w:r>
    </w:p>
    <w:p>
      <w:r>
        <w:rPr>
          <w:b/>
          <w:u w:val="single"/>
        </w:rPr>
        <w:t>220921</w:t>
      </w:r>
    </w:p>
    <w:p>
      <w:r>
        <w:t>RT @GrevedeMulheres: Mais de 50 cidades brasileiras já aderiram à Greve Internacional de Mulheres #8M #euparo https://t.co/dykdKkCJN3</w:t>
      </w:r>
    </w:p>
    <w:p>
      <w:r>
        <w:rPr>
          <w:b/>
          <w:u w:val="single"/>
        </w:rPr>
        <w:t>220922</w:t>
      </w:r>
    </w:p>
    <w:p>
      <w:r>
        <w:t>É ridiculo acharem gays e fufas diferentes de todo o resto, são pessoas normais mas com gostos diferentes! Deixem-se disso!</w:t>
      </w:r>
    </w:p>
    <w:p>
      <w:r>
        <w:rPr>
          <w:b/>
          <w:u w:val="single"/>
        </w:rPr>
        <w:t>220923</w:t>
      </w:r>
    </w:p>
    <w:p>
      <w:r>
        <w:t>Ex Gays existem. https://t.co/kUkFDz294y</w:t>
      </w:r>
    </w:p>
    <w:p>
      <w:r>
        <w:rPr>
          <w:b/>
          <w:u w:val="single"/>
        </w:rPr>
        <w:t>220924</w:t>
      </w:r>
    </w:p>
    <w:p>
      <w:r>
        <w:t>Ex-ativista LGBT se torna pastor e inspira filme: “Estou aqui para honrar a Deus”... https://t.co/B8c0ZW5qAd</w:t>
      </w:r>
    </w:p>
    <w:p>
      <w:r>
        <w:rPr>
          <w:b/>
          <w:u w:val="single"/>
        </w:rPr>
        <w:t>220925</w:t>
      </w:r>
    </w:p>
    <w:p>
      <w:r>
        <w:t>Há que mostrar a certa gentalha que: "#PREC nunca mais"! Não podem impor o pensamento único nem o marxismo-cultural, cambada de hipócritas! https://t.co/NUcUuYyWos</w:t>
      </w:r>
    </w:p>
    <w:p>
      <w:r>
        <w:rPr>
          <w:b/>
          <w:u w:val="single"/>
        </w:rPr>
        <w:t>220926</w:t>
      </w:r>
    </w:p>
    <w:p>
      <w:r>
        <w:t>RT @luciaguimaraes: TV russa tentou subornar jovens em subúrbio de Estocolmo para provocar distúrbio e mostrar como refugiados não se adapt…</w:t>
      </w:r>
    </w:p>
    <w:p>
      <w:r>
        <w:rPr>
          <w:b/>
          <w:u w:val="single"/>
        </w:rPr>
        <w:t>220927</w:t>
      </w:r>
    </w:p>
    <w:p>
      <w:r>
        <w:t>Amanhã em Angola é feriado, porque é que aqui também não é?</w:t>
      </w:r>
    </w:p>
    <w:p>
      <w:r>
        <w:rPr>
          <w:b/>
          <w:u w:val="single"/>
        </w:rPr>
        <w:t>220928</w:t>
      </w:r>
    </w:p>
    <w:p>
      <w:r>
        <w:t>RT @ifidanza: Esto es una foto de época. https://t.co/qyScakpWVM</w:t>
      </w:r>
    </w:p>
    <w:p>
      <w:r>
        <w:rPr>
          <w:b/>
          <w:u w:val="single"/>
        </w:rPr>
        <w:t>220929</w:t>
      </w:r>
    </w:p>
    <w:p>
      <w:r>
        <w:t>RT @sebuscasedona: ReTweet y ayuda a difundir!! https://t.co/TPH3j4IAdZ</w:t>
      </w:r>
    </w:p>
    <w:p>
      <w:r>
        <w:rPr>
          <w:b/>
          <w:u w:val="single"/>
        </w:rPr>
        <w:t>220930</w:t>
      </w:r>
    </w:p>
    <w:p>
      <w:r>
        <w:t>Estava a passar um casal de fufas por nós e a luana só grita "HA BUE FUFONAS EM ALMADA"</w:t>
      </w:r>
    </w:p>
    <w:p>
      <w:r>
        <w:rPr>
          <w:b/>
          <w:u w:val="single"/>
        </w:rPr>
        <w:t>220931</w:t>
      </w:r>
    </w:p>
    <w:p>
      <w:r>
        <w:t>Qualcuno fermi De Laurentiis.</w:t>
      </w:r>
    </w:p>
    <w:p>
      <w:r>
        <w:rPr>
          <w:b/>
          <w:u w:val="single"/>
        </w:rPr>
        <w:t>220932</w:t>
      </w:r>
    </w:p>
    <w:p>
      <w:r>
        <w:t>...koruyabiliyor olmanız adına savunma sanatlatindan birini yapıyor olmanız çok önemli... Herhangi bir savunma sporu ile uğraşmıyor...</w:t>
      </w:r>
    </w:p>
    <w:p>
      <w:r>
        <w:rPr>
          <w:b/>
          <w:u w:val="single"/>
        </w:rPr>
        <w:t>220933</w:t>
      </w:r>
    </w:p>
    <w:p>
      <w:r>
        <w:t>O Sporting continua a ser grande na Europa do futebol https://t.co/g7tF6RQ8i0</w:t>
      </w:r>
    </w:p>
    <w:p>
      <w:r>
        <w:rPr>
          <w:b/>
          <w:u w:val="single"/>
        </w:rPr>
        <w:t>220934</w:t>
      </w:r>
    </w:p>
    <w:p>
      <w:r>
        <w:t>RT @samara_mercia: @Curate_Angola mas um simples boneco não vai interferir na educação de uma criança. Sem esquecer q existem crianças q sã…</w:t>
      </w:r>
    </w:p>
    <w:p>
      <w:r>
        <w:rPr>
          <w:b/>
          <w:u w:val="single"/>
        </w:rPr>
        <w:t>220935</w:t>
      </w:r>
    </w:p>
    <w:p>
      <w:r>
        <w:t>La gran mentira https://t.co/AZEoTniQhW</w:t>
      </w:r>
    </w:p>
    <w:p>
      <w:r>
        <w:rPr>
          <w:b/>
          <w:u w:val="single"/>
        </w:rPr>
        <w:t>220936</w:t>
      </w:r>
    </w:p>
    <w:p>
      <w:r>
        <w:t>Em meio a escândalos de corrupção e nepotismo, o presidente de Angola anunciou que não tentará reeleição em 2017.... https://t.co/MnLXSQS3vg</w:t>
      </w:r>
    </w:p>
    <w:p>
      <w:r>
        <w:rPr>
          <w:b/>
          <w:u w:val="single"/>
        </w:rPr>
        <w:t>220937</w:t>
      </w:r>
    </w:p>
    <w:p>
      <w:r>
        <w:t>@lara_gomesss maravilhosa, corpao, fico mal quando vejo você se chamando de gorda/feia na tl pq nossa, queria ser gorda/feia q nem vc</w:t>
      </w:r>
    </w:p>
    <w:p>
      <w:r>
        <w:rPr>
          <w:b/>
          <w:u w:val="single"/>
        </w:rPr>
        <w:t>220938</w:t>
      </w:r>
    </w:p>
    <w:p>
      <w:r>
        <w:t>#Angola «ANGOLA. "Se é possível produzir um cartão eleitoral fiável porque não conceder também bilhete de... https://t.co/5whBqMhUph</w:t>
      </w:r>
    </w:p>
    <w:p>
      <w:r>
        <w:rPr>
          <w:b/>
          <w:u w:val="single"/>
        </w:rPr>
        <w:t>220939</w:t>
      </w:r>
    </w:p>
    <w:p>
      <w:r>
        <w:t>the concept of having my icon as a picture of me is so foreign im ngl</w:t>
      </w:r>
    </w:p>
    <w:p>
      <w:r>
        <w:rPr>
          <w:b/>
          <w:u w:val="single"/>
        </w:rPr>
        <w:t>220940</w:t>
      </w:r>
    </w:p>
    <w:p>
      <w:r>
        <w:t>RT @BrasilLibre: Por ex obras em angola vieram ou nao do BNDES? Quero entender @JoseMedeirosMT @Dep_Imbassahy @MoreiraFranco @BlogDoPim htt…</w:t>
      </w:r>
    </w:p>
    <w:p>
      <w:r>
        <w:rPr>
          <w:b/>
          <w:u w:val="single"/>
        </w:rPr>
        <w:t>220941</w:t>
      </w:r>
    </w:p>
    <w:p>
      <w:r>
        <w:t>If you are looking for me for the next 6 months this is where I will be :-) It's recertification… https://t.co/rEuEiyiR6P</w:t>
      </w:r>
    </w:p>
    <w:p>
      <w:r>
        <w:rPr>
          <w:b/>
          <w:u w:val="single"/>
        </w:rPr>
        <w:t>220942</w:t>
      </w:r>
    </w:p>
    <w:p>
      <w:r>
        <w:t>Oi pessoal, aqui é a Marisa Lobo , preciso de sua ajuda para  assinar o meu canal no YouTube! Preciso de pelo... https://t.co/TXKbkjdbei</w:t>
      </w:r>
    </w:p>
    <w:p>
      <w:r>
        <w:rPr>
          <w:b/>
          <w:u w:val="single"/>
        </w:rPr>
        <w:t>220943</w:t>
      </w:r>
    </w:p>
    <w:p>
      <w:r>
        <w:t>que Gorda feia e falsa vai tomar no cu mane</w:t>
      </w:r>
    </w:p>
    <w:p>
      <w:r>
        <w:rPr>
          <w:b/>
          <w:u w:val="single"/>
        </w:rPr>
        <w:t>220944</w:t>
      </w:r>
    </w:p>
    <w:p>
      <w:r>
        <w:t>RT @AngeloStateCSI: Send-off for @Belle_Hoops tomorrow morning! We are meeting at the San Angelo Regional Airport between 8:45a &amp;amp; 9:00a. #R…</w:t>
      </w:r>
    </w:p>
    <w:p>
      <w:r>
        <w:rPr>
          <w:b/>
          <w:u w:val="single"/>
        </w:rPr>
        <w:t>220945</w:t>
      </w:r>
    </w:p>
    <w:p>
      <w:r>
        <w:t>Tipo se vc tiver com uma roupa feia ele olha e fala: amiga sua piranha essa roupa ta te deixando mais gorda do q vc ja é</w:t>
      </w:r>
    </w:p>
    <w:p>
      <w:r>
        <w:rPr>
          <w:b/>
          <w:u w:val="single"/>
        </w:rPr>
        <w:t>220946</w:t>
      </w:r>
    </w:p>
    <w:p>
      <w:r>
        <w:t>Best Strategies for your Remnant Ad Inventory https://t.co/utkh9qo8yB https://t.co/WS4SOfuqtx</w:t>
      </w:r>
    </w:p>
    <w:p>
      <w:r>
        <w:rPr>
          <w:b/>
          <w:u w:val="single"/>
        </w:rPr>
        <w:t>220947</w:t>
      </w:r>
    </w:p>
    <w:p>
      <w:r>
        <w:t>Nem uma menos no STF https://t.co/IzSZVKiqrA via @cartacapital</w:t>
      </w:r>
    </w:p>
    <w:p>
      <w:r>
        <w:rPr>
          <w:b/>
          <w:u w:val="single"/>
        </w:rPr>
        <w:t>220948</w:t>
      </w:r>
    </w:p>
    <w:p>
      <w:r>
        <w:t>A CARA DA FEIA DA VIVIAN E DA GORDA DA ROBERTA SÃO AS MELHORES COISAS ESSE MOMENTO EH MEU #BBB17</w:t>
      </w:r>
    </w:p>
    <w:p>
      <w:r>
        <w:rPr>
          <w:b/>
          <w:u w:val="single"/>
        </w:rPr>
        <w:t>220949</w:t>
      </w:r>
    </w:p>
    <w:p>
      <w:r>
        <w:t>Magrela feia — Sou gorda amor https://t.co/tSU5XTen3m</w:t>
      </w:r>
    </w:p>
    <w:p>
      <w:r>
        <w:rPr>
          <w:b/>
          <w:u w:val="single"/>
        </w:rPr>
        <w:t>220950</w:t>
      </w:r>
    </w:p>
    <w:p>
      <w:r>
        <w:t>@HWirth @RickCarpiniello bad teams tend to follow Keith Yandle around.</w:t>
      </w:r>
    </w:p>
    <w:p>
      <w:r>
        <w:rPr>
          <w:b/>
          <w:u w:val="single"/>
        </w:rPr>
        <w:t>220951</w:t>
      </w:r>
    </w:p>
    <w:p>
      <w:r>
        <w:t>Vamos lutar até o fim. https://t.co/yR3ve0uE0W</w:t>
      </w:r>
    </w:p>
    <w:p>
      <w:r>
        <w:rPr>
          <w:b/>
          <w:u w:val="single"/>
        </w:rPr>
        <w:t>220952</w:t>
      </w:r>
    </w:p>
    <w:p>
      <w:r>
        <w:t>@Nath_santos20 - coisa feia é tu leitoa, tá gorda igual uma porca .. 😒😒😂</w:t>
      </w:r>
    </w:p>
    <w:p>
      <w:r>
        <w:rPr>
          <w:b/>
          <w:u w:val="single"/>
        </w:rPr>
        <w:t>220953</w:t>
      </w:r>
    </w:p>
    <w:p>
      <w:r>
        <w:t>Gente a mulher parece aquelas tia que fica na cozinha mas na verdade ela é um gênio da física #MasterChefBR</w:t>
      </w:r>
    </w:p>
    <w:p>
      <w:r>
        <w:rPr>
          <w:b/>
          <w:u w:val="single"/>
        </w:rPr>
        <w:t>220954</w:t>
      </w:r>
    </w:p>
    <w:p>
      <w:r>
        <w:t>Mano q mulher inteligente da porra eu tô me sentindo burra</w:t>
      </w:r>
    </w:p>
    <w:p>
      <w:r>
        <w:rPr>
          <w:b/>
          <w:u w:val="single"/>
        </w:rPr>
        <w:t>220955</w:t>
      </w:r>
    </w:p>
    <w:p>
      <w:r>
        <w:t>6 😊❣😍 Te amo hermosa!!! @CaroFeerrero</w:t>
      </w:r>
    </w:p>
    <w:p>
      <w:r>
        <w:rPr>
          <w:b/>
          <w:u w:val="single"/>
        </w:rPr>
        <w:t>220956</w:t>
      </w:r>
    </w:p>
    <w:p>
      <w:r>
        <w:t>Se essa mulher for excepcional na cozinha eu vou me sentir um lixo... sei nem quebrar um ovo direito! #MasterChefBR</w:t>
      </w:r>
    </w:p>
    <w:p>
      <w:r>
        <w:rPr>
          <w:b/>
          <w:u w:val="single"/>
        </w:rPr>
        <w:t>220957</w:t>
      </w:r>
    </w:p>
    <w:p>
      <w:r>
        <w:t>O que essa mulher está falando ??? Eu tô esperando pela comida e ela falando sobre sla. Me senti burra #MasterChefBR</w:t>
      </w:r>
    </w:p>
    <w:p>
      <w:r>
        <w:rPr>
          <w:b/>
          <w:u w:val="single"/>
        </w:rPr>
        <w:t>220958</w:t>
      </w:r>
    </w:p>
    <w:p>
      <w:r>
        <w:t>A mulher é engenheira nuclear e consegue ser boa na cozinha puta merdaaaaa #MasterchefBR</w:t>
      </w:r>
    </w:p>
    <w:p>
      <w:r>
        <w:rPr>
          <w:b/>
          <w:u w:val="single"/>
        </w:rPr>
        <w:t>220959</w:t>
      </w:r>
    </w:p>
    <w:p>
      <w:r>
        <w:t>RT @opsluanjo: Gente a mulher parece aquelas tia que fica na cozinha mas na verdade ela é um gênio da física #MasterChefBR</w:t>
      </w:r>
    </w:p>
    <w:p>
      <w:r>
        <w:rPr>
          <w:b/>
          <w:u w:val="single"/>
        </w:rPr>
        <w:t>220960</w:t>
      </w:r>
    </w:p>
    <w:p>
      <w:r>
        <w:t>Plisss https://t.co/wRXlB1vSbH</w:t>
      </w:r>
    </w:p>
    <w:p>
      <w:r>
        <w:rPr>
          <w:b/>
          <w:u w:val="single"/>
        </w:rPr>
        <w:t>220961</w:t>
      </w:r>
    </w:p>
    <w:p>
      <w:r>
        <w:t>A mulher é um gênio, vei. Me sentindo tão burra aqui que ceis nem sabem</w:t>
      </w:r>
    </w:p>
    <w:p>
      <w:r>
        <w:rPr>
          <w:b/>
          <w:u w:val="single"/>
        </w:rPr>
        <w:t>220962</w:t>
      </w:r>
    </w:p>
    <w:p>
      <w:r>
        <w:t>ai socorro jesus deixa essa mulher no programa por favor só pra gente ouvir ela botar conceitos físicos na cozinha #MasterChefBR</w:t>
      </w:r>
    </w:p>
    <w:p>
      <w:r>
        <w:rPr>
          <w:b/>
          <w:u w:val="single"/>
        </w:rPr>
        <w:t>220963</w:t>
      </w:r>
    </w:p>
    <w:p>
      <w:r>
        <w:t>A mulher é posdoctor nas fisica, pesquisadora e ainda arraza na cozinha uma mulher dessas bicho   #MasterChefBR</w:t>
      </w:r>
    </w:p>
    <w:p>
      <w:r>
        <w:rPr>
          <w:b/>
          <w:u w:val="single"/>
        </w:rPr>
        <w:t>220964</w:t>
      </w:r>
    </w:p>
    <w:p>
      <w:r>
        <w:t>A mulher mais burra do brasil</w:t>
      </w:r>
    </w:p>
    <w:p>
      <w:r>
        <w:rPr>
          <w:b/>
          <w:u w:val="single"/>
        </w:rPr>
        <w:t>220965</w:t>
      </w:r>
    </w:p>
    <w:p>
      <w:r>
        <w:t>Alguém consegue ver #ThisIsUs sem chorar litros?</w:t>
      </w:r>
    </w:p>
    <w:p>
      <w:r>
        <w:rPr>
          <w:b/>
          <w:u w:val="single"/>
        </w:rPr>
        <w:t>220966</w:t>
      </w:r>
    </w:p>
    <w:p>
      <w:r>
        <w:t>Pesado, mas real. Por isso estaremos ocupando as ruas neste dia! #8M https://t.co/1MfokO22kS</w:t>
      </w:r>
    </w:p>
    <w:p>
      <w:r>
        <w:rPr>
          <w:b/>
          <w:u w:val="single"/>
        </w:rPr>
        <w:t>220967</w:t>
      </w:r>
    </w:p>
    <w:p>
      <w:r>
        <w:t>Parabéns a todas as mulheres desse mundo! Seja vc feia ou linda, nova ou velha, gorda ou magra, qero q saibam</w:t>
        <w:br/>
        <w:t>Q respeito nunca pode faltar..</w:t>
      </w:r>
    </w:p>
    <w:p>
      <w:r>
        <w:rPr>
          <w:b/>
          <w:u w:val="single"/>
        </w:rPr>
        <w:t>220968</w:t>
      </w:r>
    </w:p>
    <w:p>
      <w:r>
        <w:t>por isso que dizem que espelhos não são confiaveis eles te deixam feia e gorda https://t.co/eLOE7yCXuz</w:t>
      </w:r>
    </w:p>
    <w:p>
      <w:r>
        <w:rPr>
          <w:b/>
          <w:u w:val="single"/>
        </w:rPr>
        <w:t>220969</w:t>
      </w:r>
    </w:p>
    <w:p>
      <w:r>
        <w:t>gorda e feia se mata kemilly https://t.co/lJWUQ55utL</w:t>
      </w:r>
    </w:p>
    <w:p>
      <w:r>
        <w:rPr>
          <w:b/>
          <w:u w:val="single"/>
        </w:rPr>
        <w:t>220970</w:t>
      </w:r>
    </w:p>
    <w:p>
      <w:r>
        <w:t>gorda e feia nao cabe na tela do celular de tão gorda https://t.co/FBL2xg6MwL</w:t>
      </w:r>
    </w:p>
    <w:p>
      <w:r>
        <w:rPr>
          <w:b/>
          <w:u w:val="single"/>
        </w:rPr>
        <w:t>220971</w:t>
      </w:r>
    </w:p>
    <w:p>
      <w:r>
        <w:t>RT @MalcolmNance: @Wikileaks needs go. Releasing @CIA 'wiretapping' documents days after Trump claimed Obama did this to Him? A Conspiracy…</w:t>
      </w:r>
    </w:p>
    <w:p>
      <w:r>
        <w:rPr>
          <w:b/>
          <w:u w:val="single"/>
        </w:rPr>
        <w:t>220972</w:t>
      </w:r>
    </w:p>
    <w:p>
      <w:r>
        <w:t>~ Ai, fiz 1 piada sexista e machista mas não sou nada disso, vc que é burra e não tem senso de humor ~ FELIZ DIA DA MULHER</w:t>
      </w:r>
    </w:p>
    <w:p>
      <w:r>
        <w:rPr>
          <w:b/>
          <w:u w:val="single"/>
        </w:rPr>
        <w:t>220973</w:t>
      </w:r>
    </w:p>
    <w:p>
      <w:r>
        <w:t>Nas opiniões segue tudo normal. Fazendo piada de estupro coletivo daquela garota lá dos 33 q a mídia parou de falar e geral esqueceu e pior</w:t>
      </w:r>
    </w:p>
    <w:p>
      <w:r>
        <w:rPr>
          <w:b/>
          <w:u w:val="single"/>
        </w:rPr>
        <w:t>220974</w:t>
      </w:r>
    </w:p>
    <w:p>
      <w:r>
        <w:t>#choose your own adventure books for adults singa pore sezy woman fuking center https://t.co/NrRWc8hCUq</w:t>
      </w:r>
    </w:p>
    <w:p>
      <w:r>
        <w:rPr>
          <w:b/>
          <w:u w:val="single"/>
        </w:rPr>
        <w:t>220975</w:t>
      </w:r>
    </w:p>
    <w:p>
      <w:r>
        <w:t>RT @JuliAlcaz: Ojala todas las personas fueran atentas y detallistas en las mas minimas cosas , es lo mas lindo que hay!</w:t>
      </w:r>
    </w:p>
    <w:p>
      <w:r>
        <w:rPr>
          <w:b/>
          <w:u w:val="single"/>
        </w:rPr>
        <w:t>220976</w:t>
      </w:r>
    </w:p>
    <w:p>
      <w:r>
        <w:t>@Z_Albaghdadi شكرا بواحمد وماقصرت ويعطيك العافيه 🌹🌹🌹😘</w:t>
      </w:r>
    </w:p>
    <w:p>
      <w:r>
        <w:rPr>
          <w:b/>
          <w:u w:val="single"/>
        </w:rPr>
        <w:t>220977</w:t>
      </w:r>
    </w:p>
    <w:p>
      <w:r>
        <w:t>Dia dos Namorados, Dia da Mulher e Dia do Glorioso. Benfica, desde 1904 a pôr à prova a robustez dos casamentos...</w:t>
      </w:r>
    </w:p>
    <w:p>
      <w:r>
        <w:rPr>
          <w:b/>
          <w:u w:val="single"/>
        </w:rPr>
        <w:t>220978</w:t>
      </w:r>
    </w:p>
    <w:p>
      <w:r>
        <w:t>Cada dia mais patético esse Reinaldo... https://t.co/dXbsUKx9tg</w:t>
      </w:r>
    </w:p>
    <w:p>
      <w:r>
        <w:rPr>
          <w:b/>
          <w:u w:val="single"/>
        </w:rPr>
        <w:t>220979</w:t>
      </w:r>
    </w:p>
    <w:p>
      <w:r>
        <w:t>RT @OdeCarvalho: 1) O senso estético é a primeira e mais básica das qualidades intelectuais humanas. Bebês já sabem distinguir o bonito do…</w:t>
      </w:r>
    </w:p>
    <w:p>
      <w:r>
        <w:rPr>
          <w:b/>
          <w:u w:val="single"/>
        </w:rPr>
        <w:t>220980</w:t>
      </w:r>
    </w:p>
    <w:p>
      <w:r>
        <w:t>RT @2much4hoes: É ridiculo acharem gays e fufas diferentes de todo o resto, são pessoas normais mas com gostos diferentes! Deixem-se disso!</w:t>
      </w:r>
    </w:p>
    <w:p>
      <w:r>
        <w:rPr>
          <w:b/>
          <w:u w:val="single"/>
        </w:rPr>
        <w:t>220981</w:t>
      </w:r>
    </w:p>
    <w:p>
      <w:r>
        <w:t>Feliz dia MULHERES !</w:t>
        <w:br/>
        <w:t>E que o SENHOR nos proteja do</w:t>
        <w:br/>
        <w:t>Islão no</w:t>
        <w:br/>
        <w:t>Brasil !</w:t>
      </w:r>
    </w:p>
    <w:p>
      <w:r>
        <w:rPr>
          <w:b/>
          <w:u w:val="single"/>
        </w:rPr>
        <w:t>220982</w:t>
      </w:r>
    </w:p>
    <w:p>
      <w:r>
        <w:t>tem mulher que e burra invés de seguir em frente anda pra  trás pra cometer o mesmo erro 🖓</w:t>
      </w:r>
    </w:p>
    <w:p>
      <w:r>
        <w:rPr>
          <w:b/>
          <w:u w:val="single"/>
        </w:rPr>
        <w:t>220983</w:t>
      </w:r>
    </w:p>
    <w:p>
      <w:r>
        <w:t>Odeio mulher burra</w:t>
      </w:r>
    </w:p>
    <w:p>
      <w:r>
        <w:rPr>
          <w:b/>
          <w:u w:val="single"/>
        </w:rPr>
        <w:t>220984</w:t>
      </w:r>
    </w:p>
    <w:p>
      <w:r>
        <w:t>#SerMulherÉ achar que por vc ser gorda está fora do "normal" e feia.</w:t>
      </w:r>
    </w:p>
    <w:p>
      <w:r>
        <w:rPr>
          <w:b/>
          <w:u w:val="single"/>
        </w:rPr>
        <w:t>220985</w:t>
      </w:r>
    </w:p>
    <w:p>
      <w:r>
        <w:t>Parabéns Mulheres de verdade</w:t>
        <w:br/>
        <w:t>Mulher inteligente faz de seus dramas verdadeiras histórias</w:t>
        <w:br/>
        <w:t>A mulher burra de suas histórias verdadeiros dramas https://t.co/8lG0doicvd</w:t>
      </w:r>
    </w:p>
    <w:p>
      <w:r>
        <w:rPr>
          <w:b/>
          <w:u w:val="single"/>
        </w:rPr>
        <w:t>220986</w:t>
      </w:r>
    </w:p>
    <w:p>
      <w:r>
        <w:t>Como vocês sabem se apenas 5% dos homicídios são elucidados?? #InternationalWomensDay #SerMulherÉ #DiaDaMulher https://t.co/qILoqHzoBW</w:t>
      </w:r>
    </w:p>
    <w:p>
      <w:r>
        <w:rPr>
          <w:b/>
          <w:u w:val="single"/>
        </w:rPr>
        <w:t>220987</w:t>
      </w:r>
    </w:p>
    <w:p>
      <w:r>
        <w:t>a lição de hoje da mulher mais burra do brasil é: não pulem de um ônibus em movimento, mesmo se você estiver no último degrau ou na anchieta</w:t>
      </w:r>
    </w:p>
    <w:p>
      <w:r>
        <w:rPr>
          <w:b/>
          <w:u w:val="single"/>
        </w:rPr>
        <w:t>220988</w:t>
      </w:r>
    </w:p>
    <w:p>
      <w:r>
        <w:t>só faltava dizeres que angola não é cidade também xD https://t.co/AfVPpp1YoX</w:t>
      </w:r>
    </w:p>
    <w:p>
      <w:r>
        <w:rPr>
          <w:b/>
          <w:u w:val="single"/>
        </w:rPr>
        <w:t>220989</w:t>
      </w:r>
    </w:p>
    <w:p>
      <w:r>
        <w:t>RT @_deadputa: só faltava dizeres que angola não é cidade também xD https://t.co/AfVPpp1YoX</w:t>
      </w:r>
    </w:p>
    <w:p>
      <w:r>
        <w:rPr>
          <w:b/>
          <w:u w:val="single"/>
        </w:rPr>
        <w:t>220990</w:t>
      </w:r>
    </w:p>
    <w:p>
      <w:r>
        <w:t>@mariaa_msj não quero, assim eu seria a feia e gorda do casal</w:t>
      </w:r>
    </w:p>
    <w:p>
      <w:r>
        <w:rPr>
          <w:b/>
          <w:u w:val="single"/>
        </w:rPr>
        <w:t>220991</w:t>
      </w:r>
    </w:p>
    <w:p>
      <w:r>
        <w:t>@NASA @Tanya_Dyagileva @DNPSP Tenho um pai e mãe tão bom não é que me dão amor Sérgio e Angola veia sem culpa Toni vamos a Zulmira querido!</w:t>
      </w:r>
    </w:p>
    <w:p>
      <w:r>
        <w:rPr>
          <w:b/>
          <w:u w:val="single"/>
        </w:rPr>
        <w:t>220992</w:t>
      </w:r>
    </w:p>
    <w:p>
      <w:r>
        <w:t>Hoje meu lado "Rosa" está em festa...rsrs</w:t>
        <w:br/>
        <w:t>Venho aqui homenagear e parabenizar todas as mulheres… https://t.co/YcnzIElbHH</w:t>
      </w:r>
    </w:p>
    <w:p>
      <w:r>
        <w:rPr>
          <w:b/>
          <w:u w:val="single"/>
        </w:rPr>
        <w:t>220993</w:t>
      </w:r>
    </w:p>
    <w:p>
      <w:r>
        <w:t>#FelizDiaDaMulher essa história merece ser revista. https://t.co/8a4k7BEiXz</w:t>
      </w:r>
    </w:p>
    <w:p>
      <w:r>
        <w:rPr>
          <w:b/>
          <w:u w:val="single"/>
        </w:rPr>
        <w:t>220994</w:t>
      </w:r>
    </w:p>
    <w:p>
      <w:r>
        <w:t>#Jobangebot, Mitarbeiter für die Projektdisposition / Produktionsplanung (m/w), #job https://t.co/FahTg5Z1x6</w:t>
      </w:r>
    </w:p>
    <w:p>
      <w:r>
        <w:rPr>
          <w:b/>
          <w:u w:val="single"/>
        </w:rPr>
        <w:t>220995</w:t>
      </w:r>
    </w:p>
    <w:p>
      <w:r>
        <w:t>Feia ou bonita , gorda ou magra seja como for mulher nasceu para ser respeitada . Feliz dia da Mulher para todas nós 🌹</w:t>
      </w:r>
    </w:p>
    <w:p>
      <w:r>
        <w:rPr>
          <w:b/>
          <w:u w:val="single"/>
        </w:rPr>
        <w:t>220996</w:t>
      </w:r>
    </w:p>
    <w:p>
      <w:r>
        <w:t>@DNPSP A minha vida aqui é um gozo caralho não é juiz sou um cabrão vamos a Zulmira pai que Sérgio e Angola não existe lei voz minha prova?</w:t>
      </w:r>
    </w:p>
    <w:p>
      <w:r>
        <w:rPr>
          <w:b/>
          <w:u w:val="single"/>
        </w:rPr>
        <w:t>220997</w:t>
      </w:r>
    </w:p>
    <w:p>
      <w:r>
        <w:t>Sabemos bem o que é sermos boicotados e censurados, por isso vamos protestar contra o pensamento único do sistema.</w:t>
        <w:br/>
        <w:t>https://t.co/TZ1BilIcxL</w:t>
      </w:r>
    </w:p>
    <w:p>
      <w:r>
        <w:rPr>
          <w:b/>
          <w:u w:val="single"/>
        </w:rPr>
        <w:t>220998</w:t>
      </w:r>
    </w:p>
    <w:p>
      <w:r>
        <w:t>RT @lxrryperff: 6.- Tengo miedo https://t.co/EhsqvMEP81</w:t>
      </w:r>
    </w:p>
    <w:p>
      <w:r>
        <w:rPr>
          <w:b/>
          <w:u w:val="single"/>
        </w:rPr>
        <w:t>220999</w:t>
      </w:r>
    </w:p>
    <w:p>
      <w:r>
        <w:t>Isso é democracia pro Reinaldão... Cada dia mais patético! https://t.co/h4R3e7aPxX</w:t>
      </w:r>
    </w:p>
    <w:p>
      <w:r>
        <w:rPr>
          <w:b/>
          <w:u w:val="single"/>
        </w:rPr>
        <w:t>221000</w:t>
      </w:r>
    </w:p>
    <w:p>
      <w:r>
        <w:t>5 beneficios que logras al ejercitarte con la elíptica https://t.co/P8zuY8RMsy vía @zumbynews</w:t>
      </w:r>
    </w:p>
    <w:p>
      <w:r>
        <w:rPr>
          <w:b/>
          <w:u w:val="single"/>
        </w:rPr>
        <w:t>221001</w:t>
      </w:r>
    </w:p>
    <w:p>
      <w:r>
        <w:t>"Namoras com uma cachopa e não usas o dia da mulher para irem as duas jantar fora? Tas burra?"</w:t>
        <w:br/>
        <w:t>Não, mãe. Estou pobre 😂</w:t>
      </w:r>
    </w:p>
    <w:p>
      <w:r>
        <w:rPr>
          <w:b/>
          <w:u w:val="single"/>
        </w:rPr>
        <w:t>221002</w:t>
      </w:r>
    </w:p>
    <w:p>
      <w:r>
        <w:t>Η Folli Follie υποχωρεί 1,13% και βρίσκεται στα 18,43 ευρώ με όγκο 60 χιλ. τεμάχια και αποτίμηση 1,23 δισ. ευρώ</w:t>
      </w:r>
    </w:p>
    <w:p>
      <w:r>
        <w:rPr>
          <w:b/>
          <w:u w:val="single"/>
        </w:rPr>
        <w:t>221003</w:t>
      </w:r>
    </w:p>
    <w:p>
      <w:r>
        <w:t>mulher esperta fica rica, mulher burra fica pobre rsrs</w:t>
      </w:r>
    </w:p>
    <w:p>
      <w:r>
        <w:rPr>
          <w:b/>
          <w:u w:val="single"/>
        </w:rPr>
        <w:t>221004</w:t>
      </w:r>
    </w:p>
    <w:p>
      <w:r>
        <w:t>Imagina que loko seria se no dia das mulheres recebessemos respeito https://t.co/HCuE70Ol5k</w:t>
      </w:r>
    </w:p>
    <w:p>
      <w:r>
        <w:rPr>
          <w:b/>
          <w:u w:val="single"/>
        </w:rPr>
        <w:t>221005</w:t>
      </w:r>
    </w:p>
    <w:p>
      <w:r>
        <w:t>A Burra da mulher esqueceu o celular no ônibus e ta chorando aqui no busão queria não rir</w:t>
      </w:r>
    </w:p>
    <w:p>
      <w:r>
        <w:rPr>
          <w:b/>
          <w:u w:val="single"/>
        </w:rPr>
        <w:t>221006</w:t>
      </w:r>
    </w:p>
    <w:p>
      <w:r>
        <w:t>@dilmabr VC COMO MULHER PODE ESTAR ONDE QUISER! MAS COMO POLÍTICA, DEVERIA ESTAR PRESA, PRESTANDO SERVIÇO BRAÇAL de TANTO QUE É BURRA</w:t>
      </w:r>
    </w:p>
    <w:p>
      <w:r>
        <w:rPr>
          <w:b/>
          <w:u w:val="single"/>
        </w:rPr>
        <w:t>221007</w:t>
      </w:r>
    </w:p>
    <w:p>
      <w:r>
        <w:t>RT @Ray_TheOne: Un beso con mucho amor para todos mis seguidores.  Escuchen https://t.co/Y3sZNC8jea</w:t>
        <w:br/>
        <w:t>@TheAngelsEmpire @AARW_ https://t.co/xG…</w:t>
      </w:r>
    </w:p>
    <w:p>
      <w:r>
        <w:rPr>
          <w:b/>
          <w:u w:val="single"/>
        </w:rPr>
        <w:t>221008</w:t>
      </w:r>
    </w:p>
    <w:p>
      <w:r>
        <w:t>tecnica em automaçao mas eu nao consegui e nao e pq sou burra e nao fui boa o suficiente nas provas de pré- requesito e sim pq sou mulher</w:t>
      </w:r>
    </w:p>
    <w:p>
      <w:r>
        <w:rPr>
          <w:b/>
          <w:u w:val="single"/>
        </w:rPr>
        <w:t>221009</w:t>
      </w:r>
    </w:p>
    <w:p>
      <w:r>
        <w:t>RT @pauloap: Ué, não lutam por igualdade? https://t.co/SfwMDEC3q5</w:t>
      </w:r>
    </w:p>
    <w:p>
      <w:r>
        <w:rPr>
          <w:b/>
          <w:u w:val="single"/>
        </w:rPr>
        <w:t>221010</w:t>
      </w:r>
    </w:p>
    <w:p>
      <w:r>
        <w:t>RT @blogfeministas: 8 de Março! Vamos juntas! Dê RT dizendo por que você para?</w:t>
        <w:br/>
        <w:br/>
        <w:t>#8MBrasil #8MBR #EuParo https://t.co/QEfW0Knfrb</w:t>
      </w:r>
    </w:p>
    <w:p>
      <w:r>
        <w:rPr>
          <w:b/>
          <w:u w:val="single"/>
        </w:rPr>
        <w:t>221011</w:t>
      </w:r>
    </w:p>
    <w:p>
      <w:r>
        <w:t>Não adianta nada fazer textão de dia das mulheres e quando liga no callcenter chamar a atendente de burra  e dizer "tinha que ser mulher" :)</w:t>
      </w:r>
    </w:p>
    <w:p>
      <w:r>
        <w:rPr>
          <w:b/>
          <w:u w:val="single"/>
        </w:rPr>
        <w:t>221012</w:t>
      </w:r>
    </w:p>
    <w:p>
      <w:r>
        <w:t>RT @khaled_q28: ميليسي :</w:t>
        <w:br/>
        <w:t>رغم الوقت الضيق وضغط المباريات الا اننا استرجعنا لياقتنا وأستعدينا لمباراة الفتح التي تعتبر لنا مباراة نهائي .</w:t>
      </w:r>
    </w:p>
    <w:p>
      <w:r>
        <w:rPr>
          <w:b/>
          <w:u w:val="single"/>
        </w:rPr>
        <w:t>221013</w:t>
      </w:r>
    </w:p>
    <w:p>
      <w:r>
        <w:t>É lamentável que o Standvirtual queira passar a ideia que um sensor de movimento é suficiente para evitar que uma mulher bata com um carro</w:t>
      </w:r>
    </w:p>
    <w:p>
      <w:r>
        <w:rPr>
          <w:b/>
          <w:u w:val="single"/>
        </w:rPr>
        <w:t>221014</w:t>
      </w:r>
    </w:p>
    <w:p>
      <w:r>
        <w:t>Confira a contribuição de uma de nossas integrantes para o blog da marca Insecta Shoes!</w:t>
        <w:br/>
        <w:t>"Será que realmente somos... https://t.co/wa9t6vhirl</w:t>
      </w:r>
    </w:p>
    <w:p>
      <w:r>
        <w:rPr>
          <w:b/>
          <w:u w:val="single"/>
        </w:rPr>
        <w:t>221015</w:t>
      </w:r>
    </w:p>
    <w:p>
      <w:r>
        <w:t>eu não sabia que com o dia da mulher viria tanta gente burra falar bosta na internet</w:t>
      </w:r>
    </w:p>
    <w:p>
      <w:r>
        <w:rPr>
          <w:b/>
          <w:u w:val="single"/>
        </w:rPr>
        <w:t>221016</w:t>
      </w:r>
    </w:p>
    <w:p>
      <w:r>
        <w:t>The latter, fa sho https://t.co/5jbWWD8otO</w:t>
      </w:r>
    </w:p>
    <w:p>
      <w:r>
        <w:rPr>
          <w:b/>
          <w:u w:val="single"/>
        </w:rPr>
        <w:t>221017</w:t>
      </w:r>
    </w:p>
    <w:p>
      <w:r>
        <w:t>@ronanoliveira_ @jpriscilla26 Cuidado com a burra! 🤗 Proteçao na EDIÇÃO, mulher! O programa ta "pintando" ela como uma vitima e perseguida</w:t>
      </w:r>
    </w:p>
    <w:p>
      <w:r>
        <w:rPr>
          <w:b/>
          <w:u w:val="single"/>
        </w:rPr>
        <w:t>221018</w:t>
      </w:r>
    </w:p>
    <w:p>
      <w:r>
        <w:t>@GiovannAmanda A maioria dos argumentos dos fans do Bolsonaro é que toda feminista é feia, cabeluda, gorda etc</w:t>
      </w:r>
    </w:p>
    <w:p>
      <w:r>
        <w:rPr>
          <w:b/>
          <w:u w:val="single"/>
        </w:rPr>
        <w:t>221019</w:t>
      </w:r>
    </w:p>
    <w:p>
      <w:r>
        <w:t>Assim como cabe aos pais a educação sexual dos seus filhos.Quer que desenhe? https://t.co/nA0xjniIF3</w:t>
      </w:r>
    </w:p>
    <w:p>
      <w:r>
        <w:rPr>
          <w:b/>
          <w:u w:val="single"/>
        </w:rPr>
        <w:t>221020</w:t>
      </w:r>
    </w:p>
    <w:p>
      <w:r>
        <w:t>RT @arnaldoluisba: @marisa_lobo @semprefamilia_ completando: Mulher tem útero e gera filho, Homem não tem.</w:t>
      </w:r>
    </w:p>
    <w:p>
      <w:r>
        <w:rPr>
          <w:b/>
          <w:u w:val="single"/>
        </w:rPr>
        <w:t>221021</w:t>
      </w:r>
    </w:p>
    <w:p>
      <w:r>
        <w:t>RT @UOL: Medicina ajuda a adiar gravidez: Mulheres que são mães após os 40 anos crescem 49% em duas décadas https://t.co/cqSo8HBF2z</w:t>
      </w:r>
    </w:p>
    <w:p>
      <w:r>
        <w:rPr>
          <w:b/>
          <w:u w:val="single"/>
        </w:rPr>
        <w:t>221022</w:t>
      </w:r>
    </w:p>
    <w:p>
      <w:r>
        <w:t>PNR marca protesto pela “liberdade de expressão”</w:t>
        <w:br/>
        <w:t>https://t.co/bNmySpx5Ty</w:t>
      </w:r>
    </w:p>
    <w:p>
      <w:r>
        <w:rPr>
          <w:b/>
          <w:u w:val="single"/>
        </w:rPr>
        <w:t>221023</w:t>
      </w:r>
    </w:p>
    <w:p>
      <w:r>
        <w:t>Melhor Jornalista do Brasil. https://t.co/DOEFlSFgQQ</w:t>
      </w:r>
    </w:p>
    <w:p>
      <w:r>
        <w:rPr>
          <w:b/>
          <w:u w:val="single"/>
        </w:rPr>
        <w:t>221024</w:t>
      </w:r>
    </w:p>
    <w:p>
      <w:r>
        <w:t>A manifestação em frente à #FCSH. Em causa está o cancelamento da conferência de Nogueira Pinto na universidade</w:t>
        <w:br/>
        <w:t>https://t.co/ff3vSFVnEU</w:t>
      </w:r>
    </w:p>
    <w:p>
      <w:r>
        <w:rPr>
          <w:b/>
          <w:u w:val="single"/>
        </w:rPr>
        <w:t>221025</w:t>
      </w:r>
    </w:p>
    <w:p>
      <w:r>
        <w:t>@torvimoraes vc me chama de gorda e feia 😡</w:t>
      </w:r>
    </w:p>
    <w:p>
      <w:r>
        <w:rPr>
          <w:b/>
          <w:u w:val="single"/>
        </w:rPr>
        <w:t>221026</w:t>
      </w:r>
    </w:p>
    <w:p>
      <w:r>
        <w:t>https://t.co/7LnrXZXsfB</w:t>
      </w:r>
    </w:p>
    <w:p>
      <w:r>
        <w:rPr>
          <w:b/>
          <w:u w:val="single"/>
        </w:rPr>
        <w:t>221027</w:t>
      </w:r>
    </w:p>
    <w:p>
      <w:r>
        <w:t>Caso Rufino António não avança na Procuradoria Geral da República https://t.co/QfWF5UDHEf #notícia https://t.co/TypzzE4GDa</w:t>
      </w:r>
    </w:p>
    <w:p>
      <w:r>
        <w:rPr>
          <w:b/>
          <w:u w:val="single"/>
        </w:rPr>
        <w:t>221028</w:t>
      </w:r>
    </w:p>
    <w:p>
      <w:r>
        <w:t>Eu sou mt burra, o menino falou "feliz dia da mulher" ai eu "pra você também", nem percebi</w:t>
      </w:r>
    </w:p>
    <w:p>
      <w:r>
        <w:rPr>
          <w:b/>
          <w:u w:val="single"/>
        </w:rPr>
        <w:t>221029</w:t>
      </w:r>
    </w:p>
    <w:p>
      <w:r>
        <w:t>RT @rpsantos1970: 📢 Manifestação em frente à #FCSH. Em causa está o cancelamento da conferência de Nogueira Pinto na universidade https://t…</w:t>
      </w:r>
    </w:p>
    <w:p>
      <w:r>
        <w:rPr>
          <w:b/>
          <w:u w:val="single"/>
        </w:rPr>
        <w:t>221030</w:t>
      </w:r>
    </w:p>
    <w:p>
      <w:r>
        <w:t>@FabisMorelli miga nao tem livro de estudos em promoçao , mulher é burra</w:t>
      </w:r>
    </w:p>
    <w:p>
      <w:r>
        <w:rPr>
          <w:b/>
          <w:u w:val="single"/>
        </w:rPr>
        <w:t>221031</w:t>
      </w:r>
    </w:p>
    <w:p>
      <w:r>
        <w:t>awww i needed this today.😘 Fin i love that u refuse to give up. U inspire me to one day get out of my comfort zone &amp;amp; follow my own path. ❤u https://t.co/jPIHVKF4v9</w:t>
      </w:r>
    </w:p>
    <w:p>
      <w:r>
        <w:rPr>
          <w:b/>
          <w:u w:val="single"/>
        </w:rPr>
        <w:t>221032</w:t>
      </w:r>
    </w:p>
    <w:p>
      <w:r>
        <w:t>tentando intender a idiota do face q  compartilhou a ideia dessa trouxa aff como q da mulher burra na vida,nem deve sabe oq eh feminismo https://t.co/slPq9udDlX</w:t>
      </w:r>
    </w:p>
    <w:p>
      <w:r>
        <w:rPr>
          <w:b/>
          <w:u w:val="single"/>
        </w:rPr>
        <w:t>221033</w:t>
      </w:r>
    </w:p>
    <w:p>
      <w:r>
        <w:t>@larissasandy18 fui fazer luzes e a burra da mulher fez merda... Tá horrível</w:t>
      </w:r>
    </w:p>
    <w:p>
      <w:r>
        <w:rPr>
          <w:b/>
          <w:u w:val="single"/>
        </w:rPr>
        <w:t>221034</w:t>
      </w:r>
    </w:p>
    <w:p>
      <w:r>
        <w:t>porra, agora só semana que vem o celular.. mulher burra do carai</w:t>
      </w:r>
    </w:p>
    <w:p>
      <w:r>
        <w:rPr>
          <w:b/>
          <w:u w:val="single"/>
        </w:rPr>
        <w:t>221035</w:t>
      </w:r>
    </w:p>
    <w:p>
      <w:r>
        <w:t>RT @alex_hollande: 8 mars, journée de la femme : Barça/PSG.</w:t>
        <w:br/>
        <w:t>Si je me souviens bien, à la st Valentin, c'était : PSG/Barça.</w:t>
        <w:br/>
        <w:t>A mon avis, il y…</w:t>
      </w:r>
    </w:p>
    <w:p>
      <w:r>
        <w:rPr>
          <w:b/>
          <w:u w:val="single"/>
        </w:rPr>
        <w:t>221036</w:t>
      </w:r>
    </w:p>
    <w:p>
      <w:r>
        <w:t>RT @IslandRecords: Congrats to our @iheartradio #iHeartAwards Winners @ShawnMendes and @ddlovato! https://t.co/cjeqyZC6Ea</w:t>
      </w:r>
    </w:p>
    <w:p>
      <w:r>
        <w:rPr>
          <w:b/>
          <w:u w:val="single"/>
        </w:rPr>
        <w:t>221037</w:t>
      </w:r>
    </w:p>
    <w:p>
      <w:r>
        <w:t xml:space="preserve">É sério eu não sei o que é pior na minha vida vey </w:t>
        <w:br/>
        <w:t>Ser pobre ou ser pobre gorda e feia??!!</w:t>
      </w:r>
    </w:p>
    <w:p>
      <w:r>
        <w:rPr>
          <w:b/>
          <w:u w:val="single"/>
        </w:rPr>
        <w:t>221038</w:t>
      </w:r>
    </w:p>
    <w:p>
      <w:r>
        <w:t>Deu acidente aqui na esquina de casa e só da pra ouvir os pedreiros gritando chamando a mulher de burra kkkkkkk</w:t>
      </w:r>
    </w:p>
    <w:p>
      <w:r>
        <w:rPr>
          <w:b/>
          <w:u w:val="single"/>
        </w:rPr>
        <w:t>221039</w:t>
      </w:r>
    </w:p>
    <w:p>
      <w:r>
        <w:t>@estudioi ter tempo pra cuidar da família é "o grande problema" pra mulher ou pra qq pessoa que trabalha E tem filhos?</w:t>
      </w:r>
    </w:p>
    <w:p>
      <w:r>
        <w:rPr>
          <w:b/>
          <w:u w:val="single"/>
        </w:rPr>
        <w:t>221040</w:t>
      </w:r>
    </w:p>
    <w:p>
      <w:r>
        <w:t>@Tunorsa eu quis dizer que tem mulher que é burra, a outra que dá valor, a que é trouxa e etc</w:t>
      </w:r>
    </w:p>
    <w:p>
      <w:r>
        <w:rPr>
          <w:b/>
          <w:u w:val="single"/>
        </w:rPr>
        <w:t>221041</w:t>
      </w:r>
    </w:p>
    <w:p>
      <w:r>
        <w:t>QUERO MAIS RESPEITOS, a todas as mulheres feia,gorda,vadia,piranha,e todas as outras que vocês se acha no direito de ROTULAR. #DiaDaMulher</w:t>
      </w:r>
    </w:p>
    <w:p>
      <w:r>
        <w:rPr>
          <w:b/>
          <w:u w:val="single"/>
        </w:rPr>
        <w:t>221042</w:t>
      </w:r>
    </w:p>
    <w:p>
      <w:r>
        <w:t>@AngolanoViril Por algum motivo já pensei "deve ser de Cabo Verde"</w:t>
        <w:br/>
        <w:br/>
        <w:t>Porque Cabo Verde? Não sei.</w:t>
        <w:br/>
        <w:br/>
        <w:t>A propósito, fui olhar e ele nasceu em Angola.</w:t>
      </w:r>
    </w:p>
    <w:p>
      <w:r>
        <w:rPr>
          <w:b/>
          <w:u w:val="single"/>
        </w:rPr>
        <w:t>221043</w:t>
      </w:r>
    </w:p>
    <w:p>
      <w:r>
        <w:t>Por um mundo com mais:</w:t>
        <w:br/>
        <w:t>#MeuAmigoSecreto</w:t>
        <w:br/>
        <w:t>#NãoÀCulturaDoEstupro</w:t>
        <w:br/>
        <w:t>#FeminicídioNão</w:t>
        <w:br/>
        <w:t>#NenhumaAMenos</w:t>
        <w:br/>
        <w:t>Celebremos o #DiaInternacionaldaMulher.</w:t>
      </w:r>
    </w:p>
    <w:p>
      <w:r>
        <w:rPr>
          <w:b/>
          <w:u w:val="single"/>
        </w:rPr>
        <w:t>221044</w:t>
      </w:r>
    </w:p>
    <w:p>
      <w:r>
        <w:t>@_SsarahA @Ebandeira_ isso n ta errado, mas épesquisa de gente burra, a mulher trabalha menos que o homem</w:t>
      </w:r>
    </w:p>
    <w:p>
      <w:r>
        <w:rPr>
          <w:b/>
          <w:u w:val="single"/>
        </w:rPr>
        <w:t>221045</w:t>
      </w:r>
    </w:p>
    <w:p>
      <w:r>
        <w:t>Depois deste jogo, não duvido de nada. Angola ganhava de 4x0 até os 80 minutos.</w:t>
        <w:br/>
        <w:br/>
        <w:t>Angola 4X4 Mali (10/01/2010)  https://t.co/eQNfoS9tU3</w:t>
      </w:r>
    </w:p>
    <w:p>
      <w:r>
        <w:rPr>
          <w:b/>
          <w:u w:val="single"/>
        </w:rPr>
        <w:t>221046</w:t>
      </w:r>
    </w:p>
    <w:p>
      <w:r>
        <w:t>RT @jk_rowling: 'I have tremendous respect for women and the many roles they serve that are vital to the fabric of our society &amp;amp; our econom…</w:t>
      </w:r>
    </w:p>
    <w:p>
      <w:r>
        <w:rPr>
          <w:b/>
          <w:u w:val="single"/>
        </w:rPr>
        <w:t>221047</w:t>
      </w:r>
    </w:p>
    <w:p>
      <w:r>
        <w:t>https://t.co/u6dqqJI7Ho</w:t>
      </w:r>
    </w:p>
    <w:p>
      <w:r>
        <w:rPr>
          <w:b/>
          <w:u w:val="single"/>
        </w:rPr>
        <w:t>221048</w:t>
      </w:r>
    </w:p>
    <w:p>
      <w:r>
        <w:t>RT @g1: Movimentos sociais e coletivos feministas protestam por direitos da mulher em SP https://t.co/5GJ3xjSPqB #DiadaMulher #G1 https://t…</w:t>
      </w:r>
    </w:p>
    <w:p>
      <w:r>
        <w:rPr>
          <w:b/>
          <w:u w:val="single"/>
        </w:rPr>
        <w:t>221049</w:t>
      </w:r>
    </w:p>
    <w:p>
      <w:r>
        <w:t>RT @huffpostbrasil: 'Enquanto não for prioridade, não vamos conseguir diminuir os índices de violência contra a mulher' #DiaDaMulher https:…</w:t>
      </w:r>
    </w:p>
    <w:p>
      <w:r>
        <w:rPr>
          <w:b/>
          <w:u w:val="single"/>
        </w:rPr>
        <w:t>221050</w:t>
      </w:r>
    </w:p>
    <w:p>
      <w:r>
        <w:t>Dia desses apareceu uma propaganda aqui na minha TL sobre trans serem versões piratas de mulher e eu fiquei apenas "wtf" gente burra</w:t>
      </w:r>
    </w:p>
    <w:p>
      <w:r>
        <w:rPr>
          <w:b/>
          <w:u w:val="single"/>
        </w:rPr>
        <w:t>221051</w:t>
      </w:r>
    </w:p>
    <w:p>
      <w:r>
        <w:t>احب البرود اللي صاير فيني اللي مخليني لا اعاتب ولا افضفض،بس اكتم واضحك وانام.</w:t>
      </w:r>
    </w:p>
    <w:p>
      <w:r>
        <w:rPr>
          <w:b/>
          <w:u w:val="single"/>
        </w:rPr>
        <w:t>221052</w:t>
      </w:r>
    </w:p>
    <w:p>
      <w:r>
        <w:t>@felipetlo @Felipebastos022 gorda e feia só se tiver bêbado</w:t>
      </w:r>
    </w:p>
    <w:p>
      <w:r>
        <w:rPr>
          <w:b/>
          <w:u w:val="single"/>
        </w:rPr>
        <w:t>221053</w:t>
      </w:r>
    </w:p>
    <w:p>
      <w:r>
        <w:t>@tugalixo não... isto foi a entrevista que ele fez em Angola tipo</w:t>
      </w:r>
    </w:p>
    <w:p>
      <w:r>
        <w:rPr>
          <w:b/>
          <w:u w:val="single"/>
        </w:rPr>
        <w:t>221054</w:t>
      </w:r>
    </w:p>
    <w:p>
      <w:r>
        <w:t>E qual o problema??!? Contrato quem eu quiser, oras! https://t.co/hRykXNkvik</w:t>
      </w:r>
    </w:p>
    <w:p>
      <w:r>
        <w:rPr>
          <w:b/>
          <w:u w:val="single"/>
        </w:rPr>
        <w:t>221055</w:t>
      </w:r>
    </w:p>
    <w:p>
      <w:r>
        <w:t>A Senadora do Paraná mandou você Mulher, fazer greve de sexo. #FelizDiaInternacionalDasMulheres https://t.co/t0R0x7seoR</w:t>
      </w:r>
    </w:p>
    <w:p>
      <w:r>
        <w:rPr>
          <w:b/>
          <w:u w:val="single"/>
        </w:rPr>
        <w:t>221056</w:t>
      </w:r>
    </w:p>
    <w:p>
      <w:r>
        <w:t>Grande primeira parte.</w:t>
        <w:br/>
        <w:t>Continuo a acreditar.</w:t>
        <w:br/>
        <w:t>VAMOS CARALHO!</w:t>
        <w:br/>
        <w:t>#BVBSLB</w:t>
      </w:r>
    </w:p>
    <w:p>
      <w:r>
        <w:rPr>
          <w:b/>
          <w:u w:val="single"/>
        </w:rPr>
        <w:t>221057</w:t>
      </w:r>
    </w:p>
    <w:p>
      <w:r>
        <w:t xml:space="preserve">RT @matadoreltiempo: ¿Operadora? </w:t>
        <w:br/>
        <w:t xml:space="preserve">¿operadora? </w:t>
        <w:br/>
        <w:t xml:space="preserve">¿sigue ahí? </w:t>
        <w:br/>
        <w:t>tu...tu...tu...tu...tu...</w:t>
        <w:br/>
        <w:t>tu...tu...tu...tu...tu...tu...</w:t>
        <w:br/>
        <w:t>tu...tu...tu...tu...tu…</w:t>
      </w:r>
    </w:p>
    <w:p>
      <w:r>
        <w:rPr>
          <w:b/>
          <w:u w:val="single"/>
        </w:rPr>
        <w:t>221058</w:t>
      </w:r>
    </w:p>
    <w:p>
      <w:r>
        <w:t>mas puta que pariu que ódio de mulher machista e burra</w:t>
      </w:r>
    </w:p>
    <w:p>
      <w:r>
        <w:rPr>
          <w:b/>
          <w:u w:val="single"/>
        </w:rPr>
        <w:t>221059</w:t>
      </w:r>
    </w:p>
    <w:p>
      <w:r>
        <w:t>Não estou acreditando! Cadê os nossos senadores? https://t.co/bvdCYz6EYI</w:t>
      </w:r>
    </w:p>
    <w:p>
      <w:r>
        <w:rPr>
          <w:b/>
          <w:u w:val="single"/>
        </w:rPr>
        <w:t>221060</w:t>
      </w:r>
    </w:p>
    <w:p>
      <w:r>
        <w:t>quando a pessoa é burra demais pra entender que o dia da mulher só foi por causa das lutas feministas https://t.co/exR2A583DT</w:t>
      </w:r>
    </w:p>
    <w:p>
      <w:r>
        <w:rPr>
          <w:b/>
          <w:u w:val="single"/>
        </w:rPr>
        <w:t>221061</w:t>
      </w:r>
    </w:p>
    <w:p>
      <w:r>
        <w:t>Os "homens" do governo da Suécia. Sem bolas, afeminados... Não é por acaso que os "refugiados" deitam e rolam naquele país. https://t.co/TAZSxGj7EX</w:t>
      </w:r>
    </w:p>
    <w:p>
      <w:r>
        <w:rPr>
          <w:b/>
          <w:u w:val="single"/>
        </w:rPr>
        <w:t>221062</w:t>
      </w:r>
    </w:p>
    <w:p>
      <w:r>
        <w:t>IT'S A PARTY 🔵🔴</w:t>
      </w:r>
    </w:p>
    <w:p>
      <w:r>
        <w:rPr>
          <w:b/>
          <w:u w:val="single"/>
        </w:rPr>
        <w:t>221063</w:t>
      </w:r>
    </w:p>
    <w:p>
      <w:r>
        <w:t>Jesus..não paro de comer..Vou ficar gorda e feia😢😢😢 https://t.co/EbxwkHTMXK</w:t>
      </w:r>
    </w:p>
    <w:p>
      <w:r>
        <w:rPr>
          <w:b/>
          <w:u w:val="single"/>
        </w:rPr>
        <w:t>221064</w:t>
      </w:r>
    </w:p>
    <w:p>
      <w:r>
        <w:t>O que o Barcelona acaba de fazer vai ficar para sempre na história do futebol.</w:t>
        <w:br/>
        <w:t>Que remontada incrível!</w:t>
      </w:r>
    </w:p>
    <w:p>
      <w:r>
        <w:rPr>
          <w:b/>
          <w:u w:val="single"/>
        </w:rPr>
        <w:t>221065</w:t>
      </w:r>
    </w:p>
    <w:p>
      <w:r>
        <w:t>RT @Meshari_: حدثت المعجزه</w:t>
        <w:br/>
        <w:t>حدثت أكبر عجائب كرة القدم</w:t>
        <w:br/>
        <w:t>حدثت أكبر غرائب وجنون كرة القدم</w:t>
        <w:br/>
        <w:t>برشلونه يتأهل في سيناريو تاريخي</w:t>
      </w:r>
    </w:p>
    <w:p>
      <w:r>
        <w:rPr>
          <w:b/>
          <w:u w:val="single"/>
        </w:rPr>
        <w:t>221066</w:t>
      </w:r>
    </w:p>
    <w:p>
      <w:r>
        <w:t>Mundo das fufas tá cada vez mais a ficar mais pequeno</w:t>
      </w:r>
    </w:p>
    <w:p>
      <w:r>
        <w:rPr>
          <w:b/>
          <w:u w:val="single"/>
        </w:rPr>
        <w:t>221067</w:t>
      </w:r>
    </w:p>
    <w:p>
      <w:r>
        <w:t>Si tiene 3 sellos es rico! 🐽</w:t>
      </w:r>
    </w:p>
    <w:p>
      <w:r>
        <w:rPr>
          <w:b/>
          <w:u w:val="single"/>
        </w:rPr>
        <w:t>221068</w:t>
      </w:r>
    </w:p>
    <w:p>
      <w:r>
        <w:t>"Desculpem por eu não ter acreditado, mas hoje vocês me fizeram ser o homem mais feliz de Angola, mesmo com a crise" "obrigado" https://t.co/0ukax5BHgQ</w:t>
      </w:r>
    </w:p>
    <w:p>
      <w:r>
        <w:rPr>
          <w:b/>
          <w:u w:val="single"/>
        </w:rPr>
        <w:t>221069</w:t>
      </w:r>
    </w:p>
    <w:p>
      <w:r>
        <w:t>RT @EyadDawoud30: Barcelona 🔵🔴</w:t>
        <w:br/>
        <w:t xml:space="preserve">Yes we can </w:t>
        <w:br/>
        <w:t>Yes we made it 🔴🔵🔴🔵❤❤❤</w:t>
        <w:br/>
        <w:t>#ForçaBarça #UCL #FCBPSG #برشلونة_باريس #برشلونة #barcelona https://t.co/…</w:t>
      </w:r>
    </w:p>
    <w:p>
      <w:r>
        <w:rPr>
          <w:b/>
          <w:u w:val="single"/>
        </w:rPr>
        <w:t>221070</w:t>
      </w:r>
    </w:p>
    <w:p>
      <w:r>
        <w:t>@coebravo foda se ela to nem ai, gorda feia idiota</w:t>
      </w:r>
    </w:p>
    <w:p>
      <w:r>
        <w:rPr>
          <w:b/>
          <w:u w:val="single"/>
        </w:rPr>
        <w:t>221071</w:t>
      </w:r>
    </w:p>
    <w:p>
      <w:r>
        <w:t>@JuventusX6 @harikriss FAKE NEWS</w:t>
      </w:r>
    </w:p>
    <w:p>
      <w:r>
        <w:rPr>
          <w:b/>
          <w:u w:val="single"/>
        </w:rPr>
        <w:t>221072</w:t>
      </w:r>
    </w:p>
    <w:p>
      <w:r>
        <w:t>RT @todossomospolar: Queremos dar a conocer a las #MujeresConGarra que día a día se esfuerzan para ofrecer productos de calidad a los venez…</w:t>
      </w:r>
    </w:p>
    <w:p>
      <w:r>
        <w:rPr>
          <w:b/>
          <w:u w:val="single"/>
        </w:rPr>
        <w:t>221073</w:t>
      </w:r>
    </w:p>
    <w:p>
      <w:r>
        <w:t>Acho mó engraçado o galero que tenta chamar atenção fznd piadinha burra sobre o dia da mulher</w:t>
      </w:r>
    </w:p>
    <w:p>
      <w:r>
        <w:rPr>
          <w:b/>
          <w:u w:val="single"/>
        </w:rPr>
        <w:t>221074</w:t>
      </w:r>
    </w:p>
    <w:p>
      <w:r>
        <w:t>RT @joaomhenrique: Num dia como o de hoje e o onze do Benfica em Dortmund não tem uma única mulher. É uma vergonha!</w:t>
      </w:r>
    </w:p>
    <w:p>
      <w:r>
        <w:rPr>
          <w:b/>
          <w:u w:val="single"/>
        </w:rPr>
        <w:t>221075</w:t>
      </w:r>
    </w:p>
    <w:p>
      <w:r>
        <w:t>Teachers should just write how many words they want, rather than put 100-200...they know it's ending at the 100th word</w:t>
      </w:r>
    </w:p>
    <w:p>
      <w:r>
        <w:rPr>
          <w:b/>
          <w:u w:val="single"/>
        </w:rPr>
        <w:t>221076</w:t>
      </w:r>
    </w:p>
    <w:p>
      <w:r>
        <w:t>RT @eita_barbzz: Acho mó engraçado o galero que tenta chamar atenção fznd piadinha burra sobre o dia da mulher</w:t>
      </w:r>
    </w:p>
    <w:p>
      <w:r>
        <w:rPr>
          <w:b/>
          <w:u w:val="single"/>
        </w:rPr>
        <w:t>221077</w:t>
      </w:r>
    </w:p>
    <w:p>
      <w:r>
        <w:t>RT @InvictosSomos: LA FOTO. https://t.co/4Whh2VzKIY</w:t>
      </w:r>
    </w:p>
    <w:p>
      <w:r>
        <w:rPr>
          <w:b/>
          <w:u w:val="single"/>
        </w:rPr>
        <w:t>221078</w:t>
      </w:r>
    </w:p>
    <w:p>
      <w:r>
        <w:t>Como assim angola não é na Europa ??? xD https://t.co/HxSefN3npu</w:t>
      </w:r>
    </w:p>
    <w:p>
      <w:r>
        <w:rPr>
          <w:b/>
          <w:u w:val="single"/>
        </w:rPr>
        <w:t>221079</w:t>
      </w:r>
    </w:p>
    <w:p>
      <w:r>
        <w:t>#diadasmulheres | Já leu uma mulher hoje? https://t.co/aeGKEOy8cp</w:t>
      </w:r>
    </w:p>
    <w:p>
      <w:r>
        <w:rPr>
          <w:b/>
          <w:u w:val="single"/>
        </w:rPr>
        <w:t>221080</w:t>
      </w:r>
    </w:p>
    <w:p>
      <w:r>
        <w:t>Retweet para ganhar seguidores, siga quem retweetou e siga de volta todos. @Angola_unida via https://t.co/znsvmN3RRS</w:t>
      </w:r>
    </w:p>
    <w:p>
      <w:r>
        <w:rPr>
          <w:b/>
          <w:u w:val="single"/>
        </w:rPr>
        <w:t>221081</w:t>
      </w:r>
    </w:p>
    <w:p>
      <w:r>
        <w:t>Mulher burra me da nojo!</w:t>
      </w:r>
    </w:p>
    <w:p>
      <w:r>
        <w:rPr>
          <w:b/>
          <w:u w:val="single"/>
        </w:rPr>
        <w:t>221082</w:t>
      </w:r>
    </w:p>
    <w:p>
      <w:r>
        <w:t>Sendo Azulina ou bicolor, bonita ou feia, magra ou gorda! Não importa, vc sempre terão o meu respeito! Mulher e todo nessa vida! Sem elas...</w:t>
      </w:r>
    </w:p>
    <w:p>
      <w:r>
        <w:rPr>
          <w:b/>
          <w:u w:val="single"/>
        </w:rPr>
        <w:t>221083</w:t>
      </w:r>
    </w:p>
    <w:p>
      <w:r>
        <w:t xml:space="preserve">É de se esperar que um povo q não aceita um cão pela sua cor não abra as portas aos refugiados </w:t>
        <w:br/>
        <w:t>Isso da nojo</w:t>
      </w:r>
    </w:p>
    <w:p>
      <w:r>
        <w:rPr>
          <w:b/>
          <w:u w:val="single"/>
        </w:rPr>
        <w:t>221084</w:t>
      </w:r>
    </w:p>
    <w:p>
      <w:r>
        <w:t>Daqui a pouco, 21hrs, estreia o documentário #EuVocêTodasNós no @canalfutura! O doc fala sobre feminismo e ciberativismo. Não percam!</w:t>
      </w:r>
    </w:p>
    <w:p>
      <w:r>
        <w:rPr>
          <w:b/>
          <w:u w:val="single"/>
        </w:rPr>
        <w:t>221085</w:t>
      </w:r>
    </w:p>
    <w:p>
      <w:r>
        <w:t>@lovedovahkiin A verrrrrrrrrrrrr, ¿la organización? Ye lo que hay... una lástima</w:t>
      </w:r>
    </w:p>
    <w:p>
      <w:r>
        <w:rPr>
          <w:b/>
          <w:u w:val="single"/>
        </w:rPr>
        <w:t>221086</w:t>
      </w:r>
    </w:p>
    <w:p>
      <w:r>
        <w:t>Du mal à s'endormir ? Cinéma : Lion, Split, Chez nous… les sorties de la semaine https://t.co/bRR94nAsqN</w:t>
      </w:r>
    </w:p>
    <w:p>
      <w:r>
        <w:rPr>
          <w:b/>
          <w:u w:val="single"/>
        </w:rPr>
        <w:t>221087</w:t>
      </w:r>
    </w:p>
    <w:p>
      <w:r>
        <w:t>Minha filha de 14 anos está sofrendo bullying. Sofre desde os 8 anos. Pq tem cabelo de preto, pq é gorda, pq é feia... Pessoas, parem.</w:t>
      </w:r>
    </w:p>
    <w:p>
      <w:r>
        <w:rPr>
          <w:b/>
          <w:u w:val="single"/>
        </w:rPr>
        <w:t>221088</w:t>
      </w:r>
    </w:p>
    <w:p>
      <w:r>
        <w:t>@BrbaraMaciel8 krl ue gnt pra QM falo que nn tem medo da prima dela mn foi oqe eu falei pra ela nn importa se e gorda magra feia oqe for..</w:t>
      </w:r>
    </w:p>
    <w:p>
      <w:r>
        <w:rPr>
          <w:b/>
          <w:u w:val="single"/>
        </w:rPr>
        <w:t>221089</w:t>
      </w:r>
    </w:p>
    <w:p>
      <w:r>
        <w:t>@eSportsGears Splyce</w:t>
      </w:r>
    </w:p>
    <w:p>
      <w:r>
        <w:rPr>
          <w:b/>
          <w:u w:val="single"/>
        </w:rPr>
        <w:t>221090</w:t>
      </w:r>
    </w:p>
    <w:p>
      <w:r>
        <w:t>Tá super legal o documentário #EuVocêTodasNós passando AGORA no @canalfutura. Dá pra acompanhar por aqui &amp;gt;&amp;gt; https://t.co/3h24XnSMhN</w:t>
      </w:r>
    </w:p>
    <w:p>
      <w:r>
        <w:rPr>
          <w:b/>
          <w:u w:val="single"/>
        </w:rPr>
        <w:t>221091</w:t>
      </w:r>
    </w:p>
    <w:p>
      <w:r>
        <w:t>RT @ericDbradley3: If I snapchat you I expect selfies, idc how good you look in them, I do not want to see a black screen, I hate that, I'd…</w:t>
      </w:r>
    </w:p>
    <w:p>
      <w:r>
        <w:rPr>
          <w:b/>
          <w:u w:val="single"/>
        </w:rPr>
        <w:t>221092</w:t>
      </w:r>
    </w:p>
    <w:p>
      <w:r>
        <w:t>"vc tá feia, gorda, ninguém vai gostar de vc assim" https://t.co/AepW67xnKF</w:t>
      </w:r>
    </w:p>
    <w:p>
      <w:r>
        <w:rPr>
          <w:b/>
          <w:u w:val="single"/>
        </w:rPr>
        <w:t>221093</w:t>
      </w:r>
    </w:p>
    <w:p>
      <w:r>
        <w:t>RT @canalfutura: E assistir a qualquer momento aqui: https://t.co/YL6a1jp6sh https://t.co/K6ggeMUtNN</w:t>
      </w:r>
    </w:p>
    <w:p>
      <w:r>
        <w:rPr>
          <w:b/>
          <w:u w:val="single"/>
        </w:rPr>
        <w:t>221094</w:t>
      </w:r>
    </w:p>
    <w:p>
      <w:r>
        <w:t>I Seminário Feminista Sobre Encarceramento</w:t>
        <w:br/>
        <w:t>O encarceramento de mulheres é um fenômeno que nos últimos anos vem... https://t.co/Bja9VBu24l</w:t>
      </w:r>
    </w:p>
    <w:p>
      <w:r>
        <w:rPr>
          <w:b/>
          <w:u w:val="single"/>
        </w:rPr>
        <w:t>221095</w:t>
      </w:r>
    </w:p>
    <w:p>
      <w:r>
        <w:t>RT @_deadputa: Se Angola não for considerado melhor destino europeu em 2018 eu desisto da vida</w:t>
      </w:r>
    </w:p>
    <w:p>
      <w:r>
        <w:rPr>
          <w:b/>
          <w:u w:val="single"/>
        </w:rPr>
        <w:t>221096</w:t>
      </w:r>
    </w:p>
    <w:p>
      <w:r>
        <w:t>Consegui cortar meu dedo com uma faca de serrinha seria eu a mulher mais burra do mundo?</w:t>
      </w:r>
    </w:p>
    <w:p>
      <w:r>
        <w:rPr>
          <w:b/>
          <w:u w:val="single"/>
        </w:rPr>
        <w:t>221097</w:t>
      </w:r>
    </w:p>
    <w:p>
      <w:r>
        <w:t>@kailatsm  me segurei pra não chorar na parte do vídeo e quando ele tava falando da Angola</w:t>
      </w:r>
    </w:p>
    <w:p>
      <w:r>
        <w:rPr>
          <w:b/>
          <w:u w:val="single"/>
        </w:rPr>
        <w:t>221098</w:t>
      </w:r>
    </w:p>
    <w:p>
      <w:r>
        <w:t>O #PNR não cala ante o marxismo-cultural, a censura dos "tolerantes" e a hipocrisia do "faz-de-conta" (que nada se passa).</w:t>
        <w:br/>
        <w:t>@EsquerdaNet https://t.co/gmoKrOlpBd</w:t>
      </w:r>
    </w:p>
    <w:p>
      <w:r>
        <w:rPr>
          <w:b/>
          <w:u w:val="single"/>
        </w:rPr>
        <w:t>221099</w:t>
      </w:r>
    </w:p>
    <w:p>
      <w:r>
        <w:t>Ah, porque o nacionalismo deste gajo é económico e é tão económico quanto o do PCP. Com a diferença de o PCP não querer Angola de volta.</w:t>
      </w:r>
    </w:p>
    <w:p>
      <w:r>
        <w:rPr>
          <w:b/>
          <w:u w:val="single"/>
        </w:rPr>
        <w:t>221100</w:t>
      </w:r>
    </w:p>
    <w:p>
      <w:r>
        <w:t>@anacarolinars zzzz completou com gorda, feia, só faltou o boba pra ser + 5a série</w:t>
      </w:r>
    </w:p>
    <w:p>
      <w:r>
        <w:rPr>
          <w:b/>
          <w:u w:val="single"/>
        </w:rPr>
        <w:t>221101</w:t>
      </w:r>
    </w:p>
    <w:p>
      <w:r>
        <w:t>@laurensisart se for gorda, feia, mt magra, isso e aquilo, é DA MULHER e não de uma mulher específica cara....aiai vou nem falar mais nada</w:t>
      </w:r>
    </w:p>
    <w:p>
      <w:r>
        <w:rPr>
          <w:b/>
          <w:u w:val="single"/>
        </w:rPr>
        <w:t>221102</w:t>
      </w:r>
    </w:p>
    <w:p>
      <w:r>
        <w:t>'gorda' não é ofensa, assim como 'magra' não é elogio. Pare d se achar 'feia' por essas regras d 'beleza' imposta pela sociedade</w:t>
      </w:r>
    </w:p>
    <w:p>
      <w:r>
        <w:rPr>
          <w:b/>
          <w:u w:val="single"/>
        </w:rPr>
        <w:t>221103</w:t>
      </w:r>
    </w:p>
    <w:p>
      <w:r>
        <w:t>OOOOH xanaina</w:t>
      </w:r>
    </w:p>
    <w:p>
      <w:r>
        <w:rPr>
          <w:b/>
          <w:u w:val="single"/>
        </w:rPr>
        <w:t>221104</w:t>
      </w:r>
    </w:p>
    <w:p>
      <w:r>
        <w:t>Mulher burra fica pobre,mas eu vou te dizer se for inteligente pode até enriquecer. MINHA BUCETA É O PODERR</w:t>
      </w:r>
    </w:p>
    <w:p>
      <w:r>
        <w:rPr>
          <w:b/>
          <w:u w:val="single"/>
        </w:rPr>
        <w:t>221105</w:t>
      </w:r>
    </w:p>
    <w:p>
      <w:r>
        <w:t>@JoyceC_leal dia da mulher burra</w:t>
      </w:r>
    </w:p>
    <w:p>
      <w:r>
        <w:rPr>
          <w:b/>
          <w:u w:val="single"/>
        </w:rPr>
        <w:t>221106</w:t>
      </w:r>
    </w:p>
    <w:p>
      <w:r>
        <w:t>passando aqui só pra dizer que nao interessa se é puta, santinha, gorda, magra, feia ou bonita, se eu amar essa pessoa, pau no cu de todos</w:t>
      </w:r>
    </w:p>
    <w:p>
      <w:r>
        <w:rPr>
          <w:b/>
          <w:u w:val="single"/>
        </w:rPr>
        <w:t>221107</w:t>
      </w:r>
    </w:p>
    <w:p>
      <w:r>
        <w:t>Ser mulher é ter que provar todo dia que não é burra e é tão competente quanto qualquer um.</w:t>
      </w:r>
    </w:p>
    <w:p>
      <w:r>
        <w:rPr>
          <w:b/>
          <w:u w:val="single"/>
        </w:rPr>
        <w:t>221108</w:t>
      </w:r>
    </w:p>
    <w:p>
      <w:r>
        <w:t>RT @midnight: POINTS, women!</w:t>
      </w:r>
    </w:p>
    <w:p>
      <w:r>
        <w:rPr>
          <w:b/>
          <w:u w:val="single"/>
        </w:rPr>
        <w:t>221109</w:t>
      </w:r>
    </w:p>
    <w:p>
      <w:r>
        <w:t>Refugiados Muçulmanos são flagrados atacando a Polícia Nacional Francesa.</w:t>
        <w:br/>
        <w:br/>
        <w:t>Não são manifestantes. São anarquistas... https://t.co/SJezGrcRr1</w:t>
      </w:r>
    </w:p>
    <w:p>
      <w:r>
        <w:rPr>
          <w:b/>
          <w:u w:val="single"/>
        </w:rPr>
        <w:t>221110</w:t>
      </w:r>
    </w:p>
    <w:p>
      <w:r>
        <w:t>Pra quem perdeu o documentário #EuVocêTodasNós ao vivo no @canalfutura, NÃO SE CHATEIE! Tá disponível aqui &amp;gt;&amp;gt; VEJA https://t.co/RAQAC6GOws</w:t>
      </w:r>
    </w:p>
    <w:p>
      <w:r>
        <w:rPr>
          <w:b/>
          <w:u w:val="single"/>
        </w:rPr>
        <w:t>221111</w:t>
      </w:r>
    </w:p>
    <w:p>
      <w:r>
        <w:t>Canso de ver um monte de cara burro pagando de machão e um monte de menina burra que procura no Google o significado de ser uma mulher.</w:t>
      </w:r>
    </w:p>
    <w:p>
      <w:r>
        <w:rPr>
          <w:b/>
          <w:u w:val="single"/>
        </w:rPr>
        <w:t>221112</w:t>
      </w:r>
    </w:p>
    <w:p>
      <w:r>
        <w:t>Que onda wachi altos mosquitos 😒😒😒</w:t>
      </w:r>
    </w:p>
    <w:p>
      <w:r>
        <w:rPr>
          <w:b/>
          <w:u w:val="single"/>
        </w:rPr>
        <w:t>221113</w:t>
      </w:r>
    </w:p>
    <w:p>
      <w:r>
        <w:t>@anapntes @valehomossexual então achar gorda feia é falta de autoestima? Ataaaa</w:t>
      </w:r>
    </w:p>
    <w:p>
      <w:r>
        <w:rPr>
          <w:b/>
          <w:u w:val="single"/>
        </w:rPr>
        <w:t>221114</w:t>
      </w:r>
    </w:p>
    <w:p>
      <w:r>
        <w:t>Tida mulher é real. Seja ela gorda, magra, alta, baixa, preta,branca, feia, bonita. Toda mulher é real e não tem mulher mais real que outra.</w:t>
      </w:r>
    </w:p>
    <w:p>
      <w:r>
        <w:rPr>
          <w:b/>
          <w:u w:val="single"/>
        </w:rPr>
        <w:t>221115</w:t>
      </w:r>
    </w:p>
    <w:p>
      <w:r>
        <w:t>Tô gorda e n consigo emagrecer, certeza q minha gastrite tá piorando pq só passo mal, n tenho inglês fluente, n sei nadar, sou feia +</w:t>
      </w:r>
    </w:p>
    <w:p>
      <w:r>
        <w:rPr>
          <w:b/>
          <w:u w:val="single"/>
        </w:rPr>
        <w:t>221116</w:t>
      </w:r>
    </w:p>
    <w:p>
      <w:r>
        <w:t>RT @DolarToday: ASÍ TERMINAN LOS TIRANOS: El ex dictador Noriega sufrió hemorragia tras una cirugía y está en estado críti... -► https://t.…</w:t>
      </w:r>
    </w:p>
    <w:p>
      <w:r>
        <w:rPr>
          <w:b/>
          <w:u w:val="single"/>
        </w:rPr>
        <w:t>221117</w:t>
      </w:r>
    </w:p>
    <w:p>
      <w:r>
        <w:t>Roberta tu é feia, falsa, rídicula, gorda, entre outras coisas q não posso dzr aqui por risco de processo.Vai sair com rejeição max  #BBB17</w:t>
      </w:r>
    </w:p>
    <w:p>
      <w:r>
        <w:rPr>
          <w:b/>
          <w:u w:val="single"/>
        </w:rPr>
        <w:t>221118</w:t>
      </w:r>
    </w:p>
    <w:p>
      <w:r>
        <w:t>"De manhã eu fico sozinha em casa porque todos os meus irmãos vão pra escola e minha mãe vai trabalhar. Aí eu... https://t.co/lawBCVAv6d</w:t>
      </w:r>
    </w:p>
    <w:p>
      <w:r>
        <w:rPr>
          <w:b/>
          <w:u w:val="single"/>
        </w:rPr>
        <w:t>221119</w:t>
      </w:r>
    </w:p>
    <w:p>
      <w:r>
        <w:t>Mulher esperta sabe ter um homem na palma da mão , mulher burra apenas acha que tem mais na vdd não tem nada</w:t>
      </w:r>
    </w:p>
    <w:p>
      <w:r>
        <w:rPr>
          <w:b/>
          <w:u w:val="single"/>
        </w:rPr>
        <w:t>221120</w:t>
      </w:r>
    </w:p>
    <w:p>
      <w:r>
        <w:t>@Sybylla_ você tem algumas dicas de livros de ficção científica que podem ser lidos por crianças?</w:t>
      </w:r>
    </w:p>
    <w:p>
      <w:r>
        <w:rPr>
          <w:b/>
          <w:u w:val="single"/>
        </w:rPr>
        <w:t>221121</w:t>
      </w:r>
    </w:p>
    <w:p>
      <w:r>
        <w:t>@y1u2k0607 もう帰ったわ笑笑</w:t>
      </w:r>
    </w:p>
    <w:p>
      <w:r>
        <w:rPr>
          <w:b/>
          <w:u w:val="single"/>
        </w:rPr>
        <w:t>221122</w:t>
      </w:r>
    </w:p>
    <w:p>
      <w:r>
        <w:t>ZZ Michael Jackson - Heal The World</w:t>
      </w:r>
    </w:p>
    <w:p>
      <w:r>
        <w:rPr>
          <w:b/>
          <w:u w:val="single"/>
        </w:rPr>
        <w:t>221123</w:t>
      </w:r>
    </w:p>
    <w:p>
      <w:r>
        <w:t>@TamiRobertson17 @realDonaldTrump Am following u ms tami</w:t>
      </w:r>
    </w:p>
    <w:p>
      <w:r>
        <w:rPr>
          <w:b/>
          <w:u w:val="single"/>
        </w:rPr>
        <w:t>221124</w:t>
      </w:r>
    </w:p>
    <w:p>
      <w:r>
        <w:t>🔊🔊🔊🔊AND THE CALL ISNT OUT THEREE AT ALL ITS INSIDE MEEEEEE ITS LIKE THE TIIIIDE ALWAYS FALLING AND RIIISING https://t.co/md4V6HsDy9</w:t>
      </w:r>
    </w:p>
    <w:p>
      <w:r>
        <w:rPr>
          <w:b/>
          <w:u w:val="single"/>
        </w:rPr>
        <w:t>221125</w:t>
      </w:r>
    </w:p>
    <w:p>
      <w:r>
        <w:t>vei KKKKKKKKKKKKKK tá pra existir coisa mais burra do que homem que acha que mulher tem que trocar de sutiã td dia</w:t>
      </w:r>
    </w:p>
    <w:p>
      <w:r>
        <w:rPr>
          <w:b/>
          <w:u w:val="single"/>
        </w:rPr>
        <w:t>221126</w:t>
      </w:r>
    </w:p>
    <w:p>
      <w:r>
        <w:t>lembrei d quando meu pai chamou uma mulher d burra e ele foi parar na delegacia</w:t>
        <w:br/>
        <w:t>"ele falou que sou burra"</w:t>
        <w:br/>
        <w:t>"eu falei q ela é burra mesmo"</w:t>
      </w:r>
    </w:p>
    <w:p>
      <w:r>
        <w:rPr>
          <w:b/>
          <w:u w:val="single"/>
        </w:rPr>
        <w:t>221127</w:t>
      </w:r>
    </w:p>
    <w:p>
      <w:r>
        <w:t>tá pra nascer mulher burra como eu to sem celular pq esqueci o cabo do computador no estágio</w:t>
      </w:r>
    </w:p>
    <w:p>
      <w:r>
        <w:rPr>
          <w:b/>
          <w:u w:val="single"/>
        </w:rPr>
        <w:t>221128</w:t>
      </w:r>
    </w:p>
    <w:p>
      <w:r>
        <w:t>@ramonsm16 ela é mais legal eu sei. Só que ela é feia e gorda...</w:t>
      </w:r>
    </w:p>
    <w:p>
      <w:r>
        <w:rPr>
          <w:b/>
          <w:u w:val="single"/>
        </w:rPr>
        <w:t>221129</w:t>
      </w:r>
    </w:p>
    <w:p>
      <w:r>
        <w:t>الله أكبر https://t.co/o3bM2hnc7b</w:t>
      </w:r>
    </w:p>
    <w:p>
      <w:r>
        <w:rPr>
          <w:b/>
          <w:u w:val="single"/>
        </w:rPr>
        <w:t>221130</w:t>
      </w:r>
    </w:p>
    <w:p>
      <w:r>
        <w:t>@ofuxico_oficial ESSA mulher pq quem transa com um cara como esse vadia de burra essa garota escrota nao tem nada .</w:t>
      </w:r>
    </w:p>
    <w:p>
      <w:r>
        <w:rPr>
          <w:b/>
          <w:u w:val="single"/>
        </w:rPr>
        <w:t>221131</w:t>
      </w:r>
    </w:p>
    <w:p>
      <w:r>
        <w:t>#Azerbaijan #Armenia Acundan Sibel Cana jest https://t.co/0nzcmEFlz7</w:t>
      </w:r>
    </w:p>
    <w:p>
      <w:r>
        <w:rPr>
          <w:b/>
          <w:u w:val="single"/>
        </w:rPr>
        <w:t>221132</w:t>
      </w:r>
    </w:p>
    <w:p>
      <w:r>
        <w:t>0.52 ct Emerald Mens Engagement Wedding Ring in 14kt Gold Over Silver https://t.co/LrtghGMAGD</w:t>
      </w:r>
    </w:p>
    <w:p>
      <w:r>
        <w:rPr>
          <w:b/>
          <w:u w:val="single"/>
        </w:rPr>
        <w:t>221133</w:t>
      </w:r>
    </w:p>
    <w:p>
      <w:r>
        <w:t>Curso de Especialização em GESTÃO FINANCEIRA - Angola</w:t>
        <w:br/>
        <w:t>Não deixe esta oportunidade passar!</w:t>
        <w:br/>
        <w:t>Consulte-nos em…https://t.co/Fzd58YBJtY</w:t>
      </w:r>
    </w:p>
    <w:p>
      <w:r>
        <w:rPr>
          <w:b/>
          <w:u w:val="single"/>
        </w:rPr>
        <w:t>221134</w:t>
      </w:r>
    </w:p>
    <w:p>
      <w:r>
        <w:t>National Orientation Agency/CISLAC Partner on Anti-Corruption Campaign.: https://t.co/QPXgdLw5qL https://t.co/y2yuGXgcAO</w:t>
      </w:r>
    </w:p>
    <w:p>
      <w:r>
        <w:rPr>
          <w:b/>
          <w:u w:val="single"/>
        </w:rPr>
        <w:t>221135</w:t>
      </w:r>
    </w:p>
    <w:p>
      <w:r>
        <w:t>Incrível a facilidade que sapatao tem pra namorar</w:t>
      </w:r>
    </w:p>
    <w:p>
      <w:r>
        <w:rPr>
          <w:b/>
          <w:u w:val="single"/>
        </w:rPr>
        <w:t>221136</w:t>
      </w:r>
    </w:p>
    <w:p>
      <w:r>
        <w:t>Burra e a mulher que se ilude com textinho!!!</w:t>
      </w:r>
    </w:p>
    <w:p>
      <w:r>
        <w:rPr>
          <w:b/>
          <w:u w:val="single"/>
        </w:rPr>
        <w:t>221137</w:t>
      </w:r>
    </w:p>
    <w:p>
      <w:r>
        <w:t>@belaaferaa aceitei pq sou uma sapatão sinistra</w:t>
      </w:r>
    </w:p>
    <w:p>
      <w:r>
        <w:rPr>
          <w:b/>
          <w:u w:val="single"/>
        </w:rPr>
        <w:t>221138</w:t>
      </w:r>
    </w:p>
    <w:p>
      <w:r>
        <w:t>N vou aguentar aquele tanto de sapatão na sala que fica me encarando..</w:t>
      </w:r>
    </w:p>
    <w:p>
      <w:r>
        <w:rPr>
          <w:b/>
          <w:u w:val="single"/>
        </w:rPr>
        <w:t>221139</w:t>
      </w:r>
    </w:p>
    <w:p>
      <w:r>
        <w:t>RT @miidulo: Queria avisar as minhas amigas que a escola inteira conhece a gente como "grupo de sapatão e viado" como eu sei disso? Falaram…</w:t>
      </w:r>
    </w:p>
    <w:p>
      <w:r>
        <w:rPr>
          <w:b/>
          <w:u w:val="single"/>
        </w:rPr>
        <w:t>221140</w:t>
      </w:r>
    </w:p>
    <w:p>
      <w:r>
        <w:t>RT @_infoLibre: Competencia multa a Endesa, Iberdrola, Gas Natural y Viesgo con 155.000 euros por engañar a clientes https://t.co/5M6qhpPHg…</w:t>
      </w:r>
    </w:p>
    <w:p>
      <w:r>
        <w:rPr>
          <w:b/>
          <w:u w:val="single"/>
        </w:rPr>
        <w:t>221141</w:t>
      </w:r>
    </w:p>
    <w:p>
      <w:r>
        <w:t>Odeio sapatão por isso</w:t>
        <w:br/>
        <w:t>Não desapega de ex nunka</w:t>
      </w:r>
    </w:p>
    <w:p>
      <w:r>
        <w:rPr>
          <w:b/>
          <w:u w:val="single"/>
        </w:rPr>
        <w:t>221142</w:t>
      </w:r>
    </w:p>
    <w:p>
      <w:r>
        <w:t>Não, em Angola não se fala criolo. Não, não te posso ensinar a dançar kizomba. Pára de dizer ewe e xe a falar cmg.</w:t>
      </w:r>
    </w:p>
    <w:p>
      <w:r>
        <w:rPr>
          <w:b/>
          <w:u w:val="single"/>
        </w:rPr>
        <w:t>221143</w:t>
      </w:r>
    </w:p>
    <w:p>
      <w:r>
        <w:t>Minha sala só sapatao e viado</w:t>
      </w:r>
    </w:p>
    <w:p>
      <w:r>
        <w:rPr>
          <w:b/>
          <w:u w:val="single"/>
        </w:rPr>
        <w:t>221144</w:t>
      </w:r>
    </w:p>
    <w:p>
      <w:r>
        <w:t xml:space="preserve">Bom dia! Alguém sabe que dia o @MCrivella toma posse como Prefeito do Rio??!? </w:t>
        <w:br/>
        <w:br/>
        <w:t>Cidade ABANDONADA, CAÓTICA E SEM QQ ORDENAMENTO!</w:t>
      </w:r>
    </w:p>
    <w:p>
      <w:r>
        <w:rPr>
          <w:b/>
          <w:u w:val="single"/>
        </w:rPr>
        <w:t>221145</w:t>
      </w:r>
    </w:p>
    <w:p>
      <w:r>
        <w:t>RT @bani_j: @GAUAHAR_KHAN what to do, you're such a Bollywood starrrr yaarrrrr</w:t>
      </w:r>
    </w:p>
    <w:p>
      <w:r>
        <w:rPr>
          <w:b/>
          <w:u w:val="single"/>
        </w:rPr>
        <w:t>221146</w:t>
      </w:r>
    </w:p>
    <w:p>
      <w:r>
        <w:t>Bom dia só pras sapatão</w:t>
      </w:r>
    </w:p>
    <w:p>
      <w:r>
        <w:rPr>
          <w:b/>
          <w:u w:val="single"/>
        </w:rPr>
        <w:t>221147</w:t>
      </w:r>
    </w:p>
    <w:p>
      <w:r>
        <w:t>RT @coimbrinha04: amo o teu sorriso</w:t>
      </w:r>
    </w:p>
    <w:p>
      <w:r>
        <w:rPr>
          <w:b/>
          <w:u w:val="single"/>
        </w:rPr>
        <w:t>221148</w:t>
      </w:r>
    </w:p>
    <w:p>
      <w:r>
        <w:t>Cáritas Lisboa tem 2M euros no banco há 10 anos. Se tivessem confiado no Espírito Santo já não o tinham. Podem ser beatos mas não são parvos</w:t>
      </w:r>
    </w:p>
    <w:p>
      <w:r>
        <w:rPr>
          <w:b/>
          <w:u w:val="single"/>
        </w:rPr>
        <w:t>221149</w:t>
      </w:r>
    </w:p>
    <w:p>
      <w:r>
        <w:t>@leoovini sapatão com jogo tá quase igual hetero, o raca ein</w:t>
      </w:r>
    </w:p>
    <w:p>
      <w:r>
        <w:rPr>
          <w:b/>
          <w:u w:val="single"/>
        </w:rPr>
        <w:t>221150</w:t>
      </w:r>
    </w:p>
    <w:p>
      <w:r>
        <w:t>Quando há vontade política e se tomam as necessárias medidas, as coisas acontecem!</w:t>
        <w:br/>
        <w:t xml:space="preserve">@realDonaldTrump </w:t>
        <w:br/>
        <w:t>#ImigraçãoInvasora https://t.co/M0m5hmDLqu</w:t>
      </w:r>
    </w:p>
    <w:p>
      <w:r>
        <w:rPr>
          <w:b/>
          <w:u w:val="single"/>
        </w:rPr>
        <w:t>221151</w:t>
      </w:r>
    </w:p>
    <w:p>
      <w:r>
        <w:t>Ngm quer ir cmg na noite do branco</w:t>
      </w:r>
    </w:p>
    <w:p>
      <w:r>
        <w:rPr>
          <w:b/>
          <w:u w:val="single"/>
        </w:rPr>
        <w:t>221152</w:t>
      </w:r>
    </w:p>
    <w:p>
      <w:r>
        <w:t>RT @sinistro89: @letlima_ eu te amo, boca de dragão branco de olhos azuis sz</w:t>
      </w:r>
    </w:p>
    <w:p>
      <w:r>
        <w:rPr>
          <w:b/>
          <w:u w:val="single"/>
        </w:rPr>
        <w:t>221153</w:t>
      </w:r>
    </w:p>
    <w:p>
      <w:r>
        <w:t>Foi lamentável e assustador ouvir de Mr. Catra, a seguinte afirmação: “Na realidade não foi o branco que... https://t.co/aKbqmmHVU8</w:t>
      </w:r>
    </w:p>
    <w:p>
      <w:r>
        <w:rPr>
          <w:b/>
          <w:u w:val="single"/>
        </w:rPr>
        <w:t>221154</w:t>
      </w:r>
    </w:p>
    <w:p>
      <w:r>
        <w:t>o meu verniz branco é mesmo feio, parece corretor 😖</w:t>
      </w:r>
    </w:p>
    <w:p>
      <w:r>
        <w:rPr>
          <w:b/>
          <w:u w:val="single"/>
        </w:rPr>
        <w:t>221155</w:t>
      </w:r>
    </w:p>
    <w:p>
      <w:r>
        <w:t>Presidente dos dragões voltou a mostrar o seu descontentamento | Invicta de Azul e Branco https://t.co/oPLyuP1b4z</w:t>
      </w:r>
    </w:p>
    <w:p>
      <w:r>
        <w:rPr>
          <w:b/>
          <w:u w:val="single"/>
        </w:rPr>
        <w:t>221156</w:t>
      </w:r>
    </w:p>
    <w:p>
      <w:r>
        <w:t>Primeira vez que saio todo de branco, as pessoas vão achar que sou pai de santo</w:t>
      </w:r>
    </w:p>
    <w:p>
      <w:r>
        <w:rPr>
          <w:b/>
          <w:u w:val="single"/>
        </w:rPr>
        <w:t>221157</w:t>
      </w:r>
    </w:p>
    <w:p>
      <w:r>
        <w:t>qnd q eu decidi q me vestir só de preto e ter um gato branco era uma boa ideia</w:t>
      </w:r>
    </w:p>
    <w:p>
      <w:r>
        <w:rPr>
          <w:b/>
          <w:u w:val="single"/>
        </w:rPr>
        <w:t>221158</w:t>
      </w:r>
    </w:p>
    <w:p>
      <w:r>
        <w:t>Claro que elas não deixariam passar em branco! E com direito a um pulinho no PA! #amigas… https://t.co/hK3WLINI4w</w:t>
      </w:r>
    </w:p>
    <w:p>
      <w:r>
        <w:rPr>
          <w:b/>
          <w:u w:val="single"/>
        </w:rPr>
        <w:t>221159</w:t>
      </w:r>
    </w:p>
    <w:p>
      <w:r>
        <w:t>Porto acolhe em abril o "Dia das Boas Ações" | Invicta de Azul e Branco https://t.co/XuP9RGRKmk</w:t>
      </w:r>
    </w:p>
    <w:p>
      <w:r>
        <w:rPr>
          <w:b/>
          <w:u w:val="single"/>
        </w:rPr>
        <w:t>221160</w:t>
      </w:r>
    </w:p>
    <w:p>
      <w:r>
        <w:t>@abstrusivo heueheueheu eu fiquei achando que o branco era arroz tb mas não faço ideia (e olha que gosto de açaí)</w:t>
      </w:r>
    </w:p>
    <w:p>
      <w:r>
        <w:rPr>
          <w:b/>
          <w:u w:val="single"/>
        </w:rPr>
        <w:t>221161</w:t>
      </w:r>
    </w:p>
    <w:p>
      <w:r>
        <w:t>@Sybylla_ Ué, mas o homem branco fez isso mesmo. Esse povo pensa que a colonização foi como?</w:t>
      </w:r>
    </w:p>
    <w:p>
      <w:r>
        <w:rPr>
          <w:b/>
          <w:u w:val="single"/>
        </w:rPr>
        <w:t>221162</w:t>
      </w:r>
    </w:p>
    <w:p>
      <w:r>
        <w:t>Se o castelo branco e a Lili canecas tivessem um filho https://t.co/1yu3daEEax</w:t>
      </w:r>
    </w:p>
    <w:p>
      <w:r>
        <w:rPr>
          <w:b/>
          <w:u w:val="single"/>
        </w:rPr>
        <w:t>221163</w:t>
      </w:r>
    </w:p>
    <w:p>
      <w:r>
        <w:t>My mind better let me sleep after today. This not letting me sleep business is nonsense. I better bring my extra large coffee mug to work. https://t.co/HfKoGFTpQ9</w:t>
      </w:r>
    </w:p>
    <w:p>
      <w:r>
        <w:rPr>
          <w:b/>
          <w:u w:val="single"/>
        </w:rPr>
        <w:t>221164</w:t>
      </w:r>
    </w:p>
    <w:p>
      <w:r>
        <w:t>@Suzi_cardozo ta parecido, tirando o fato que é loiro e branco, de resto ta OK</w:t>
      </w:r>
    </w:p>
    <w:p>
      <w:r>
        <w:rPr>
          <w:b/>
          <w:u w:val="single"/>
        </w:rPr>
        <w:t>221165</w:t>
      </w:r>
    </w:p>
    <w:p>
      <w:r>
        <w:t>Bora escrever mais um capítulo de nossa vida em uma folha em branco que deus nos deu.#bomdia</w:t>
      </w:r>
    </w:p>
    <w:p>
      <w:r>
        <w:rPr>
          <w:b/>
          <w:u w:val="single"/>
        </w:rPr>
        <w:t>221166</w:t>
      </w:r>
    </w:p>
    <w:p>
      <w:r>
        <w:t>RT @bbylychee: I'm crying https://t.co/7PMg478pJU</w:t>
      </w:r>
    </w:p>
    <w:p>
      <w:r>
        <w:rPr>
          <w:b/>
          <w:u w:val="single"/>
        </w:rPr>
        <w:t>221167</w:t>
      </w:r>
    </w:p>
    <w:p>
      <w:r>
        <w:t>Olha bem mulher, eu vou te ser sincero, quero te ver de branco, quero te ver no altar</w:t>
      </w:r>
    </w:p>
    <w:p>
      <w:r>
        <w:rPr>
          <w:b/>
          <w:u w:val="single"/>
        </w:rPr>
        <w:t>221168</w:t>
      </w:r>
    </w:p>
    <w:p>
      <w:r>
        <w:t>meninas que vão pra morro branco mas queriam ficar de vez em fortaleza</w:t>
      </w:r>
    </w:p>
    <w:p>
      <w:r>
        <w:rPr>
          <w:b/>
          <w:u w:val="single"/>
        </w:rPr>
        <w:t>221169</w:t>
      </w:r>
    </w:p>
    <w:p>
      <w:r>
        <w:t>Saque do FGTS inativo começa nesta sexta para 4,8 milhões de pessoas... https://t.co/hbNVqw0N0Y</w:t>
      </w:r>
    </w:p>
    <w:p>
      <w:r>
        <w:rPr>
          <w:b/>
          <w:u w:val="single"/>
        </w:rPr>
        <w:t>221170</w:t>
      </w:r>
    </w:p>
    <w:p>
      <w:r>
        <w:t>Não é uma nem duas, mas sim 10 sugestões para que o dia do pai não passe em branco! https://t.co/R2LgzTdaw7 https://t.co/VaqutA4EVD</w:t>
      </w:r>
    </w:p>
    <w:p>
      <w:r>
        <w:rPr>
          <w:b/>
          <w:u w:val="single"/>
        </w:rPr>
        <w:t>221171</w:t>
      </w:r>
    </w:p>
    <w:p>
      <w:r>
        <w:t>Filtro Branco para Coador Hario V60 - 02... Apenas R$62.00 Acesse https://t.co/94qzFbuWyX #Casa #oferta #desconto #lcdbr #promoção #Extra https://t.co/lF8iZ3K8di</w:t>
      </w:r>
    </w:p>
    <w:p>
      <w:r>
        <w:rPr>
          <w:b/>
          <w:u w:val="single"/>
        </w:rPr>
        <w:t>221172</w:t>
      </w:r>
    </w:p>
    <w:p>
      <w:r>
        <w:t>Quero ver essa versão do Mad Max em preto e branco, parece bem maneira</w:t>
      </w:r>
    </w:p>
    <w:p>
      <w:r>
        <w:rPr>
          <w:b/>
          <w:u w:val="single"/>
        </w:rPr>
        <w:t>221173</w:t>
      </w:r>
    </w:p>
    <w:p>
      <w:r>
        <w:t>Se o triste bebe, o brasil é uma fábrica de bebum!</w:t>
      </w:r>
    </w:p>
    <w:p>
      <w:r>
        <w:rPr>
          <w:b/>
          <w:u w:val="single"/>
        </w:rPr>
        <w:t>221174</w:t>
      </w:r>
    </w:p>
    <w:p>
      <w:r>
        <w:t>Iiiih sapatão sinistra kkkkkkkkkkkkkkkk</w:t>
      </w:r>
    </w:p>
    <w:p>
      <w:r>
        <w:rPr>
          <w:b/>
          <w:u w:val="single"/>
        </w:rPr>
        <w:t>221175</w:t>
      </w:r>
    </w:p>
    <w:p>
      <w:r>
        <w:t>Loreal Double , tem 2 aplicadores, o branco que forma uma base ( primer) hidratante, deixando os cílios... https://t.co/k6pctcAgZD</w:t>
      </w:r>
    </w:p>
    <w:p>
      <w:r>
        <w:rPr>
          <w:b/>
          <w:u w:val="single"/>
        </w:rPr>
        <w:t>221176</w:t>
      </w:r>
    </w:p>
    <w:p>
      <w:r>
        <w:t>@SouBenfica1904 @SLBenfica que lindo é vermelho e branco!</w:t>
      </w:r>
    </w:p>
    <w:p>
      <w:r>
        <w:rPr>
          <w:b/>
          <w:u w:val="single"/>
        </w:rPr>
        <w:t>221177</w:t>
      </w:r>
    </w:p>
    <w:p>
      <w:r>
        <w:t>ATENÇÃO QUE TEVE CARRO ROUBADO</w:t>
        <w:br/>
        <w:t>TRES CARROS FORAM RECUPERADOS TUCSON PRATA, HB20 BRANCO E RANGER</w:t>
        <w:br/>
        <w:t>São recebi placa... https://t.co/hgpLVDiOf9</w:t>
      </w:r>
    </w:p>
    <w:p>
      <w:r>
        <w:rPr>
          <w:b/>
          <w:u w:val="single"/>
        </w:rPr>
        <w:t>221178</w:t>
      </w:r>
    </w:p>
    <w:p>
      <w:r>
        <w:t>O Barça viu o PSG de branco e pensou que fosse o Real... aí deu no que deu né kkkkkk</w:t>
      </w:r>
    </w:p>
    <w:p>
      <w:r>
        <w:rPr>
          <w:b/>
          <w:u w:val="single"/>
        </w:rPr>
        <w:t>221179</w:t>
      </w:r>
    </w:p>
    <w:p>
      <w:r>
        <w:t>Podia ta mais branco  pq gosto dele tempestade mas tudo bem</w:t>
      </w:r>
    </w:p>
    <w:p>
      <w:r>
        <w:rPr>
          <w:b/>
          <w:u w:val="single"/>
        </w:rPr>
        <w:t>221180</w:t>
      </w:r>
    </w:p>
    <w:p>
      <w:r>
        <w:t>CIMBB apresenta guia Beira Baixa – Terras de excelência: https://t.co/IyURbYRQdu</w:t>
      </w:r>
    </w:p>
    <w:p>
      <w:r>
        <w:rPr>
          <w:b/>
          <w:u w:val="single"/>
        </w:rPr>
        <w:t>221181</w:t>
      </w:r>
    </w:p>
    <w:p>
      <w:r>
        <w:t>O Mal do PSG foi jogar de Branco, Barcelona lhes confundiu com Real Madrid 😂</w:t>
      </w:r>
    </w:p>
    <w:p>
      <w:r>
        <w:rPr>
          <w:b/>
          <w:u w:val="single"/>
        </w:rPr>
        <w:t>221182</w:t>
      </w:r>
    </w:p>
    <w:p>
      <w:r>
        <w:t>Não tinha reparado com aquela menina é gata</w:t>
      </w:r>
    </w:p>
    <w:p>
      <w:r>
        <w:rPr>
          <w:b/>
          <w:u w:val="single"/>
        </w:rPr>
        <w:t>221183</w:t>
      </w:r>
    </w:p>
    <w:p>
      <w:r>
        <w:t>RT @PhenomenaNight: #MujeresQueInspiran https://t.co/BKuxqJrfK0</w:t>
      </w:r>
    </w:p>
    <w:p>
      <w:r>
        <w:rPr>
          <w:b/>
          <w:u w:val="single"/>
        </w:rPr>
        <w:t>221184</w:t>
      </w:r>
    </w:p>
    <w:p>
      <w:r>
        <w:t>@g1 O politicamente correto está acabando com a sociedade. Mulher burra é que se sente ofendida com isto. Tenho orgulho de saber o preço.</w:t>
      </w:r>
    </w:p>
    <w:p>
      <w:r>
        <w:rPr>
          <w:b/>
          <w:u w:val="single"/>
        </w:rPr>
        <w:t>221185</w:t>
      </w:r>
    </w:p>
    <w:p>
      <w:r>
        <w:t xml:space="preserve">E ainda tem umas 4 ou 5 tatoo </w:t>
        <w:br/>
        <w:t>VAMO CASAR?</w:t>
      </w:r>
    </w:p>
    <w:p>
      <w:r>
        <w:rPr>
          <w:b/>
          <w:u w:val="single"/>
        </w:rPr>
        <w:t>221186</w:t>
      </w:r>
    </w:p>
    <w:p>
      <w:r>
        <w:t>Curso de informática em Visconde do Rio Branco está com inscrição aberta https://t.co/NUa2lqUApz https://t.co/QZcBneT5Mh</w:t>
      </w:r>
    </w:p>
    <w:p>
      <w:r>
        <w:rPr>
          <w:b/>
          <w:u w:val="single"/>
        </w:rPr>
        <w:t>221187</w:t>
      </w:r>
    </w:p>
    <w:p>
      <w:r>
        <w:t>@tonyhoro foi o vermelho e branco com esfera de raio</w:t>
      </w:r>
    </w:p>
    <w:p>
      <w:r>
        <w:rPr>
          <w:b/>
          <w:u w:val="single"/>
        </w:rPr>
        <w:t>221188</w:t>
      </w:r>
    </w:p>
    <w:p>
      <w:r>
        <w:t>RT @mendilinda: Vocês já perceberam que quando você ta pra baixo, basta colocar um funk pra ficar lá encima já mandando as saradas no ar</w:t>
      </w:r>
    </w:p>
    <w:p>
      <w:r>
        <w:rPr>
          <w:b/>
          <w:u w:val="single"/>
        </w:rPr>
        <w:t>221189</w:t>
      </w:r>
    </w:p>
    <w:p>
      <w:r>
        <w:t>Tô com uma vontade (bem grande) de mandar a atual dá minha ex ir se fuder!!!</w:t>
        <w:br/>
        <w:t>*O que ela quer ficar me encarando*</w:t>
      </w:r>
    </w:p>
    <w:p>
      <w:r>
        <w:rPr>
          <w:b/>
          <w:u w:val="single"/>
        </w:rPr>
        <w:t>221190</w:t>
      </w:r>
    </w:p>
    <w:p>
      <w:r>
        <w:t>bom dia comendo pão branco</w:t>
      </w:r>
    </w:p>
    <w:p>
      <w:r>
        <w:rPr>
          <w:b/>
          <w:u w:val="single"/>
        </w:rPr>
        <w:t>221191</w:t>
      </w:r>
    </w:p>
    <w:p>
      <w:r>
        <w:t>Bicicleta Infanto Juvenil Aro 20" Cindy Magento Fosco - Track Bikes</w:t>
        <w:br/>
        <w:t>DE: R$ 363,78 POR: R$ 134,55</w:t>
        <w:br/>
        <w:t>https://t.co/f8kHvuxuqd https://t.co/gWTHIBBVHR</w:t>
      </w:r>
    </w:p>
    <w:p>
      <w:r>
        <w:rPr>
          <w:b/>
          <w:u w:val="single"/>
        </w:rPr>
        <w:t>221192</w:t>
      </w:r>
    </w:p>
    <w:p>
      <w:r>
        <w:t>9th of March 2017 - Today is World Kidney Day 🎉🎊🎉🎊 Celebrate the day AND KEEP MOVING #move4kidney #CKD #dialysis #kidneys https://t.co/HiZO9RFuzi</w:t>
      </w:r>
    </w:p>
    <w:p>
      <w:r>
        <w:rPr>
          <w:b/>
          <w:u w:val="single"/>
        </w:rPr>
        <w:t>221193</w:t>
      </w:r>
    </w:p>
    <w:p>
      <w:r>
        <w:t>A Sbx deve ter sapatão nos organizadores kkkkk pq é só essas cover gay ue</w:t>
      </w:r>
    </w:p>
    <w:p>
      <w:r>
        <w:rPr>
          <w:b/>
          <w:u w:val="single"/>
        </w:rPr>
        <w:t>221194</w:t>
      </w:r>
    </w:p>
    <w:p>
      <w:r>
        <w:t>⏩⏩⏩PROMOÇÃO DO DIA ⏪⏪⏪</w:t>
        <w:br/>
        <w:t>Vende-se Rosas do Deserto !</w:t>
        <w:br/>
        <w:t>Idade: 08 meses</w:t>
        <w:br/>
        <w:t>Cores: Mistas ( do branco ao rubro; simples e... https://t.co/zU3PxQgKK6</w:t>
      </w:r>
    </w:p>
    <w:p>
      <w:r>
        <w:rPr>
          <w:b/>
          <w:u w:val="single"/>
        </w:rPr>
        <w:t>221195</w:t>
      </w:r>
    </w:p>
    <w:p>
      <w:r>
        <w:t>Rio Branco perde em casa (0-2 São José) https://t.co/vusPGJMVii</w:t>
      </w:r>
    </w:p>
    <w:p>
      <w:r>
        <w:rPr>
          <w:b/>
          <w:u w:val="single"/>
        </w:rPr>
        <w:t>221196</w:t>
      </w:r>
    </w:p>
    <w:p>
      <w:r>
        <w:t>RT @HomefrontProgs: A Military Uniform Doesn't Guarantee My Respect – Homefront Progressives https://t.co/QcCyNoYQWC via @homefrontprogs ht…</w:t>
      </w:r>
    </w:p>
    <w:p>
      <w:r>
        <w:rPr>
          <w:b/>
          <w:u w:val="single"/>
        </w:rPr>
        <w:t>221197</w:t>
      </w:r>
    </w:p>
    <w:p>
      <w:r>
        <w:t>@JosePMTrindade e quando a brincadeira for desculpa para tudo, eu deixo isto passar em branco.</w:t>
      </w:r>
    </w:p>
    <w:p>
      <w:r>
        <w:rPr>
          <w:b/>
          <w:u w:val="single"/>
        </w:rPr>
        <w:t>221198</w:t>
      </w:r>
    </w:p>
    <w:p>
      <w:r>
        <w:t>RT @joanag129: Que lindo é vermelho e branco 🔴⚪ #carregabenfica #TheWalkingDead https://t.co/rbBjoUxPlB</w:t>
      </w:r>
    </w:p>
    <w:p>
      <w:r>
        <w:rPr>
          <w:b/>
          <w:u w:val="single"/>
        </w:rPr>
        <w:t>221199</w:t>
      </w:r>
    </w:p>
    <w:p>
      <w:r>
        <w:t>Concursos Prefeitura de Visconde do Rio Branco 2017 – Inscrição https://t.co/cttOxioWiy</w:t>
      </w:r>
    </w:p>
    <w:p>
      <w:r>
        <w:rPr>
          <w:b/>
          <w:u w:val="single"/>
        </w:rPr>
        <w:t>221200</w:t>
      </w:r>
    </w:p>
    <w:p>
      <w:r>
        <w:t>bom dia seus sapatao</w:t>
      </w:r>
    </w:p>
    <w:p>
      <w:r>
        <w:rPr>
          <w:b/>
          <w:u w:val="single"/>
        </w:rPr>
        <w:t>221201</w:t>
      </w:r>
    </w:p>
    <w:p>
      <w:r>
        <w:t>chá de chá (chá verde chá preto chá branco) todos parece só água ah nem</w:t>
      </w:r>
    </w:p>
    <w:p>
      <w:r>
        <w:rPr>
          <w:b/>
          <w:u w:val="single"/>
        </w:rPr>
        <w:t>221202</w:t>
      </w:r>
    </w:p>
    <w:p>
      <w:r>
        <w:t>@CancerJack basicamente é um miojo com calabresa, linguiça toscana e molho branco!</w:t>
      </w:r>
    </w:p>
    <w:p>
      <w:r>
        <w:rPr>
          <w:b/>
          <w:u w:val="single"/>
        </w:rPr>
        <w:t>221203</w:t>
      </w:r>
    </w:p>
    <w:p>
      <w:r>
        <w:t>RT @billkuchman: It's ice versus fire on the poster for #GameofThrones Season 7! #gots7 https://t.co/NPZRvY04y5</w:t>
      </w:r>
    </w:p>
    <w:p>
      <w:r>
        <w:rPr>
          <w:b/>
          <w:u w:val="single"/>
        </w:rPr>
        <w:t>221204</w:t>
      </w:r>
    </w:p>
    <w:p>
      <w:r>
        <w:t>Achei um cabelo branco, sinto que os anos de tintura estão chegando. 😔😔😔</w:t>
      </w:r>
    </w:p>
    <w:p>
      <w:r>
        <w:rPr>
          <w:b/>
          <w:u w:val="single"/>
        </w:rPr>
        <w:t>221205</w:t>
      </w:r>
    </w:p>
    <w:p>
      <w:r>
        <w:t>Vou ter que compra tudo branco , já ate sei mais ou menos onde acho isso .</w:t>
      </w:r>
    </w:p>
    <w:p>
      <w:r>
        <w:rPr>
          <w:b/>
          <w:u w:val="single"/>
        </w:rPr>
        <w:t>221206</w:t>
      </w:r>
    </w:p>
    <w:p>
      <w:r>
        <w:t>RT @Caleira94: 3700 adeptos para ver o Benfica na Alemanha 🇩🇪, QUE LINDO É VERMELHO E BRANCO! ⚪🔴</w:t>
      </w:r>
    </w:p>
    <w:p>
      <w:r>
        <w:rPr>
          <w:b/>
          <w:u w:val="single"/>
        </w:rPr>
        <w:t>221207</w:t>
      </w:r>
    </w:p>
    <w:p>
      <w:r>
        <w:t>Status: pegando o Uber mais clichê da vida ca sapatão ouvindo Ana Carolina.</w:t>
      </w:r>
    </w:p>
    <w:p>
      <w:r>
        <w:rPr>
          <w:b/>
          <w:u w:val="single"/>
        </w:rPr>
        <w:t>221208</w:t>
      </w:r>
    </w:p>
    <w:p>
      <w:r>
        <w:t>@nathisouzzaa UÉ digo eu, projetinho de sapatao</w:t>
      </w:r>
    </w:p>
    <w:p>
      <w:r>
        <w:rPr>
          <w:b/>
          <w:u w:val="single"/>
        </w:rPr>
        <w:t>221209</w:t>
      </w:r>
    </w:p>
    <w:p>
      <w:r>
        <w:t>tenho q usar jaleco, calça branca, tênis branco, rede, máscara, luva .. e adivinha o que eu já tenho? NADA</w:t>
      </w:r>
    </w:p>
    <w:p>
      <w:r>
        <w:rPr>
          <w:b/>
          <w:u w:val="single"/>
        </w:rPr>
        <w:t>221210</w:t>
      </w:r>
    </w:p>
    <w:p>
      <w:r>
        <w:t>@BiaArantes_real juro que eu ia comer achando que era chocolate branco 🙈 Socorro 🙈</w:t>
      </w:r>
    </w:p>
    <w:p>
      <w:r>
        <w:rPr>
          <w:b/>
          <w:u w:val="single"/>
        </w:rPr>
        <w:t>221211</w:t>
      </w:r>
    </w:p>
    <w:p>
      <w:r>
        <w:t>@GirafaDaTata sim, odeio sua atitude escrota de ser sapatão</w:t>
      </w:r>
    </w:p>
    <w:p>
      <w:r>
        <w:rPr>
          <w:b/>
          <w:u w:val="single"/>
        </w:rPr>
        <w:t>221212</w:t>
      </w:r>
    </w:p>
    <w:p>
      <w:r>
        <w:t>08:41 #ações_preventivas local Castelo Branco, Centro, #Abelardo_Luz, descrição: atividade tecnica (vistorias)</w:t>
      </w:r>
    </w:p>
    <w:p>
      <w:r>
        <w:rPr>
          <w:b/>
          <w:u w:val="single"/>
        </w:rPr>
        <w:t>221213</w:t>
      </w:r>
    </w:p>
    <w:p>
      <w:r>
        <w:t>ειναι ωραιο ν σ αγαπω ρε γαμωτο   ......νιωσε το πια.......&amp;lt;3&amp;lt;3&amp;lt;3...λ</w:t>
      </w:r>
    </w:p>
    <w:p>
      <w:r>
        <w:rPr>
          <w:b/>
          <w:u w:val="single"/>
        </w:rPr>
        <w:t>221214</w:t>
      </w:r>
    </w:p>
    <w:p>
      <w:r>
        <w:t>Daqui a pouco mudam de preto e vermelho p preto e branco 😂😂😂😂</w:t>
      </w:r>
    </w:p>
    <w:p>
      <w:r>
        <w:rPr>
          <w:b/>
          <w:u w:val="single"/>
        </w:rPr>
        <w:t>221215</w:t>
      </w:r>
    </w:p>
    <w:p>
      <w:r>
        <w:t>No centro, trânsito lento na Rua Pedro Ivo, desde a Rua João Negrão, nas proximidades do Terminal Guadalupe, até a Rua Barão do Rio Branco.</w:t>
      </w:r>
    </w:p>
    <w:p>
      <w:r>
        <w:rPr>
          <w:b/>
          <w:u w:val="single"/>
        </w:rPr>
        <w:t>221216</w:t>
      </w:r>
    </w:p>
    <w:p>
      <w:r>
        <w:t>Dizem que o Barcelona enfiou 6 no PSG  porque, quando viu este de branco, achou que fosse o Santos. #jovempan  @VillaMarcovilla @estadio97</w:t>
      </w:r>
    </w:p>
    <w:p>
      <w:r>
        <w:rPr>
          <w:b/>
          <w:u w:val="single"/>
        </w:rPr>
        <w:t>221217</w:t>
      </w:r>
    </w:p>
    <w:p>
      <w:r>
        <w:t>Download de cabelo afro pra the sims 4 = pra ilustrar a guria coloca um monte de sim branco e loiro.</w:t>
        <w:br/>
        <w:t>MIGA..</w:t>
        <w:br/>
        <w:t>QUE QUE CUSTA..?</w:t>
      </w:r>
    </w:p>
    <w:p>
      <w:r>
        <w:rPr>
          <w:b/>
          <w:u w:val="single"/>
        </w:rPr>
        <w:t>221218</w:t>
      </w:r>
    </w:p>
    <w:p>
      <w:r>
        <w:t>meu pai veio me perguntar por que mulher é tão burra pra ter filho nova (adolescentes e tal), dei minha opinião e agora ele ta brabo comigo</w:t>
      </w:r>
    </w:p>
    <w:p>
      <w:r>
        <w:rPr>
          <w:b/>
          <w:u w:val="single"/>
        </w:rPr>
        <w:t>221219</w:t>
      </w:r>
    </w:p>
    <w:p>
      <w:r>
        <w:t>PRF de Pato Branco apreende 600 quilos de camarão contrabandeado que foi adquirido no Oeste Catarinense https://t.co/GbINnKUz0L</w:t>
      </w:r>
    </w:p>
    <w:p>
      <w:r>
        <w:rPr>
          <w:b/>
          <w:u w:val="single"/>
        </w:rPr>
        <w:t>221220</w:t>
      </w:r>
    </w:p>
    <w:p>
      <w:r>
        <w:t>RT @ffernas: Pq é tão dificil admitir q ser homem ou mulher, gay ou n, branco ou negro n diz nada, só o q ha é gente honesta ou n, boa ou r…</w:t>
      </w:r>
    </w:p>
    <w:p>
      <w:r>
        <w:rPr>
          <w:b/>
          <w:u w:val="single"/>
        </w:rPr>
        <w:t>221221</w:t>
      </w:r>
    </w:p>
    <w:p>
      <w:r>
        <w:t>RT @SenhorSatanas: olá meninas, vcs acham que se eu passar um delineador branco eu fico mais bonito que esse gato? https://t.co/zgIdTfHPPO</w:t>
      </w:r>
    </w:p>
    <w:p>
      <w:r>
        <w:rPr>
          <w:b/>
          <w:u w:val="single"/>
        </w:rPr>
        <w:t>221222</w:t>
      </w:r>
    </w:p>
    <w:p>
      <w:r>
        <w:t>RT @CookieDoKooK_: KOOK COM 1 BOLSA DO EXÉRCITO OUTRA SUPER TENDÊNCIA, TD GÓTICO,TÊNIS É BRANCO PQ ALÔ É CARO</w:t>
        <w:br/>
        <w:br/>
        <w:t>#BTSWellComebackToCHILE http…</w:t>
      </w:r>
    </w:p>
    <w:p>
      <w:r>
        <w:rPr>
          <w:b/>
          <w:u w:val="single"/>
        </w:rPr>
        <w:t>221223</w:t>
      </w:r>
    </w:p>
    <w:p>
      <w:r>
        <w:t>Levante-se diante do cabelo branco, honre o homem idoso e tenha temor do seu Deus. Eu sou Jeová. (Lv. 19:32)</w:t>
      </w:r>
    </w:p>
    <w:p>
      <w:r>
        <w:rPr>
          <w:b/>
          <w:u w:val="single"/>
        </w:rPr>
        <w:t>221224</w:t>
      </w:r>
    </w:p>
    <w:p>
      <w:r>
        <w:t>Arrisquei cantar essa canção em Tributo a Demis Rousso. Muito emocionada, fiquei com receio de dar branco na hora... https://t.co/rgCnuPfcEG</w:t>
      </w:r>
    </w:p>
    <w:p>
      <w:r>
        <w:rPr>
          <w:b/>
          <w:u w:val="single"/>
        </w:rPr>
        <w:t>221225</w:t>
      </w:r>
    </w:p>
    <w:p>
      <w:r>
        <w:t>vsf mano, eu fico perplexo de ver umas desgraça apoiar umas coisas tão absurdas, um dia é negro falando que quem salvou o negro foi o branco</w:t>
      </w:r>
    </w:p>
    <w:p>
      <w:r>
        <w:rPr>
          <w:b/>
          <w:u w:val="single"/>
        </w:rPr>
        <w:t>221226</w:t>
      </w:r>
    </w:p>
    <w:p>
      <w:r>
        <w:t>Lindo cabide, todo em branco com coração de apliques em pérolas da noivinha Elisangela. https://t.co/X71LBb7bYO</w:t>
      </w:r>
    </w:p>
    <w:p>
      <w:r>
        <w:rPr>
          <w:b/>
          <w:u w:val="single"/>
        </w:rPr>
        <w:t>221227</w:t>
      </w:r>
    </w:p>
    <w:p>
      <w:r>
        <w:t xml:space="preserve">Um novo dia é uma página em branco na sua vida. </w:t>
        <w:br/>
        <w:t xml:space="preserve">Escreva apenas o que vale a pena. </w:t>
        <w:br/>
        <w:t>Bom dia! https://t.co/7929FzzDuc</w:t>
      </w:r>
    </w:p>
    <w:p>
      <w:r>
        <w:rPr>
          <w:b/>
          <w:u w:val="single"/>
        </w:rPr>
        <w:t>221228</w:t>
      </w:r>
    </w:p>
    <w:p>
      <w:r>
        <w:t>Ate aqui essa gente do rio branco me perseguido 😒😒</w:t>
      </w:r>
    </w:p>
    <w:p>
      <w:r>
        <w:rPr>
          <w:b/>
          <w:u w:val="single"/>
        </w:rPr>
        <w:t>221229</w:t>
      </w:r>
    </w:p>
    <w:p>
      <w:r>
        <w:t>o que posso usar para lavar tênis branco?</w:t>
      </w:r>
    </w:p>
    <w:p>
      <w:r>
        <w:rPr>
          <w:b/>
          <w:u w:val="single"/>
        </w:rPr>
        <w:t>221230</w:t>
      </w:r>
    </w:p>
    <w:p>
      <w:r>
        <w:t>Não aceitamos o faz-de-conta da hipocrisia. Lutamos contra a censura do sistema e o marxismo-cultural.</w:t>
        <w:br/>
        <w:t xml:space="preserve">@EsquerdaNet </w:t>
        <w:br/>
        <w:t>https://t.co/uME1JjUSTI</w:t>
      </w:r>
    </w:p>
    <w:p>
      <w:r>
        <w:rPr>
          <w:b/>
          <w:u w:val="single"/>
        </w:rPr>
        <w:t>221231</w:t>
      </w:r>
    </w:p>
    <w:p>
      <w:r>
        <w:t>Sapatao nao deveria sentir cólica, muito menos menstruar 😒</w:t>
      </w:r>
    </w:p>
    <w:p>
      <w:r>
        <w:rPr>
          <w:b/>
          <w:u w:val="single"/>
        </w:rPr>
        <w:t>221232</w:t>
      </w:r>
    </w:p>
    <w:p>
      <w:r>
        <w:t>@ok__diego acordei sapatão hj</w:t>
      </w:r>
    </w:p>
    <w:p>
      <w:r>
        <w:rPr>
          <w:b/>
          <w:u w:val="single"/>
        </w:rPr>
        <w:t>221233</w:t>
      </w:r>
    </w:p>
    <w:p>
      <w:r>
        <w:t>RT @frasesdegays: se você não tem uma prima sapatão, a prima sapatão é você</w:t>
      </w:r>
    </w:p>
    <w:p>
      <w:r>
        <w:rPr>
          <w:b/>
          <w:u w:val="single"/>
        </w:rPr>
        <w:t>221234</w:t>
      </w:r>
    </w:p>
    <w:p>
      <w:r>
        <w:t>@drunksadlou @girlslkgirls Meu Deus, lá é o próprio vale das sapatão</w:t>
      </w:r>
    </w:p>
    <w:p>
      <w:r>
        <w:rPr>
          <w:b/>
          <w:u w:val="single"/>
        </w:rPr>
        <w:t>221235</w:t>
      </w:r>
    </w:p>
    <w:p>
      <w:r>
        <w:t>@Giane13 sapatão? isso é bem coisa de sapatão shauishaius</w:t>
      </w:r>
    </w:p>
    <w:p>
      <w:r>
        <w:rPr>
          <w:b/>
          <w:u w:val="single"/>
        </w:rPr>
        <w:t>221236</w:t>
      </w:r>
    </w:p>
    <w:p>
      <w:r>
        <w:t>Forró que ouvi ontem: "O homem que não chamar mulher pra dançar agarradinho é boiola e a mulher que não aceitar é sapatão"</w:t>
      </w:r>
    </w:p>
    <w:p>
      <w:r>
        <w:rPr>
          <w:b/>
          <w:u w:val="single"/>
        </w:rPr>
        <w:t>221237</w:t>
      </w:r>
    </w:p>
    <w:p>
      <w:r>
        <w:t>Eu tô inconformada, chorando, como pude ser tão burra? Sempre pensei que a Solange do aviões era mulher do Xand. Não vou conseguir superar 😖</w:t>
      </w:r>
    </w:p>
    <w:p>
      <w:r>
        <w:rPr>
          <w:b/>
          <w:u w:val="single"/>
        </w:rPr>
        <w:t>221238</w:t>
      </w:r>
    </w:p>
    <w:p>
      <w:r>
        <w:t>[9/3 09:11] jhu ❤: Bom viado mais lindo❤</w:t>
        <w:br/>
        <w:t>[9/3 09:11] Dj Luizinho: Bom dia sapatão mais gostoza 😍❤</w:t>
      </w:r>
    </w:p>
    <w:p>
      <w:r>
        <w:rPr>
          <w:b/>
          <w:u w:val="single"/>
        </w:rPr>
        <w:t>221239</w:t>
      </w:r>
    </w:p>
    <w:p>
      <w:r>
        <w:t>RT @JhullyMelo79: [9/3 09:11] jhu ❤: Bom viado mais lindo❤</w:t>
        <w:br/>
        <w:t>[9/3 09:11] Dj Luizinho: Bom dia sapatão mais gostoza 😍❤</w:t>
      </w:r>
    </w:p>
    <w:p>
      <w:r>
        <w:rPr>
          <w:b/>
          <w:u w:val="single"/>
        </w:rPr>
        <w:t>221240</w:t>
      </w:r>
    </w:p>
    <w:p>
      <w:r>
        <w:t>gnt, eu n sou sapatao , esse viado q me chama assim kkk</w:t>
      </w:r>
    </w:p>
    <w:p>
      <w:r>
        <w:rPr>
          <w:b/>
          <w:u w:val="single"/>
        </w:rPr>
        <w:t>221241</w:t>
      </w:r>
    </w:p>
    <w:p>
      <w:r>
        <w:t>@SOrlishausen @ArdaWigs Sind sie aber nicht</w:t>
      </w:r>
    </w:p>
    <w:p>
      <w:r>
        <w:rPr>
          <w:b/>
          <w:u w:val="single"/>
        </w:rPr>
        <w:t>221242</w:t>
      </w:r>
    </w:p>
    <w:p>
      <w:r>
        <w:t>E ela é sapatão</w:t>
      </w:r>
    </w:p>
    <w:p>
      <w:r>
        <w:rPr>
          <w:b/>
          <w:u w:val="single"/>
        </w:rPr>
        <w:t>221243</w:t>
      </w:r>
    </w:p>
    <w:p>
      <w:r>
        <w:t>Obrigada amigos.Já passamos de 600 inscritos em 24 horas. Inscreva-se no meu novo canal de entrevistas.</w:t>
        <w:br/>
        <w:t>Vamos... https://t.co/FrF0HqrMx7</w:t>
      </w:r>
    </w:p>
    <w:p>
      <w:r>
        <w:rPr>
          <w:b/>
          <w:u w:val="single"/>
        </w:rPr>
        <w:t>221244</w:t>
      </w:r>
    </w:p>
    <w:p>
      <w:r>
        <w:t>RT @jizzelieV: I fucking hate school like on some real shit</w:t>
      </w:r>
    </w:p>
    <w:p>
      <w:r>
        <w:rPr>
          <w:b/>
          <w:u w:val="single"/>
        </w:rPr>
        <w:t>221245</w:t>
      </w:r>
    </w:p>
    <w:p>
      <w:r>
        <w:t>sempre válido saudar as sapatão</w:t>
      </w:r>
    </w:p>
    <w:p>
      <w:r>
        <w:rPr>
          <w:b/>
          <w:u w:val="single"/>
        </w:rPr>
        <w:t>221246</w:t>
      </w:r>
    </w:p>
    <w:p>
      <w:r>
        <w:t>"Para o Dia Internacional da Mulher, a P3K preparou um encontro cheio de significado, aprendizado e trocas.... https://t.co/FTo66sCJow</w:t>
      </w:r>
    </w:p>
    <w:p>
      <w:r>
        <w:rPr>
          <w:b/>
          <w:u w:val="single"/>
        </w:rPr>
        <w:t>221247</w:t>
      </w:r>
    </w:p>
    <w:p>
      <w:r>
        <w:t>RT @cusBahia: Dossiê: Sapatão é revolução! Existências e resistências das lesbianidades nas encruzilhadas subalternas. Até 26/03 https://t.…</w:t>
      </w:r>
    </w:p>
    <w:p>
      <w:r>
        <w:rPr>
          <w:b/>
          <w:u w:val="single"/>
        </w:rPr>
        <w:t>221248</w:t>
      </w:r>
    </w:p>
    <w:p>
      <w:r>
        <w:t>E quem não gosta de comparar preços no mercado é sapatão?</w:t>
      </w:r>
    </w:p>
    <w:p>
      <w:r>
        <w:rPr>
          <w:b/>
          <w:u w:val="single"/>
        </w:rPr>
        <w:t>221249</w:t>
      </w:r>
    </w:p>
    <w:p>
      <w:r>
        <w:t>💯 https://t.co/RvBH4IhOTA</w:t>
      </w:r>
    </w:p>
    <w:p>
      <w:r>
        <w:rPr>
          <w:b/>
          <w:u w:val="single"/>
        </w:rPr>
        <w:t>221250</w:t>
      </w:r>
    </w:p>
    <w:p>
      <w:r>
        <w:t>RT @SentimentoGay_: "Você é gay/sapatão mesmo?"</w:t>
        <w:br/>
        <w:t>"Ué sim"</w:t>
        <w:br/>
        <w:t>"Nossa não parece"</w:t>
        <w:br/>
        <w:t>Como assim tá me chamando de hetero é isso mesmo??? Como pode m…</w:t>
      </w:r>
    </w:p>
    <w:p>
      <w:r>
        <w:rPr>
          <w:b/>
          <w:u w:val="single"/>
        </w:rPr>
        <w:t>221251</w:t>
      </w:r>
    </w:p>
    <w:p>
      <w:r>
        <w:t>Vida de sapatão:</w:t>
        <w:br/>
        <w:br/>
        <w:t>Amar a amiguinha hétero que não sabe que você é apaixonada por ela!</w:t>
      </w:r>
    </w:p>
    <w:p>
      <w:r>
        <w:rPr>
          <w:b/>
          <w:u w:val="single"/>
        </w:rPr>
        <w:t>221252</w:t>
      </w:r>
    </w:p>
    <w:p>
      <w:r>
        <w:t>Oi, vc é sapatão, só n sabe ainda.. mas é</w:t>
      </w:r>
    </w:p>
    <w:p>
      <w:r>
        <w:rPr>
          <w:b/>
          <w:u w:val="single"/>
        </w:rPr>
        <w:t>221253</w:t>
      </w:r>
    </w:p>
    <w:p>
      <w:r>
        <w:t>As sapatão tudo seguindo a Aly 😂😂😂 https://t.co/0OMpzkP0iN</w:t>
      </w:r>
    </w:p>
    <w:p>
      <w:r>
        <w:rPr>
          <w:b/>
          <w:u w:val="single"/>
        </w:rPr>
        <w:t>221254</w:t>
      </w:r>
    </w:p>
    <w:p>
      <w:r>
        <w:t>Raiane sapatão fld dá mh bunda KKKKKKKKK</w:t>
      </w:r>
    </w:p>
    <w:p>
      <w:r>
        <w:rPr>
          <w:b/>
          <w:u w:val="single"/>
        </w:rPr>
        <w:t>221255</w:t>
      </w:r>
    </w:p>
    <w:p>
      <w:r>
        <w:t>@Nai_oli88 o que eu conheço de sapatão racista.....</w:t>
      </w:r>
    </w:p>
    <w:p>
      <w:r>
        <w:rPr>
          <w:b/>
          <w:u w:val="single"/>
        </w:rPr>
        <w:t>221256</w:t>
      </w:r>
    </w:p>
    <w:p>
      <w:r>
        <w:t xml:space="preserve">Quanto amor meu deus 😍😍 </w:t>
        <w:br/>
        <w:br/>
        <w:t>09/03/17 10:12:01: Sapatao 💕: Fala amor da minha vida. Meu coração fora do corpo</w:t>
      </w:r>
    </w:p>
    <w:p>
      <w:r>
        <w:rPr>
          <w:b/>
          <w:u w:val="single"/>
        </w:rPr>
        <w:t>221257</w:t>
      </w:r>
    </w:p>
    <w:p>
      <w:r>
        <w:t>@ResenhaBBMP essa é a questão! O Bahia vai bancar Levir Culpi? Marcelo de Oliveira? Osvaldo? Ou querem Joel Cruz, Arruzinho, sapatão e etc.?</w:t>
      </w:r>
    </w:p>
    <w:p>
      <w:r>
        <w:rPr>
          <w:b/>
          <w:u w:val="single"/>
        </w:rPr>
        <w:t>221258</w:t>
      </w:r>
    </w:p>
    <w:p>
      <w:r>
        <w:t>RT @bjsapinha: Tem certos problemas que sapatão não precisa se preocupar.</w:t>
        <w:br/>
        <w:t>Entre eles o de não poder tomar seu açaí em paz. https://t.co/1pR…</w:t>
      </w:r>
    </w:p>
    <w:p>
      <w:r>
        <w:rPr>
          <w:b/>
          <w:u w:val="single"/>
        </w:rPr>
        <w:t>221259</w:t>
      </w:r>
    </w:p>
    <w:p>
      <w:r>
        <w:t>minha diversão pós trabalho é discutir com fã de #karamel no @youtube e ganhar mais de 100 likes das sapatão.</w:t>
      </w:r>
    </w:p>
    <w:p>
      <w:r>
        <w:rPr>
          <w:b/>
          <w:u w:val="single"/>
        </w:rPr>
        <w:t>221260</w:t>
      </w:r>
    </w:p>
    <w:p>
      <w:r>
        <w:t>Eu sou bi e não sapatão. E mesmo se eu fosse, ninguém tem nada a ver com isso!</w:t>
      </w:r>
    </w:p>
    <w:p>
      <w:r>
        <w:rPr>
          <w:b/>
          <w:u w:val="single"/>
        </w:rPr>
        <w:t>221261</w:t>
      </w:r>
    </w:p>
    <w:p>
      <w:r>
        <w:t>eu me arrumei em exatos 3 min pra trabalhar</w:t>
      </w:r>
    </w:p>
    <w:p>
      <w:r>
        <w:rPr>
          <w:b/>
          <w:u w:val="single"/>
        </w:rPr>
        <w:t>221262</w:t>
      </w:r>
    </w:p>
    <w:p>
      <w:r>
        <w:t>A linda foi colocar no soneca e desligou o despertador, muito inteligente</w:t>
      </w:r>
    </w:p>
    <w:p>
      <w:r>
        <w:rPr>
          <w:b/>
          <w:u w:val="single"/>
        </w:rPr>
        <w:t>221263</w:t>
      </w:r>
    </w:p>
    <w:p>
      <w:r>
        <w:t>chateada q o meu fechamento é vc mozao tá saindo da moda e eu não consegui fala isso pra ninguém</w:t>
      </w:r>
    </w:p>
    <w:p>
      <w:r>
        <w:rPr>
          <w:b/>
          <w:u w:val="single"/>
        </w:rPr>
        <w:t>221264</w:t>
      </w:r>
    </w:p>
    <w:p>
      <w:r>
        <w:t>@talkSPORTDrive you reckon Barca will get a fine for invading the pitch before the final whistle? Uefa always ruin it</w:t>
      </w:r>
    </w:p>
    <w:p>
      <w:r>
        <w:rPr>
          <w:b/>
          <w:u w:val="single"/>
        </w:rPr>
        <w:t>221265</w:t>
      </w:r>
    </w:p>
    <w:p>
      <w:r>
        <w:t>@bielvolei @paullinh4 Basta frequentar uns minutinhos o grupo do Rexona pra ver que não seria surpresa eles gritarem sapatão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