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78236</w:t>
      </w:r>
    </w:p>
    <w:p>
      <w:r>
        <w:t>So I guess I'm on snapchat now? So snapchat me bitches. Danvii . No idea...</w:t>
      </w:r>
    </w:p>
    <w:p>
      <w:r>
        <w:rPr>
          <w:b/>
          <w:u w:val="single"/>
        </w:rPr>
        <w:t>78237</w:t>
      </w:r>
    </w:p>
    <w:p>
      <w:r>
        <w:t>So I guess all girls are "psycho bitches and dgaf" these days.. Smh y'all are dumb&amp;#128514;&amp;#128514;Don't even know what psycho is. Tf outta here&amp;#128514;</w:t>
      </w:r>
    </w:p>
    <w:p>
      <w:r>
        <w:rPr>
          <w:b/>
          <w:u w:val="single"/>
        </w:rPr>
        <w:t>78238</w:t>
      </w:r>
    </w:p>
    <w:p>
      <w:r>
        <w:t>So I had to spray this huge ass wasp nest outside my backdoor. Maaan, them bitches were mad as fuck!!</w:t>
      </w:r>
    </w:p>
    <w:p>
      <w:r>
        <w:rPr>
          <w:b/>
          <w:u w:val="single"/>
        </w:rPr>
        <w:t>78239</w:t>
      </w:r>
    </w:p>
    <w:p>
      <w:r>
        <w:t>So I keep cool but in the back of my mind I'm like did des hoes just come on my mf porch like ik dem</w:t>
      </w:r>
    </w:p>
    <w:p>
      <w:r>
        <w:rPr>
          <w:b/>
          <w:u w:val="single"/>
        </w:rPr>
        <w:t>78240</w:t>
      </w:r>
    </w:p>
    <w:p>
      <w:r>
        <w:t>So I made "hey" as a short cut for "pussy lips" in Ann's phone http://t.co/QHKEsDVizR</w:t>
      </w:r>
    </w:p>
    <w:p>
      <w:r>
        <w:rPr>
          <w:b/>
          <w:u w:val="single"/>
        </w:rPr>
        <w:t>78241</w:t>
      </w:r>
    </w:p>
    <w:p>
      <w:r>
        <w:t>So I seen this sweater , its flashy. I wanna get it. I gotta get it. It say "my boyfriend is my bitch, with some puppies" &amp;#128514;&amp;#128514;&amp;#128514;</w:t>
      </w:r>
    </w:p>
    <w:p>
      <w:r>
        <w:rPr>
          <w:b/>
          <w:u w:val="single"/>
        </w:rPr>
        <w:t>78242</w:t>
      </w:r>
    </w:p>
    <w:p>
      <w:r>
        <w:t>So I swore my school was closed, but that bitch is open and I'm home &amp;#128514;</w:t>
      </w:r>
    </w:p>
    <w:p>
      <w:r>
        <w:rPr>
          <w:b/>
          <w:u w:val="single"/>
        </w:rPr>
        <w:t>78243</w:t>
      </w:r>
    </w:p>
    <w:p>
      <w:r>
        <w:t>So I we gotta find a new house because the land lord being a bitch but we getting a waaaay better house so it's all good lol</w:t>
      </w:r>
    </w:p>
    <w:p>
      <w:r>
        <w:rPr>
          <w:b/>
          <w:u w:val="single"/>
        </w:rPr>
        <w:t>78244</w:t>
      </w:r>
    </w:p>
    <w:p>
      <w:r>
        <w:t>So I'm at #tedgibson and Ted is getting his hair colored right beside me. Heeeey!</w:t>
      </w:r>
    </w:p>
    <w:p>
      <w:r>
        <w:rPr>
          <w:b/>
          <w:u w:val="single"/>
        </w:rPr>
        <w:t>78245</w:t>
      </w:r>
    </w:p>
    <w:p>
      <w:r>
        <w:t>So I've been pretty paranoid about the cooling weather bringing about an abundance of birds in Austin, NYC and Philadelphia.</w:t>
      </w:r>
    </w:p>
    <w:p>
      <w:r>
        <w:rPr>
          <w:b/>
          <w:u w:val="single"/>
        </w:rPr>
        <w:t>78246</w:t>
      </w:r>
    </w:p>
    <w:p>
      <w:r>
        <w:t>So Politico says Rney will win and then goes after Gallup for doing the same thing. LMAO at you #teabaggers #morningjoe</w:t>
      </w:r>
    </w:p>
    <w:p>
      <w:r>
        <w:rPr>
          <w:b/>
          <w:u w:val="single"/>
        </w:rPr>
        <w:t>78247</w:t>
      </w:r>
    </w:p>
    <w:p>
      <w:r>
        <w:t>So Sterling bitch gotta he a hoe.. aye she paid and you're...mad? Dont blame the bitch. She half black.</w:t>
      </w:r>
    </w:p>
    <w:p>
      <w:r>
        <w:rPr>
          <w:b/>
          <w:u w:val="single"/>
        </w:rPr>
        <w:t>78248</w:t>
      </w:r>
    </w:p>
    <w:p>
      <w:r>
        <w:t>So am I the only cracker up playing his guitar (thank you @Tampa_Rick ) on this Saturday night?</w:t>
      </w:r>
    </w:p>
    <w:p>
      <w:r>
        <w:rPr>
          <w:b/>
          <w:u w:val="single"/>
        </w:rPr>
        <w:t>78249</w:t>
      </w:r>
    </w:p>
    <w:p>
      <w:r>
        <w:t>So apparently me &amp;amp; Eric fucced &amp;amp; I be just fuccing every nigga &amp;#128514;&amp;#128557; GREAT but y'all bitches NOT whoppin &amp;amp; talkin behind BLOCCED twitters</w:t>
      </w:r>
    </w:p>
    <w:p>
      <w:r>
        <w:rPr>
          <w:b/>
          <w:u w:val="single"/>
        </w:rPr>
        <w:t>78250</w:t>
      </w:r>
    </w:p>
    <w:p>
      <w:r>
        <w:t>So at work today I got called a cracker ass bitch. Lol</w:t>
      </w:r>
    </w:p>
    <w:p>
      <w:r>
        <w:rPr>
          <w:b/>
          <w:u w:val="single"/>
        </w:rPr>
        <w:t>78251</w:t>
      </w:r>
    </w:p>
    <w:p>
      <w:r>
        <w:t>So basically I reflected a lot on how for now, I make fire my bitch day to day.</w:t>
      </w:r>
    </w:p>
    <w:p>
      <w:r>
        <w:rPr>
          <w:b/>
          <w:u w:val="single"/>
        </w:rPr>
        <w:t>78252</w:t>
      </w:r>
    </w:p>
    <w:p>
      <w:r>
        <w:t>So bitch shoot me a look, it better be a blank stare, or get shanked in the pancreas</w:t>
      </w:r>
    </w:p>
    <w:p>
      <w:r>
        <w:rPr>
          <w:b/>
          <w:u w:val="single"/>
        </w:rPr>
        <w:t>78253</w:t>
      </w:r>
    </w:p>
    <w:p>
      <w:r>
        <w:t>So buy another round, they tried to shut us down bout an hour ago, but we still in this bitch. Early not late!!! Follow @217Emmanuel</w:t>
      </w:r>
    </w:p>
    <w:p>
      <w:r>
        <w:rPr>
          <w:b/>
          <w:u w:val="single"/>
        </w:rPr>
        <w:t>78254</w:t>
      </w:r>
    </w:p>
    <w:p>
      <w:r>
        <w:t>So excited for this white trash bash party tonight &amp;#128540;&amp;#127867;</w:t>
      </w:r>
    </w:p>
    <w:p>
      <w:r>
        <w:rPr>
          <w:b/>
          <w:u w:val="single"/>
        </w:rPr>
        <w:t>78255</w:t>
      </w:r>
    </w:p>
    <w:p>
      <w:r>
        <w:t>So excited for tomorrow &amp;amp; Saturday, &amp;amp; then just being a lazy bitch on Sunday. &amp;#128076;</w:t>
      </w:r>
    </w:p>
    <w:p>
      <w:r>
        <w:rPr>
          <w:b/>
          <w:u w:val="single"/>
        </w:rPr>
        <w:t>78256</w:t>
      </w:r>
    </w:p>
    <w:p>
      <w:r>
        <w:t>So far I've only seen 3 bad bitches talkn bout Mansion &amp;#233;lan .. Wtf is up!!</w:t>
      </w:r>
    </w:p>
    <w:p>
      <w:r>
        <w:rPr>
          <w:b/>
          <w:u w:val="single"/>
        </w:rPr>
        <w:t>78257</w:t>
      </w:r>
    </w:p>
    <w:p>
      <w:r>
        <w:t>So far today every time I try to load an article from the Blaze on Twitter the site crashes. WTF is Selibus doing now the cunt</w:t>
      </w:r>
    </w:p>
    <w:p>
      <w:r>
        <w:rPr>
          <w:b/>
          <w:u w:val="single"/>
        </w:rPr>
        <w:t>78258</w:t>
      </w:r>
    </w:p>
    <w:p>
      <w:r>
        <w:t>So fucking thirsty for a championship that they welcome a fucking traitor with open arms.... Haha fucking no heart ass pussy organization</w:t>
      </w:r>
    </w:p>
    <w:p>
      <w:r>
        <w:rPr>
          <w:b/>
          <w:u w:val="single"/>
        </w:rPr>
        <w:t>78259</w:t>
      </w:r>
    </w:p>
    <w:p>
      <w:r>
        <w:t>So ghetto.</w:t>
      </w:r>
    </w:p>
    <w:p>
      <w:r>
        <w:rPr>
          <w:b/>
          <w:u w:val="single"/>
        </w:rPr>
        <w:t>78260</w:t>
      </w:r>
    </w:p>
    <w:p>
      <w:r>
        <w:t>So glad I found a good girl and don't have to deal with these wild ass hoes they have nowadays.. Ratchets.</w:t>
      </w:r>
    </w:p>
    <w:p>
      <w:r>
        <w:rPr>
          <w:b/>
          <w:u w:val="single"/>
        </w:rPr>
        <w:t>78261</w:t>
      </w:r>
    </w:p>
    <w:p>
      <w:r>
        <w:t>So i bought condoms for my party at rite aid and the lady gave me a dirty look, just now i came back and bought trash bags #imagineherface</w:t>
      </w:r>
    </w:p>
    <w:p>
      <w:r>
        <w:rPr>
          <w:b/>
          <w:u w:val="single"/>
        </w:rPr>
        <w:t>78262</w:t>
      </w:r>
    </w:p>
    <w:p>
      <w:r>
        <w:t>So if I had dreads, tattoos AND a beard Id get all the bitches??</w:t>
      </w:r>
    </w:p>
    <w:p>
      <w:r>
        <w:rPr>
          <w:b/>
          <w:u w:val="single"/>
        </w:rPr>
        <w:t>78263</w:t>
      </w:r>
    </w:p>
    <w:p>
      <w:r>
        <w:t>So if a girl gets drunk and does some hoe shit...it's rape now???</w:t>
      </w:r>
    </w:p>
    <w:p>
      <w:r>
        <w:rPr>
          <w:b/>
          <w:u w:val="single"/>
        </w:rPr>
        <w:t>78264</w:t>
      </w:r>
    </w:p>
    <w:p>
      <w:r>
        <w:t>So is the term wigger. If someone chooses to listen to hip hop and act a certain way it's cause of his interests not race</w:t>
      </w:r>
    </w:p>
    <w:p>
      <w:r>
        <w:rPr>
          <w:b/>
          <w:u w:val="single"/>
        </w:rPr>
        <w:t>78265</w:t>
      </w:r>
    </w:p>
    <w:p>
      <w:r>
        <w:t>So jealous of my parents and Bryce gone to rednecks with paychecks for the weekend I should've gone &amp;#128520; http://t.co/F0mZQjWcRp</w:t>
      </w:r>
    </w:p>
    <w:p>
      <w:r>
        <w:rPr>
          <w:b/>
          <w:u w:val="single"/>
        </w:rPr>
        <w:t>78266</w:t>
      </w:r>
    </w:p>
    <w:p>
      <w:r>
        <w:t>So jus don't be faithful cus u never kno what your bitch doing lmao</w:t>
      </w:r>
    </w:p>
    <w:p>
      <w:r>
        <w:rPr>
          <w:b/>
          <w:u w:val="single"/>
        </w:rPr>
        <w:t>78267</w:t>
      </w:r>
    </w:p>
    <w:p>
      <w:r>
        <w:t>So just chill hoe</w:t>
      </w:r>
    </w:p>
    <w:p>
      <w:r>
        <w:rPr>
          <w:b/>
          <w:u w:val="single"/>
        </w:rPr>
        <w:t>78268</w:t>
      </w:r>
    </w:p>
    <w:p>
      <w:r>
        <w:t xml:space="preserve">So let's see what you look like in the AM without the 10 filters and colored contact lenses, your followers are dying to know </w:t>
        <w:br/>
        <w:br/>
        <w:t>@uberfoxy</w:t>
      </w:r>
    </w:p>
    <w:p>
      <w:r>
        <w:rPr>
          <w:b/>
          <w:u w:val="single"/>
        </w:rPr>
        <w:t>78269</w:t>
      </w:r>
    </w:p>
    <w:p>
      <w:r>
        <w:t>So many bitches in one sentence #fixitjesus</w:t>
      </w:r>
    </w:p>
    <w:p>
      <w:r>
        <w:rPr>
          <w:b/>
          <w:u w:val="single"/>
        </w:rPr>
        <w:t>78270</w:t>
      </w:r>
    </w:p>
    <w:p>
      <w:r>
        <w:t>So many bitches think they're so much hotter than they are</w:t>
      </w:r>
    </w:p>
    <w:p>
      <w:r>
        <w:rPr>
          <w:b/>
          <w:u w:val="single"/>
        </w:rPr>
        <w:t>78271</w:t>
      </w:r>
    </w:p>
    <w:p>
      <w:r>
        <w:t>So many hoes whipped you would have thought we were still in slavery</w:t>
      </w:r>
    </w:p>
    <w:p>
      <w:r>
        <w:rPr>
          <w:b/>
          <w:u w:val="single"/>
        </w:rPr>
        <w:t>78272</w:t>
      </w:r>
    </w:p>
    <w:p>
      <w:r>
        <w:t>So many shady bitches. THE SECRET THIRST IS ALIVE</w:t>
      </w:r>
    </w:p>
    <w:p>
      <w:r>
        <w:rPr>
          <w:b/>
          <w:u w:val="single"/>
        </w:rPr>
        <w:t>78273</w:t>
      </w:r>
    </w:p>
    <w:p>
      <w:r>
        <w:t>So many weird people in the ghetto at this time.</w:t>
      </w:r>
    </w:p>
    <w:p>
      <w:r>
        <w:rPr>
          <w:b/>
          <w:u w:val="single"/>
        </w:rPr>
        <w:t>78274</w:t>
      </w:r>
    </w:p>
    <w:p>
      <w:r>
        <w:t>So much for #UCLA being the team to beat they are trash</w:t>
      </w:r>
    </w:p>
    <w:p>
      <w:r>
        <w:rPr>
          <w:b/>
          <w:u w:val="single"/>
        </w:rPr>
        <w:t>78275</w:t>
      </w:r>
    </w:p>
    <w:p>
      <w:r>
        <w:t>So much more going on but hypocrisy doesn't sit well with me. My redneck family from central Illinois more black then Bieber!</w:t>
      </w:r>
    </w:p>
    <w:p>
      <w:r>
        <w:rPr>
          <w:b/>
          <w:u w:val="single"/>
        </w:rPr>
        <w:t>78276</w:t>
      </w:r>
    </w:p>
    <w:p>
      <w:r>
        <w:t>So much white trash at this demo derby &amp;#128514;&amp;#128079; &amp;#127482;&amp;#127480;</w:t>
      </w:r>
    </w:p>
    <w:p>
      <w:r>
        <w:rPr>
          <w:b/>
          <w:u w:val="single"/>
        </w:rPr>
        <w:t>78277</w:t>
      </w:r>
    </w:p>
    <w:p>
      <w:r>
        <w:t>So my coworker is yellin at my other coworker and I so I'm like "Who you talkin to? Cuz it's not me" then she wanna bktrack like no bitch</w:t>
      </w:r>
    </w:p>
    <w:p>
      <w:r>
        <w:rPr>
          <w:b/>
          <w:u w:val="single"/>
        </w:rPr>
        <w:t>78278</w:t>
      </w:r>
    </w:p>
    <w:p>
      <w:r>
        <w:t>So my daughter seen Charlie Villanueva... Questions on 1,000 &amp;#128514;&amp;#128514;&amp;#128514;&amp;#128514;</w:t>
      </w:r>
    </w:p>
    <w:p>
      <w:r>
        <w:rPr>
          <w:b/>
          <w:u w:val="single"/>
        </w:rPr>
        <w:t>78279</w:t>
      </w:r>
    </w:p>
    <w:p>
      <w:r>
        <w:t>So my dumb ass screams fuck the redskins in this big ass echo filled parking garage</w:t>
      </w:r>
    </w:p>
    <w:p>
      <w:r>
        <w:rPr>
          <w:b/>
          <w:u w:val="single"/>
        </w:rPr>
        <w:t>78280</w:t>
      </w:r>
    </w:p>
    <w:p>
      <w:r>
        <w:t>So my light was off &amp;amp; door was closed , mom walks in turn lights on . Tells me to take trash out in the morning . then walked out.. Light on</w:t>
      </w:r>
    </w:p>
    <w:p>
      <w:r>
        <w:rPr>
          <w:b/>
          <w:u w:val="single"/>
        </w:rPr>
        <w:t>78281</w:t>
      </w:r>
    </w:p>
    <w:p>
      <w:r>
        <w:t>So my mom told me she put my "drug paraphernalia" in the trash. The shitty life of a stoner with a cop mom. Im pretty upset.</w:t>
      </w:r>
    </w:p>
    <w:p>
      <w:r>
        <w:rPr>
          <w:b/>
          <w:u w:val="single"/>
        </w:rPr>
        <w:t>78282</w:t>
      </w:r>
    </w:p>
    <w:p>
      <w:r>
        <w:t>So niggas wanna be bitches and shit wearing flowers and shit smh y'all niggas gay!</w:t>
      </w:r>
    </w:p>
    <w:p>
      <w:r>
        <w:rPr>
          <w:b/>
          <w:u w:val="single"/>
        </w:rPr>
        <w:t>78283</w:t>
      </w:r>
    </w:p>
    <w:p>
      <w:r>
        <w:t>So niggers really believe Phelps just smokin on a regular huh? Tell me now &amp;amp; I'll log off for the night</w:t>
      </w:r>
    </w:p>
    <w:p>
      <w:r>
        <w:rPr>
          <w:b/>
          <w:u w:val="single"/>
        </w:rPr>
        <w:t>78284</w:t>
      </w:r>
    </w:p>
    <w:p>
      <w:r>
        <w:t>So now ain't nobody got a type you all like bad bitches huh...well why yo baby momma never mind</w:t>
      </w:r>
    </w:p>
    <w:p>
      <w:r>
        <w:rPr>
          <w:b/>
          <w:u w:val="single"/>
        </w:rPr>
        <w:t>78285</w:t>
      </w:r>
    </w:p>
    <w:p>
      <w:r>
        <w:t>So now been trill is trash cus asap said so &amp;#128533; ok</w:t>
      </w:r>
    </w:p>
    <w:p>
      <w:r>
        <w:rPr>
          <w:b/>
          <w:u w:val="single"/>
        </w:rPr>
        <w:t>78286</w:t>
      </w:r>
    </w:p>
    <w:p>
      <w:r>
        <w:t>So now he wanna LIE !? &amp;#128514;&amp;#128557; he's a fuccing joke &amp;#9995;&amp;#128564; ajay gotta whole bitch but oml trynna argue wit me &amp;amp; shit like FIR WHAT BOI !?</w:t>
      </w:r>
    </w:p>
    <w:p>
      <w:r>
        <w:rPr>
          <w:b/>
          <w:u w:val="single"/>
        </w:rPr>
        <w:t>78287</w:t>
      </w:r>
    </w:p>
    <w:p>
      <w:r>
        <w:t>So people here donate plasma to feed their drug addiction... I donate because I get money, and I save lives.</w:t>
        <w:br/>
        <w:br/>
        <w:t>Whaddup bitches &amp;#128129;</w:t>
      </w:r>
    </w:p>
    <w:p>
      <w:r>
        <w:rPr>
          <w:b/>
          <w:u w:val="single"/>
        </w:rPr>
        <w:t>78288</w:t>
      </w:r>
    </w:p>
    <w:p>
      <w:r>
        <w:t>So pissed I forgot that Saiyan bitches infio. She gave ne her IG tioo,. FUCK</w:t>
      </w:r>
    </w:p>
    <w:p>
      <w:r>
        <w:rPr>
          <w:b/>
          <w:u w:val="single"/>
        </w:rPr>
        <w:t>78289</w:t>
      </w:r>
    </w:p>
    <w:p>
      <w:r>
        <w:t>So real it's unreal LOL #Yankees #WorldSeries #27andCounting #MLB #MLBtheShow12 http://t.co/tdMrBsnP</w:t>
      </w:r>
    </w:p>
    <w:p>
      <w:r>
        <w:rPr>
          <w:b/>
          <w:u w:val="single"/>
        </w:rPr>
        <w:t>78290</w:t>
      </w:r>
    </w:p>
    <w:p>
      <w:r>
        <w:t>So scared for orientation.I hate meetin new people.They're gonna think im this quiet girl but really im the craziest bitch they'll ever meet</w:t>
      </w:r>
    </w:p>
    <w:p>
      <w:r>
        <w:rPr>
          <w:b/>
          <w:u w:val="single"/>
        </w:rPr>
        <w:t>78291</w:t>
      </w:r>
    </w:p>
    <w:p>
      <w:r>
        <w:t>So sick of you fake ass hoes</w:t>
      </w:r>
    </w:p>
    <w:p>
      <w:r>
        <w:rPr>
          <w:b/>
          <w:u w:val="single"/>
        </w:rPr>
        <w:t>78292</w:t>
      </w:r>
    </w:p>
    <w:p>
      <w:r>
        <w:t>So some bitch flipped me off for letting her infront of mee... Okay.</w:t>
      </w:r>
    </w:p>
    <w:p>
      <w:r>
        <w:rPr>
          <w:b/>
          <w:u w:val="single"/>
        </w:rPr>
        <w:t>78293</w:t>
      </w:r>
    </w:p>
    <w:p>
      <w:r>
        <w:t>So some pussy don't cream when they cum?</w:t>
      </w:r>
    </w:p>
    <w:p>
      <w:r>
        <w:rPr>
          <w:b/>
          <w:u w:val="single"/>
        </w:rPr>
        <w:t>78294</w:t>
      </w:r>
    </w:p>
    <w:p>
      <w:r>
        <w:t xml:space="preserve">So the Flash pops is the Dawson pops. </w:t>
        <w:br/>
        <w:br/>
        <w:t xml:space="preserve">I think he mighta actually killed the mom. </w:t>
        <w:br/>
        <w:br/>
        <w:t>Cuz Gail was a lying, cheating bitch.</w:t>
      </w:r>
    </w:p>
    <w:p>
      <w:r>
        <w:rPr>
          <w:b/>
          <w:u w:val="single"/>
        </w:rPr>
        <w:t>78295</w:t>
      </w:r>
    </w:p>
    <w:p>
      <w:r>
        <w:t>So this dumb bitch had an opinion bout wtf I post on my instagram the time it took to write a post&amp;#8230; http://t.co/NUzmxspxUS</w:t>
      </w:r>
    </w:p>
    <w:p>
      <w:r>
        <w:rPr>
          <w:b/>
          <w:u w:val="single"/>
        </w:rPr>
        <w:t>78296</w:t>
      </w:r>
    </w:p>
    <w:p>
      <w:r>
        <w:t>So tired but mom is making me stay up until she is finished drinking another beer. She better chug that shit</w:t>
      </w:r>
    </w:p>
    <w:p>
      <w:r>
        <w:rPr>
          <w:b/>
          <w:u w:val="single"/>
        </w:rPr>
        <w:t>78297</w:t>
      </w:r>
    </w:p>
    <w:p>
      <w:r>
        <w:t>So to the fat, toothless, sack chasing bitch that just yelled at me from her busted ass van window. Fuck off and get a real job</w:t>
      </w:r>
    </w:p>
    <w:p>
      <w:r>
        <w:rPr>
          <w:b/>
          <w:u w:val="single"/>
        </w:rPr>
        <w:t>78298</w:t>
      </w:r>
    </w:p>
    <w:p>
      <w:r>
        <w:t>So toodles to you bitches , goodnight! &amp;#127769;&amp;#9729;&amp;#65039;&amp;#127776;&amp;#128164;&amp;#9996;&amp;#65039;</w:t>
      </w:r>
    </w:p>
    <w:p>
      <w:r>
        <w:rPr>
          <w:b/>
          <w:u w:val="single"/>
        </w:rPr>
        <w:t>78299</w:t>
      </w:r>
    </w:p>
    <w:p>
      <w:r>
        <w:t>So was chris brown talking bout hisself when he said "these hoes ain't loyal ?"</w:t>
      </w:r>
    </w:p>
    <w:p>
      <w:r>
        <w:rPr>
          <w:b/>
          <w:u w:val="single"/>
        </w:rPr>
        <w:t>78300</w:t>
      </w:r>
    </w:p>
    <w:p>
      <w:r>
        <w:t>So we are not even two full games into the season, and the fairweather whining is already in full effect? #Yankees</w:t>
      </w:r>
    </w:p>
    <w:p>
      <w:r>
        <w:rPr>
          <w:b/>
          <w:u w:val="single"/>
        </w:rPr>
        <w:t>78301</w:t>
      </w:r>
    </w:p>
    <w:p>
      <w:r>
        <w:t>So weird how the word "cunt" is offensive in other countries, yet in this country it's a reference to somebody.. Like "who's this cunt?"</w:t>
      </w:r>
    </w:p>
    <w:p>
      <w:r>
        <w:rPr>
          <w:b/>
          <w:u w:val="single"/>
        </w:rPr>
        <w:t>78302</w:t>
      </w:r>
    </w:p>
    <w:p>
      <w:r>
        <w:t>So what if she a hoe in her city. If she make you happy, move her to Montana and be happy for the rest of y&amp;#8217;all days.</w:t>
      </w:r>
    </w:p>
    <w:p>
      <w:r>
        <w:rPr>
          <w:b/>
          <w:u w:val="single"/>
        </w:rPr>
        <w:t>78303</w:t>
      </w:r>
    </w:p>
    <w:p>
      <w:r>
        <w:t>So yall give farwells to Lulu yet did all but shit on Kris? Ok bitches... ok</w:t>
      </w:r>
    </w:p>
    <w:p>
      <w:r>
        <w:rPr>
          <w:b/>
          <w:u w:val="single"/>
        </w:rPr>
        <w:t>78304</w:t>
      </w:r>
    </w:p>
    <w:p>
      <w:r>
        <w:t>So yall hoes still surfboard'n in the tub or nah?</w:t>
      </w:r>
    </w:p>
    <w:p>
      <w:r>
        <w:rPr>
          <w:b/>
          <w:u w:val="single"/>
        </w:rPr>
        <w:t>78305</w:t>
      </w:r>
    </w:p>
    <w:p>
      <w:r>
        <w:t>So yesterday I ran into a dude I went to high school with &amp;amp; he used to be skinny as hell. Now? Omg. Same fucker who slit my tires years ago.</w:t>
      </w:r>
    </w:p>
    <w:p>
      <w:r>
        <w:rPr>
          <w:b/>
          <w:u w:val="single"/>
        </w:rPr>
        <w:t>78306</w:t>
      </w:r>
    </w:p>
    <w:p>
      <w:r>
        <w:t>So you don't want to see the true life story of American heroes, Bizzy, Lazy, Krayzie &amp;amp; Wish... you wanna watch hillbillies shoot pumpkins</w:t>
      </w:r>
    </w:p>
    <w:p>
      <w:r>
        <w:rPr>
          <w:b/>
          <w:u w:val="single"/>
        </w:rPr>
        <w:t>78307</w:t>
      </w:r>
    </w:p>
    <w:p>
      <w:r>
        <w:t>So you females feel like it's ok to dress like a hoe? Smh I just hope I don't have a daughter please god http://t.co/2uaWusHHYE</w:t>
      </w:r>
    </w:p>
    <w:p>
      <w:r>
        <w:rPr>
          <w:b/>
          <w:u w:val="single"/>
        </w:rPr>
        <w:t>78308</w:t>
      </w:r>
    </w:p>
    <w:p>
      <w:r>
        <w:t>So you still don't suck dick or eat pussy in 2014?</w:t>
      </w:r>
    </w:p>
    <w:p>
      <w:r>
        <w:rPr>
          <w:b/>
          <w:u w:val="single"/>
        </w:rPr>
        <w:t>78309</w:t>
      </w:r>
    </w:p>
    <w:p>
      <w:r>
        <w:t>So, #brony-folk far and wide are throwing bitch fits over #EquestriaGirls. I must be the only one who isn't. It looks interesting to me.</w:t>
      </w:r>
    </w:p>
    <w:p>
      <w:r>
        <w:rPr>
          <w:b/>
          <w:u w:val="single"/>
        </w:rPr>
        <w:t>78310</w:t>
      </w:r>
    </w:p>
    <w:p>
      <w:r>
        <w:t>So, I can get into something closely approximating the full bird of paradise yoga pose. TIME TO MAKE MY RAGDOLL COSPLAY</w:t>
      </w:r>
    </w:p>
    <w:p>
      <w:r>
        <w:rPr>
          <w:b/>
          <w:u w:val="single"/>
        </w:rPr>
        <w:t>78311</w:t>
      </w:r>
    </w:p>
    <w:p>
      <w:r>
        <w:t>So, about this flappy bird game then.</w:t>
      </w:r>
    </w:p>
    <w:p>
      <w:r>
        <w:rPr>
          <w:b/>
          <w:u w:val="single"/>
        </w:rPr>
        <w:t>78312</w:t>
      </w:r>
    </w:p>
    <w:p>
      <w:r>
        <w:t>So, are the Olympics over in Brazil yet or what? I mean, yay sports! What? Stop looking at me like, &amp;#8220;What are you, queer?&amp;#8221; #GoRedskins?</w:t>
      </w:r>
    </w:p>
    <w:p>
      <w:r>
        <w:rPr>
          <w:b/>
          <w:u w:val="single"/>
        </w:rPr>
        <w:t>78313</w:t>
      </w:r>
    </w:p>
    <w:p>
      <w:r>
        <w:t>So...Hello Kitty is really a Chicken Boo bitch?</w:t>
      </w:r>
    </w:p>
    <w:p>
      <w:r>
        <w:rPr>
          <w:b/>
          <w:u w:val="single"/>
        </w:rPr>
        <w:t>78314</w:t>
      </w:r>
    </w:p>
    <w:p>
      <w:r>
        <w:t>Soap. I wish some pussy tho RT @ImJustCeej: What does your beard smell like?</w:t>
      </w:r>
    </w:p>
    <w:p>
      <w:r>
        <w:rPr>
          <w:b/>
          <w:u w:val="single"/>
        </w:rPr>
        <w:t>78315</w:t>
      </w:r>
    </w:p>
    <w:p>
      <w:r>
        <w:t>Social media post about rival social media app. I shall never let the word "edited" appear next to my Facebook status. Double read it bitch.</w:t>
      </w:r>
    </w:p>
    <w:p>
      <w:r>
        <w:rPr>
          <w:b/>
          <w:u w:val="single"/>
        </w:rPr>
        <w:t>78316</w:t>
      </w:r>
    </w:p>
    <w:p>
      <w:r>
        <w:t>Social networks will ruin a bitches game.</w:t>
      </w:r>
    </w:p>
    <w:p>
      <w:r>
        <w:rPr>
          <w:b/>
          <w:u w:val="single"/>
        </w:rPr>
        <w:t>78317</w:t>
      </w:r>
    </w:p>
    <w:p>
      <w:r>
        <w:t>Sock the pussy like I'm vegeta</w:t>
      </w:r>
    </w:p>
    <w:p>
      <w:r>
        <w:rPr>
          <w:b/>
          <w:u w:val="single"/>
        </w:rPr>
        <w:t>78318</w:t>
      </w:r>
    </w:p>
    <w:p>
      <w:r>
        <w:t>Soetoro/Obama is moving the country #Forward w/ his vision. His vision is to downsize our 'oppressive' country and get even w/ whitey. #War</w:t>
      </w:r>
    </w:p>
    <w:p>
      <w:r>
        <w:rPr>
          <w:b/>
          <w:u w:val="single"/>
        </w:rPr>
        <w:t>78319</w:t>
      </w:r>
    </w:p>
    <w:p>
      <w:r>
        <w:t>Soft niccas usually send the hate thru the bitches jealous Instagram niccas hatin on ya pictures -- @Therealkiss</w:t>
      </w:r>
    </w:p>
    <w:p>
      <w:r>
        <w:rPr>
          <w:b/>
          <w:u w:val="single"/>
        </w:rPr>
        <w:t>78320</w:t>
      </w:r>
    </w:p>
    <w:p>
      <w:r>
        <w:t>Soft niggas usually send the hate threw the bitches</w:t>
      </w:r>
    </w:p>
    <w:p>
      <w:r>
        <w:rPr>
          <w:b/>
          <w:u w:val="single"/>
        </w:rPr>
        <w:t>78321</w:t>
      </w:r>
    </w:p>
    <w:p>
      <w:r>
        <w:t>Sold weed to a bitch who's gonna be a lawyer.. Bet she'll have a niggas back..</w:t>
      </w:r>
    </w:p>
    <w:p>
      <w:r>
        <w:rPr>
          <w:b/>
          <w:u w:val="single"/>
        </w:rPr>
        <w:t>78322</w:t>
      </w:r>
    </w:p>
    <w:p>
      <w:r>
        <w:t>Sombody bring me some pussy</w:t>
      </w:r>
    </w:p>
    <w:p>
      <w:r>
        <w:rPr>
          <w:b/>
          <w:u w:val="single"/>
        </w:rPr>
        <w:t>78323</w:t>
      </w:r>
    </w:p>
    <w:p>
      <w:r>
        <w:t>Some "don't cross me" bitches</w:t>
      </w:r>
    </w:p>
    <w:p>
      <w:r>
        <w:rPr>
          <w:b/>
          <w:u w:val="single"/>
        </w:rPr>
        <w:t>78324</w:t>
      </w:r>
    </w:p>
    <w:p>
      <w:r>
        <w:t>Some Army females just bitch about everything ..</w:t>
      </w:r>
    </w:p>
    <w:p>
      <w:r>
        <w:rPr>
          <w:b/>
          <w:u w:val="single"/>
        </w:rPr>
        <w:t>78325</w:t>
      </w:r>
    </w:p>
    <w:p>
      <w:r>
        <w:t>Some Douche cubs redneck cubs fan freaked out asking if bites..... No you bloody BERK!!! He's like the&amp;#8230; http://t.co/ulc6CMVtki</w:t>
      </w:r>
    </w:p>
    <w:p>
      <w:r>
        <w:rPr>
          <w:b/>
          <w:u w:val="single"/>
        </w:rPr>
        <w:t>78326</w:t>
      </w:r>
    </w:p>
    <w:p>
      <w:r>
        <w:t>Some Jihadi posted a bio of the #ISIS boss Mr Awad with excellent sociological info. Can't thank him/her enough for the gift.</w:t>
      </w:r>
    </w:p>
    <w:p>
      <w:r>
        <w:rPr>
          <w:b/>
          <w:u w:val="single"/>
        </w:rPr>
        <w:t>78327</w:t>
      </w:r>
    </w:p>
    <w:p>
      <w:r>
        <w:t>Some are oval and some are pink some are blue and some are just yellow</w:t>
      </w:r>
    </w:p>
    <w:p>
      <w:r>
        <w:rPr>
          <w:b/>
          <w:u w:val="single"/>
        </w:rPr>
        <w:t>78328</w:t>
      </w:r>
    </w:p>
    <w:p>
      <w:r>
        <w:t>Some bitch niggas in drumlin just sprayed me with water and ran away #fucking #pussies</w:t>
      </w:r>
    </w:p>
    <w:p>
      <w:r>
        <w:rPr>
          <w:b/>
          <w:u w:val="single"/>
        </w:rPr>
        <w:t>78329</w:t>
      </w:r>
    </w:p>
    <w:p>
      <w:r>
        <w:t>Some bitches are relentless. You can curve her a hundred times and she still wants the dick</w:t>
      </w:r>
    </w:p>
    <w:p>
      <w:r>
        <w:rPr>
          <w:b/>
          <w:u w:val="single"/>
        </w:rPr>
        <w:t>78330</w:t>
      </w:r>
    </w:p>
    <w:p>
      <w:r>
        <w:t>Some bitches barely respect themselves</w:t>
      </w:r>
    </w:p>
    <w:p>
      <w:r>
        <w:rPr>
          <w:b/>
          <w:u w:val="single"/>
        </w:rPr>
        <w:t>78331</w:t>
      </w:r>
    </w:p>
    <w:p>
      <w:r>
        <w:t>Some bitches curve game be too serious</w:t>
      </w:r>
    </w:p>
    <w:p>
      <w:r>
        <w:rPr>
          <w:b/>
          <w:u w:val="single"/>
        </w:rPr>
        <w:t>78332</w:t>
      </w:r>
    </w:p>
    <w:p>
      <w:r>
        <w:t>Some bitches just have NO luck with men lmao.. Maybe YOU'RE the problem sweetheart, it can't all be our fault lol</w:t>
      </w:r>
    </w:p>
    <w:p>
      <w:r>
        <w:rPr>
          <w:b/>
          <w:u w:val="single"/>
        </w:rPr>
        <w:t>78333</w:t>
      </w:r>
    </w:p>
    <w:p>
      <w:r>
        <w:t>Some bitches need to get a life &amp;#128175;&amp;#128079;&amp;#128524;</w:t>
      </w:r>
    </w:p>
    <w:p>
      <w:r>
        <w:rPr>
          <w:b/>
          <w:u w:val="single"/>
        </w:rPr>
        <w:t>78334</w:t>
      </w:r>
    </w:p>
    <w:p>
      <w:r>
        <w:t>Some bitches truly ain't shit !</w:t>
      </w:r>
    </w:p>
    <w:p>
      <w:r>
        <w:rPr>
          <w:b/>
          <w:u w:val="single"/>
        </w:rPr>
        <w:t>78335</w:t>
      </w:r>
    </w:p>
    <w:p>
      <w:r>
        <w:t>Some black people live in an entirely different world where everything is peaches and cream, apparently. Take off the rose colored glasses.</w:t>
      </w:r>
    </w:p>
    <w:p>
      <w:r>
        <w:rPr>
          <w:b/>
          <w:u w:val="single"/>
        </w:rPr>
        <w:t>78336</w:t>
      </w:r>
    </w:p>
    <w:p>
      <w:r>
        <w:t>Some call it trickn i call it hangn out ima handle my business n knock dat pussy out &amp;#128049;&amp;#128166;&amp;#127814;</w:t>
      </w:r>
    </w:p>
    <w:p>
      <w:r>
        <w:rPr>
          <w:b/>
          <w:u w:val="single"/>
        </w:rPr>
        <w:t>78337</w:t>
      </w:r>
    </w:p>
    <w:p>
      <w:r>
        <w:t>Some croquettes for you hoes</w:t>
      </w:r>
    </w:p>
    <w:p>
      <w:r>
        <w:rPr>
          <w:b/>
          <w:u w:val="single"/>
        </w:rPr>
        <w:t>78338</w:t>
      </w:r>
    </w:p>
    <w:p>
      <w:r>
        <w:t>Some girls think being a bitch and having an attitude is attractive. Who tf made you think that??</w:t>
      </w:r>
    </w:p>
    <w:p>
      <w:r>
        <w:rPr>
          <w:b/>
          <w:u w:val="single"/>
        </w:rPr>
        <w:t>78339</w:t>
      </w:r>
    </w:p>
    <w:p>
      <w:r>
        <w:t>Some guy at orientation got asked what his top 3 favorite music artists are and the first thing this bitch said was "Usher".</w:t>
      </w:r>
    </w:p>
    <w:p>
      <w:r>
        <w:rPr>
          <w:b/>
          <w:u w:val="single"/>
        </w:rPr>
        <w:t>78340</w:t>
      </w:r>
    </w:p>
    <w:p>
      <w:r>
        <w:t>Some ho hitting on my wife lol</w:t>
      </w:r>
    </w:p>
    <w:p>
      <w:r>
        <w:rPr>
          <w:b/>
          <w:u w:val="single"/>
        </w:rPr>
        <w:t>78341</w:t>
      </w:r>
    </w:p>
    <w:p>
      <w:r>
        <w:t>Some hoes that tweet just make me mad lol</w:t>
      </w:r>
    </w:p>
    <w:p>
      <w:r>
        <w:rPr>
          <w:b/>
          <w:u w:val="single"/>
        </w:rPr>
        <w:t>78342</w:t>
      </w:r>
    </w:p>
    <w:p>
      <w:r>
        <w:t>Some lying ass hoes lol</w:t>
      </w:r>
    </w:p>
    <w:p>
      <w:r>
        <w:rPr>
          <w:b/>
          <w:u w:val="single"/>
        </w:rPr>
        <w:t>78343</w:t>
      </w:r>
    </w:p>
    <w:p>
      <w:r>
        <w:t>Some movies are made to facilitate dudes to pick girls up. Think out side the box lil nigguh</w:t>
      </w:r>
    </w:p>
    <w:p>
      <w:r>
        <w:rPr>
          <w:b/>
          <w:u w:val="single"/>
        </w:rPr>
        <w:t>78344</w:t>
      </w:r>
    </w:p>
    <w:p>
      <w:r>
        <w:t>Some niggah said sugapuss to me lastnight &amp;#128569;&amp;#128569;&amp;#128569;</w:t>
      </w:r>
    </w:p>
    <w:p>
      <w:r>
        <w:rPr>
          <w:b/>
          <w:u w:val="single"/>
        </w:rPr>
        <w:t>78345</w:t>
      </w:r>
    </w:p>
    <w:p>
      <w:r>
        <w:t>Some niggahs save hoes, I aint that heroic.</w:t>
      </w:r>
    </w:p>
    <w:p>
      <w:r>
        <w:rPr>
          <w:b/>
          <w:u w:val="single"/>
        </w:rPr>
        <w:t>78346</w:t>
      </w:r>
    </w:p>
    <w:p>
      <w:r>
        <w:t>Some niggas beat a bitch to get a point across some mentally fuck w/ her some just ignore it ...</w:t>
      </w:r>
    </w:p>
    <w:p>
      <w:r>
        <w:rPr>
          <w:b/>
          <w:u w:val="single"/>
        </w:rPr>
        <w:t>78347</w:t>
      </w:r>
    </w:p>
    <w:p>
      <w:r>
        <w:t>Some niggas save hoes</w:t>
      </w:r>
    </w:p>
    <w:p>
      <w:r>
        <w:rPr>
          <w:b/>
          <w:u w:val="single"/>
        </w:rPr>
        <w:t>78348</w:t>
      </w:r>
    </w:p>
    <w:p>
      <w:r>
        <w:t>Some of the ice melted in my car cause the dumb fuck at 7/11 decided he wanted to strike up a conversation wit a fat ugly bitch smfh</w:t>
      </w:r>
    </w:p>
    <w:p>
      <w:r>
        <w:rPr>
          <w:b/>
          <w:u w:val="single"/>
        </w:rPr>
        <w:t>78349</w:t>
      </w:r>
    </w:p>
    <w:p>
      <w:r>
        <w:t>Some of these hoes are loyal</w:t>
      </w:r>
    </w:p>
    <w:p>
      <w:r>
        <w:rPr>
          <w:b/>
          <w:u w:val="single"/>
        </w:rPr>
        <w:t>78350</w:t>
      </w:r>
    </w:p>
    <w:p>
      <w:r>
        <w:t>Some of these hoes deserve a kick in their vagina.. Lucky i aint tryna loose my shoe!</w:t>
      </w:r>
    </w:p>
    <w:p>
      <w:r>
        <w:rPr>
          <w:b/>
          <w:u w:val="single"/>
        </w:rPr>
        <w:t>78351</w:t>
      </w:r>
    </w:p>
    <w:p>
      <w:r>
        <w:t>Some of these hoes need to hop off those high horses they seem to be riding 24/7 &amp;#128529;&amp;#128075;&amp;#128293;</w:t>
      </w:r>
    </w:p>
    <w:p>
      <w:r>
        <w:rPr>
          <w:b/>
          <w:u w:val="single"/>
        </w:rPr>
        <w:t>78352</w:t>
      </w:r>
    </w:p>
    <w:p>
      <w:r>
        <w:t>Some of these hoes out here for everybody.</w:t>
      </w:r>
    </w:p>
    <w:p>
      <w:r>
        <w:rPr>
          <w:b/>
          <w:u w:val="single"/>
        </w:rPr>
        <w:t>78353</w:t>
      </w:r>
    </w:p>
    <w:p>
      <w:r>
        <w:t>Some of these hood negros don't deserve bail money the way they be visiting jail.</w:t>
      </w:r>
    </w:p>
    <w:p>
      <w:r>
        <w:rPr>
          <w:b/>
          <w:u w:val="single"/>
        </w:rPr>
        <w:t>78354</w:t>
      </w:r>
    </w:p>
    <w:p>
      <w:r>
        <w:t>Some of these niqqa a straight pussy whipped &amp;#128165;</w:t>
      </w:r>
    </w:p>
    <w:p>
      <w:r>
        <w:rPr>
          <w:b/>
          <w:u w:val="single"/>
        </w:rPr>
        <w:t>78355</w:t>
      </w:r>
    </w:p>
    <w:p>
      <w:r>
        <w:t>Some of these sex gifs are fucking retarded</w:t>
      </w:r>
    </w:p>
    <w:p>
      <w:r>
        <w:rPr>
          <w:b/>
          <w:u w:val="single"/>
        </w:rPr>
        <w:t>78356</w:t>
      </w:r>
    </w:p>
    <w:p>
      <w:r>
        <w:t>Some of y'all females undercover hoes</w:t>
      </w:r>
    </w:p>
    <w:p>
      <w:r>
        <w:rPr>
          <w:b/>
          <w:u w:val="single"/>
        </w:rPr>
        <w:t>78357</w:t>
      </w:r>
    </w:p>
    <w:p>
      <w:r>
        <w:t>Some of yall gorgeous women ain't so gorgeous when we realize you got a ugly bitch attitude.</w:t>
      </w:r>
    </w:p>
    <w:p>
      <w:r>
        <w:rPr>
          <w:b/>
          <w:u w:val="single"/>
        </w:rPr>
        <w:t>78358</w:t>
      </w:r>
    </w:p>
    <w:p>
      <w:r>
        <w:t>Some of yall just "popular" cuz of yall name . These bitches be ugly</w:t>
      </w:r>
    </w:p>
    <w:p>
      <w:r>
        <w:rPr>
          <w:b/>
          <w:u w:val="single"/>
        </w:rPr>
        <w:t>78359</w:t>
      </w:r>
    </w:p>
    <w:p>
      <w:r>
        <w:t>Some of you bitches are DUMBBBB</w:t>
      </w:r>
    </w:p>
    <w:p>
      <w:r>
        <w:rPr>
          <w:b/>
          <w:u w:val="single"/>
        </w:rPr>
        <w:t>78360</w:t>
      </w:r>
    </w:p>
    <w:p>
      <w:r>
        <w:t>Some of you girls should be wifey for Halloween. Since some of y&amp;#8217;all been hoes all year.</w:t>
      </w:r>
    </w:p>
    <w:p>
      <w:r>
        <w:rPr>
          <w:b/>
          <w:u w:val="single"/>
        </w:rPr>
        <w:t>78361</w:t>
      </w:r>
    </w:p>
    <w:p>
      <w:r>
        <w:t>Some people are bitch ass niggas &amp;amp; you should just stay far away from</w:t>
      </w:r>
    </w:p>
    <w:p>
      <w:r>
        <w:rPr>
          <w:b/>
          <w:u w:val="single"/>
        </w:rPr>
        <w:t>78362</w:t>
      </w:r>
    </w:p>
    <w:p>
      <w:r>
        <w:t>Some people are so constantly pessimistic. It's so unattractive. Like if you have that much to bitch about why don't you start changing?!?</w:t>
      </w:r>
    </w:p>
    <w:p>
      <w:r>
        <w:rPr>
          <w:b/>
          <w:u w:val="single"/>
        </w:rPr>
        <w:t>78363</w:t>
      </w:r>
    </w:p>
    <w:p>
      <w:r>
        <w:t>Some rednecks just raced down the freeway &amp;gt;_e</w:t>
      </w:r>
    </w:p>
    <w:p>
      <w:r>
        <w:rPr>
          <w:b/>
          <w:u w:val="single"/>
        </w:rPr>
        <w:t>78364</w:t>
      </w:r>
    </w:p>
    <w:p>
      <w:r>
        <w:t>Some thots will just never learn &amp;#128533; gooooo awaaaaay hoe</w:t>
      </w:r>
    </w:p>
    <w:p>
      <w:r>
        <w:rPr>
          <w:b/>
          <w:u w:val="single"/>
        </w:rPr>
        <w:t>78365</w:t>
      </w:r>
    </w:p>
    <w:p>
      <w:r>
        <w:t>Some women, are straight bitches.</w:t>
      </w:r>
    </w:p>
    <w:p>
      <w:r>
        <w:rPr>
          <w:b/>
          <w:u w:val="single"/>
        </w:rPr>
        <w:t>78366</w:t>
      </w:r>
    </w:p>
    <w:p>
      <w:r>
        <w:t>Somebody couldve been like "aye man you dropped your money" but nooooooo fucking broke faggots selfish bastards i hate yall</w:t>
      </w:r>
    </w:p>
    <w:p>
      <w:r>
        <w:rPr>
          <w:b/>
          <w:u w:val="single"/>
        </w:rPr>
        <w:t>78367</w:t>
      </w:r>
    </w:p>
    <w:p>
      <w:r>
        <w:t>Somebody help her &amp;#128514; &amp;#8220;@__DiaryOfABoss: @Kicks_N_Benjis bitch nigga bye you just want something to say&amp;#8221;</w:t>
      </w:r>
    </w:p>
    <w:p>
      <w:r>
        <w:rPr>
          <w:b/>
          <w:u w:val="single"/>
        </w:rPr>
        <w:t>78368</w:t>
      </w:r>
    </w:p>
    <w:p>
      <w:r>
        <w:t>Somebody please choke that fucking retard that keeps yelling "mashed potatoes". What a tool! #PGAChampionship</w:t>
      </w:r>
    </w:p>
    <w:p>
      <w:r>
        <w:rPr>
          <w:b/>
          <w:u w:val="single"/>
        </w:rPr>
        <w:t>78369</w:t>
      </w:r>
    </w:p>
    <w:p>
      <w:r>
        <w:t>Somebody tell these nigggas I'ma keep fuckin they hoes, I'ma keep rockin these shows</w:t>
      </w:r>
    </w:p>
    <w:p>
      <w:r>
        <w:rPr>
          <w:b/>
          <w:u w:val="single"/>
        </w:rPr>
        <w:t>78370</w:t>
      </w:r>
    </w:p>
    <w:p>
      <w:r>
        <w:t>Somebody tell these pussy niggas I got em</w:t>
      </w:r>
    </w:p>
    <w:p>
      <w:r>
        <w:rPr>
          <w:b/>
          <w:u w:val="single"/>
        </w:rPr>
        <w:t>78371</w:t>
      </w:r>
    </w:p>
    <w:p>
      <w:r>
        <w:t>Somebody tell these pussy niggas I got em I got em</w:t>
      </w:r>
    </w:p>
    <w:p>
      <w:r>
        <w:rPr>
          <w:b/>
          <w:u w:val="single"/>
        </w:rPr>
        <w:t>78372</w:t>
      </w:r>
    </w:p>
    <w:p>
      <w:r>
        <w:t>Somebody toss this bitch a Dasani or something, gurl is #THIRSTY</w:t>
      </w:r>
    </w:p>
    <w:p>
      <w:r>
        <w:rPr>
          <w:b/>
          <w:u w:val="single"/>
        </w:rPr>
        <w:t>78373</w:t>
      </w:r>
    </w:p>
    <w:p>
      <w:r>
        <w:t>Someone at my household wants to die. I get all excited to enjoy a couple of Oreos, but someone left ONLY ONE. ONE FRIGGIN' OREO. &amp;#128545;&amp;#128548;&amp;#128544;&amp;#128298;&amp;#128299;</w:t>
      </w:r>
    </w:p>
    <w:p>
      <w:r>
        <w:rPr>
          <w:b/>
          <w:u w:val="single"/>
        </w:rPr>
        <w:t>78374</w:t>
      </w:r>
    </w:p>
    <w:p>
      <w:r>
        <w:t>Someone bitch slap me into the lake if you see me on FB tomorrow. I suspect my hard core GOP friends will be all over this.</w:t>
      </w:r>
    </w:p>
    <w:p>
      <w:r>
        <w:rPr>
          <w:b/>
          <w:u w:val="single"/>
        </w:rPr>
        <w:t>78375</w:t>
      </w:r>
    </w:p>
    <w:p>
      <w:r>
        <w:t>Someone came up &amp;amp; told me that I pulled hoes today. I was pissed just because thats so fucking false that its sad.</w:t>
      </w:r>
    </w:p>
    <w:p>
      <w:r>
        <w:rPr>
          <w:b/>
          <w:u w:val="single"/>
        </w:rPr>
        <w:t>78376</w:t>
      </w:r>
    </w:p>
    <w:p>
      <w:r>
        <w:t>Someone come take these brownies away from me before I eat the whole pan!</w:t>
      </w:r>
    </w:p>
    <w:p>
      <w:r>
        <w:rPr>
          <w:b/>
          <w:u w:val="single"/>
        </w:rPr>
        <w:t>78377</w:t>
      </w:r>
    </w:p>
    <w:p>
      <w:r>
        <w:t>Someone needs to get this boring Nike fag off the stage.</w:t>
      </w:r>
    </w:p>
    <w:p>
      <w:r>
        <w:rPr>
          <w:b/>
          <w:u w:val="single"/>
        </w:rPr>
        <w:t>78378</w:t>
      </w:r>
    </w:p>
    <w:p>
      <w:r>
        <w:t>Someone please bring me Goldfish crackers</w:t>
      </w:r>
    </w:p>
    <w:p>
      <w:r>
        <w:rPr>
          <w:b/>
          <w:u w:val="single"/>
        </w:rPr>
        <w:t>78379</w:t>
      </w:r>
    </w:p>
    <w:p>
      <w:r>
        <w:t>Someone probably told him 6 God was trash.</w:t>
      </w:r>
    </w:p>
    <w:p>
      <w:r>
        <w:rPr>
          <w:b/>
          <w:u w:val="single"/>
        </w:rPr>
        <w:t>78380</w:t>
      </w:r>
    </w:p>
    <w:p>
      <w:r>
        <w:t>Someone should explain to Blake griffin that talking trash to an opposing 3rd string is unbecoming, even amongst clippers.</w:t>
      </w:r>
    </w:p>
    <w:p>
      <w:r>
        <w:rPr>
          <w:b/>
          <w:u w:val="single"/>
        </w:rPr>
        <w:t>78381</w:t>
      </w:r>
    </w:p>
    <w:p>
      <w:r>
        <w:t>Someone shut this beaner up please.</w:t>
      </w:r>
    </w:p>
    <w:p>
      <w:r>
        <w:rPr>
          <w:b/>
          <w:u w:val="single"/>
        </w:rPr>
        <w:t>78382</w:t>
      </w:r>
    </w:p>
    <w:p>
      <w:r>
        <w:t>Someone tell @RSherman_25 his dreads are part of the uniform. I'd pull your hair too. Why are you trash talking? Cut your Doodoo braids.</w:t>
      </w:r>
    </w:p>
    <w:p>
      <w:r>
        <w:rPr>
          <w:b/>
          <w:u w:val="single"/>
        </w:rPr>
        <w:t>78383</w:t>
      </w:r>
    </w:p>
    <w:p>
      <w:r>
        <w:t>Someone tell me where the drinks at. Where the bitches at. You fucking on the first night, meet me in the back. #game</w:t>
      </w:r>
    </w:p>
    <w:p>
      <w:r>
        <w:rPr>
          <w:b/>
          <w:u w:val="single"/>
        </w:rPr>
        <w:t>78384</w:t>
      </w:r>
    </w:p>
    <w:p>
      <w:r>
        <w:t>Someone tell the royals to stay home there trash&amp;#128553;</w:t>
      </w:r>
    </w:p>
    <w:p>
      <w:r>
        <w:rPr>
          <w:b/>
          <w:u w:val="single"/>
        </w:rPr>
        <w:t>78385</w:t>
      </w:r>
    </w:p>
    <w:p>
      <w:r>
        <w:t>Someone tell this bitch to stfu</w:t>
      </w:r>
    </w:p>
    <w:p>
      <w:r>
        <w:rPr>
          <w:b/>
          <w:u w:val="single"/>
        </w:rPr>
        <w:t>78386</w:t>
      </w:r>
    </w:p>
    <w:p>
      <w:r>
        <w:t>Someone tell this hoe to turn on lion king</w:t>
      </w:r>
    </w:p>
    <w:p>
      <w:r>
        <w:rPr>
          <w:b/>
          <w:u w:val="single"/>
        </w:rPr>
        <w:t>78387</w:t>
      </w:r>
    </w:p>
    <w:p>
      <w:r>
        <w:t>Someone told Iggy Azalea she stunk as a child cause this bitch still upset yo it ain't even that deep</w:t>
      </w:r>
    </w:p>
    <w:p>
      <w:r>
        <w:rPr>
          <w:b/>
          <w:u w:val="single"/>
        </w:rPr>
        <w:t>78388</w:t>
      </w:r>
    </w:p>
    <w:p>
      <w:r>
        <w:t>Someone's mother called me a "handsome, buff, yellow thang" last night... my ego was temporarily elevated and @binniemouse was dying lol</w:t>
      </w:r>
    </w:p>
    <w:p>
      <w:r>
        <w:rPr>
          <w:b/>
          <w:u w:val="single"/>
        </w:rPr>
        <w:t>78389</w:t>
      </w:r>
    </w:p>
    <w:p>
      <w:r>
        <w:t>Something funny here? RT @Peachpapayya: &amp;#128514;&amp;#128514;&amp;#128514; RT @MidCityAce: Control your excitement sir... &amp;#8220;@11wdNICK: Lets gooooo Teena bitch!!!&amp;#8221;</w:t>
      </w:r>
    </w:p>
    <w:p>
      <w:r>
        <w:rPr>
          <w:b/>
          <w:u w:val="single"/>
        </w:rPr>
        <w:t>78390</w:t>
      </w:r>
    </w:p>
    <w:p>
      <w:r>
        <w:t>Something like a perfectionist even check my horoscope bitch</w:t>
      </w:r>
    </w:p>
    <w:p>
      <w:r>
        <w:rPr>
          <w:b/>
          <w:u w:val="single"/>
        </w:rPr>
        <w:t>78391</w:t>
      </w:r>
    </w:p>
    <w:p>
      <w:r>
        <w:t>Sometime I wish I wasn't colored</w:t>
      </w:r>
    </w:p>
    <w:p>
      <w:r>
        <w:rPr>
          <w:b/>
          <w:u w:val="single"/>
        </w:rPr>
        <w:t>78392</w:t>
      </w:r>
    </w:p>
    <w:p>
      <w:r>
        <w:t>Sometimes I feel like being really nice to everyone then I'm just like wait you're all bitches anyway soooo</w:t>
      </w:r>
    </w:p>
    <w:p>
      <w:r>
        <w:rPr>
          <w:b/>
          <w:u w:val="single"/>
        </w:rPr>
        <w:t>78393</w:t>
      </w:r>
    </w:p>
    <w:p>
      <w:r>
        <w:t>Sometimes I just want someone to bitch to about a shitty day</w:t>
      </w:r>
    </w:p>
    <w:p>
      <w:r>
        <w:rPr>
          <w:b/>
          <w:u w:val="single"/>
        </w:rPr>
        <w:t>78394</w:t>
      </w:r>
    </w:p>
    <w:p>
      <w:r>
        <w:t>Sometimes I wake up on the ceiling , the floor , outside , near a trash can, on your mom, in Hollywood somewhere, in a ally somewhere</w:t>
      </w:r>
    </w:p>
    <w:p>
      <w:r>
        <w:rPr>
          <w:b/>
          <w:u w:val="single"/>
        </w:rPr>
        <w:t>78395</w:t>
      </w:r>
    </w:p>
    <w:p>
      <w:r>
        <w:t>Sometimes I wish I had a cute pet monkey, but then I remember it would probably defecate everywhere, beat me up, and destroy my house.</w:t>
      </w:r>
    </w:p>
    <w:p>
      <w:r>
        <w:rPr>
          <w:b/>
          <w:u w:val="single"/>
        </w:rPr>
        <w:t>78396</w:t>
      </w:r>
    </w:p>
    <w:p>
      <w:r>
        <w:t>Sometimes a bitch needs to struggle to get where she going RT @odotkay: @viaNAWF sometimes. Some shit just an extra $30.</w:t>
      </w:r>
    </w:p>
    <w:p>
      <w:r>
        <w:rPr>
          <w:b/>
          <w:u w:val="single"/>
        </w:rPr>
        <w:t>78397</w:t>
      </w:r>
    </w:p>
    <w:p>
      <w:r>
        <w:t>Sometimes females are just fucking retarded bro. I swear I just want to kick y'all in the ovaries.</w:t>
      </w:r>
    </w:p>
    <w:p>
      <w:r>
        <w:rPr>
          <w:b/>
          <w:u w:val="single"/>
        </w:rPr>
        <w:t>78398</w:t>
      </w:r>
    </w:p>
    <w:p>
      <w:r>
        <w:t>Sometimes ppl stay married cuz it's convenient. When u constantly bitch &amp;amp; complain &amp;amp; sleep in separate rooms, it's time to reevaluate.</w:t>
      </w:r>
    </w:p>
    <w:p>
      <w:r>
        <w:rPr>
          <w:b/>
          <w:u w:val="single"/>
        </w:rPr>
        <w:t>78399</w:t>
      </w:r>
    </w:p>
    <w:p>
      <w:r>
        <w:t>Sometimes u gotta knock a nicca out tho #IJS #FreeCB</w:t>
      </w:r>
    </w:p>
    <w:p>
      <w:r>
        <w:rPr>
          <w:b/>
          <w:u w:val="single"/>
        </w:rPr>
        <w:t>78400</w:t>
      </w:r>
    </w:p>
    <w:p>
      <w:r>
        <w:t>Sometimes you don't wanna fuck the bitch but her head so good you end up fucking</w:t>
      </w:r>
    </w:p>
    <w:p>
      <w:r>
        <w:rPr>
          <w:b/>
          <w:u w:val="single"/>
        </w:rPr>
        <w:t>78401</w:t>
      </w:r>
    </w:p>
    <w:p>
      <w:r>
        <w:t>Sometimes you gotta block a bitch because damn they annoying</w:t>
      </w:r>
    </w:p>
    <w:p>
      <w:r>
        <w:rPr>
          <w:b/>
          <w:u w:val="single"/>
        </w:rPr>
        <w:t>78402</w:t>
      </w:r>
    </w:p>
    <w:p>
      <w:r>
        <w:t>Sometimes you gotta settle for an average lookin bitch wit a good personality just to prevent yourself from gettin cheated on</w:t>
      </w:r>
    </w:p>
    <w:p>
      <w:r>
        <w:rPr>
          <w:b/>
          <w:u w:val="single"/>
        </w:rPr>
        <w:t>78403</w:t>
      </w:r>
    </w:p>
    <w:p>
      <w:r>
        <w:t>Sometimes, even I gotta tell these hoes to grow up smh</w:t>
      </w:r>
    </w:p>
    <w:p>
      <w:r>
        <w:rPr>
          <w:b/>
          <w:u w:val="single"/>
        </w:rPr>
        <w:t>78404</w:t>
      </w:r>
    </w:p>
    <w:p>
      <w:r>
        <w:t>Son of a bitch</w:t>
      </w:r>
    </w:p>
    <w:p>
      <w:r>
        <w:rPr>
          <w:b/>
          <w:u w:val="single"/>
        </w:rPr>
        <w:t>78405</w:t>
      </w:r>
    </w:p>
    <w:p>
      <w:r>
        <w:t>Son of a bitch #thunder</w:t>
      </w:r>
    </w:p>
    <w:p>
      <w:r>
        <w:rPr>
          <w:b/>
          <w:u w:val="single"/>
        </w:rPr>
        <w:t>78406</w:t>
      </w:r>
    </w:p>
    <w:p>
      <w:r>
        <w:t>Son of a bitch I can't wait till baseball is back. #AmericasPastTime</w:t>
      </w:r>
    </w:p>
    <w:p>
      <w:r>
        <w:rPr>
          <w:b/>
          <w:u w:val="single"/>
        </w:rPr>
        <w:t>78407</w:t>
      </w:r>
    </w:p>
    <w:p>
      <w:r>
        <w:t>Son of a bitch...</w:t>
      </w:r>
    </w:p>
    <w:p>
      <w:r>
        <w:rPr>
          <w:b/>
          <w:u w:val="single"/>
        </w:rPr>
        <w:t>78408</w:t>
      </w:r>
    </w:p>
    <w:p>
      <w:r>
        <w:t>Son why is our mail lady so ghetto &amp;#128529;</w:t>
      </w:r>
    </w:p>
    <w:p>
      <w:r>
        <w:rPr>
          <w:b/>
          <w:u w:val="single"/>
        </w:rPr>
        <w:t>78409</w:t>
      </w:r>
    </w:p>
    <w:p>
      <w:r>
        <w:t>Sone of y'all bitches need morning glory milk baths &amp;#128514;&amp;#128514;&amp;#128514;</w:t>
      </w:r>
    </w:p>
    <w:p>
      <w:r>
        <w:rPr>
          <w:b/>
          <w:u w:val="single"/>
        </w:rPr>
        <w:t>78410</w:t>
      </w:r>
    </w:p>
    <w:p>
      <w:r>
        <w:t>Sonnen is a faggot</w:t>
      </w:r>
    </w:p>
    <w:p>
      <w:r>
        <w:rPr>
          <w:b/>
          <w:u w:val="single"/>
        </w:rPr>
        <w:t>78411</w:t>
      </w:r>
    </w:p>
    <w:p>
      <w:r>
        <w:t>Sonoma County cannot handle the Gutto Style straight up north bay is pussies forever</w:t>
      </w:r>
    </w:p>
    <w:p>
      <w:r>
        <w:rPr>
          <w:b/>
          <w:u w:val="single"/>
        </w:rPr>
        <w:t>78412</w:t>
      </w:r>
    </w:p>
    <w:p>
      <w:r>
        <w:t>Soon @fuckeveryword will be to "Fuck Backtrack" and I can't wait because fuck those faggots.</w:t>
      </w:r>
    </w:p>
    <w:p>
      <w:r>
        <w:rPr>
          <w:b/>
          <w:u w:val="single"/>
        </w:rPr>
        <w:t>78413</w:t>
      </w:r>
    </w:p>
    <w:p>
      <w:r>
        <w:t>Soon as da money gon dem bitches leavin..You get locked up she ain't gon visit ya neither</w:t>
      </w:r>
    </w:p>
    <w:p>
      <w:r>
        <w:rPr>
          <w:b/>
          <w:u w:val="single"/>
        </w:rPr>
        <w:t>78414</w:t>
      </w:r>
    </w:p>
    <w:p>
      <w:r>
        <w:t>Sooo my first aid/cpr certification came in handy tonight. Glad I didn't lose my monkey @Bekkalina13</w:t>
      </w:r>
    </w:p>
    <w:p>
      <w:r>
        <w:rPr>
          <w:b/>
          <w:u w:val="single"/>
        </w:rPr>
        <w:t>78415</w:t>
      </w:r>
    </w:p>
    <w:p>
      <w:r>
        <w:t>Sooooooo true but I'm the pussy monsta http://t.co/2vhaCeQ4</w:t>
      </w:r>
    </w:p>
    <w:p>
      <w:r>
        <w:rPr>
          <w:b/>
          <w:u w:val="single"/>
        </w:rPr>
        <w:t>78416</w:t>
      </w:r>
    </w:p>
    <w:p>
      <w:r>
        <w:t>Sore Loser Charlie Crist Won&amp;#8217;t Give Concession Speech, Calls For Recount http://t.co/MVhecTyUYs #tcot #pjnet</w:t>
      </w:r>
    </w:p>
    <w:p>
      <w:r>
        <w:rPr>
          <w:b/>
          <w:u w:val="single"/>
        </w:rPr>
        <w:t>78417</w:t>
      </w:r>
    </w:p>
    <w:p>
      <w:r>
        <w:t>Sorry Sam, I went to @elonuniversity RT @wulfpacksam83: Is wes durham woody durham son???? If so, why is that tar baby doing a PACK game.</w:t>
      </w:r>
    </w:p>
    <w:p>
      <w:r>
        <w:rPr>
          <w:b/>
          <w:u w:val="single"/>
        </w:rPr>
        <w:t>78418</w:t>
      </w:r>
    </w:p>
    <w:p>
      <w:r>
        <w:t>Sorry about the spam but I dare you to search nigger on Twitter and not laugh. Impossible.</w:t>
      </w:r>
    </w:p>
    <w:p>
      <w:r>
        <w:rPr>
          <w:b/>
          <w:u w:val="single"/>
        </w:rPr>
        <w:t>78419</w:t>
      </w:r>
    </w:p>
    <w:p>
      <w:r>
        <w:t>Sorry all my fellow negros</w:t>
      </w:r>
    </w:p>
    <w:p>
      <w:r>
        <w:rPr>
          <w:b/>
          <w:u w:val="single"/>
        </w:rPr>
        <w:t>78420</w:t>
      </w:r>
    </w:p>
    <w:p>
      <w:r>
        <w:t>Sorry fo da rant. It make me mad and ashamed to be colored. I wish I be white so y'all would like me</w:t>
      </w:r>
    </w:p>
    <w:p>
      <w:r>
        <w:rPr>
          <w:b/>
          <w:u w:val="single"/>
        </w:rPr>
        <w:t>78421</w:t>
      </w:r>
    </w:p>
    <w:p>
      <w:r>
        <w:t>Sorry hoes, but L.O.V.E. does not stand for Legs. Open. Very. Easy</w:t>
      </w:r>
    </w:p>
    <w:p>
      <w:r>
        <w:rPr>
          <w:b/>
          <w:u w:val="single"/>
        </w:rPr>
        <w:t>78422</w:t>
      </w:r>
    </w:p>
    <w:p>
      <w:r>
        <w:t>Sosa on the beat ho</w:t>
      </w:r>
    </w:p>
    <w:p>
      <w:r>
        <w:rPr>
          <w:b/>
          <w:u w:val="single"/>
        </w:rPr>
        <w:t>78423</w:t>
      </w:r>
    </w:p>
    <w:p>
      <w:r>
        <w:t>Sound like a REAL NIGGA TO ME &amp;#8220;@SankPankSimona: Keith stood under the monkey bats looking up girls skirts during recess time. Fucking creep&amp;#8221;</w:t>
      </w:r>
    </w:p>
    <w:p>
      <w:r>
        <w:rPr>
          <w:b/>
          <w:u w:val="single"/>
        </w:rPr>
        <w:t>78424</w:t>
      </w:r>
    </w:p>
    <w:p>
      <w:r>
        <w:t>Sounded like a bitch but whatever</w:t>
      </w:r>
    </w:p>
    <w:p>
      <w:r>
        <w:rPr>
          <w:b/>
          <w:u w:val="single"/>
        </w:rPr>
        <w:t>78425</w:t>
      </w:r>
    </w:p>
    <w:p>
      <w:r>
        <w:t>Sounded like a god damn bear just fell out of my trees. Might be time to stop pissing outside and @Rorschach7 piss bucket up in this bitch.</w:t>
      </w:r>
    </w:p>
    <w:p>
      <w:r>
        <w:rPr>
          <w:b/>
          <w:u w:val="single"/>
        </w:rPr>
        <w:t>78426</w:t>
      </w:r>
    </w:p>
    <w:p>
      <w:r>
        <w:t>Sounds like a hoe</w:t>
      </w:r>
    </w:p>
    <w:p>
      <w:r>
        <w:rPr>
          <w:b/>
          <w:u w:val="single"/>
        </w:rPr>
        <w:t>78427</w:t>
      </w:r>
    </w:p>
    <w:p>
      <w:r>
        <w:t>Sources say that Charlie Crist is on the phone with Rick Scott as I type this to concede.</w:t>
      </w:r>
    </w:p>
    <w:p>
      <w:r>
        <w:rPr>
          <w:b/>
          <w:u w:val="single"/>
        </w:rPr>
        <w:t>78428</w:t>
      </w:r>
    </w:p>
    <w:p>
      <w:r>
        <w:t>Southwest airlines is like driving in a mini van with your white trash cousins who love to huff paint thinner before before working.</w:t>
      </w:r>
    </w:p>
    <w:p>
      <w:r>
        <w:rPr>
          <w:b/>
          <w:u w:val="single"/>
        </w:rPr>
        <w:t>78429</w:t>
      </w:r>
    </w:p>
    <w:p>
      <w:r>
        <w:t>Space brownies &amp;#128125;</w:t>
      </w:r>
    </w:p>
    <w:p>
      <w:r>
        <w:rPr>
          <w:b/>
          <w:u w:val="single"/>
        </w:rPr>
        <w:t>78430</w:t>
      </w:r>
    </w:p>
    <w:p>
      <w:r>
        <w:t>Spark these bitches interests.</w:t>
      </w:r>
    </w:p>
    <w:p>
      <w:r>
        <w:rPr>
          <w:b/>
          <w:u w:val="single"/>
        </w:rPr>
        <w:t>78431</w:t>
      </w:r>
    </w:p>
    <w:p>
      <w:r>
        <w:t>Speak to my face you fake bitches.</w:t>
      </w:r>
    </w:p>
    <w:p>
      <w:r>
        <w:rPr>
          <w:b/>
          <w:u w:val="single"/>
        </w:rPr>
        <w:t>78432</w:t>
      </w:r>
    </w:p>
    <w:p>
      <w:r>
        <w:t>Speaking of '09, that years pussy was phenomenal.</w:t>
      </w:r>
    </w:p>
    <w:p>
      <w:r>
        <w:rPr>
          <w:b/>
          <w:u w:val="single"/>
        </w:rPr>
        <w:t>78433</w:t>
      </w:r>
    </w:p>
    <w:p>
      <w:r>
        <w:t>Speaking of ford and garland, I need to get my sub from there. And a job application. Lol killin 2 birds with one stone!! #merica</w:t>
      </w:r>
    </w:p>
    <w:p>
      <w:r>
        <w:rPr>
          <w:b/>
          <w:u w:val="single"/>
        </w:rPr>
        <w:t>78434</w:t>
      </w:r>
    </w:p>
    <w:p>
      <w:r>
        <w:t>Speaking of. RT @KingHorseDick: A lot of them backpage hoes don't like fucking black guys so I never went thru with it</w:t>
      </w:r>
    </w:p>
    <w:p>
      <w:r>
        <w:rPr>
          <w:b/>
          <w:u w:val="single"/>
        </w:rPr>
        <w:t>78435</w:t>
      </w:r>
    </w:p>
    <w:p>
      <w:r>
        <w:t>Special thanks to Tina, Charlie and staff at Waverly Hills... thanks to everyone that dedicated time to make the... http://bit.ly/aKyqk2</w:t>
      </w:r>
    </w:p>
    <w:p>
      <w:r>
        <w:rPr>
          <w:b/>
          <w:u w:val="single"/>
        </w:rPr>
        <w:t>78436</w:t>
      </w:r>
    </w:p>
    <w:p>
      <w:r>
        <w:t>Spell my name right, bitch. Then we'll talk</w:t>
      </w:r>
    </w:p>
    <w:p>
      <w:r>
        <w:rPr>
          <w:b/>
          <w:u w:val="single"/>
        </w:rPr>
        <w:t>78437</w:t>
      </w:r>
    </w:p>
    <w:p>
      <w:r>
        <w:t>Spendin money that we saved, stackin ones like bricks hittin bitches like Craig, watchin ass CLAP! #MorningStuSesh #10AMinFairview</w:t>
      </w:r>
    </w:p>
    <w:p>
      <w:r>
        <w:rPr>
          <w:b/>
          <w:u w:val="single"/>
        </w:rPr>
        <w:t>78438</w:t>
      </w:r>
    </w:p>
    <w:p>
      <w:r>
        <w:t>Spending money on these hoes , nigga you aint fuck SHIT &amp;#10071;&amp;#65039;</w:t>
      </w:r>
    </w:p>
    <w:p>
      <w:r>
        <w:rPr>
          <w:b/>
          <w:u w:val="single"/>
        </w:rPr>
        <w:t>78439</w:t>
      </w:r>
    </w:p>
    <w:p>
      <w:r>
        <w:t>Spics are half breed trash. No filthy native should be allowed to speak to any European.</w:t>
      </w:r>
    </w:p>
    <w:p>
      <w:r>
        <w:rPr>
          <w:b/>
          <w:u w:val="single"/>
        </w:rPr>
        <w:t>78440</w:t>
      </w:r>
    </w:p>
    <w:p>
      <w:r>
        <w:t>Spiff tryna hoe</w:t>
      </w:r>
    </w:p>
    <w:p>
      <w:r>
        <w:rPr>
          <w:b/>
          <w:u w:val="single"/>
        </w:rPr>
        <w:t>78441</w:t>
      </w:r>
    </w:p>
    <w:p>
      <w:r>
        <w:t>Spittin Crystal in a bitch face was Larry Johnson's funniest moment in my book. Sue me for having a sense of humor.</w:t>
      </w:r>
    </w:p>
    <w:p>
      <w:r>
        <w:rPr>
          <w:b/>
          <w:u w:val="single"/>
        </w:rPr>
        <w:t>78442</w:t>
      </w:r>
    </w:p>
    <w:p>
      <w:r>
        <w:t>Spongebob ass niccas fr</w:t>
      </w:r>
    </w:p>
    <w:p>
      <w:r>
        <w:rPr>
          <w:b/>
          <w:u w:val="single"/>
        </w:rPr>
        <w:t>78443</w:t>
      </w:r>
    </w:p>
    <w:p>
      <w:r>
        <w:t>Spring breakkkk bitches &amp;#128513;</w:t>
      </w:r>
    </w:p>
    <w:p>
      <w:r>
        <w:rPr>
          <w:b/>
          <w:u w:val="single"/>
        </w:rPr>
        <w:t>78444</w:t>
      </w:r>
    </w:p>
    <w:p>
      <w:r>
        <w:t>Spring is almost here.. &amp;#171;@Me1st_u_last I realized that my collection of hoes has severely decreased &amp;#128530;&amp;#128530;&amp;#128530;&amp;#128530;&amp;#187;</w:t>
      </w:r>
    </w:p>
    <w:p>
      <w:r>
        <w:rPr>
          <w:b/>
          <w:u w:val="single"/>
        </w:rPr>
        <w:t>78445</w:t>
      </w:r>
    </w:p>
    <w:p>
      <w:r>
        <w:t>Squidward in the face ass bitch</w:t>
      </w:r>
    </w:p>
    <w:p>
      <w:r>
        <w:rPr>
          <w:b/>
          <w:u w:val="single"/>
        </w:rPr>
        <w:t>78446</w:t>
      </w:r>
    </w:p>
    <w:p>
      <w:r>
        <w:t>Stafford trash without Megatron #fantasyfootballproblems</w:t>
      </w:r>
    </w:p>
    <w:p>
      <w:r>
        <w:rPr>
          <w:b/>
          <w:u w:val="single"/>
        </w:rPr>
        <w:t>78447</w:t>
      </w:r>
    </w:p>
    <w:p>
      <w:r>
        <w:t>Stafford you pussy</w:t>
      </w:r>
    </w:p>
    <w:p>
      <w:r>
        <w:rPr>
          <w:b/>
          <w:u w:val="single"/>
        </w:rPr>
        <w:t>78448</w:t>
      </w:r>
    </w:p>
    <w:p>
      <w:r>
        <w:t>Starks being a faggot</w:t>
      </w:r>
    </w:p>
    <w:p>
      <w:r>
        <w:rPr>
          <w:b/>
          <w:u w:val="single"/>
        </w:rPr>
        <w:t>78449</w:t>
      </w:r>
    </w:p>
    <w:p>
      <w:r>
        <w:t>Start punching hoes in they esophagus and shit.</w:t>
      </w:r>
    </w:p>
    <w:p>
      <w:r>
        <w:rPr>
          <w:b/>
          <w:u w:val="single"/>
        </w:rPr>
        <w:t>78450</w:t>
      </w:r>
    </w:p>
    <w:p>
      <w:r>
        <w:t>Started wit Hanna Montana hoes....</w:t>
        <w:br/>
        <w:t>.... Now im fuckin all of Nick Cannon hoes</w:t>
      </w:r>
    </w:p>
    <w:p>
      <w:r>
        <w:rPr>
          <w:b/>
          <w:u w:val="single"/>
        </w:rPr>
        <w:t>78451</w:t>
      </w:r>
    </w:p>
    <w:p>
      <w:r>
        <w:t>Started with 100 bricks now I'm sold out bitch</w:t>
      </w:r>
    </w:p>
    <w:p>
      <w:r>
        <w:rPr>
          <w:b/>
          <w:u w:val="single"/>
        </w:rPr>
        <w:t>78452</w:t>
      </w:r>
    </w:p>
    <w:p>
      <w:r>
        <w:t>Stay home then bitch fuck u</w:t>
      </w:r>
    </w:p>
    <w:p>
      <w:r>
        <w:rPr>
          <w:b/>
          <w:u w:val="single"/>
        </w:rPr>
        <w:t>78453</w:t>
      </w:r>
    </w:p>
    <w:p>
      <w:r>
        <w:t>Stay pooned, #bitches.....</w:t>
      </w:r>
    </w:p>
    <w:p>
      <w:r>
        <w:rPr>
          <w:b/>
          <w:u w:val="single"/>
        </w:rPr>
        <w:t>78454</w:t>
      </w:r>
    </w:p>
    <w:p>
      <w:r>
        <w:t>Stay warm &amp;#10052;&amp;#65039;&amp;#127744; #beanies #sweaterweather #booty4ever http://t.co/zPTCkqybAM</w:t>
      </w:r>
    </w:p>
    <w:p>
      <w:r>
        <w:rPr>
          <w:b/>
          <w:u w:val="single"/>
        </w:rPr>
        <w:t>78455</w:t>
      </w:r>
    </w:p>
    <w:p>
      <w:r>
        <w:t>Stay witcha nasty little hoes who don't do shit for you.</w:t>
      </w:r>
    </w:p>
    <w:p>
      <w:r>
        <w:rPr>
          <w:b/>
          <w:u w:val="single"/>
        </w:rPr>
        <w:t>78456</w:t>
      </w:r>
    </w:p>
    <w:p>
      <w:r>
        <w:t>Stayin up late to watch #Ichiro #Yankees</w:t>
      </w:r>
    </w:p>
    <w:p>
      <w:r>
        <w:rPr>
          <w:b/>
          <w:u w:val="single"/>
        </w:rPr>
        <w:t>78457</w:t>
      </w:r>
    </w:p>
    <w:p>
      <w:r>
        <w:t>Step Up All In was so horrible that bitch went straight to dvd &amp;#128514;&amp;#128514;&amp;#128514;</w:t>
      </w:r>
    </w:p>
    <w:p>
      <w:r>
        <w:rPr>
          <w:b/>
          <w:u w:val="single"/>
        </w:rPr>
        <w:t>78458</w:t>
      </w:r>
    </w:p>
    <w:p>
      <w:r>
        <w:t>Step up and take your oppurtunity! #freshfaces #iubb #hoosiers</w:t>
      </w:r>
    </w:p>
    <w:p>
      <w:r>
        <w:rPr>
          <w:b/>
          <w:u w:val="single"/>
        </w:rPr>
        <w:t>78459</w:t>
      </w:r>
    </w:p>
    <w:p>
      <w:r>
        <w:t>Step up in the club smoothly with the L in my hand, bitches know I'm a freak like the elephant man</w:t>
      </w:r>
    </w:p>
    <w:p>
      <w:r>
        <w:rPr>
          <w:b/>
          <w:u w:val="single"/>
        </w:rPr>
        <w:t>78460</w:t>
      </w:r>
    </w:p>
    <w:p>
      <w:r>
        <w:t>Stephan A Smith saying Jay Cutlers shouldn't be a MVP candidate is just straight up retarded</w:t>
      </w:r>
    </w:p>
    <w:p>
      <w:r>
        <w:rPr>
          <w:b/>
          <w:u w:val="single"/>
        </w:rPr>
        <w:t>78461</w:t>
      </w:r>
    </w:p>
    <w:p>
      <w:r>
        <w:t>Stephen the threat about your brother doesn't scare me. Quit runnin your fuckin mouth &amp;amp; you won't have to hide behind your brother bitch boy</w:t>
      </w:r>
    </w:p>
    <w:p>
      <w:r>
        <w:rPr>
          <w:b/>
          <w:u w:val="single"/>
        </w:rPr>
        <w:t>78462</w:t>
      </w:r>
    </w:p>
    <w:p>
      <w:r>
        <w:t>Stern fixed the image of the league.. NBA players not knocking they bitch out in elevators.</w:t>
      </w:r>
    </w:p>
    <w:p>
      <w:r>
        <w:rPr>
          <w:b/>
          <w:u w:val="single"/>
        </w:rPr>
        <w:t>78463</w:t>
      </w:r>
    </w:p>
    <w:p>
      <w:r>
        <w:t>Steve Calvin Annis cunt http://t.co/8S0cIl5z</w:t>
      </w:r>
    </w:p>
    <w:p>
      <w:r>
        <w:rPr>
          <w:b/>
          <w:u w:val="single"/>
        </w:rPr>
        <w:t>78464</w:t>
      </w:r>
    </w:p>
    <w:p>
      <w:r>
        <w:t>Steve McNair got murdered by his side bitch man life is crazy</w:t>
      </w:r>
    </w:p>
    <w:p>
      <w:r>
        <w:rPr>
          <w:b/>
          <w:u w:val="single"/>
        </w:rPr>
        <w:t>78465</w:t>
      </w:r>
    </w:p>
    <w:p>
      <w:r>
        <w:t>Stevie J my nigga &amp;#128175;&amp;#128175; bitch be on ten</w:t>
      </w:r>
    </w:p>
    <w:p>
      <w:r>
        <w:rPr>
          <w:b/>
          <w:u w:val="single"/>
        </w:rPr>
        <w:t>78466</w:t>
      </w:r>
    </w:p>
    <w:p>
      <w:r>
        <w:t>Stfu hoe &amp;#128079;&amp;#128524;</w:t>
      </w:r>
    </w:p>
    <w:p>
      <w:r>
        <w:rPr>
          <w:b/>
          <w:u w:val="single"/>
        </w:rPr>
        <w:t>78467</w:t>
      </w:r>
    </w:p>
    <w:p>
      <w:r>
        <w:t>Stfu kenya! U make me sick. Lonely desperate bitch.</w:t>
      </w:r>
    </w:p>
    <w:p>
      <w:r>
        <w:rPr>
          <w:b/>
          <w:u w:val="single"/>
        </w:rPr>
        <w:t>78468</w:t>
      </w:r>
    </w:p>
    <w:p>
      <w:r>
        <w:t>Stiff armed his hoe ass lmao</w:t>
      </w:r>
    </w:p>
    <w:p>
      <w:r>
        <w:rPr>
          <w:b/>
          <w:u w:val="single"/>
        </w:rPr>
        <w:t>78469</w:t>
      </w:r>
    </w:p>
    <w:p>
      <w:r>
        <w:t>Still can't see what niggers see in them white hoes....</w:t>
      </w:r>
    </w:p>
    <w:p>
      <w:r>
        <w:rPr>
          <w:b/>
          <w:u w:val="single"/>
        </w:rPr>
        <w:t>78470</w:t>
      </w:r>
    </w:p>
    <w:p>
      <w:r>
        <w:t>Still confused why King ordered two tranny hookers to the party last night..</w:t>
      </w:r>
    </w:p>
    <w:p>
      <w:r>
        <w:rPr>
          <w:b/>
          <w:u w:val="single"/>
        </w:rPr>
        <w:t>78471</w:t>
      </w:r>
    </w:p>
    <w:p>
      <w:r>
        <w:t>Still don't give a fuck bout a bitch or her dude</w:t>
      </w:r>
    </w:p>
    <w:p>
      <w:r>
        <w:rPr>
          <w:b/>
          <w:u w:val="single"/>
        </w:rPr>
        <w:t>78472</w:t>
      </w:r>
    </w:p>
    <w:p>
      <w:r>
        <w:t>Still downtown with these bitches.</w:t>
      </w:r>
    </w:p>
    <w:p>
      <w:r>
        <w:rPr>
          <w:b/>
          <w:u w:val="single"/>
        </w:rPr>
        <w:t>78473</w:t>
      </w:r>
    </w:p>
    <w:p>
      <w:r>
        <w:t>Still really confused re #humplayproblems i think lucricus</w:t>
        <w:br/>
        <w:t>Is a fag dagger</w:t>
      </w:r>
    </w:p>
    <w:p>
      <w:r>
        <w:rPr>
          <w:b/>
          <w:u w:val="single"/>
        </w:rPr>
        <w:t>78474</w:t>
      </w:r>
    </w:p>
    <w:p>
      <w:r>
        <w:t>Still waiting for oomf to hit that hoe lololol</w:t>
      </w:r>
    </w:p>
    <w:p>
      <w:r>
        <w:rPr>
          <w:b/>
          <w:u w:val="single"/>
        </w:rPr>
        <w:t>78475</w:t>
      </w:r>
    </w:p>
    <w:p>
      <w:r>
        <w:t>Still wit the Same bitches to the death of me&amp;#128553;</w:t>
      </w:r>
    </w:p>
    <w:p>
      <w:r>
        <w:rPr>
          <w:b/>
          <w:u w:val="single"/>
        </w:rPr>
        <w:t>78476</w:t>
      </w:r>
    </w:p>
    <w:p>
      <w:r>
        <w:t>Stolen from cream_2fly3xl lol but really guys I'm giving classes on keeping that bitch who's registering&amp;#8230; http://t.co/HZAORfuv5X</w:t>
      </w:r>
    </w:p>
    <w:p>
      <w:r>
        <w:rPr>
          <w:b/>
          <w:u w:val="single"/>
        </w:rPr>
        <w:t>78477</w:t>
      </w:r>
    </w:p>
    <w:p>
      <w:r>
        <w:t>Stomach is hurting, I'm starving for some early morning pussy. &amp;#128527;&amp;#128527;</w:t>
      </w:r>
    </w:p>
    <w:p>
      <w:r>
        <w:rPr>
          <w:b/>
          <w:u w:val="single"/>
        </w:rPr>
        <w:t>78478</w:t>
      </w:r>
    </w:p>
    <w:p>
      <w:r>
        <w:t>Stoni is a fuckin queer...</w:t>
      </w:r>
    </w:p>
    <w:p>
      <w:r>
        <w:rPr>
          <w:b/>
          <w:u w:val="single"/>
        </w:rPr>
        <w:t>78479</w:t>
      </w:r>
    </w:p>
    <w:p>
      <w:r>
        <w:t>Stood outside for 5 minutes to take a phone call, went back in and looked in the mirror and saw a Somalian. Fuck the sun lil punk ass bitch</w:t>
      </w:r>
    </w:p>
    <w:p>
      <w:r>
        <w:rPr>
          <w:b/>
          <w:u w:val="single"/>
        </w:rPr>
        <w:t>78480</w:t>
      </w:r>
    </w:p>
    <w:p>
      <w:r>
        <w:t>Stop Smokin' Bathsalt, Charlie Brown! #rejectedpeanutsspecials</w:t>
      </w:r>
    </w:p>
    <w:p>
      <w:r>
        <w:rPr>
          <w:b/>
          <w:u w:val="single"/>
        </w:rPr>
        <w:t>78481</w:t>
      </w:r>
    </w:p>
    <w:p>
      <w:r>
        <w:t>Stop Twatching me bitch.</w:t>
      </w:r>
    </w:p>
    <w:p>
      <w:r>
        <w:rPr>
          <w:b/>
          <w:u w:val="single"/>
        </w:rPr>
        <w:t>78482</w:t>
      </w:r>
    </w:p>
    <w:p>
      <w:r>
        <w:t>Stop actin like yu just started wearin ya uggs, bitch I seen you break em out in August</w:t>
      </w:r>
    </w:p>
    <w:p>
      <w:r>
        <w:rPr>
          <w:b/>
          <w:u w:val="single"/>
        </w:rPr>
        <w:t>78483</w:t>
      </w:r>
    </w:p>
    <w:p>
      <w:r>
        <w:t>Stop being a hoe</w:t>
      </w:r>
    </w:p>
    <w:p>
      <w:r>
        <w:rPr>
          <w:b/>
          <w:u w:val="single"/>
        </w:rPr>
        <w:t>78484</w:t>
      </w:r>
    </w:p>
    <w:p>
      <w:r>
        <w:t>Stop giving these hoes half azz Dick plow it deep make her scream nd cream http://t.co/hwBWj9ui</w:t>
      </w:r>
    </w:p>
    <w:p>
      <w:r>
        <w:rPr>
          <w:b/>
          <w:u w:val="single"/>
        </w:rPr>
        <w:t>78485</w:t>
      </w:r>
    </w:p>
    <w:p>
      <w:r>
        <w:t>Stop hatin niggah , I got ya girlfriend callin you a hater niggah &amp;#128514;&amp;#128514;&amp;#128514;</w:t>
      </w:r>
    </w:p>
    <w:p>
      <w:r>
        <w:rPr>
          <w:b/>
          <w:u w:val="single"/>
        </w:rPr>
        <w:t>78486</w:t>
      </w:r>
    </w:p>
    <w:p>
      <w:r>
        <w:t>Stop lettin them messy hoes mess with your business.</w:t>
      </w:r>
    </w:p>
    <w:p>
      <w:r>
        <w:rPr>
          <w:b/>
          <w:u w:val="single"/>
        </w:rPr>
        <w:t>78487</w:t>
      </w:r>
    </w:p>
    <w:p>
      <w:r>
        <w:t>Stop rt'ing Celtics trash please</w:t>
      </w:r>
    </w:p>
    <w:p>
      <w:r>
        <w:rPr>
          <w:b/>
          <w:u w:val="single"/>
        </w:rPr>
        <w:t>78488</w:t>
      </w:r>
    </w:p>
    <w:p>
      <w:r>
        <w:t>Stop sayin my gov. Name fuck wrong widd u bitch is u stupid</w:t>
      </w:r>
    </w:p>
    <w:p>
      <w:r>
        <w:rPr>
          <w:b/>
          <w:u w:val="single"/>
        </w:rPr>
        <w:t>78489</w:t>
      </w:r>
    </w:p>
    <w:p>
      <w:r>
        <w:t>Stop snitching faggot &amp;#8220;@OGSITTI: "I'll snap you a nude but promise you won't screenshot"</w:t>
        <w:br/>
        <w:br/>
        <w:t>"Don't worry baby I won't" http://t.co/J8jDIC3wvg&amp;#8221;</w:t>
      </w:r>
    </w:p>
    <w:p>
      <w:r>
        <w:rPr>
          <w:b/>
          <w:u w:val="single"/>
        </w:rPr>
        <w:t>78490</w:t>
      </w:r>
    </w:p>
    <w:p>
      <w:r>
        <w:t>Stop spoiling U fags</w:t>
      </w:r>
    </w:p>
    <w:p>
      <w:r>
        <w:rPr>
          <w:b/>
          <w:u w:val="single"/>
        </w:rPr>
        <w:t>78491</w:t>
      </w:r>
    </w:p>
    <w:p>
      <w:r>
        <w:t>Stop trying to be down honky http://t.co/0MALBNDkn9</w:t>
      </w:r>
    </w:p>
    <w:p>
      <w:r>
        <w:rPr>
          <w:b/>
          <w:u w:val="single"/>
        </w:rPr>
        <w:t>78492</w:t>
      </w:r>
    </w:p>
    <w:p>
      <w:r>
        <w:t>Stop using the word "redskin(s)".</w:t>
      </w:r>
    </w:p>
    <w:p>
      <w:r>
        <w:rPr>
          <w:b/>
          <w:u w:val="single"/>
        </w:rPr>
        <w:t>78493</w:t>
      </w:r>
    </w:p>
    <w:p>
      <w:r>
        <w:t>Stop whacking off in the shower queer boy! @Ilovebamf</w:t>
      </w:r>
    </w:p>
    <w:p>
      <w:r>
        <w:rPr>
          <w:b/>
          <w:u w:val="single"/>
        </w:rPr>
        <w:t>78494</w:t>
      </w:r>
    </w:p>
    <w:p>
      <w:r>
        <w:t>Strapped up fasho cause Iont trust no hoe</w:t>
      </w:r>
    </w:p>
    <w:p>
      <w:r>
        <w:rPr>
          <w:b/>
          <w:u w:val="single"/>
        </w:rPr>
        <w:t>78495</w:t>
      </w:r>
    </w:p>
    <w:p>
      <w:r>
        <w:t>Stress stress go away. Come again never you fucking bitch</w:t>
      </w:r>
    </w:p>
    <w:p>
      <w:r>
        <w:rPr>
          <w:b/>
          <w:u w:val="single"/>
        </w:rPr>
        <w:t>78496</w:t>
      </w:r>
    </w:p>
    <w:p>
      <w:r>
        <w:t>Strong jaw ass bitch</w:t>
      </w:r>
    </w:p>
    <w:p>
      <w:r>
        <w:rPr>
          <w:b/>
          <w:u w:val="single"/>
        </w:rPr>
        <w:t>78497</w:t>
      </w:r>
    </w:p>
    <w:p>
      <w:r>
        <w:t>Strong pussy RT @SirRatchettness: Yall think Ciara got good pussy?</w:t>
      </w:r>
    </w:p>
    <w:p>
      <w:r>
        <w:rPr>
          <w:b/>
          <w:u w:val="single"/>
        </w:rPr>
        <w:t>78498</w:t>
      </w:r>
    </w:p>
    <w:p>
      <w:r>
        <w:t>Stu a rape faced faggot man I'm sick of this nigga</w:t>
      </w:r>
    </w:p>
    <w:p>
      <w:r>
        <w:rPr>
          <w:b/>
          <w:u w:val="single"/>
        </w:rPr>
        <w:t>78499</w:t>
      </w:r>
    </w:p>
    <w:p>
      <w:r>
        <w:t>Stuck up serious bitches are possibly the worst type of girls. Ever.</w:t>
      </w:r>
    </w:p>
    <w:p>
      <w:r>
        <w:rPr>
          <w:b/>
          <w:u w:val="single"/>
        </w:rPr>
        <w:t>78500</w:t>
      </w:r>
    </w:p>
    <w:p>
      <w:r>
        <w:t>Study by Center for Biological Diversity called (taxpayer funded) Ivanpah a &amp;#8220;mega-trap&amp;#8221;-will kill 28,000 birds year. http://t.co/xPXEhne29E</w:t>
      </w:r>
    </w:p>
    <w:p>
      <w:r>
        <w:rPr>
          <w:b/>
          <w:u w:val="single"/>
        </w:rPr>
        <w:t>78501</w:t>
      </w:r>
    </w:p>
    <w:p>
      <w:r>
        <w:t>Studying for this bio test like a hoe &amp;#128554;</w:t>
      </w:r>
    </w:p>
    <w:p>
      <w:r>
        <w:rPr>
          <w:b/>
          <w:u w:val="single"/>
        </w:rPr>
        <w:t>78502</w:t>
      </w:r>
    </w:p>
    <w:p>
      <w:r>
        <w:t>Stunt on these hoes like&amp;#128514;&amp;#128514;&amp;#128175; https://t.co/E35Igelt4w&amp;#8221;</w:t>
      </w:r>
    </w:p>
    <w:p>
      <w:r>
        <w:rPr>
          <w:b/>
          <w:u w:val="single"/>
        </w:rPr>
        <w:t>78503</w:t>
      </w:r>
    </w:p>
    <w:p>
      <w:r>
        <w:t>Stupid and ain't got hoes #ShmediumProblems</w:t>
      </w:r>
    </w:p>
    <w:p>
      <w:r>
        <w:rPr>
          <w:b/>
          <w:u w:val="single"/>
        </w:rPr>
        <w:t>78504</w:t>
      </w:r>
    </w:p>
    <w:p>
      <w:r>
        <w:t>Stupid ass Alex. Scary little bitch. THROW IT!</w:t>
      </w:r>
    </w:p>
    <w:p>
      <w:r>
        <w:rPr>
          <w:b/>
          <w:u w:val="single"/>
        </w:rPr>
        <w:t>78505</w:t>
      </w:r>
    </w:p>
    <w:p>
      <w:r>
        <w:t>Stupid ass hoe</w:t>
      </w:r>
    </w:p>
    <w:p>
      <w:r>
        <w:rPr>
          <w:b/>
          <w:u w:val="single"/>
        </w:rPr>
        <w:t>78506</w:t>
      </w:r>
    </w:p>
    <w:p>
      <w:r>
        <w:t>Stupid bitch</w:t>
      </w:r>
    </w:p>
    <w:p>
      <w:r>
        <w:rPr>
          <w:b/>
          <w:u w:val="single"/>
        </w:rPr>
        <w:t>78507</w:t>
      </w:r>
    </w:p>
    <w:p>
      <w:r>
        <w:t>Stupid bitch &amp;#128545;</w:t>
      </w:r>
    </w:p>
    <w:p>
      <w:r>
        <w:rPr>
          <w:b/>
          <w:u w:val="single"/>
        </w:rPr>
        <w:t>78508</w:t>
      </w:r>
    </w:p>
    <w:p>
      <w:r>
        <w:t>Stupid bitch at Church's didn't give me my fucking BBQ sauce so now I gotta eat some dry ass chicken strips &amp;#128531;</w:t>
      </w:r>
    </w:p>
    <w:p>
      <w:r>
        <w:rPr>
          <w:b/>
          <w:u w:val="single"/>
        </w:rPr>
        <w:t>78509</w:t>
      </w:r>
    </w:p>
    <w:p>
      <w:r>
        <w:t>Stupid bitch should have stayed home &amp;#128545;&amp;#128530;</w:t>
      </w:r>
    </w:p>
    <w:p>
      <w:r>
        <w:rPr>
          <w:b/>
          <w:u w:val="single"/>
        </w:rPr>
        <w:t>78510</w:t>
      </w:r>
    </w:p>
    <w:p>
      <w:r>
        <w:t>Stupid bitches deserve to be treated like a stupid bitch</w:t>
      </w:r>
    </w:p>
    <w:p>
      <w:r>
        <w:rPr>
          <w:b/>
          <w:u w:val="single"/>
        </w:rPr>
        <w:t>78511</w:t>
      </w:r>
    </w:p>
    <w:p>
      <w:r>
        <w:t>Stupid bitches&amp;#9995;&amp;#128529; &amp;lt;&amp;lt;&amp;lt; FUCK . &amp;#128530;</w:t>
      </w:r>
    </w:p>
    <w:p>
      <w:r>
        <w:rPr>
          <w:b/>
          <w:u w:val="single"/>
        </w:rPr>
        <w:t>78512</w:t>
      </w:r>
    </w:p>
    <w:p>
      <w:r>
        <w:t>Stupid bitches.</w:t>
      </w:r>
    </w:p>
    <w:p>
      <w:r>
        <w:rPr>
          <w:b/>
          <w:u w:val="single"/>
        </w:rPr>
        <w:t>78513</w:t>
      </w:r>
    </w:p>
    <w:p>
      <w:r>
        <w:t>Stupid bitches. Fucking skanks. Dumb hoes.</w:t>
      </w:r>
    </w:p>
    <w:p>
      <w:r>
        <w:rPr>
          <w:b/>
          <w:u w:val="single"/>
        </w:rPr>
        <w:t>78514</w:t>
      </w:r>
    </w:p>
    <w:p>
      <w:r>
        <w:t>Stupid cunt bitch on the road</w:t>
      </w:r>
    </w:p>
    <w:p>
      <w:r>
        <w:rPr>
          <w:b/>
          <w:u w:val="single"/>
        </w:rPr>
        <w:t>78515</w:t>
      </w:r>
    </w:p>
    <w:p>
      <w:r>
        <w:t>Stupid freshman bitches that walk like slow as hell and u can't get around them, hurry the fuck up sloth</w:t>
      </w:r>
    </w:p>
    <w:p>
      <w:r>
        <w:rPr>
          <w:b/>
          <w:u w:val="single"/>
        </w:rPr>
        <w:t>78516</w:t>
      </w:r>
    </w:p>
    <w:p>
      <w:r>
        <w:t>Stupid fucking cunt</w:t>
      </w:r>
    </w:p>
    <w:p>
      <w:r>
        <w:rPr>
          <w:b/>
          <w:u w:val="single"/>
        </w:rPr>
        <w:t>78517</w:t>
      </w:r>
    </w:p>
    <w:p>
      <w:r>
        <w:t>Stupid hoe is so wack &amp;#127926;&amp;#128526;</w:t>
      </w:r>
    </w:p>
    <w:p>
      <w:r>
        <w:rPr>
          <w:b/>
          <w:u w:val="single"/>
        </w:rPr>
        <w:t>78518</w:t>
      </w:r>
    </w:p>
    <w:p>
      <w:r>
        <w:t>Stupid lil bitch !! Really think I'm trippen &amp;#128514;&amp;#128514; You outttta pocket with this pimpinnn</w:t>
      </w:r>
    </w:p>
    <w:p>
      <w:r>
        <w:rPr>
          <w:b/>
          <w:u w:val="single"/>
        </w:rPr>
        <w:t>78519</w:t>
      </w:r>
    </w:p>
    <w:p>
      <w:r>
        <w:t>Stupid people talking smack on "Uncle Tim Tom" are the same ghetto fools w/no future. I'm surprised u ignorant niggaz even read or write.</w:t>
      </w:r>
    </w:p>
    <w:p>
      <w:r>
        <w:rPr>
          <w:b/>
          <w:u w:val="single"/>
        </w:rPr>
        <w:t>78520</w:t>
      </w:r>
    </w:p>
    <w:p>
      <w:r>
        <w:t>Stupid teabagger restaurant making customers pay 'Minimum Wage Fee' http://t.co/gJKXmzIIzS</w:t>
      </w:r>
    </w:p>
    <w:p>
      <w:r>
        <w:rPr>
          <w:b/>
          <w:u w:val="single"/>
        </w:rPr>
        <w:t>78521</w:t>
      </w:r>
    </w:p>
    <w:p>
      <w:r>
        <w:t>Stupid white people making my posts relevant to they own life #stupid #cousintoucher #honkie #whitetrash #blonde</w:t>
      </w:r>
    </w:p>
    <w:p>
      <w:r>
        <w:rPr>
          <w:b/>
          <w:u w:val="single"/>
        </w:rPr>
        <w:t>78522</w:t>
      </w:r>
    </w:p>
    <w:p>
      <w:r>
        <w:t>Sub tweeting and uoeno lol bitch</w:t>
      </w:r>
    </w:p>
    <w:p>
      <w:r>
        <w:rPr>
          <w:b/>
          <w:u w:val="single"/>
        </w:rPr>
        <w:t>78523</w:t>
      </w:r>
    </w:p>
    <w:p>
      <w:r>
        <w:t>Subtweet me one more time, you dirty chink whore</w:t>
      </w:r>
    </w:p>
    <w:p>
      <w:r>
        <w:rPr>
          <w:b/>
          <w:u w:val="single"/>
        </w:rPr>
        <w:t>78524</w:t>
      </w:r>
    </w:p>
    <w:p>
      <w:r>
        <w:t>Subtweeting little bitch "taking the high road"</w:t>
      </w:r>
    </w:p>
    <w:p>
      <w:r>
        <w:rPr>
          <w:b/>
          <w:u w:val="single"/>
        </w:rPr>
        <w:t>78525</w:t>
      </w:r>
    </w:p>
    <w:p>
      <w:r>
        <w:t>Subtweettweettweettweet cuz skinny niggah but my dick long</w:t>
      </w:r>
    </w:p>
    <w:p>
      <w:r>
        <w:rPr>
          <w:b/>
          <w:u w:val="single"/>
        </w:rPr>
        <w:t>78526</w:t>
      </w:r>
    </w:p>
    <w:p>
      <w:r>
        <w:t>Such a trash episode of the walking dead tonight.</w:t>
      </w:r>
    </w:p>
    <w:p>
      <w:r>
        <w:rPr>
          <w:b/>
          <w:u w:val="single"/>
        </w:rPr>
        <w:t>78527</w:t>
      </w:r>
    </w:p>
    <w:p>
      <w:r>
        <w:t>Suck my dick so good I'm like god dam you dirty bitch</w:t>
      </w:r>
    </w:p>
    <w:p>
      <w:r>
        <w:rPr>
          <w:b/>
          <w:u w:val="single"/>
        </w:rPr>
        <w:t>78528</w:t>
      </w:r>
    </w:p>
    <w:p>
      <w:r>
        <w:t>Suck my super monkey balls</w:t>
      </w:r>
    </w:p>
    <w:p>
      <w:r>
        <w:rPr>
          <w:b/>
          <w:u w:val="single"/>
        </w:rPr>
        <w:t>78529</w:t>
      </w:r>
    </w:p>
    <w:p>
      <w:r>
        <w:t>Suddenlink is trash. Y'all know how important Bubble Guppies is to our day?</w:t>
      </w:r>
    </w:p>
    <w:p>
      <w:r>
        <w:rPr>
          <w:b/>
          <w:u w:val="single"/>
        </w:rPr>
        <w:t>78530</w:t>
      </w:r>
    </w:p>
    <w:p>
      <w:r>
        <w:t>Sum of y'all kno y'all be on lock but talking bout "bitch I ain't doing shit tonight ho I'm tired" &amp;#128514;&amp;#128557;&amp;#128514;&amp;#128557;&amp;#128514; http://t.co/H5P2YxSu1h</w:t>
      </w:r>
    </w:p>
    <w:p>
      <w:r>
        <w:rPr>
          <w:b/>
          <w:u w:val="single"/>
        </w:rPr>
        <w:t>78531</w:t>
      </w:r>
    </w:p>
    <w:p>
      <w:r>
        <w:t>Summer hoes turn into winter wifeys</w:t>
      </w:r>
    </w:p>
    <w:p>
      <w:r>
        <w:rPr>
          <w:b/>
          <w:u w:val="single"/>
        </w:rPr>
        <w:t>78532</w:t>
      </w:r>
    </w:p>
    <w:p>
      <w:r>
        <w:t>Summer hoes turning into winter wifeys &amp;#128553;</w:t>
      </w:r>
    </w:p>
    <w:p>
      <w:r>
        <w:rPr>
          <w:b/>
          <w:u w:val="single"/>
        </w:rPr>
        <w:t>78533</w:t>
      </w:r>
    </w:p>
    <w:p>
      <w:r>
        <w:t>Summer is over, so all you half naked hoes are gonna have to find a personality now. &amp;#128129;</w:t>
      </w:r>
    </w:p>
    <w:p>
      <w:r>
        <w:rPr>
          <w:b/>
          <w:u w:val="single"/>
        </w:rPr>
        <w:t>78534</w:t>
      </w:r>
    </w:p>
    <w:p>
      <w:r>
        <w:t>Summer time bitch, always wild http://t.co/pMorgLh2KP</w:t>
      </w:r>
    </w:p>
    <w:p>
      <w:r>
        <w:rPr>
          <w:b/>
          <w:u w:val="single"/>
        </w:rPr>
        <w:t>78535</w:t>
      </w:r>
    </w:p>
    <w:p>
      <w:r>
        <w:t>Sumn wrong wit da pussy, een tho I ain't gonn hit it Ima still make sure dat she gushy</w:t>
      </w:r>
    </w:p>
    <w:p>
      <w:r>
        <w:rPr>
          <w:b/>
          <w:u w:val="single"/>
        </w:rPr>
        <w:t>78536</w:t>
      </w:r>
    </w:p>
    <w:p>
      <w:r>
        <w:t>Sunday's are the day to chug through while everyone else around you is obsessing with what their fave football team does and fantasy league.</w:t>
      </w:r>
    </w:p>
    <w:p>
      <w:r>
        <w:rPr>
          <w:b/>
          <w:u w:val="single"/>
        </w:rPr>
        <w:t>78537</w:t>
      </w:r>
    </w:p>
    <w:p>
      <w:r>
        <w:t>Sup bitches</w:t>
      </w:r>
    </w:p>
    <w:p>
      <w:r>
        <w:rPr>
          <w:b/>
          <w:u w:val="single"/>
        </w:rPr>
        <w:t>78538</w:t>
      </w:r>
    </w:p>
    <w:p>
      <w:r>
        <w:t>Super handsome guys can literally be broke af with no career and some horny bitch will support him into bankruptcy lol</w:t>
      </w:r>
    </w:p>
    <w:p>
      <w:r>
        <w:rPr>
          <w:b/>
          <w:u w:val="single"/>
        </w:rPr>
        <w:t>78539</w:t>
      </w:r>
    </w:p>
    <w:p>
      <w:r>
        <w:t>Superman your ho, eyyyy</w:t>
      </w:r>
    </w:p>
    <w:p>
      <w:r>
        <w:rPr>
          <w:b/>
          <w:u w:val="single"/>
        </w:rPr>
        <w:t>78540</w:t>
      </w:r>
    </w:p>
    <w:p>
      <w:r>
        <w:t>Supporters of officer Darren Wilson rally in St Louis http://t.co/HtfgJJ7kYt #ferguson #kkk #tcot #tpot #teabaggers #teaparty</w:t>
      </w:r>
    </w:p>
    <w:p>
      <w:r>
        <w:rPr>
          <w:b/>
          <w:u w:val="single"/>
        </w:rPr>
        <w:t>78541</w:t>
      </w:r>
    </w:p>
    <w:p>
      <w:r>
        <w:t>Sure I got a nice car, a 60 inch tv, stainless steel appliances in my apartment and a few thousand twitter followers but I ain't got no hoes</w:t>
      </w:r>
    </w:p>
    <w:p>
      <w:r>
        <w:rPr>
          <w:b/>
          <w:u w:val="single"/>
        </w:rPr>
        <w:t>78542</w:t>
      </w:r>
    </w:p>
    <w:p>
      <w:r>
        <w:t>Sure wish my nose would stop dripping.....this sick shit is for the birds</w:t>
      </w:r>
    </w:p>
    <w:p>
      <w:r>
        <w:rPr>
          <w:b/>
          <w:u w:val="single"/>
        </w:rPr>
        <w:t>78543</w:t>
      </w:r>
    </w:p>
    <w:p>
      <w:r>
        <w:t>Surprise bitch &amp;#128526;</w:t>
      </w:r>
    </w:p>
    <w:p>
      <w:r>
        <w:rPr>
          <w:b/>
          <w:u w:val="single"/>
        </w:rPr>
        <w:t>78544</w:t>
      </w:r>
    </w:p>
    <w:p>
      <w:r>
        <w:t>Surprise, surprise! TSA trashes Brandon Darby's Border Patrol sources http://t.co/EtDKzFrRzK</w:t>
      </w:r>
    </w:p>
    <w:p>
      <w:r>
        <w:rPr>
          <w:b/>
          <w:u w:val="single"/>
        </w:rPr>
        <w:t>78545</w:t>
      </w:r>
    </w:p>
    <w:p>
      <w:r>
        <w:t>Surrender of Divinity - Conquerors of the Apocalypse: http://t.co/9Qv5RsY1p3 via @youtube &amp;gt;Oriental Black Metal Hell!!</w:t>
      </w:r>
    </w:p>
    <w:p>
      <w:r>
        <w:rPr>
          <w:b/>
          <w:u w:val="single"/>
        </w:rPr>
        <w:t>78546</w:t>
      </w:r>
    </w:p>
    <w:p>
      <w:r>
        <w:t>Suzan are you really going to make me get off this sofa to find some damn silverware, by golly you old bitch.</w:t>
      </w:r>
    </w:p>
    <w:p>
      <w:r>
        <w:rPr>
          <w:b/>
          <w:u w:val="single"/>
        </w:rPr>
        <w:t>78547</w:t>
      </w:r>
    </w:p>
    <w:p>
      <w:r>
        <w:t>Swag bitch #gratata http://t.co/aGswEopebp</w:t>
      </w:r>
    </w:p>
    <w:p>
      <w:r>
        <w:rPr>
          <w:b/>
          <w:u w:val="single"/>
        </w:rPr>
        <w:t>78548</w:t>
      </w:r>
    </w:p>
    <w:p>
      <w:r>
        <w:t>Swag fags who gags lml nd y'all Niggaz wanna ce swagged up foh I'm Gxxd I'll stay g'd up http://t.co/G8NRVdmXQh</w:t>
      </w:r>
    </w:p>
    <w:p>
      <w:r>
        <w:rPr>
          <w:b/>
          <w:u w:val="single"/>
        </w:rPr>
        <w:t>78549</w:t>
      </w:r>
    </w:p>
    <w:p>
      <w:r>
        <w:t>Swag killed the bitch like Columbine</w:t>
      </w:r>
    </w:p>
    <w:p>
      <w:r>
        <w:rPr>
          <w:b/>
          <w:u w:val="single"/>
        </w:rPr>
        <w:t>78550</w:t>
      </w:r>
    </w:p>
    <w:p>
      <w:r>
        <w:t>Swap meet bound #beaner</w:t>
      </w:r>
    </w:p>
    <w:p>
      <w:r>
        <w:rPr>
          <w:b/>
          <w:u w:val="single"/>
        </w:rPr>
        <w:t>78551</w:t>
      </w:r>
    </w:p>
    <w:p>
      <w:r>
        <w:t>Swear to god man niggas talk more than bitches these days</w:t>
      </w:r>
    </w:p>
    <w:p>
      <w:r>
        <w:rPr>
          <w:b/>
          <w:u w:val="single"/>
        </w:rPr>
        <w:t>78552</w:t>
      </w:r>
    </w:p>
    <w:p>
      <w:r>
        <w:t>Sweet Jesus #morningjoe are you going to split screen Rep James Clyburn &amp;amp; Charlie Daniels at the same time? #morningjoe</w:t>
      </w:r>
    </w:p>
    <w:p>
      <w:r>
        <w:rPr>
          <w:b/>
          <w:u w:val="single"/>
        </w:rPr>
        <w:t>78553</w:t>
      </w:r>
    </w:p>
    <w:p>
      <w:r>
        <w:t>Sweet MiLF in white lingerie has her hose ripped and her pussy&amp;#160;pounded http://t.co/CMacswjN5A</w:t>
      </w:r>
    </w:p>
    <w:p>
      <w:r>
        <w:rPr>
          <w:b/>
          <w:u w:val="single"/>
        </w:rPr>
        <w:t>78554</w:t>
      </w:r>
    </w:p>
    <w:p>
      <w:r>
        <w:t>Sweet and innocent schoolgirl Minami Asaka&amp;#180;s pussy&amp;#160;eaten http://t.co/DNxBLKrQ45</w:t>
      </w:r>
    </w:p>
    <w:p>
      <w:r>
        <w:rPr>
          <w:b/>
          <w:u w:val="single"/>
        </w:rPr>
        <w:t>78555</w:t>
      </w:r>
    </w:p>
    <w:p>
      <w:r>
        <w:t>Sweet baby birds, you crack me up. ~~ Houston Foodlovers http://t.co/2Idh4BatO1</w:t>
      </w:r>
    </w:p>
    <w:p>
      <w:r>
        <w:rPr>
          <w:b/>
          <w:u w:val="single"/>
        </w:rPr>
        <w:t>78556</w:t>
      </w:r>
    </w:p>
    <w:p>
      <w:r>
        <w:t>Sweet innocent teen clothes ripped and pussy fingered&amp;#160;hard http://t.co/SiGRlukdaa</w:t>
      </w:r>
    </w:p>
    <w:p>
      <w:r>
        <w:rPr>
          <w:b/>
          <w:u w:val="single"/>
        </w:rPr>
        <w:t>78557</w:t>
      </w:r>
    </w:p>
    <w:p>
      <w:r>
        <w:t>Sweet yellow bone thang, I call her Honey mustard... http://t.co/IsFduDu9bx</w:t>
      </w:r>
    </w:p>
    <w:p>
      <w:r>
        <w:rPr>
          <w:b/>
          <w:u w:val="single"/>
        </w:rPr>
        <w:t>78558</w:t>
      </w:r>
    </w:p>
    <w:p>
      <w:r>
        <w:t>Sweet! Just found that box of Twinkies I bought last year for $225.00! I bet its at least tripled by now! Such a no-brainer buy!</w:t>
      </w:r>
    </w:p>
    <w:p>
      <w:r>
        <w:rPr>
          <w:b/>
          <w:u w:val="single"/>
        </w:rPr>
        <w:t>78559</w:t>
      </w:r>
    </w:p>
    <w:p>
      <w:r>
        <w:t>Sweetheart to a lady but I'm hard on a hoe! &amp;#128526;</w:t>
      </w:r>
    </w:p>
    <w:p>
      <w:r>
        <w:rPr>
          <w:b/>
          <w:u w:val="single"/>
        </w:rPr>
        <w:t>78560</w:t>
      </w:r>
    </w:p>
    <w:p>
      <w:r>
        <w:t>Swing on her RT @CallHerEbby: I really don't like this woman. Old hag ass bitch.</w:t>
      </w:r>
    </w:p>
    <w:p>
      <w:r>
        <w:rPr>
          <w:b/>
          <w:u w:val="single"/>
        </w:rPr>
        <w:t>78561</w:t>
      </w:r>
    </w:p>
    <w:p>
      <w:r>
        <w:t>Switch A Roo yo hoe let me hit her</w:t>
      </w:r>
    </w:p>
    <w:p>
      <w:r>
        <w:rPr>
          <w:b/>
          <w:u w:val="single"/>
        </w:rPr>
        <w:t>78562</w:t>
      </w:r>
    </w:p>
    <w:p>
      <w:r>
        <w:t>Switcharoo on yo main bitch me and my NIGGGA hell naw we don't date hoes</w:t>
      </w:r>
    </w:p>
    <w:p>
      <w:r>
        <w:rPr>
          <w:b/>
          <w:u w:val="single"/>
        </w:rPr>
        <w:t>78563</w:t>
      </w:r>
    </w:p>
    <w:p>
      <w:r>
        <w:t>Switcharoo yo hoe!</w:t>
      </w:r>
    </w:p>
    <w:p>
      <w:r>
        <w:rPr>
          <w:b/>
          <w:u w:val="single"/>
        </w:rPr>
        <w:t>78564</w:t>
      </w:r>
    </w:p>
    <w:p>
      <w:r>
        <w:t>Switcheroo on yo main bitch me and my nigga hell naw we don't date hoes</w:t>
      </w:r>
    </w:p>
    <w:p>
      <w:r>
        <w:rPr>
          <w:b/>
          <w:u w:val="single"/>
        </w:rPr>
        <w:t>78565</w:t>
      </w:r>
    </w:p>
    <w:p>
      <w:r>
        <w:t>Switcheroo on yo main hoe hell naw me and my Nigggas don't save hoes</w:t>
      </w:r>
    </w:p>
    <w:p>
      <w:r>
        <w:rPr>
          <w:b/>
          <w:u w:val="single"/>
        </w:rPr>
        <w:t>78566</w:t>
      </w:r>
    </w:p>
    <w:p>
      <w:r>
        <w:t>Sydney on this hoe asking dumb ass questions</w:t>
      </w:r>
    </w:p>
    <w:p>
      <w:r>
        <w:rPr>
          <w:b/>
          <w:u w:val="single"/>
        </w:rPr>
        <w:t>78567</w:t>
      </w:r>
    </w:p>
    <w:p>
      <w:r>
        <w:t>T talked sooooo much shit today that he would mop the floor with Kyle and I. We both ended up raping his time. #bitch</w:t>
      </w:r>
    </w:p>
    <w:p>
      <w:r>
        <w:rPr>
          <w:b/>
          <w:u w:val="single"/>
        </w:rPr>
        <w:t>78568</w:t>
      </w:r>
    </w:p>
    <w:p>
      <w:r>
        <w:t>T up bitch no chaser needed Tsu HC2k14 http://t.co/YXHDIszIMl</w:t>
      </w:r>
    </w:p>
    <w:p>
      <w:r>
        <w:rPr>
          <w:b/>
          <w:u w:val="single"/>
        </w:rPr>
        <w:t>78569</w:t>
      </w:r>
    </w:p>
    <w:p>
      <w:r>
        <w:t>TCBY with these hoes &amp;#128149; || @arabellaann @jackireininga http://t.co/aUVQnOGvdY</w:t>
      </w:r>
    </w:p>
    <w:p>
      <w:r>
        <w:rPr>
          <w:b/>
          <w:u w:val="single"/>
        </w:rPr>
        <w:t>78570</w:t>
      </w:r>
    </w:p>
    <w:p>
      <w:r>
        <w:t>TK fucking money bitch</w:t>
      </w:r>
    </w:p>
    <w:p>
      <w:r>
        <w:rPr>
          <w:b/>
          <w:u w:val="single"/>
        </w:rPr>
        <w:t>78571</w:t>
      </w:r>
    </w:p>
    <w:p>
      <w:r>
        <w:t>TLC's Chilli and her bullied son have the same moustache and seem to share clothes. Yer in the public eye! STOP CRYING, ya flaky bitch.</w:t>
      </w:r>
    </w:p>
    <w:p>
      <w:r>
        <w:rPr>
          <w:b/>
          <w:u w:val="single"/>
        </w:rPr>
        <w:t>78572</w:t>
      </w:r>
    </w:p>
    <w:p>
      <w:r>
        <w:t>TMZ hoes http://t.co/J0lWD4S9d5</w:t>
      </w:r>
    </w:p>
    <w:p>
      <w:r>
        <w:rPr>
          <w:b/>
          <w:u w:val="single"/>
        </w:rPr>
        <w:t>78573</w:t>
      </w:r>
    </w:p>
    <w:p>
      <w:r>
        <w:t>TRUST ME #Seattle&amp;gt; WE GIVE #Thanksgiving it's DUE&amp;gt; A huge, flightless bird? Dream come true for European bird eaters.......</w:t>
      </w:r>
    </w:p>
    <w:p>
      <w:r>
        <w:rPr>
          <w:b/>
          <w:u w:val="single"/>
        </w:rPr>
        <w:t>78574</w:t>
      </w:r>
    </w:p>
    <w:p>
      <w:r>
        <w:t>TRUST ME when I say that #JesusChrist would be KILLING #faggots if he came back to life in today's day and age&amp;gt; #Spartacus #Rome</w:t>
      </w:r>
    </w:p>
    <w:p>
      <w:r>
        <w:rPr>
          <w:b/>
          <w:u w:val="single"/>
        </w:rPr>
        <w:t>78575</w:t>
      </w:r>
    </w:p>
    <w:p>
      <w:r>
        <w:t>TURNT up with yo bitch in a house party</w:t>
      </w:r>
    </w:p>
    <w:p>
      <w:r>
        <w:rPr>
          <w:b/>
          <w:u w:val="single"/>
        </w:rPr>
        <w:t>78576</w:t>
      </w:r>
    </w:p>
    <w:p>
      <w:r>
        <w:t>TV makes these hoes seem more attractive. *yawns*</w:t>
      </w:r>
    </w:p>
    <w:p>
      <w:r>
        <w:rPr>
          <w:b/>
          <w:u w:val="single"/>
        </w:rPr>
        <w:t>78577</w:t>
      </w:r>
    </w:p>
    <w:p>
      <w:r>
        <w:t>TWITTER IS JUST LIKE REAL LIFE...filled with pussies.</w:t>
      </w:r>
    </w:p>
    <w:p>
      <w:r>
        <w:rPr>
          <w:b/>
          <w:u w:val="single"/>
        </w:rPr>
        <w:t>78578</w:t>
      </w:r>
    </w:p>
    <w:p>
      <w:r>
        <w:t>TWITTER NEWSFLASH : do NOT ever visit Easton, pburg area, theirs hoes with diseases and niggas so thirsty gatorade would be worth trillions</w:t>
      </w:r>
    </w:p>
    <w:p>
      <w:r>
        <w:rPr>
          <w:b/>
          <w:u w:val="single"/>
        </w:rPr>
        <w:t>78579</w:t>
      </w:r>
    </w:p>
    <w:p>
      <w:r>
        <w:t>Taco Bell is super trash when you're sober</w:t>
      </w:r>
    </w:p>
    <w:p>
      <w:r>
        <w:rPr>
          <w:b/>
          <w:u w:val="single"/>
        </w:rPr>
        <w:t>78580</w:t>
      </w:r>
    </w:p>
    <w:p>
      <w:r>
        <w:t>Tail light out not giving a fuck Rollin up on a bitch wit da head lights off</w:t>
      </w:r>
    </w:p>
    <w:p>
      <w:r>
        <w:rPr>
          <w:b/>
          <w:u w:val="single"/>
        </w:rPr>
        <w:t>78581</w:t>
      </w:r>
    </w:p>
    <w:p>
      <w:r>
        <w:t>Take a bitch to Soho for some froyo, tell her she gon blow it, Romo</w:t>
      </w:r>
    </w:p>
    <w:p>
      <w:r>
        <w:rPr>
          <w:b/>
          <w:u w:val="single"/>
        </w:rPr>
        <w:t>78582</w:t>
      </w:r>
    </w:p>
    <w:p>
      <w:r>
        <w:t>Take off you fucking hoser!</w:t>
      </w:r>
    </w:p>
    <w:p>
      <w:r>
        <w:rPr>
          <w:b/>
          <w:u w:val="single"/>
        </w:rPr>
        <w:t>78583</w:t>
      </w:r>
    </w:p>
    <w:p>
      <w:r>
        <w:t>Take that and shove it up your ass, @KeithOlbermann #Yankees #DerekJeter</w:t>
      </w:r>
    </w:p>
    <w:p>
      <w:r>
        <w:rPr>
          <w:b/>
          <w:u w:val="single"/>
        </w:rPr>
        <w:t>78584</w:t>
      </w:r>
    </w:p>
    <w:p>
      <w:r>
        <w:t>Take yo bitch on a dinner date then I paint her face</w:t>
      </w:r>
    </w:p>
    <w:p>
      <w:r>
        <w:rPr>
          <w:b/>
          <w:u w:val="single"/>
        </w:rPr>
        <w:t>78585</w:t>
      </w:r>
    </w:p>
    <w:p>
      <w:r>
        <w:t>Take yo hoe ass to sleep</w:t>
      </w:r>
    </w:p>
    <w:p>
      <w:r>
        <w:rPr>
          <w:b/>
          <w:u w:val="single"/>
        </w:rPr>
        <w:t>78586</w:t>
      </w:r>
    </w:p>
    <w:p>
      <w:r>
        <w:t>Taking out a second mortgage and betting it all on the Yankees winning the World Cup. They win a lot; seemed like a no-brainer to me.</w:t>
      </w:r>
    </w:p>
    <w:p>
      <w:r>
        <w:rPr>
          <w:b/>
          <w:u w:val="single"/>
        </w:rPr>
        <w:t>78587</w:t>
      </w:r>
    </w:p>
    <w:p>
      <w:r>
        <w:t>Taking pics I'm the school bathroom is fucking stupid #retards</w:t>
      </w:r>
    </w:p>
    <w:p>
      <w:r>
        <w:rPr>
          <w:b/>
          <w:u w:val="single"/>
        </w:rPr>
        <w:t>78588</w:t>
      </w:r>
    </w:p>
    <w:p>
      <w:r>
        <w:t>Talk about me behind my back &amp;#128534;I hate that pussy shit.</w:t>
      </w:r>
    </w:p>
    <w:p>
      <w:r>
        <w:rPr>
          <w:b/>
          <w:u w:val="single"/>
        </w:rPr>
        <w:t>78589</w:t>
      </w:r>
    </w:p>
    <w:p>
      <w:r>
        <w:t>Talk about pussy power &amp;#128530;</w:t>
      </w:r>
    </w:p>
    <w:p>
      <w:r>
        <w:rPr>
          <w:b/>
          <w:u w:val="single"/>
        </w:rPr>
        <w:t>78590</w:t>
      </w:r>
    </w:p>
    <w:p>
      <w:r>
        <w:t>Talk alot of shit, but if I want ill put u on the spot so don't test me bitch!</w:t>
      </w:r>
    </w:p>
    <w:p>
      <w:r>
        <w:rPr>
          <w:b/>
          <w:u w:val="single"/>
        </w:rPr>
        <w:t>78591</w:t>
      </w:r>
    </w:p>
    <w:p>
      <w:r>
        <w:t>Talked to Deigo last night my dawg good like that bitch Maegan</w:t>
      </w:r>
    </w:p>
    <w:p>
      <w:r>
        <w:rPr>
          <w:b/>
          <w:u w:val="single"/>
        </w:rPr>
        <w:t>78592</w:t>
      </w:r>
    </w:p>
    <w:p>
      <w:r>
        <w:t>Talkin brokanese, I took yo bitch and broke her knees</w:t>
      </w:r>
    </w:p>
    <w:p>
      <w:r>
        <w:rPr>
          <w:b/>
          <w:u w:val="single"/>
        </w:rPr>
        <w:t>78593</w:t>
      </w:r>
    </w:p>
    <w:p>
      <w:r>
        <w:t>Talking Angela is a hoe</w:t>
      </w:r>
    </w:p>
    <w:p>
      <w:r>
        <w:rPr>
          <w:b/>
          <w:u w:val="single"/>
        </w:rPr>
        <w:t>78594</w:t>
      </w:r>
    </w:p>
    <w:p>
      <w:r>
        <w:t>Talking shit like a hoe about huh so like a man ima murk you wen I see you</w:t>
      </w:r>
    </w:p>
    <w:p>
      <w:r>
        <w:rPr>
          <w:b/>
          <w:u w:val="single"/>
        </w:rPr>
        <w:t>78595</w:t>
      </w:r>
    </w:p>
    <w:p>
      <w:r>
        <w:t>Tanning with my main bitch</w:t>
      </w:r>
    </w:p>
    <w:p>
      <w:r>
        <w:rPr>
          <w:b/>
          <w:u w:val="single"/>
        </w:rPr>
        <w:t>78596</w:t>
      </w:r>
    </w:p>
    <w:p>
      <w:r>
        <w:t>Tarantulas are dope but the spiders that are small n can kill you.. Fuck dat RT @BkRaised718: Spiders arent scary, sheesh y&amp;#8217;all some pussies</w:t>
      </w:r>
    </w:p>
    <w:p>
      <w:r>
        <w:rPr>
          <w:b/>
          <w:u w:val="single"/>
        </w:rPr>
        <w:t>78597</w:t>
      </w:r>
    </w:p>
    <w:p>
      <w:r>
        <w:t>Taria the filterless sis.dari the angelic sis.im the big bro lol and jigg lil bro&amp;#128553;</w:t>
      </w:r>
    </w:p>
    <w:p>
      <w:r>
        <w:rPr>
          <w:b/>
          <w:u w:val="single"/>
        </w:rPr>
        <w:t>78598</w:t>
      </w:r>
    </w:p>
    <w:p>
      <w:r>
        <w:t>Tarzan out dis hoe http://t.co/LGmSbs4s68</w:t>
      </w:r>
    </w:p>
    <w:p>
      <w:r>
        <w:rPr>
          <w:b/>
          <w:u w:val="single"/>
        </w:rPr>
        <w:t>78599</w:t>
      </w:r>
    </w:p>
    <w:p>
      <w:r>
        <w:t>Tattoos are about expression not meaning. One mans trash is another mans treasure &amp;#128161;&amp;#128176;</w:t>
      </w:r>
    </w:p>
    <w:p>
      <w:r>
        <w:rPr>
          <w:b/>
          <w:u w:val="single"/>
        </w:rPr>
        <w:t>78600</w:t>
      </w:r>
    </w:p>
    <w:p>
      <w:r>
        <w:t>Taught ma lil niggah how to treat a girl</w:t>
      </w:r>
    </w:p>
    <w:p>
      <w:r>
        <w:rPr>
          <w:b/>
          <w:u w:val="single"/>
        </w:rPr>
        <w:t>78601</w:t>
      </w:r>
    </w:p>
    <w:p>
      <w:r>
        <w:t>Taught me how to hate a bitch</w:t>
      </w:r>
    </w:p>
    <w:p>
      <w:r>
        <w:rPr>
          <w:b/>
          <w:u w:val="single"/>
        </w:rPr>
        <w:t>78602</w:t>
      </w:r>
    </w:p>
    <w:p>
      <w:r>
        <w:t>Taylor Swift looks like the kinda bitch you would bring home and only get a dry handjob from</w:t>
      </w:r>
    </w:p>
    <w:p>
      <w:r>
        <w:rPr>
          <w:b/>
          <w:u w:val="single"/>
        </w:rPr>
        <w:t>78603</w:t>
      </w:r>
    </w:p>
    <w:p>
      <w:r>
        <w:t>Tbt nigguh http://t.co/opuvGy5BJF</w:t>
      </w:r>
    </w:p>
    <w:p>
      <w:r>
        <w:rPr>
          <w:b/>
          <w:u w:val="single"/>
        </w:rPr>
        <w:t>78604</w:t>
      </w:r>
    </w:p>
    <w:p>
      <w:r>
        <w:t>Teach me RT @IntellectsRUs: You really be fucking bitches brah?</w:t>
      </w:r>
    </w:p>
    <w:p>
      <w:r>
        <w:rPr>
          <w:b/>
          <w:u w:val="single"/>
        </w:rPr>
        <w:t>78605</w:t>
      </w:r>
    </w:p>
    <w:p>
      <w:r>
        <w:t>Teacher: "WHY AM I HEARING TALKING!?" ... Because you have ears bitch.</w:t>
      </w:r>
    </w:p>
    <w:p>
      <w:r>
        <w:rPr>
          <w:b/>
          <w:u w:val="single"/>
        </w:rPr>
        <w:t>78606</w:t>
      </w:r>
    </w:p>
    <w:p>
      <w:r>
        <w:t>Teacher: You had all weekend to do you homework! Me: Uhm, sorry bitch but I have a life..</w:t>
      </w:r>
    </w:p>
    <w:p>
      <w:r>
        <w:rPr>
          <w:b/>
          <w:u w:val="single"/>
        </w:rPr>
        <w:t>78607</w:t>
      </w:r>
    </w:p>
    <w:p>
      <w:r>
        <w:t>Teairri Marie is crazy..The poor girl ain't do anything to her..bitter ass bird</w:t>
      </w:r>
    </w:p>
    <w:p>
      <w:r>
        <w:rPr>
          <w:b/>
          <w:u w:val="single"/>
        </w:rPr>
        <w:t>78608</w:t>
      </w:r>
    </w:p>
    <w:p>
      <w:r>
        <w:t>Team john in this bitch &amp;#128588;&amp;#128588;</w:t>
      </w:r>
    </w:p>
    <w:p>
      <w:r>
        <w:rPr>
          <w:b/>
          <w:u w:val="single"/>
        </w:rPr>
        <w:t>78609</w:t>
      </w:r>
    </w:p>
    <w:p>
      <w:r>
        <w:t>Technically all the niggas that touched her raped her an when she see she trendin on this bitch she callin the cops lmao</w:t>
      </w:r>
    </w:p>
    <w:p>
      <w:r>
        <w:rPr>
          <w:b/>
          <w:u w:val="single"/>
        </w:rPr>
        <w:t>78610</w:t>
      </w:r>
    </w:p>
    <w:p>
      <w:r>
        <w:t>Technology ain't doin nothing, but making these hoes look better</w:t>
      </w:r>
    </w:p>
    <w:p>
      <w:r>
        <w:rPr>
          <w:b/>
          <w:u w:val="single"/>
        </w:rPr>
        <w:t>78611</w:t>
      </w:r>
    </w:p>
    <w:p>
      <w:r>
        <w:t>Teen gets all her holes penetrated and even fists her own&amp;#160;twat http://t.co/8yE0RTk7xc</w:t>
      </w:r>
    </w:p>
    <w:p>
      <w:r>
        <w:rPr>
          <w:b/>
          <w:u w:val="single"/>
        </w:rPr>
        <w:t>78612</w:t>
      </w:r>
    </w:p>
    <w:p>
      <w:r>
        <w:t>Tell a bitch GTFO my face fa no reason</w:t>
      </w:r>
    </w:p>
    <w:p>
      <w:r>
        <w:rPr>
          <w:b/>
          <w:u w:val="single"/>
        </w:rPr>
        <w:t>78613</w:t>
      </w:r>
    </w:p>
    <w:p>
      <w:r>
        <w:t>Tell a hater I said fuck you tell your bitch I said fuck you</w:t>
      </w:r>
    </w:p>
    <w:p>
      <w:r>
        <w:rPr>
          <w:b/>
          <w:u w:val="single"/>
        </w:rPr>
        <w:t>78614</w:t>
      </w:r>
    </w:p>
    <w:p>
      <w:r>
        <w:t>Tell a itty bitty bitch pipe down</w:t>
      </w:r>
    </w:p>
    <w:p>
      <w:r>
        <w:rPr>
          <w:b/>
          <w:u w:val="single"/>
        </w:rPr>
        <w:t>78615</w:t>
      </w:r>
    </w:p>
    <w:p>
      <w:r>
        <w:t>Tell dem THOT bitches im NOT right !!</w:t>
      </w:r>
    </w:p>
    <w:p>
      <w:r>
        <w:rPr>
          <w:b/>
          <w:u w:val="single"/>
        </w:rPr>
        <w:t>78616</w:t>
      </w:r>
    </w:p>
    <w:p>
      <w:r>
        <w:t>Tell me that that pussy is mineeeee</w:t>
      </w:r>
    </w:p>
    <w:p>
      <w:r>
        <w:rPr>
          <w:b/>
          <w:u w:val="single"/>
        </w:rPr>
        <w:t>78617</w:t>
      </w:r>
    </w:p>
    <w:p>
      <w:r>
        <w:t>Tell that hating ass niggah to shut the fuck up</w:t>
      </w:r>
    </w:p>
    <w:p>
      <w:r>
        <w:rPr>
          <w:b/>
          <w:u w:val="single"/>
        </w:rPr>
        <w:t>78618</w:t>
      </w:r>
    </w:p>
    <w:p>
      <w:r>
        <w:t>Tell them hoes "I'm all friended out"</w:t>
      </w:r>
    </w:p>
    <w:p>
      <w:r>
        <w:rPr>
          <w:b/>
          <w:u w:val="single"/>
        </w:rPr>
        <w:t>78619</w:t>
      </w:r>
    </w:p>
    <w:p>
      <w:r>
        <w:t>Tell them hoes come here , cause it look like they forgot bout me , but the fact that they aint seen me , that should say alot bout me</w:t>
      </w:r>
    </w:p>
    <w:p>
      <w:r>
        <w:rPr>
          <w:b/>
          <w:u w:val="single"/>
        </w:rPr>
        <w:t>78620</w:t>
      </w:r>
    </w:p>
    <w:p>
      <w:r>
        <w:t>Tell them lie speakin lips they should try pleadin 5ths, more often bitch and refer to me as your awesomeness.</w:t>
      </w:r>
    </w:p>
    <w:p>
      <w:r>
        <w:rPr>
          <w:b/>
          <w:u w:val="single"/>
        </w:rPr>
        <w:t>78621</w:t>
      </w:r>
    </w:p>
    <w:p>
      <w:r>
        <w:t>Tell them skinny hoes bounce, bring them thick bitches back</w:t>
      </w:r>
    </w:p>
    <w:p>
      <w:r>
        <w:rPr>
          <w:b/>
          <w:u w:val="single"/>
        </w:rPr>
        <w:t>78622</w:t>
      </w:r>
    </w:p>
    <w:p>
      <w:r>
        <w:t>Tell these hoes I love them just to fuck em</w:t>
      </w:r>
    </w:p>
    <w:p>
      <w:r>
        <w:rPr>
          <w:b/>
          <w:u w:val="single"/>
        </w:rPr>
        <w:t>78623</w:t>
      </w:r>
    </w:p>
    <w:p>
      <w:r>
        <w:t>Tell your bae "ho tre testicoli" it means "I love your eyes" in Italian</w:t>
      </w:r>
    </w:p>
    <w:p>
      <w:r>
        <w:rPr>
          <w:b/>
          <w:u w:val="single"/>
        </w:rPr>
        <w:t>78624</w:t>
      </w:r>
    </w:p>
    <w:p>
      <w:r>
        <w:t>Tellin me im disrespectful but i aint the one callin everybody a bitch for free</w:t>
      </w:r>
    </w:p>
    <w:p>
      <w:r>
        <w:rPr>
          <w:b/>
          <w:u w:val="single"/>
        </w:rPr>
        <w:t>78625</w:t>
      </w:r>
    </w:p>
    <w:p>
      <w:r>
        <w:t>Temples playing with my life I might be I working bitch this semester cuz I'm not paying outta pocket</w:t>
      </w:r>
    </w:p>
    <w:p>
      <w:r>
        <w:rPr>
          <w:b/>
          <w:u w:val="single"/>
        </w:rPr>
        <w:t>78626</w:t>
      </w:r>
    </w:p>
    <w:p>
      <w:r>
        <w:t>Tempted to finish every sentence I say today with yo or bitch. #BreakingBad</w:t>
      </w:r>
    </w:p>
    <w:p>
      <w:r>
        <w:rPr>
          <w:b/>
          <w:u w:val="single"/>
        </w:rPr>
        <w:t>78627</w:t>
      </w:r>
    </w:p>
    <w:p>
      <w:r>
        <w:t>Terio got all the hoes &amp;#128557;</w:t>
      </w:r>
    </w:p>
    <w:p>
      <w:r>
        <w:rPr>
          <w:b/>
          <w:u w:val="single"/>
        </w:rPr>
        <w:t>78628</w:t>
      </w:r>
    </w:p>
    <w:p>
      <w:r>
        <w:t>Terrifying. #leprechaun http://t.co/447wgkSVVG</w:t>
      </w:r>
    </w:p>
    <w:p>
      <w:r>
        <w:rPr>
          <w:b/>
          <w:u w:val="single"/>
        </w:rPr>
        <w:t>78629</w:t>
      </w:r>
    </w:p>
    <w:p>
      <w:r>
        <w:t>Text me instead of playing flappy birds #SoIKnowItsReal</w:t>
      </w:r>
    </w:p>
    <w:p>
      <w:r>
        <w:rPr>
          <w:b/>
          <w:u w:val="single"/>
        </w:rPr>
        <w:t>78630</w:t>
      </w:r>
    </w:p>
    <w:p>
      <w:r>
        <w:t>Text me nig nogs 630.362.5206</w:t>
      </w:r>
    </w:p>
    <w:p>
      <w:r>
        <w:rPr>
          <w:b/>
          <w:u w:val="single"/>
        </w:rPr>
        <w:t>78631</w:t>
      </w:r>
    </w:p>
    <w:p>
      <w:r>
        <w:t>Text me with plans nigs</w:t>
      </w:r>
    </w:p>
    <w:p>
      <w:r>
        <w:rPr>
          <w:b/>
          <w:u w:val="single"/>
        </w:rPr>
        <w:t>78632</w:t>
      </w:r>
    </w:p>
    <w:p>
      <w:r>
        <w:t>Text ya bitch like "ya man suck, meet me at da birkin store tell em get his bands up" &amp;#128527;</w:t>
      </w:r>
    </w:p>
    <w:p>
      <w:r>
        <w:rPr>
          <w:b/>
          <w:u w:val="single"/>
        </w:rPr>
        <w:t>78633</w:t>
      </w:r>
    </w:p>
    <w:p>
      <w:r>
        <w:t>Text your bitch some lyrics from that new Ty Dolla $ign tape before she wake up so she'll nag you a little less today</w:t>
      </w:r>
    </w:p>
    <w:p>
      <w:r>
        <w:rPr>
          <w:b/>
          <w:u w:val="single"/>
        </w:rPr>
        <w:t>78634</w:t>
      </w:r>
    </w:p>
    <w:p>
      <w:r>
        <w:t>Texting this bitch like she main material fuck that shit ... She Finna get these youza hoe text</w:t>
      </w:r>
    </w:p>
    <w:p>
      <w:r>
        <w:rPr>
          <w:b/>
          <w:u w:val="single"/>
        </w:rPr>
        <w:t>78635</w:t>
      </w:r>
    </w:p>
    <w:p>
      <w:r>
        <w:t>Tf I'm acting like a sad ass bitch for ? Old Anthony coming back fashoo &amp;#128076;&amp;#128076;&amp;#128076;&amp;#128588; .</w:t>
      </w:r>
    </w:p>
    <w:p>
      <w:r>
        <w:rPr>
          <w:b/>
          <w:u w:val="single"/>
        </w:rPr>
        <w:t>78636</w:t>
      </w:r>
    </w:p>
    <w:p>
      <w:r>
        <w:t>Tf bitch do mine</w:t>
      </w:r>
    </w:p>
    <w:p>
      <w:r>
        <w:rPr>
          <w:b/>
          <w:u w:val="single"/>
        </w:rPr>
        <w:t>78637</w:t>
      </w:r>
    </w:p>
    <w:p>
      <w:r>
        <w:t>Tf bitches get a couple RT and be fstow</w:t>
      </w:r>
    </w:p>
    <w:p>
      <w:r>
        <w:rPr>
          <w:b/>
          <w:u w:val="single"/>
        </w:rPr>
        <w:t>78638</w:t>
      </w:r>
    </w:p>
    <w:p>
      <w:r>
        <w:t>Tf is a real twitter nigga/bitch y'all on this hoe tweekin</w:t>
      </w:r>
    </w:p>
    <w:p>
      <w:r>
        <w:rPr>
          <w:b/>
          <w:u w:val="single"/>
        </w:rPr>
        <w:t>78639</w:t>
      </w:r>
    </w:p>
    <w:p>
      <w:r>
        <w:t>Thank you Charlie #FF @Charlie4927 @StacyDmomof5 @PattiSM74 @RevkahJC @cantUCIMblonde @Kacado</w:t>
      </w:r>
    </w:p>
    <w:p>
      <w:r>
        <w:rPr>
          <w:b/>
          <w:u w:val="single"/>
        </w:rPr>
        <w:t>78640</w:t>
      </w:r>
    </w:p>
    <w:p>
      <w:r>
        <w:t>Thank you Charlie @Charlie4927 @StacyDmomof5 @cantUCIMblonde @RevkahJC @PattiSM74 @Kacado</w:t>
      </w:r>
    </w:p>
    <w:p>
      <w:r>
        <w:rPr>
          <w:b/>
          <w:u w:val="single"/>
        </w:rPr>
        <w:t>78641</w:t>
      </w:r>
    </w:p>
    <w:p>
      <w:r>
        <w:t>Thank you Charlie, Happy Thursday @Charlie4927 @StacyDmomof5 @PattiSM74 @Kacado @cantUCIMblonde @RevkahJC</w:t>
      </w:r>
    </w:p>
    <w:p>
      <w:r>
        <w:rPr>
          <w:b/>
          <w:u w:val="single"/>
        </w:rPr>
        <w:t>78642</w:t>
      </w:r>
    </w:p>
    <w:p>
      <w:r>
        <w:t>Thank you, hand out that candy Charlie @Charlie4927 @StacyDmomof5 @RevkahJC @cantUCIMblonde @Kacado @PattiSM74</w:t>
      </w:r>
    </w:p>
    <w:p>
      <w:r>
        <w:rPr>
          <w:b/>
          <w:u w:val="single"/>
        </w:rPr>
        <w:t>78643</w:t>
      </w:r>
    </w:p>
    <w:p>
      <w:r>
        <w:t>Thanks @delaney_jade for coming with me last night because it's ghetto and no one else could of handled it! #Summer2014</w:t>
      </w:r>
    </w:p>
    <w:p>
      <w:r>
        <w:rPr>
          <w:b/>
          <w:u w:val="single"/>
        </w:rPr>
        <w:t>78644</w:t>
      </w:r>
    </w:p>
    <w:p>
      <w:r>
        <w:t>Thanks Charlie @Charlie4927 @RevkahJC @StacyDmomof5 @PattiSM74 @cantUCIMblonde @Kacado</w:t>
      </w:r>
    </w:p>
    <w:p>
      <w:r>
        <w:rPr>
          <w:b/>
          <w:u w:val="single"/>
        </w:rPr>
        <w:t>78645</w:t>
      </w:r>
    </w:p>
    <w:p>
      <w:r>
        <w:t>Thanks Charlie @Charlie4927 @StacyDmomof5 @RevkahJC @PattiSM74 @cantUCIMblonde @Kacado</w:t>
      </w:r>
    </w:p>
    <w:p>
      <w:r>
        <w:rPr>
          <w:b/>
          <w:u w:val="single"/>
        </w:rPr>
        <w:t>78646</w:t>
      </w:r>
    </w:p>
    <w:p>
      <w:r>
        <w:t>Thanks Charlie, have a great evening @Charlie4927 @StacyDmomof5 @RevkahJC @cantUCIMblonde @Kacado @PattiSM74</w:t>
      </w:r>
    </w:p>
    <w:p>
      <w:r>
        <w:rPr>
          <w:b/>
          <w:u w:val="single"/>
        </w:rPr>
        <w:t>78647</w:t>
      </w:r>
    </w:p>
    <w:p>
      <w:r>
        <w:t>Thanks for scaring the absolute fuck out of me, flatfoot. Now I look like a pussy. Fucking jerk.</w:t>
      </w:r>
    </w:p>
    <w:p>
      <w:r>
        <w:rPr>
          <w:b/>
          <w:u w:val="single"/>
        </w:rPr>
        <w:t>78648</w:t>
      </w:r>
    </w:p>
    <w:p>
      <w:r>
        <w:t>Thanks for that text... I found that hoe..</w:t>
      </w:r>
    </w:p>
    <w:p>
      <w:r>
        <w:rPr>
          <w:b/>
          <w:u w:val="single"/>
        </w:rPr>
        <w:t>78649</w:t>
      </w:r>
    </w:p>
    <w:p>
      <w:r>
        <w:t>Thanks to @JoMousley80 cracker tweets today, my pilchards on Krackerwheat are repeating on me like a typical night on the #BBC :-/</w:t>
      </w:r>
    </w:p>
    <w:p>
      <w:r>
        <w:rPr>
          <w:b/>
          <w:u w:val="single"/>
        </w:rPr>
        <w:t>78650</w:t>
      </w:r>
    </w:p>
    <w:p>
      <w:r>
        <w:t>Thanks to my nigga coco I smell good then a hoe haha finna pull allllllll the hoes, come smell a nigga &amp;#128527;&amp;#128526;</w:t>
      </w:r>
    </w:p>
    <w:p>
      <w:r>
        <w:rPr>
          <w:b/>
          <w:u w:val="single"/>
        </w:rPr>
        <w:t>78651</w:t>
      </w:r>
    </w:p>
    <w:p>
      <w:r>
        <w:t>Thanksgiving break bitches!</w:t>
      </w:r>
    </w:p>
    <w:p>
      <w:r>
        <w:rPr>
          <w:b/>
          <w:u w:val="single"/>
        </w:rPr>
        <w:t>78652</w:t>
      </w:r>
    </w:p>
    <w:p>
      <w:r>
        <w:t>Thanksgiving early hoe http://t.co/A29MLLX62B</w:t>
      </w:r>
    </w:p>
    <w:p>
      <w:r>
        <w:rPr>
          <w:b/>
          <w:u w:val="single"/>
        </w:rPr>
        <w:t>78653</w:t>
      </w:r>
    </w:p>
    <w:p>
      <w:r>
        <w:t>Thanksgiving with some #fam #Shaylay ignore the chink eyes http://t.co/uyVc2QDG</w:t>
      </w:r>
    </w:p>
    <w:p>
      <w:r>
        <w:rPr>
          <w:b/>
          <w:u w:val="single"/>
        </w:rPr>
        <w:t>78654</w:t>
      </w:r>
    </w:p>
    <w:p>
      <w:r>
        <w:t>Thas my bitch too</w:t>
      </w:r>
    </w:p>
    <w:p>
      <w:r>
        <w:rPr>
          <w:b/>
          <w:u w:val="single"/>
        </w:rPr>
        <w:t>78655</w:t>
      </w:r>
    </w:p>
    <w:p>
      <w:r>
        <w:t>That 'Ouija' movie look like trash</w:t>
      </w:r>
    </w:p>
    <w:p>
      <w:r>
        <w:rPr>
          <w:b/>
          <w:u w:val="single"/>
        </w:rPr>
        <w:t>78656</w:t>
      </w:r>
    </w:p>
    <w:p>
      <w:r>
        <w:t>That Larry the cucumber tweet is funny af.. But it's a bit much to RT you young bitches might cry&amp;#128514;&amp;#128514;&amp;#128514;</w:t>
      </w:r>
    </w:p>
    <w:p>
      <w:r>
        <w:rPr>
          <w:b/>
          <w:u w:val="single"/>
        </w:rPr>
        <w:t>78657</w:t>
      </w:r>
    </w:p>
    <w:p>
      <w:r>
        <w:t>That Principal shld be ashamed 'Look at these poor colored kids who WE made smart' They are not your props. #disgusted #morningjoe</w:t>
      </w:r>
    </w:p>
    <w:p>
      <w:r>
        <w:rPr>
          <w:b/>
          <w:u w:val="single"/>
        </w:rPr>
        <w:t>78658</w:t>
      </w:r>
    </w:p>
    <w:p>
      <w:r>
        <w:t>That annoying moment when you have to keep removing your headphones because someone keeps talking to you.. Like move, bitch..</w:t>
      </w:r>
    </w:p>
    <w:p>
      <w:r>
        <w:rPr>
          <w:b/>
          <w:u w:val="single"/>
        </w:rPr>
        <w:t>78659</w:t>
      </w:r>
    </w:p>
    <w:p>
      <w:r>
        <w:t>That ass got a niggah hypnotized</w:t>
      </w:r>
    </w:p>
    <w:p>
      <w:r>
        <w:rPr>
          <w:b/>
          <w:u w:val="single"/>
        </w:rPr>
        <w:t>78660</w:t>
      </w:r>
    </w:p>
    <w:p>
      <w:r>
        <w:t>That ass so perfect we can't help it RT @miavenise: y'all diss hoes but praise nicki minaj everyday. I don't understand niggas man</w:t>
      </w:r>
    </w:p>
    <w:p>
      <w:r>
        <w:rPr>
          <w:b/>
          <w:u w:val="single"/>
        </w:rPr>
        <w:t>78661</w:t>
      </w:r>
    </w:p>
    <w:p>
      <w:r>
        <w:t>That ass so retarted it belongs on a short yellow bus.&amp;#127825;&amp;#128652;</w:t>
      </w:r>
    </w:p>
    <w:p>
      <w:r>
        <w:rPr>
          <w:b/>
          <w:u w:val="single"/>
        </w:rPr>
        <w:t>78662</w:t>
      </w:r>
    </w:p>
    <w:p>
      <w:r>
        <w:t>That awkward moment when #IGotDrunkAnd you're still an ugly hoe</w:t>
      </w:r>
    </w:p>
    <w:p>
      <w:r>
        <w:rPr>
          <w:b/>
          <w:u w:val="single"/>
        </w:rPr>
        <w:t>78663</w:t>
      </w:r>
    </w:p>
    <w:p>
      <w:r>
        <w:t>That awkward moment when a hoe says she's not a hoe.</w:t>
      </w:r>
    </w:p>
    <w:p>
      <w:r>
        <w:rPr>
          <w:b/>
          <w:u w:val="single"/>
        </w:rPr>
        <w:t>78664</w:t>
      </w:r>
    </w:p>
    <w:p>
      <w:r>
        <w:t>That awkward moment when you hold the door for someone and they use the door next to it.. Like bitch you better back the fuck up.</w:t>
      </w:r>
    </w:p>
    <w:p>
      <w:r>
        <w:rPr>
          <w:b/>
          <w:u w:val="single"/>
        </w:rPr>
        <w:t>78665</w:t>
      </w:r>
    </w:p>
    <w:p>
      <w:r>
        <w:t>That bad bitches get left because of wack pussy kinda overrated cause the sex can get better if everything about her is cool</w:t>
      </w:r>
    </w:p>
    <w:p>
      <w:r>
        <w:rPr>
          <w:b/>
          <w:u w:val="single"/>
        </w:rPr>
        <w:t>78666</w:t>
      </w:r>
    </w:p>
    <w:p>
      <w:r>
        <w:t>That beach from Greece is so beautiful &amp;#128525; why do i live in bitch ass Virginia while people get to live around such beauty year round &amp;#128553;&amp;#128532;</w:t>
      </w:r>
    </w:p>
    <w:p>
      <w:r>
        <w:rPr>
          <w:b/>
          <w:u w:val="single"/>
        </w:rPr>
        <w:t>78667</w:t>
      </w:r>
    </w:p>
    <w:p>
      <w:r>
        <w:t>That bit Donovan got DVD's droppin and all @2realmacdatfee i see ya lha bitch</w:t>
      </w:r>
    </w:p>
    <w:p>
      <w:r>
        <w:rPr>
          <w:b/>
          <w:u w:val="single"/>
        </w:rPr>
        <w:t>78668</w:t>
      </w:r>
    </w:p>
    <w:p>
      <w:r>
        <w:t>That bitch Amanda ran away from me &amp;#128514;</w:t>
      </w:r>
    </w:p>
    <w:p>
      <w:r>
        <w:rPr>
          <w:b/>
          <w:u w:val="single"/>
        </w:rPr>
        <w:t>78669</w:t>
      </w:r>
    </w:p>
    <w:p>
      <w:r>
        <w:t>That bitch a tha tha</w:t>
      </w:r>
    </w:p>
    <w:p>
      <w:r>
        <w:rPr>
          <w:b/>
          <w:u w:val="single"/>
        </w:rPr>
        <w:t>78670</w:t>
      </w:r>
    </w:p>
    <w:p>
      <w:r>
        <w:t>That bitch better be happy about that 20$ tip.</w:t>
      </w:r>
    </w:p>
    <w:p>
      <w:r>
        <w:rPr>
          <w:b/>
          <w:u w:val="single"/>
        </w:rPr>
        <w:t>78671</w:t>
      </w:r>
    </w:p>
    <w:p>
      <w:r>
        <w:t>That bitch called on Thor for some strength. &amp;#58386;&amp;#58386; RT"@ChubbyGirlGod: Wait... http://t.co/UAf57JyiOi"</w:t>
      </w:r>
    </w:p>
    <w:p>
      <w:r>
        <w:rPr>
          <w:b/>
          <w:u w:val="single"/>
        </w:rPr>
        <w:t>78672</w:t>
      </w:r>
    </w:p>
    <w:p>
      <w:r>
        <w:t>That bitch came flyin in !!! Lmao.</w:t>
      </w:r>
    </w:p>
    <w:p>
      <w:r>
        <w:rPr>
          <w:b/>
          <w:u w:val="single"/>
        </w:rPr>
        <w:t>78673</w:t>
      </w:r>
    </w:p>
    <w:p>
      <w:r>
        <w:t>That bitch can't touch me</w:t>
      </w:r>
    </w:p>
    <w:p>
      <w:r>
        <w:rPr>
          <w:b/>
          <w:u w:val="single"/>
        </w:rPr>
        <w:t>78674</w:t>
      </w:r>
    </w:p>
    <w:p>
      <w:r>
        <w:t>That bitch could sit on my face.</w:t>
      </w:r>
    </w:p>
    <w:p>
      <w:r>
        <w:rPr>
          <w:b/>
          <w:u w:val="single"/>
        </w:rPr>
        <w:t>78675</w:t>
      </w:r>
    </w:p>
    <w:p>
      <w:r>
        <w:t>That bitch crazzzy &amp;#128514;&amp;#128514;&amp;#128514;&amp;#128514; #1976 pussy, #fixit !!! #Scandal</w:t>
      </w:r>
    </w:p>
    <w:p>
      <w:r>
        <w:rPr>
          <w:b/>
          <w:u w:val="single"/>
        </w:rPr>
        <w:t>78676</w:t>
      </w:r>
    </w:p>
    <w:p>
      <w:r>
        <w:t>That bitch cur my hair way to short</w:t>
      </w:r>
    </w:p>
    <w:p>
      <w:r>
        <w:rPr>
          <w:b/>
          <w:u w:val="single"/>
        </w:rPr>
        <w:t>78677</w:t>
      </w:r>
    </w:p>
    <w:p>
      <w:r>
        <w:t>That bitch filthy http://t.co/PaAjZU0UM4</w:t>
      </w:r>
    </w:p>
    <w:p>
      <w:r>
        <w:rPr>
          <w:b/>
          <w:u w:val="single"/>
        </w:rPr>
        <w:t>78678</w:t>
      </w:r>
    </w:p>
    <w:p>
      <w:r>
        <w:t>That bitch got 5 million boyfriends</w:t>
      </w:r>
    </w:p>
    <w:p>
      <w:r>
        <w:rPr>
          <w:b/>
          <w:u w:val="single"/>
        </w:rPr>
        <w:t>78679</w:t>
      </w:r>
    </w:p>
    <w:p>
      <w:r>
        <w:t>That bitch got 631K followers but drive a honda &amp;#128563;</w:t>
      </w:r>
    </w:p>
    <w:p>
      <w:r>
        <w:rPr>
          <w:b/>
          <w:u w:val="single"/>
        </w:rPr>
        <w:t>78680</w:t>
      </w:r>
    </w:p>
    <w:p>
      <w:r>
        <w:t>That bitch hollerin abt fuck me nahh Fuck dat bitch!!!</w:t>
      </w:r>
    </w:p>
    <w:p>
      <w:r>
        <w:rPr>
          <w:b/>
          <w:u w:val="single"/>
        </w:rPr>
        <w:t>78681</w:t>
      </w:r>
    </w:p>
    <w:p>
      <w:r>
        <w:t>That bitch is corn fed</w:t>
      </w:r>
    </w:p>
    <w:p>
      <w:r>
        <w:rPr>
          <w:b/>
          <w:u w:val="single"/>
        </w:rPr>
        <w:t>78682</w:t>
      </w:r>
    </w:p>
    <w:p>
      <w:r>
        <w:t>That bitch is goin off off off!!!</w:t>
      </w:r>
    </w:p>
    <w:p>
      <w:r>
        <w:rPr>
          <w:b/>
          <w:u w:val="single"/>
        </w:rPr>
        <w:t>78683</w:t>
      </w:r>
    </w:p>
    <w:p>
      <w:r>
        <w:t>That bitch is hella cranky today. Someone hand her a joint.</w:t>
      </w:r>
    </w:p>
    <w:p>
      <w:r>
        <w:rPr>
          <w:b/>
          <w:u w:val="single"/>
        </w:rPr>
        <w:t>78684</w:t>
      </w:r>
    </w:p>
    <w:p>
      <w:r>
        <w:t>That bitch is lyinggggg</w:t>
      </w:r>
    </w:p>
    <w:p>
      <w:r>
        <w:rPr>
          <w:b/>
          <w:u w:val="single"/>
        </w:rPr>
        <w:t>78685</w:t>
      </w:r>
    </w:p>
    <w:p>
      <w:r>
        <w:t>That bitch just walked off all like &amp;#128129;</w:t>
        <w:br/>
        <w:t>Wtf &amp;#128514;&amp;#128514;</w:t>
      </w:r>
    </w:p>
    <w:p>
      <w:r>
        <w:rPr>
          <w:b/>
          <w:u w:val="single"/>
        </w:rPr>
        <w:t>78686</w:t>
      </w:r>
    </w:p>
    <w:p>
      <w:r>
        <w:t>That bitch mouth made the honor roll</w:t>
      </w:r>
    </w:p>
    <w:p>
      <w:r>
        <w:rPr>
          <w:b/>
          <w:u w:val="single"/>
        </w:rPr>
        <w:t>78687</w:t>
      </w:r>
    </w:p>
    <w:p>
      <w:r>
        <w:t>That bitch on qualitest , she dont act right #WiseWordsFromWebb</w:t>
      </w:r>
    </w:p>
    <w:p>
      <w:r>
        <w:rPr>
          <w:b/>
          <w:u w:val="single"/>
        </w:rPr>
        <w:t>78688</w:t>
      </w:r>
    </w:p>
    <w:p>
      <w:r>
        <w:t>That bitch said her pussy pops severely thoe &amp;#128514;&amp;#128514;&amp;#128514;&amp;#128514;</w:t>
      </w:r>
    </w:p>
    <w:p>
      <w:r>
        <w:rPr>
          <w:b/>
          <w:u w:val="single"/>
        </w:rPr>
        <w:t>78689</w:t>
      </w:r>
    </w:p>
    <w:p>
      <w:r>
        <w:t>That bitch told me to control myself, I told her to go find yourself</w:t>
      </w:r>
    </w:p>
    <w:p>
      <w:r>
        <w:rPr>
          <w:b/>
          <w:u w:val="single"/>
        </w:rPr>
        <w:t>78690</w:t>
      </w:r>
    </w:p>
    <w:p>
      <w:r>
        <w:t>That bitch want my numba, she gotta.fuck my bruda @AyDontJudgeMe</w:t>
      </w:r>
    </w:p>
    <w:p>
      <w:r>
        <w:rPr>
          <w:b/>
          <w:u w:val="single"/>
        </w:rPr>
        <w:t>78691</w:t>
      </w:r>
    </w:p>
    <w:p>
      <w:r>
        <w:t>That bitch was worried about fines? Fuck you. My best friend got jumped by 6 cock suckers. Fines should be the least of your worries,</w:t>
      </w:r>
    </w:p>
    <w:p>
      <w:r>
        <w:rPr>
          <w:b/>
          <w:u w:val="single"/>
        </w:rPr>
        <w:t>78692</w:t>
      </w:r>
    </w:p>
    <w:p>
      <w:r>
        <w:t>That bitch you met know what I mean she don't be the same bitch a million dollars later my nigga&amp;#128080;&amp;#9996;&amp;#65039;</w:t>
        <w:br/>
        <w:t>You feel me?&amp;#128129;</w:t>
      </w:r>
    </w:p>
    <w:p>
      <w:r>
        <w:rPr>
          <w:b/>
          <w:u w:val="single"/>
        </w:rPr>
        <w:t>78693</w:t>
      </w:r>
    </w:p>
    <w:p>
      <w:r>
        <w:t>That bitch.</w:t>
      </w:r>
    </w:p>
    <w:p>
      <w:r>
        <w:rPr>
          <w:b/>
          <w:u w:val="single"/>
        </w:rPr>
        <w:t>78694</w:t>
      </w:r>
    </w:p>
    <w:p>
      <w:r>
        <w:t>That boy has always been a pussy never been a threat!</w:t>
      </w:r>
    </w:p>
    <w:p>
      <w:r>
        <w:rPr>
          <w:b/>
          <w:u w:val="single"/>
        </w:rPr>
        <w:t>78695</w:t>
      </w:r>
    </w:p>
    <w:p>
      <w:r>
        <w:t>That broad 7 days moe RT @OGFlash: What Earth is this? RT @IamRyanRaw: NIGGA RT @WhoisJayHall: Rihanna prolly the sexiest bitch on Earth</w:t>
      </w:r>
    </w:p>
    <w:p>
      <w:r>
        <w:rPr>
          <w:b/>
          <w:u w:val="single"/>
        </w:rPr>
        <w:t>78696</w:t>
      </w:r>
    </w:p>
    <w:p>
      <w:r>
        <w:t>That crow has socks</w:t>
      </w:r>
    </w:p>
    <w:p>
      <w:r>
        <w:rPr>
          <w:b/>
          <w:u w:val="single"/>
        </w:rPr>
        <w:t>78697</w:t>
      </w:r>
    </w:p>
    <w:p>
      <w:r>
        <w:t>That damn lispy mouth bitch knows.good in hell well Tara wasn't a damn roommate! Damn rocks for brains man! Lol</w:t>
      </w:r>
    </w:p>
    <w:p>
      <w:r>
        <w:rPr>
          <w:b/>
          <w:u w:val="single"/>
        </w:rPr>
        <w:t>78698</w:t>
      </w:r>
    </w:p>
    <w:p>
      <w:r>
        <w:t>That depression shit trash.</w:t>
      </w:r>
    </w:p>
    <w:p>
      <w:r>
        <w:rPr>
          <w:b/>
          <w:u w:val="single"/>
        </w:rPr>
        <w:t>78699</w:t>
      </w:r>
    </w:p>
    <w:p>
      <w:r>
        <w:t>That dude RENT ain't no punk-bitch either.</w:t>
      </w:r>
    </w:p>
    <w:p>
      <w:r>
        <w:rPr>
          <w:b/>
          <w:u w:val="single"/>
        </w:rPr>
        <w:t>78700</w:t>
      </w:r>
    </w:p>
    <w:p>
      <w:r>
        <w:t>That dude from Chicago w/ the fuzzy mustache and bangs, Johnny Love, he's whack. #memoriesofidots</w:t>
      </w:r>
    </w:p>
    <w:p>
      <w:r>
        <w:rPr>
          <w:b/>
          <w:u w:val="single"/>
        </w:rPr>
        <w:t>78701</w:t>
      </w:r>
    </w:p>
    <w:p>
      <w:r>
        <w:t>That dumb black bitch that was getting the cards for the picture made me so fucking mad she ruined my day &amp;#128545;&amp;#128545;&amp;#128074;&amp;#128298;&amp;#128163;</w:t>
      </w:r>
    </w:p>
    <w:p>
      <w:r>
        <w:rPr>
          <w:b/>
          <w:u w:val="single"/>
        </w:rPr>
        <w:t>78702</w:t>
      </w:r>
    </w:p>
    <w:p>
      <w:r>
        <w:t>That fat bitch that's always on the phone just walked in &amp;#128074;&amp;#128074;&amp;#9986;&amp;#65039;&amp;#9986;&amp;#65039; @TibaBurger</w:t>
      </w:r>
    </w:p>
    <w:p>
      <w:r>
        <w:rPr>
          <w:b/>
          <w:u w:val="single"/>
        </w:rPr>
        <w:t>78703</w:t>
      </w:r>
    </w:p>
    <w:p>
      <w:r>
        <w:t>That front flip was trash. That's how I front flip into the swimming pool and land on my back every time.</w:t>
      </w:r>
    </w:p>
    <w:p>
      <w:r>
        <w:rPr>
          <w:b/>
          <w:u w:val="single"/>
        </w:rPr>
        <w:t>78704</w:t>
      </w:r>
    </w:p>
    <w:p>
      <w:r>
        <w:t>That fucking slutty beaner</w:t>
      </w:r>
    </w:p>
    <w:p>
      <w:r>
        <w:rPr>
          <w:b/>
          <w:u w:val="single"/>
        </w:rPr>
        <w:t>78705</w:t>
      </w:r>
    </w:p>
    <w:p>
      <w:r>
        <w:t>That hate shit dont mean nothing bitch im feeling myself http://t.co/idmcA55SiD</w:t>
      </w:r>
    </w:p>
    <w:p>
      <w:r>
        <w:rPr>
          <w:b/>
          <w:u w:val="single"/>
        </w:rPr>
        <w:t>78706</w:t>
      </w:r>
    </w:p>
    <w:p>
      <w:r>
        <w:t>That ho went from darkskinned to mulatto RT @FunnyJulius: This fucked me up http://t.co/8tzvBBzXa1</w:t>
      </w:r>
    </w:p>
    <w:p>
      <w:r>
        <w:rPr>
          <w:b/>
          <w:u w:val="single"/>
        </w:rPr>
        <w:t>78707</w:t>
      </w:r>
    </w:p>
    <w:p>
      <w:r>
        <w:t>That hoe ask what time it is it's 10:17</w:t>
      </w:r>
    </w:p>
    <w:p>
      <w:r>
        <w:rPr>
          <w:b/>
          <w:u w:val="single"/>
        </w:rPr>
        <w:t>78708</w:t>
      </w:r>
    </w:p>
    <w:p>
      <w:r>
        <w:t>That hoe beefing over tunchi chillllll ouutttt</w:t>
      </w:r>
    </w:p>
    <w:p>
      <w:r>
        <w:rPr>
          <w:b/>
          <w:u w:val="single"/>
        </w:rPr>
        <w:t>78709</w:t>
      </w:r>
    </w:p>
    <w:p>
      <w:r>
        <w:t>That hoe out there, Fat Trel said it best.</w:t>
      </w:r>
    </w:p>
    <w:p>
      <w:r>
        <w:rPr>
          <w:b/>
          <w:u w:val="single"/>
        </w:rPr>
        <w:t>78710</w:t>
      </w:r>
    </w:p>
    <w:p>
      <w:r>
        <w:t>That hoe said...my booty on fleek lmfaooo</w:t>
      </w:r>
    </w:p>
    <w:p>
      <w:r>
        <w:rPr>
          <w:b/>
          <w:u w:val="single"/>
        </w:rPr>
        <w:t>78711</w:t>
      </w:r>
    </w:p>
    <w:p>
      <w:r>
        <w:t>That hoe was nipping</w:t>
      </w:r>
    </w:p>
    <w:p>
      <w:r>
        <w:rPr>
          <w:b/>
          <w:u w:val="single"/>
        </w:rPr>
        <w:t>78712</w:t>
      </w:r>
    </w:p>
    <w:p>
      <w:r>
        <w:t>That ios8 gon get yall bitches fucced up . Trynna hide shit</w:t>
      </w:r>
    </w:p>
    <w:p>
      <w:r>
        <w:rPr>
          <w:b/>
          <w:u w:val="single"/>
        </w:rPr>
        <w:t>78713</w:t>
      </w:r>
    </w:p>
    <w:p>
      <w:r>
        <w:t>That last tweet was just song lyrics. I don't really like bad bitches, I like pretty chicks. Bad bitches cheat too easily and too often</w:t>
      </w:r>
    </w:p>
    <w:p>
      <w:r>
        <w:rPr>
          <w:b/>
          <w:u w:val="single"/>
        </w:rPr>
        <w:t>78714</w:t>
      </w:r>
    </w:p>
    <w:p>
      <w:r>
        <w:t>That long hair doesn't cover up your redneck</w:t>
      </w:r>
    </w:p>
    <w:p>
      <w:r>
        <w:rPr>
          <w:b/>
          <w:u w:val="single"/>
        </w:rPr>
        <w:t>78715</w:t>
      </w:r>
    </w:p>
    <w:p>
      <w:r>
        <w:t>That makes you an annoying bitch. If you're out looking to be offended, you can't bitch when you're offended.</w:t>
      </w:r>
    </w:p>
    <w:p>
      <w:r>
        <w:rPr>
          <w:b/>
          <w:u w:val="single"/>
        </w:rPr>
        <w:t>78716</w:t>
      </w:r>
    </w:p>
    <w:p>
      <w:r>
        <w:t>That mocha colored chick doe&amp;gt;&amp;gt;&amp;gt;&amp;gt; think I fell in love&amp;#128525;&amp;#128525;&amp;#128525;</w:t>
      </w:r>
    </w:p>
    <w:p>
      <w:r>
        <w:rPr>
          <w:b/>
          <w:u w:val="single"/>
        </w:rPr>
        <w:t>78717</w:t>
      </w:r>
    </w:p>
    <w:p>
      <w:r>
        <w:t>That nig Darion couldn't help but act like the camera was on him... He didn't keep any composure eattin those crawfish hahaha</w:t>
      </w:r>
    </w:p>
    <w:p>
      <w:r>
        <w:rPr>
          <w:b/>
          <w:u w:val="single"/>
        </w:rPr>
        <w:t>78718</w:t>
      </w:r>
    </w:p>
    <w:p>
      <w:r>
        <w:t>That nig was a G on that E60 I would have done the same thing</w:t>
      </w:r>
    </w:p>
    <w:p>
      <w:r>
        <w:rPr>
          <w:b/>
          <w:u w:val="single"/>
        </w:rPr>
        <w:t>78719</w:t>
      </w:r>
    </w:p>
    <w:p>
      <w:r>
        <w:t>That nigga @WALEDAyDAy24 so trash</w:t>
      </w:r>
    </w:p>
    <w:p>
      <w:r>
        <w:rPr>
          <w:b/>
          <w:u w:val="single"/>
        </w:rPr>
        <w:t>78720</w:t>
      </w:r>
    </w:p>
    <w:p>
      <w:r>
        <w:t>That nigga Tannehill trash lmao Dolphins trash</w:t>
      </w:r>
    </w:p>
    <w:p>
      <w:r>
        <w:rPr>
          <w:b/>
          <w:u w:val="single"/>
        </w:rPr>
        <w:t>78721</w:t>
      </w:r>
    </w:p>
    <w:p>
      <w:r>
        <w:t>That nigga gucci always hits that hoe when he puts "Rick James" in a song, giving our nigga rick a shoutout #RIPRICK #RICKJAMESBITCH</w:t>
      </w:r>
    </w:p>
    <w:p>
      <w:r>
        <w:rPr>
          <w:b/>
          <w:u w:val="single"/>
        </w:rPr>
        <w:t>78722</w:t>
      </w:r>
    </w:p>
    <w:p>
      <w:r>
        <w:t>That nigga john ain't ah Real older nigga Forreal.. He let Vick brotha bitch out on maplerow</w:t>
      </w:r>
    </w:p>
    <w:p>
      <w:r>
        <w:rPr>
          <w:b/>
          <w:u w:val="single"/>
        </w:rPr>
        <w:t>78723</w:t>
      </w:r>
    </w:p>
    <w:p>
      <w:r>
        <w:t>That nigga talkin like a hoe Tell that bitch nigga speak up</w:t>
      </w:r>
    </w:p>
    <w:p>
      <w:r>
        <w:rPr>
          <w:b/>
          <w:u w:val="single"/>
        </w:rPr>
        <w:t>78724</w:t>
      </w:r>
    </w:p>
    <w:p>
      <w:r>
        <w:t>That niggah is me lol TMLT &amp;#128514;&amp;#128514;&amp;#128514;</w:t>
      </w:r>
    </w:p>
    <w:p>
      <w:r>
        <w:rPr>
          <w:b/>
          <w:u w:val="single"/>
        </w:rPr>
        <w:t>78725</w:t>
      </w:r>
    </w:p>
    <w:p>
      <w:r>
        <w:t>That nigguh will never play football again</w:t>
      </w:r>
    </w:p>
    <w:p>
      <w:r>
        <w:rPr>
          <w:b/>
          <w:u w:val="single"/>
        </w:rPr>
        <w:t>78726</w:t>
      </w:r>
    </w:p>
    <w:p>
      <w:r>
        <w:t>That night cap nonsense is for the birds.!</w:t>
      </w:r>
    </w:p>
    <w:p>
      <w:r>
        <w:rPr>
          <w:b/>
          <w:u w:val="single"/>
        </w:rPr>
        <w:t>78727</w:t>
      </w:r>
    </w:p>
    <w:p>
      <w:r>
        <w:t>That old lassie in greggs is a total bitch man</w:t>
      </w:r>
    </w:p>
    <w:p>
      <w:r>
        <w:rPr>
          <w:b/>
          <w:u w:val="single"/>
        </w:rPr>
        <w:t>78728</w:t>
      </w:r>
    </w:p>
    <w:p>
      <w:r>
        <w:t>That one drunk white bitch that always instigate problems involving at least one.black dude then crys afterwards when someone gets hurt</w:t>
      </w:r>
    </w:p>
    <w:p>
      <w:r>
        <w:rPr>
          <w:b/>
          <w:u w:val="single"/>
        </w:rPr>
        <w:t>78729</w:t>
      </w:r>
    </w:p>
    <w:p>
      <w:r>
        <w:t>That other shit for the birds . Get over yo self</w:t>
      </w:r>
    </w:p>
    <w:p>
      <w:r>
        <w:rPr>
          <w:b/>
          <w:u w:val="single"/>
        </w:rPr>
        <w:t>78730</w:t>
      </w:r>
    </w:p>
    <w:p>
      <w:r>
        <w:t>That pic is now circulated by Jihadis with a call to kill him. http://t.co/PUn8fNVBal #Saudi #ISIS #Syria</w:t>
      </w:r>
    </w:p>
    <w:p>
      <w:r>
        <w:rPr>
          <w:b/>
          <w:u w:val="single"/>
        </w:rPr>
        <w:t>78731</w:t>
      </w:r>
    </w:p>
    <w:p>
      <w:r>
        <w:t>That pussy best be shaved for the holidays!</w:t>
      </w:r>
    </w:p>
    <w:p>
      <w:r>
        <w:rPr>
          <w:b/>
          <w:u w:val="single"/>
        </w:rPr>
        <w:t>78732</w:t>
      </w:r>
    </w:p>
    <w:p>
      <w:r>
        <w:t>That pussy came gift wrapped</w:t>
      </w:r>
    </w:p>
    <w:p>
      <w:r>
        <w:rPr>
          <w:b/>
          <w:u w:val="single"/>
        </w:rPr>
        <w:t>78733</w:t>
      </w:r>
    </w:p>
    <w:p>
      <w:r>
        <w:t>That pussy can't be that hairy shit gotta stink lol</w:t>
      </w:r>
    </w:p>
    <w:p>
      <w:r>
        <w:rPr>
          <w:b/>
          <w:u w:val="single"/>
        </w:rPr>
        <w:t>78734</w:t>
      </w:r>
    </w:p>
    <w:p>
      <w:r>
        <w:t>That pussy crying for help</w:t>
      </w:r>
    </w:p>
    <w:p>
      <w:r>
        <w:rPr>
          <w:b/>
          <w:u w:val="single"/>
        </w:rPr>
        <w:t>78735</w:t>
      </w:r>
    </w:p>
    <w:p>
      <w:r>
        <w:t>That pussy fat whatchu feeding it?</w:t>
      </w:r>
    </w:p>
    <w:p>
      <w:r>
        <w:rPr>
          <w:b/>
          <w:u w:val="single"/>
        </w:rPr>
        <w:t>78736</w:t>
      </w:r>
    </w:p>
    <w:p>
      <w:r>
        <w:t>That pussy sooo good &amp;#128524;&amp;#128149;</w:t>
      </w:r>
    </w:p>
    <w:p>
      <w:r>
        <w:rPr>
          <w:b/>
          <w:u w:val="single"/>
        </w:rPr>
        <w:t>78737</w:t>
      </w:r>
    </w:p>
    <w:p>
      <w:r>
        <w:t>That shacking up shit for the birds, yo</w:t>
      </w:r>
    </w:p>
    <w:p>
      <w:r>
        <w:rPr>
          <w:b/>
          <w:u w:val="single"/>
        </w:rPr>
        <w:t>78738</w:t>
      </w:r>
    </w:p>
    <w:p>
      <w:r>
        <w:t>That shade of faggot clashes with your eye color.</w:t>
      </w:r>
    </w:p>
    <w:p>
      <w:r>
        <w:rPr>
          <w:b/>
          <w:u w:val="single"/>
        </w:rPr>
        <w:t>78739</w:t>
      </w:r>
    </w:p>
    <w:p>
      <w:r>
        <w:t>That shit is for the crows in wal mart parking lots</w:t>
      </w:r>
    </w:p>
    <w:p>
      <w:r>
        <w:rPr>
          <w:b/>
          <w:u w:val="single"/>
        </w:rPr>
        <w:t>78740</w:t>
      </w:r>
    </w:p>
    <w:p>
      <w:r>
        <w:t>That son of a bitch moment when you open the fridge and have no food</w:t>
      </w:r>
    </w:p>
    <w:p>
      <w:r>
        <w:rPr>
          <w:b/>
          <w:u w:val="single"/>
        </w:rPr>
        <w:t>78741</w:t>
      </w:r>
    </w:p>
    <w:p>
      <w:r>
        <w:t>That stupid bitch karma best pay up</w:t>
      </w:r>
    </w:p>
    <w:p>
      <w:r>
        <w:rPr>
          <w:b/>
          <w:u w:val="single"/>
        </w:rPr>
        <w:t>78742</w:t>
      </w:r>
    </w:p>
    <w:p>
      <w:r>
        <w:t>That vine started a coon frenzy bruh</w:t>
      </w:r>
    </w:p>
    <w:p>
      <w:r>
        <w:rPr>
          <w:b/>
          <w:u w:val="single"/>
        </w:rPr>
        <w:t>78743</w:t>
      </w:r>
    </w:p>
    <w:p>
      <w:r>
        <w:t>That warm fuzzy feeling when you're able to give someone a helping hand. Talking about medical problems with others can really help.</w:t>
      </w:r>
    </w:p>
    <w:p>
      <w:r>
        <w:rPr>
          <w:b/>
          <w:u w:val="single"/>
        </w:rPr>
        <w:t>78744</w:t>
      </w:r>
    </w:p>
    <w:p>
      <w:r>
        <w:t>That was a bitch move I pulled...probably the most heartless thing I did</w:t>
      </w:r>
    </w:p>
    <w:p>
      <w:r>
        <w:rPr>
          <w:b/>
          <w:u w:val="single"/>
        </w:rPr>
        <w:t>78745</w:t>
      </w:r>
    </w:p>
    <w:p>
      <w:r>
        <w:t>That was a solid investment of 15 mins. Cue up Frank. Yankees. Wow.</w:t>
      </w:r>
    </w:p>
    <w:p>
      <w:r>
        <w:rPr>
          <w:b/>
          <w:u w:val="single"/>
        </w:rPr>
        <w:t>78746</w:t>
      </w:r>
    </w:p>
    <w:p>
      <w:r>
        <w:t>That was almost 10 years ago. I gave ALL them bitches away... or they were stolen...</w:t>
      </w:r>
    </w:p>
    <w:p>
      <w:r>
        <w:rPr>
          <w:b/>
          <w:u w:val="single"/>
        </w:rPr>
        <w:t>78747</w:t>
      </w:r>
    </w:p>
    <w:p>
      <w:r>
        <w:t>That was deep.... like yo mommas pussy deep.</w:t>
      </w:r>
    </w:p>
    <w:p>
      <w:r>
        <w:rPr>
          <w:b/>
          <w:u w:val="single"/>
        </w:rPr>
        <w:t>78748</w:t>
      </w:r>
    </w:p>
    <w:p>
      <w:r>
        <w:t>That was my faggot rant for the night.</w:t>
      </w:r>
    </w:p>
    <w:p>
      <w:r>
        <w:rPr>
          <w:b/>
          <w:u w:val="single"/>
        </w:rPr>
        <w:t>78749</w:t>
      </w:r>
    </w:p>
    <w:p>
      <w:r>
        <w:t>That was not good times! Starting the mickey mouse club soon!</w:t>
      </w:r>
    </w:p>
    <w:p>
      <w:r>
        <w:rPr>
          <w:b/>
          <w:u w:val="single"/>
        </w:rPr>
        <w:t>78750</w:t>
      </w:r>
    </w:p>
    <w:p>
      <w:r>
        <w:t>That was trash. I'm just gonna put my phone down. Goodnight</w:t>
      </w:r>
    </w:p>
    <w:p>
      <w:r>
        <w:rPr>
          <w:b/>
          <w:u w:val="single"/>
        </w:rPr>
        <w:t>78751</w:t>
      </w:r>
    </w:p>
    <w:p>
      <w:r>
        <w:t>That would be so weird and uncomfortable working at one of those whore coffee stands.Like I would freeze my ass off, those bitches get naked</w:t>
      </w:r>
    </w:p>
    <w:p>
      <w:r>
        <w:rPr>
          <w:b/>
          <w:u w:val="single"/>
        </w:rPr>
        <w:t>78752</w:t>
      </w:r>
    </w:p>
    <w:p>
      <w:r>
        <w:t>That'd been a ghetto little meal</w:t>
      </w:r>
    </w:p>
    <w:p>
      <w:r>
        <w:rPr>
          <w:b/>
          <w:u w:val="single"/>
        </w:rPr>
        <w:t>78753</w:t>
      </w:r>
    </w:p>
    <w:p>
      <w:r>
        <w:t>That's Ya BM tho RT @Tyga: That ain't my hoe.</w:t>
      </w:r>
    </w:p>
    <w:p>
      <w:r>
        <w:rPr>
          <w:b/>
          <w:u w:val="single"/>
        </w:rPr>
        <w:t>78754</w:t>
      </w:r>
    </w:p>
    <w:p>
      <w:r>
        <w:t>That's a deal breaker, yo pussy shouldn't smell like my sweaty hooping shorts</w:t>
      </w:r>
    </w:p>
    <w:p>
      <w:r>
        <w:rPr>
          <w:b/>
          <w:u w:val="single"/>
        </w:rPr>
        <w:t>78755</w:t>
      </w:r>
    </w:p>
    <w:p>
      <w:r>
        <w:t>That's a legal tackle faggot RT @PP_Rich_Hill: Seriously? http://t.co/lMyhrBKxZX</w:t>
      </w:r>
    </w:p>
    <w:p>
      <w:r>
        <w:rPr>
          <w:b/>
          <w:u w:val="single"/>
        </w:rPr>
        <w:t>78756</w:t>
      </w:r>
    </w:p>
    <w:p>
      <w:r>
        <w:t>That's a mighty big bitch in the Saran Wrap dress lol.</w:t>
      </w:r>
    </w:p>
    <w:p>
      <w:r>
        <w:rPr>
          <w:b/>
          <w:u w:val="single"/>
        </w:rPr>
        <w:t>78757</w:t>
      </w:r>
    </w:p>
    <w:p>
      <w:r>
        <w:t>That's all I'm saying you hoe ass niggas.</w:t>
      </w:r>
    </w:p>
    <w:p>
      <w:r>
        <w:rPr>
          <w:b/>
          <w:u w:val="single"/>
        </w:rPr>
        <w:t>78758</w:t>
      </w:r>
    </w:p>
    <w:p>
      <w:r>
        <w:t>That's how I know the pussy is ready for me &amp;#8220;@WhoIsAshanti: @VroomDET @TieMyDuragBoo white people gay.&amp;#8221;</w:t>
      </w:r>
    </w:p>
    <w:p>
      <w:r>
        <w:rPr>
          <w:b/>
          <w:u w:val="single"/>
        </w:rPr>
        <w:t>78759</w:t>
      </w:r>
    </w:p>
    <w:p>
      <w:r>
        <w:t>That's how you know who be lying about getting in the pussy..talking about tasting like water and fruit and shit..tf is that?</w:t>
      </w:r>
    </w:p>
    <w:p>
      <w:r>
        <w:rPr>
          <w:b/>
          <w:u w:val="single"/>
        </w:rPr>
        <w:t>78760</w:t>
      </w:r>
    </w:p>
    <w:p>
      <w:r>
        <w:t>That's how you let the beat build bitch.</w:t>
      </w:r>
    </w:p>
    <w:p>
      <w:r>
        <w:rPr>
          <w:b/>
          <w:u w:val="single"/>
        </w:rPr>
        <w:t>78761</w:t>
      </w:r>
    </w:p>
    <w:p>
      <w:r>
        <w:t>That's like saying I've had the pinto since 72 RT @Shallow__Al @TonyClevenger dude I've had an iPhone since the beginning.</w:t>
      </w:r>
    </w:p>
    <w:p>
      <w:r>
        <w:rPr>
          <w:b/>
          <w:u w:val="single"/>
        </w:rPr>
        <w:t>78762</w:t>
      </w:r>
    </w:p>
    <w:p>
      <w:r>
        <w:t>That's most niggas RT @TheVoiceOfMiami: Fucking with the wrong bitches got me cold as ice...</w:t>
      </w:r>
    </w:p>
    <w:p>
      <w:r>
        <w:rPr>
          <w:b/>
          <w:u w:val="single"/>
        </w:rPr>
        <w:t>78763</w:t>
      </w:r>
    </w:p>
    <w:p>
      <w:r>
        <w:t>That's my young ho I don't want nuthin old but her bank roll</w:t>
      </w:r>
    </w:p>
    <w:p>
      <w:r>
        <w:rPr>
          <w:b/>
          <w:u w:val="single"/>
        </w:rPr>
        <w:t>78764</w:t>
      </w:r>
    </w:p>
    <w:p>
      <w:r>
        <w:t>That's not a duck face, that's the result of me walking into a pole once while I was tweeting that you're a retard.</w:t>
      </w:r>
    </w:p>
    <w:p>
      <w:r>
        <w:rPr>
          <w:b/>
          <w:u w:val="single"/>
        </w:rPr>
        <w:t>78765</w:t>
      </w:r>
    </w:p>
    <w:p>
      <w:r>
        <w:t>That's not catfish stinking up my TL it's sore pussy, my bad.</w:t>
      </w:r>
    </w:p>
    <w:p>
      <w:r>
        <w:rPr>
          <w:b/>
          <w:u w:val="single"/>
        </w:rPr>
        <w:t>78766</w:t>
      </w:r>
    </w:p>
    <w:p>
      <w:r>
        <w:t>That's okay minivan, you can run that red light, I'm sure your nail appointment is more important than my life. #bitch</w:t>
      </w:r>
    </w:p>
    <w:p>
      <w:r>
        <w:rPr>
          <w:b/>
          <w:u w:val="single"/>
        </w:rPr>
        <w:t>78767</w:t>
      </w:r>
    </w:p>
    <w:p>
      <w:r>
        <w:t>That's real dedication. .. &amp;#171;@arigold_88 This bitch got diarrhea and still here, shitting up the bathroom.&amp;#187;</w:t>
      </w:r>
    </w:p>
    <w:p>
      <w:r>
        <w:rPr>
          <w:b/>
          <w:u w:val="single"/>
        </w:rPr>
        <w:t>78768</w:t>
      </w:r>
    </w:p>
    <w:p>
      <w:r>
        <w:t>That's real pinchbach I told them niggas watch how everybody that wasn't on the bandwagon jump on the bitch when they get to Austin</w:t>
      </w:r>
    </w:p>
    <w:p>
      <w:r>
        <w:rPr>
          <w:b/>
          <w:u w:val="single"/>
        </w:rPr>
        <w:t>78769</w:t>
      </w:r>
    </w:p>
    <w:p>
      <w:r>
        <w:t>That's right I'm making brownies right now &amp;#128526;&amp;#128523;</w:t>
      </w:r>
    </w:p>
    <w:p>
      <w:r>
        <w:rPr>
          <w:b/>
          <w:u w:val="single"/>
        </w:rPr>
        <w:t>78770</w:t>
      </w:r>
    </w:p>
    <w:p>
      <w:r>
        <w:t>That's still my pussy</w:t>
      </w:r>
    </w:p>
    <w:p>
      <w:r>
        <w:rPr>
          <w:b/>
          <w:u w:val="single"/>
        </w:rPr>
        <w:t>78771</w:t>
      </w:r>
    </w:p>
    <w:p>
      <w:r>
        <w:t>That's the kind of bitch I hate fucking with</w:t>
      </w:r>
    </w:p>
    <w:p>
      <w:r>
        <w:rPr>
          <w:b/>
          <w:u w:val="single"/>
        </w:rPr>
        <w:t>78772</w:t>
      </w:r>
    </w:p>
    <w:p>
      <w:r>
        <w:t>That's what I tell my hoes when they ain't throwing the neck RT "@shibermetimbers: Aint nobody got time for that"</w:t>
      </w:r>
    </w:p>
    <w:p>
      <w:r>
        <w:rPr>
          <w:b/>
          <w:u w:val="single"/>
        </w:rPr>
        <w:t>78773</w:t>
      </w:r>
    </w:p>
    <w:p>
      <w:r>
        <w:t>That's why I don't stunt these hoes on Instagram. #teamrealbooty http://t.co/VchXqgMbDE</w:t>
      </w:r>
    </w:p>
    <w:p>
      <w:r>
        <w:rPr>
          <w:b/>
          <w:u w:val="single"/>
        </w:rPr>
        <w:t>78774</w:t>
      </w:r>
    </w:p>
    <w:p>
      <w:r>
        <w:t>That's why I keep you here</w:t>
        <w:br/>
        <w:t>you ain't like them other hoes</w:t>
      </w:r>
    </w:p>
    <w:p>
      <w:r>
        <w:rPr>
          <w:b/>
          <w:u w:val="single"/>
        </w:rPr>
        <w:t>78775</w:t>
      </w:r>
    </w:p>
    <w:p>
      <w:r>
        <w:t>That's why I tucked yo bitch u ignorant ass mother fucker</w:t>
      </w:r>
    </w:p>
    <w:p>
      <w:r>
        <w:rPr>
          <w:b/>
          <w:u w:val="single"/>
        </w:rPr>
        <w:t>78776</w:t>
      </w:r>
    </w:p>
    <w:p>
      <w:r>
        <w:t>That's why i could always call SMURF For anything my niggah always there even when im beefing w my baby</w:t>
      </w:r>
    </w:p>
    <w:p>
      <w:r>
        <w:rPr>
          <w:b/>
          <w:u w:val="single"/>
        </w:rPr>
        <w:t>78777</w:t>
      </w:r>
    </w:p>
    <w:p>
      <w:r>
        <w:t>That's yo bitch..... I was all up in her guts</w:t>
      </w:r>
    </w:p>
    <w:p>
      <w:r>
        <w:rPr>
          <w:b/>
          <w:u w:val="single"/>
        </w:rPr>
        <w:t>78778</w:t>
      </w:r>
    </w:p>
    <w:p>
      <w:r>
        <w:t>That's your bitch, why she acting like she need a man?</w:t>
      </w:r>
    </w:p>
    <w:p>
      <w:r>
        <w:rPr>
          <w:b/>
          <w:u w:val="single"/>
        </w:rPr>
        <w:t>78779</w:t>
      </w:r>
    </w:p>
    <w:p>
      <w:r>
        <w:t>That, and we spent half of our junior year and most of our senior year bitching at each other for being dumb bitches. Sooo there's that too.</w:t>
      </w:r>
    </w:p>
    <w:p>
      <w:r>
        <w:rPr>
          <w:b/>
          <w:u w:val="single"/>
        </w:rPr>
        <w:t>78780</w:t>
      </w:r>
    </w:p>
    <w:p>
      <w:r>
        <w:t>Thats bad when your bestfriend says yu act like a hoe Cx</w:t>
      </w:r>
    </w:p>
    <w:p>
      <w:r>
        <w:rPr>
          <w:b/>
          <w:u w:val="single"/>
        </w:rPr>
        <w:t>78781</w:t>
      </w:r>
    </w:p>
    <w:p>
      <w:r>
        <w:t>Thats bc she is crazy! LoL thats my nicca tho! RT @PACOS_way: Man I swear idt nobody mom is cooler than mine yo.</w:t>
      </w:r>
    </w:p>
    <w:p>
      <w:r>
        <w:rPr>
          <w:b/>
          <w:u w:val="single"/>
        </w:rPr>
        <w:t>78782</w:t>
      </w:r>
    </w:p>
    <w:p>
      <w:r>
        <w:t>Thats fucked up give him some pussy RT "@xomaryjeanxo: Woke up with sex on my mind, I should just play with (cont) http://t.co/GYYeayZrjy</w:t>
      </w:r>
    </w:p>
    <w:p>
      <w:r>
        <w:rPr>
          <w:b/>
          <w:u w:val="single"/>
        </w:rPr>
        <w:t>78783</w:t>
      </w:r>
    </w:p>
    <w:p>
      <w:r>
        <w:t>Thats my bitch when i feel like it.</w:t>
      </w:r>
    </w:p>
    <w:p>
      <w:r>
        <w:rPr>
          <w:b/>
          <w:u w:val="single"/>
        </w:rPr>
        <w:t>78784</w:t>
      </w:r>
    </w:p>
    <w:p>
      <w:r>
        <w:t>Thats not ya bitch if she dont love giving you head</w:t>
      </w:r>
    </w:p>
    <w:p>
      <w:r>
        <w:rPr>
          <w:b/>
          <w:u w:val="single"/>
        </w:rPr>
        <w:t>78785</w:t>
      </w:r>
    </w:p>
    <w:p>
      <w:r>
        <w:t>Thats some hoe shit doe</w:t>
      </w:r>
    </w:p>
    <w:p>
      <w:r>
        <w:rPr>
          <w:b/>
          <w:u w:val="single"/>
        </w:rPr>
        <w:t>78786</w:t>
      </w:r>
    </w:p>
    <w:p>
      <w:r>
        <w:t>Thats the only thing a nigga ask forRT @IGiveEmNathan: Its some choosable bitches in here tonite</w:t>
      </w:r>
    </w:p>
    <w:p>
      <w:r>
        <w:rPr>
          <w:b/>
          <w:u w:val="single"/>
        </w:rPr>
        <w:t>78787</w:t>
      </w:r>
    </w:p>
    <w:p>
      <w:r>
        <w:t>Thats why I aint cuffing until Im grown af RT @JimmySolberg3: These hoes ain't loyal</w:t>
      </w:r>
    </w:p>
    <w:p>
      <w:r>
        <w:rPr>
          <w:b/>
          <w:u w:val="single"/>
        </w:rPr>
        <w:t>78788</w:t>
      </w:r>
    </w:p>
    <w:p>
      <w:r>
        <w:t>The "Yanks" Are Coming: From Disparagement to Pride http://t.co/HoELpcbBg6</w:t>
      </w:r>
    </w:p>
    <w:p>
      <w:r>
        <w:rPr>
          <w:b/>
          <w:u w:val="single"/>
        </w:rPr>
        <w:t>78789</w:t>
      </w:r>
    </w:p>
    <w:p>
      <w:r>
        <w:t>The #Yankees don't need Tanaka or Beltran or all these 'big name' players!!! #believe</w:t>
      </w:r>
    </w:p>
    <w:p>
      <w:r>
        <w:rPr>
          <w:b/>
          <w:u w:val="single"/>
        </w:rPr>
        <w:t>78790</w:t>
      </w:r>
    </w:p>
    <w:p>
      <w:r>
        <w:t>The #midwest of the US is white trash.</w:t>
      </w:r>
    </w:p>
    <w:p>
      <w:r>
        <w:rPr>
          <w:b/>
          <w:u w:val="single"/>
        </w:rPr>
        <w:t>78791</w:t>
      </w:r>
    </w:p>
    <w:p>
      <w:r>
        <w:t>The #south of the US is white trash.</w:t>
      </w:r>
    </w:p>
    <w:p>
      <w:r>
        <w:rPr>
          <w:b/>
          <w:u w:val="single"/>
        </w:rPr>
        <w:t>78792</w:t>
      </w:r>
    </w:p>
    <w:p>
      <w:r>
        <w:t>The #teabagger #freemarket really doing wonders in #Bangladesh these last couple of days. #tcot #p2 #teaparty #randpaul</w:t>
      </w:r>
    </w:p>
    <w:p>
      <w:r>
        <w:rPr>
          <w:b/>
          <w:u w:val="single"/>
        </w:rPr>
        <w:t>78793</w:t>
      </w:r>
    </w:p>
    <w:p>
      <w:r>
        <w:t>The @GOP elite call conservatives "our niggers" behind closed doors. #tcot #teaparty</w:t>
      </w:r>
    </w:p>
    <w:p>
      <w:r>
        <w:rPr>
          <w:b/>
          <w:u w:val="single"/>
        </w:rPr>
        <w:t>78794</w:t>
      </w:r>
    </w:p>
    <w:p>
      <w:r>
        <w:t>The @Yankees are playing the @tigers tonight. In other words, I am not friends with @mtaraban.</w:t>
      </w:r>
    </w:p>
    <w:p>
      <w:r>
        <w:rPr>
          <w:b/>
          <w:u w:val="single"/>
        </w:rPr>
        <w:t>78795</w:t>
      </w:r>
    </w:p>
    <w:p>
      <w:r>
        <w:t>The African Goshawk (Accipiter tachiro) is a species of bird of prey in the Accipitridae family. fou http://t.co/t9xi8IWocs</w:t>
      </w:r>
    </w:p>
    <w:p>
      <w:r>
        <w:rPr>
          <w:b/>
          <w:u w:val="single"/>
        </w:rPr>
        <w:t>78796</w:t>
      </w:r>
    </w:p>
    <w:p>
      <w:r>
        <w:t>The Bucs has 2 great uniforms and ruined them both for that trash smh</w:t>
      </w:r>
    </w:p>
    <w:p>
      <w:r>
        <w:rPr>
          <w:b/>
          <w:u w:val="single"/>
        </w:rPr>
        <w:t>78797</w:t>
      </w:r>
    </w:p>
    <w:p>
      <w:r>
        <w:t>The Conjuring wasn't trash. It just wasn't as good as Insidious.</w:t>
      </w:r>
    </w:p>
    <w:p>
      <w:r>
        <w:rPr>
          <w:b/>
          <w:u w:val="single"/>
        </w:rPr>
        <w:t>78798</w:t>
      </w:r>
    </w:p>
    <w:p>
      <w:r>
        <w:t>The DMV system was recently restructured on the narrative outline of Dante's inferno. Only edit, Dante is a fat pissed-off cunt.</w:t>
      </w:r>
    </w:p>
    <w:p>
      <w:r>
        <w:rPr>
          <w:b/>
          <w:u w:val="single"/>
        </w:rPr>
        <w:t>78799</w:t>
      </w:r>
    </w:p>
    <w:p>
      <w:r>
        <w:t>The Devil Wears Charlie, by Revlon. #lesserfilms</w:t>
      </w:r>
    </w:p>
    <w:p>
      <w:r>
        <w:rPr>
          <w:b/>
          <w:u w:val="single"/>
        </w:rPr>
        <w:t>78800</w:t>
      </w:r>
    </w:p>
    <w:p>
      <w:r>
        <w:t>The English killed all the leprechauns. Thank God. Annoying little bastards.</w:t>
      </w:r>
    </w:p>
    <w:p>
      <w:r>
        <w:rPr>
          <w:b/>
          <w:u w:val="single"/>
        </w:rPr>
        <w:t>78801</w:t>
      </w:r>
    </w:p>
    <w:p>
      <w:r>
        <w:t>The Giants trash</w:t>
      </w:r>
    </w:p>
    <w:p>
      <w:r>
        <w:rPr>
          <w:b/>
          <w:u w:val="single"/>
        </w:rPr>
        <w:t>78802</w:t>
      </w:r>
    </w:p>
    <w:p>
      <w:r>
        <w:t>The Guy got excited when he saw Oreo cookie crusts. He thought I was making pie. He was bummed when he realized it was cheesecake.</w:t>
      </w:r>
    </w:p>
    <w:p>
      <w:r>
        <w:rPr>
          <w:b/>
          <w:u w:val="single"/>
        </w:rPr>
        <w:t>78803</w:t>
      </w:r>
    </w:p>
    <w:p>
      <w:r>
        <w:t>The Internet will make you think these bitches are who they're actually not.</w:t>
      </w:r>
    </w:p>
    <w:p>
      <w:r>
        <w:rPr>
          <w:b/>
          <w:u w:val="single"/>
        </w:rPr>
        <w:t>78804</w:t>
      </w:r>
    </w:p>
    <w:p>
      <w:r>
        <w:t>The Irish in #California are all white trash.</w:t>
      </w:r>
    </w:p>
    <w:p>
      <w:r>
        <w:rPr>
          <w:b/>
          <w:u w:val="single"/>
        </w:rPr>
        <w:t>78805</w:t>
      </w:r>
    </w:p>
    <w:p>
      <w:r>
        <w:t>The John Cantlie video issued by Al Furqan media is a new level of the Jihadi propaganda: promises more episodes &amp;amp; wages ideological warfare</w:t>
      </w:r>
    </w:p>
    <w:p>
      <w:r>
        <w:rPr>
          <w:b/>
          <w:u w:val="single"/>
        </w:rPr>
        <w:t>78806</w:t>
      </w:r>
    </w:p>
    <w:p>
      <w:r>
        <w:t>The KFAN mock draft continues, Cleveland is "on the clock". Paul Allen has the Vikings 8th pick. I am going with Def back, Justin Gilbert</w:t>
      </w:r>
    </w:p>
    <w:p>
      <w:r>
        <w:rPr>
          <w:b/>
          <w:u w:val="single"/>
        </w:rPr>
        <w:t>78807</w:t>
      </w:r>
    </w:p>
    <w:p>
      <w:r>
        <w:t>The Karate Kid is such a pussy</w:t>
      </w:r>
    </w:p>
    <w:p>
      <w:r>
        <w:rPr>
          <w:b/>
          <w:u w:val="single"/>
        </w:rPr>
        <w:t>78808</w:t>
      </w:r>
    </w:p>
    <w:p>
      <w:r>
        <w:t>The Met Office has issued an amber warning of snow,at least it's not a warning of amber snow.Posh word for yellow.</w:t>
      </w:r>
    </w:p>
    <w:p>
      <w:r>
        <w:rPr>
          <w:b/>
          <w:u w:val="single"/>
        </w:rPr>
        <w:t>78809</w:t>
      </w:r>
    </w:p>
    <w:p>
      <w:r>
        <w:t>The Monday has been a bitch</w:t>
      </w:r>
    </w:p>
    <w:p>
      <w:r>
        <w:rPr>
          <w:b/>
          <w:u w:val="single"/>
        </w:rPr>
        <w:t>78810</w:t>
      </w:r>
    </w:p>
    <w:p>
      <w:r>
        <w:t>The Office, fuzzy socks, and my favorite blanket is literally all I need in life rn</w:t>
      </w:r>
    </w:p>
    <w:p>
      <w:r>
        <w:rPr>
          <w:b/>
          <w:u w:val="single"/>
        </w:rPr>
        <w:t>78811</w:t>
      </w:r>
    </w:p>
    <w:p>
      <w:r>
        <w:t>The Perfect Gift for the Jihadi on Your Shopping List http://t.co/YbcsutdGMw http://t.co/nNwums32b4</w:t>
      </w:r>
    </w:p>
    <w:p>
      <w:r>
        <w:rPr>
          <w:b/>
          <w:u w:val="single"/>
        </w:rPr>
        <w:t>78812</w:t>
      </w:r>
    </w:p>
    <w:p>
      <w:r>
        <w:t>The Perfect Gift for the Jihadi on Your Shopping List http://t.co/wTNOloSY4t http://t.co/AuTAVOeG2u</w:t>
      </w:r>
    </w:p>
    <w:p>
      <w:r>
        <w:rPr>
          <w:b/>
          <w:u w:val="single"/>
        </w:rPr>
        <w:t>78813</w:t>
      </w:r>
    </w:p>
    <w:p>
      <w:r>
        <w:t>The Pirates have made the playoffs and the Yankees are out...hell has frozen over</w:t>
      </w:r>
    </w:p>
    <w:p>
      <w:r>
        <w:rPr>
          <w:b/>
          <w:u w:val="single"/>
        </w:rPr>
        <w:t>78814</w:t>
      </w:r>
    </w:p>
    <w:p>
      <w:r>
        <w:t>The Redskins trash as fuck for not getting that</w:t>
      </w:r>
    </w:p>
    <w:p>
      <w:r>
        <w:rPr>
          <w:b/>
          <w:u w:val="single"/>
        </w:rPr>
        <w:t>78815</w:t>
      </w:r>
    </w:p>
    <w:p>
      <w:r>
        <w:t>The Republican Lt Governor of Missouri says he's sorry he called LAW Anglo-American Law. Racist Pig That he is...</w:t>
      </w:r>
    </w:p>
    <w:p>
      <w:r>
        <w:rPr>
          <w:b/>
          <w:u w:val="single"/>
        </w:rPr>
        <w:t>78816</w:t>
      </w:r>
    </w:p>
    <w:p>
      <w:r>
        <w:t>The Rick Scott/Charlie Crist ads have been running nearly non-stop in Florida for the past week. And they are getting even worse.</w:t>
      </w:r>
    </w:p>
    <w:p>
      <w:r>
        <w:rPr>
          <w:b/>
          <w:u w:val="single"/>
        </w:rPr>
        <w:t>78817</w:t>
      </w:r>
    </w:p>
    <w:p>
      <w:r>
        <w:t>The Saints are pure trash lol smh</w:t>
      </w:r>
    </w:p>
    <w:p>
      <w:r>
        <w:rPr>
          <w:b/>
          <w:u w:val="single"/>
        </w:rPr>
        <w:t>78818</w:t>
      </w:r>
    </w:p>
    <w:p>
      <w:r>
        <w:t>The South is full of white trash. The Midwest is full of white trash. The West Coast if full of white trash.</w:t>
      </w:r>
    </w:p>
    <w:p>
      <w:r>
        <w:rPr>
          <w:b/>
          <w:u w:val="single"/>
        </w:rPr>
        <w:t>78819</w:t>
      </w:r>
    </w:p>
    <w:p>
      <w:r>
        <w:t>The Steelers new uniforms look like homosexual bumblebees. #wtf?</w:t>
      </w:r>
    </w:p>
    <w:p>
      <w:r>
        <w:rPr>
          <w:b/>
          <w:u w:val="single"/>
        </w:rPr>
        <w:t>78820</w:t>
      </w:r>
    </w:p>
    <w:p>
      <w:r>
        <w:t>The TL talkin about eatin pussy and u watchin soccer? Ur a grade A faggot RT @KillaKev27: This game is crazy !!!</w:t>
      </w:r>
    </w:p>
    <w:p>
      <w:r>
        <w:rPr>
          <w:b/>
          <w:u w:val="single"/>
        </w:rPr>
        <w:t>78821</w:t>
      </w:r>
    </w:p>
    <w:p>
      <w:r>
        <w:t>The Walking Dead is trash people...</w:t>
        <w:br/>
        <w:br/>
        <w:t>That is all. &amp;#128514;</w:t>
      </w:r>
    </w:p>
    <w:p>
      <w:r>
        <w:rPr>
          <w:b/>
          <w:u w:val="single"/>
        </w:rPr>
        <w:t>78822</w:t>
      </w:r>
    </w:p>
    <w:p>
      <w:r>
        <w:t>The Wayans bros is the most retarded show ever.</w:t>
      </w:r>
    </w:p>
    <w:p>
      <w:r>
        <w:rPr>
          <w:b/>
          <w:u w:val="single"/>
        </w:rPr>
        <w:t>78823</w:t>
      </w:r>
    </w:p>
    <w:p>
      <w:r>
        <w:t>The X's and O's, exes and hoes, I exit and ghost &amp;#128123;</w:t>
      </w:r>
    </w:p>
    <w:p>
      <w:r>
        <w:rPr>
          <w:b/>
          <w:u w:val="single"/>
        </w:rPr>
        <w:t>78824</w:t>
      </w:r>
    </w:p>
    <w:p>
      <w:r>
        <w:t>The Yankees still suck! @nikaaaa3</w:t>
      </w:r>
    </w:p>
    <w:p>
      <w:r>
        <w:rPr>
          <w:b/>
          <w:u w:val="single"/>
        </w:rPr>
        <w:t>78825</w:t>
      </w:r>
    </w:p>
    <w:p>
      <w:r>
        <w:t>The bad bitches still awake?</w:t>
      </w:r>
    </w:p>
    <w:p>
      <w:r>
        <w:rPr>
          <w:b/>
          <w:u w:val="single"/>
        </w:rPr>
        <w:t>78826</w:t>
      </w:r>
    </w:p>
    <w:p>
      <w:r>
        <w:t>The baddest bitch in the world followed me on IG today and started liking all my pics. I aint even all that attractive so I know she catfish</w:t>
      </w:r>
    </w:p>
    <w:p>
      <w:r>
        <w:rPr>
          <w:b/>
          <w:u w:val="single"/>
        </w:rPr>
        <w:t>78827</w:t>
      </w:r>
    </w:p>
    <w:p>
      <w:r>
        <w:t>The baddest bitch is back on chestnut! @ryancommakerry #welcomehome</w:t>
      </w:r>
    </w:p>
    <w:p>
      <w:r>
        <w:rPr>
          <w:b/>
          <w:u w:val="single"/>
        </w:rPr>
        <w:t>78828</w:t>
      </w:r>
    </w:p>
    <w:p>
      <w:r>
        <w:t>The beautiful Fairy Pools near Glenbrittle on the Isle of Skye, Scotland http://t.co/cyi6xSvn97</w:t>
      </w:r>
    </w:p>
    <w:p>
      <w:r>
        <w:rPr>
          <w:b/>
          <w:u w:val="single"/>
        </w:rPr>
        <w:t>78829</w:t>
      </w:r>
    </w:p>
    <w:p>
      <w:r>
        <w:t>The beauty of not needing or wanting a man is priceless. Idk see how bitches be strung the fuck out over men they have joint custody with</w:t>
      </w:r>
    </w:p>
    <w:p>
      <w:r>
        <w:rPr>
          <w:b/>
          <w:u w:val="single"/>
        </w:rPr>
        <w:t>78830</w:t>
      </w:r>
    </w:p>
    <w:p>
      <w:r>
        <w:t>The bengals have been trash for like 5 weeks it seems</w:t>
      </w:r>
    </w:p>
    <w:p>
      <w:r>
        <w:rPr>
          <w:b/>
          <w:u w:val="single"/>
        </w:rPr>
        <w:t>78831</w:t>
      </w:r>
    </w:p>
    <w:p>
      <w:r>
        <w:t>The big homie Drizzy threatening these hoes... &amp;#128518;&amp;#128518;&amp;#128518;</w:t>
      </w:r>
    </w:p>
    <w:p>
      <w:r>
        <w:rPr>
          <w:b/>
          <w:u w:val="single"/>
        </w:rPr>
        <w:t>78832</w:t>
      </w:r>
    </w:p>
    <w:p>
      <w:r>
        <w:t>The bird is the word. #EsuranceSave30</w:t>
      </w:r>
    </w:p>
    <w:p>
      <w:r>
        <w:rPr>
          <w:b/>
          <w:u w:val="single"/>
        </w:rPr>
        <w:t>78833</w:t>
      </w:r>
    </w:p>
    <w:p>
      <w:r>
        <w:t>The birds and the bees &amp;#128038;&amp;#128029;</w:t>
      </w:r>
    </w:p>
    <w:p>
      <w:r>
        <w:rPr>
          <w:b/>
          <w:u w:val="single"/>
        </w:rPr>
        <w:t>78834</w:t>
      </w:r>
    </w:p>
    <w:p>
      <w:r>
        <w:t>The birds and the bugs #voguet by Anat R http://t.co/ndMELHuWCg via @Etsy #vintage #jewelry #bugout #insects #birds</w:t>
      </w:r>
    </w:p>
    <w:p>
      <w:r>
        <w:rPr>
          <w:b/>
          <w:u w:val="single"/>
        </w:rPr>
        <w:t>78835</w:t>
      </w:r>
    </w:p>
    <w:p>
      <w:r>
        <w:t>The birds singing brings thoughts of hot flesh on this #Spring morning. #Hot #sexual desire fills my head. Let me taste you &amp;amp; feel You.</w:t>
      </w:r>
    </w:p>
    <w:p>
      <w:r>
        <w:rPr>
          <w:b/>
          <w:u w:val="single"/>
        </w:rPr>
        <w:t>78836</w:t>
      </w:r>
    </w:p>
    <w:p>
      <w:r>
        <w:t>The bitch coach said she didn't like my attitude.</w:t>
      </w:r>
    </w:p>
    <w:p>
      <w:r>
        <w:rPr>
          <w:b/>
          <w:u w:val="single"/>
        </w:rPr>
        <w:t>78837</w:t>
      </w:r>
    </w:p>
    <w:p>
      <w:r>
        <w:t>The bitch got some nerve</w:t>
      </w:r>
    </w:p>
    <w:p>
      <w:r>
        <w:rPr>
          <w:b/>
          <w:u w:val="single"/>
        </w:rPr>
        <w:t>78838</w:t>
      </w:r>
    </w:p>
    <w:p>
      <w:r>
        <w:t>The bitch is freeee!!!! ;D</w:t>
      </w:r>
    </w:p>
    <w:p>
      <w:r>
        <w:rPr>
          <w:b/>
          <w:u w:val="single"/>
        </w:rPr>
        <w:t>78839</w:t>
      </w:r>
    </w:p>
    <w:p>
      <w:r>
        <w:t>The bitch official though, dick harder than a missile yo</w:t>
      </w:r>
    </w:p>
    <w:p>
      <w:r>
        <w:rPr>
          <w:b/>
          <w:u w:val="single"/>
        </w:rPr>
        <w:t>78840</w:t>
      </w:r>
    </w:p>
    <w:p>
      <w:r>
        <w:t>The bitch who just rolled her eyes at me bc she didn't get tipped doesn't listen when u ask for sweet potato fries instead of regular</w:t>
      </w:r>
    </w:p>
    <w:p>
      <w:r>
        <w:rPr>
          <w:b/>
          <w:u w:val="single"/>
        </w:rPr>
        <w:t>78841</w:t>
      </w:r>
    </w:p>
    <w:p>
      <w:r>
        <w:t>The bitch who shot CJ is going upstate &amp;#128079;&amp;#128079;&amp;#128588;&amp;#128588;&amp;#128591;&amp;#128591; now he can RIP &amp;#128124; http://t.co/ualjxaPMKJ</w:t>
      </w:r>
    </w:p>
    <w:p>
      <w:r>
        <w:rPr>
          <w:b/>
          <w:u w:val="single"/>
        </w:rPr>
        <w:t>78842</w:t>
      </w:r>
    </w:p>
    <w:p>
      <w:r>
        <w:t>The bitches act like they don't be in the club with they ass all out in too little ass skirts &amp;amp; shorts giving em yeast infections n shit.</w:t>
      </w:r>
    </w:p>
    <w:p>
      <w:r>
        <w:rPr>
          <w:b/>
          <w:u w:val="single"/>
        </w:rPr>
        <w:t>78843</w:t>
      </w:r>
    </w:p>
    <w:p>
      <w:r>
        <w:t>The bitches are back http://t.co/3fpjQJvjUh</w:t>
      </w:r>
    </w:p>
    <w:p>
      <w:r>
        <w:rPr>
          <w:b/>
          <w:u w:val="single"/>
        </w:rPr>
        <w:t>78844</w:t>
      </w:r>
    </w:p>
    <w:p>
      <w:r>
        <w:t>The bitches behind me are so annoying</w:t>
      </w:r>
    </w:p>
    <w:p>
      <w:r>
        <w:rPr>
          <w:b/>
          <w:u w:val="single"/>
        </w:rPr>
        <w:t>78845</w:t>
      </w:r>
    </w:p>
    <w:p>
      <w:r>
        <w:t>The blacks in #California are typical niggers.</w:t>
      </w:r>
    </w:p>
    <w:p>
      <w:r>
        <w:rPr>
          <w:b/>
          <w:u w:val="single"/>
        </w:rPr>
        <w:t>78846</w:t>
      </w:r>
    </w:p>
    <w:p>
      <w:r>
        <w:t>The boy who shot albino deer http://t.co/D4XajBEIb1</w:t>
      </w:r>
    </w:p>
    <w:p>
      <w:r>
        <w:rPr>
          <w:b/>
          <w:u w:val="single"/>
        </w:rPr>
        <w:t>78847</w:t>
      </w:r>
    </w:p>
    <w:p>
      <w:r>
        <w:t>The brownies I just made are a sin</w:t>
      </w:r>
    </w:p>
    <w:p>
      <w:r>
        <w:rPr>
          <w:b/>
          <w:u w:val="single"/>
        </w:rPr>
        <w:t>78848</w:t>
      </w:r>
    </w:p>
    <w:p>
      <w:r>
        <w:t>The browns schedule for the first half of the year is literally retarded easy.</w:t>
      </w:r>
    </w:p>
    <w:p>
      <w:r>
        <w:rPr>
          <w:b/>
          <w:u w:val="single"/>
        </w:rPr>
        <w:t>78849</w:t>
      </w:r>
    </w:p>
    <w:p>
      <w:r>
        <w:t>The chinks really hunting their food... RT @WWLTV: Dog shot with arrow in N.O. East- http://t.co/q1KqT6STwl</w:t>
      </w:r>
    </w:p>
    <w:p>
      <w:r>
        <w:rPr>
          <w:b/>
          <w:u w:val="single"/>
        </w:rPr>
        <w:t>78850</w:t>
      </w:r>
    </w:p>
    <w:p>
      <w:r>
        <w:t>The city used to have HOES.Now them bitches look sick.</w:t>
      </w:r>
    </w:p>
    <w:p>
      <w:r>
        <w:rPr>
          <w:b/>
          <w:u w:val="single"/>
        </w:rPr>
        <w:t>78851</w:t>
      </w:r>
    </w:p>
    <w:p>
      <w:r>
        <w:t>The clips hang down to the dick.. That's a automatic shotty from a drum they call tommy, guarantee to get you bitches from by me</w:t>
      </w:r>
    </w:p>
    <w:p>
      <w:r>
        <w:rPr>
          <w:b/>
          <w:u w:val="single"/>
        </w:rPr>
        <w:t>78852</w:t>
      </w:r>
    </w:p>
    <w:p>
      <w:r>
        <w:t>The club don't never get old to some of y'all hoes though.</w:t>
      </w:r>
    </w:p>
    <w:p>
      <w:r>
        <w:rPr>
          <w:b/>
          <w:u w:val="single"/>
        </w:rPr>
        <w:t>78853</w:t>
      </w:r>
    </w:p>
    <w:p>
      <w:r>
        <w:t>The corny facade is all apart Nick Cannon's plan. Nigga is actually a genius on levels of business and bitches.</w:t>
      </w:r>
    </w:p>
    <w:p>
      <w:r>
        <w:rPr>
          <w:b/>
          <w:u w:val="single"/>
        </w:rPr>
        <w:t>78854</w:t>
      </w:r>
    </w:p>
    <w:p>
      <w:r>
        <w:t>The day my ex told me she was sober when she cheated on me is the same day I eliminated colored skinny jeans from my wardrobe</w:t>
      </w:r>
    </w:p>
    <w:p>
      <w:r>
        <w:rPr>
          <w:b/>
          <w:u w:val="single"/>
        </w:rPr>
        <w:t>78855</w:t>
      </w:r>
    </w:p>
    <w:p>
      <w:r>
        <w:t>The dean a hoe how she fucked home and his bro</w:t>
      </w:r>
    </w:p>
    <w:p>
      <w:r>
        <w:rPr>
          <w:b/>
          <w:u w:val="single"/>
        </w:rPr>
        <w:t>78856</w:t>
      </w:r>
    </w:p>
    <w:p>
      <w:r>
        <w:t>The early bird gets the worm But the second mouse gets the cheese</w:t>
      </w:r>
    </w:p>
    <w:p>
      <w:r>
        <w:rPr>
          <w:b/>
          <w:u w:val="single"/>
        </w:rPr>
        <w:t>78857</w:t>
      </w:r>
    </w:p>
    <w:p>
      <w:r>
        <w:t>The early bird takes a nap before noon.</w:t>
      </w:r>
    </w:p>
    <w:p>
      <w:r>
        <w:rPr>
          <w:b/>
          <w:u w:val="single"/>
        </w:rPr>
        <w:t>78858</w:t>
      </w:r>
    </w:p>
    <w:p>
      <w:r>
        <w:t>The easiest way to have sex with a chick is to smell good, make her laugh, take her to get food and then fuck her right in the pussy</w:t>
      </w:r>
    </w:p>
    <w:p>
      <w:r>
        <w:rPr>
          <w:b/>
          <w:u w:val="single"/>
        </w:rPr>
        <w:t>78859</w:t>
      </w:r>
    </w:p>
    <w:p>
      <w:r>
        <w:t>The emoji I use when I'm flirting wit bitches ---&amp;gt; &amp;#128520;</w:t>
      </w:r>
    </w:p>
    <w:p>
      <w:r>
        <w:rPr>
          <w:b/>
          <w:u w:val="single"/>
        </w:rPr>
        <w:t>78860</w:t>
      </w:r>
    </w:p>
    <w:p>
      <w:r>
        <w:t>The ending to that Yankee game was so planned I can't even take it</w:t>
      </w:r>
    </w:p>
    <w:p>
      <w:r>
        <w:rPr>
          <w:b/>
          <w:u w:val="single"/>
        </w:rPr>
        <w:t>78861</w:t>
      </w:r>
    </w:p>
    <w:p>
      <w:r>
        <w:t>The fact that the #Bruins drafted a Yankees fan just goes to show how weak the scouting staff is IMO. Didn't do their homework. #firechoreli</w:t>
      </w:r>
    </w:p>
    <w:p>
      <w:r>
        <w:rPr>
          <w:b/>
          <w:u w:val="single"/>
        </w:rPr>
        <w:t>78862</w:t>
      </w:r>
    </w:p>
    <w:p>
      <w:r>
        <w:t>The family of Ron O'Neal needs to sue Wu-Tang for that trash song they released in his name.</w:t>
      </w:r>
    </w:p>
    <w:p>
      <w:r>
        <w:rPr>
          <w:b/>
          <w:u w:val="single"/>
        </w:rPr>
        <w:t>78863</w:t>
      </w:r>
    </w:p>
    <w:p>
      <w:r>
        <w:t>The fourth hokage was a little bitch!! Like, nigga can't even take down a bitch ass fox!</w:t>
      </w:r>
    </w:p>
    <w:p>
      <w:r>
        <w:rPr>
          <w:b/>
          <w:u w:val="single"/>
        </w:rPr>
        <w:t>78864</w:t>
      </w:r>
    </w:p>
    <w:p>
      <w:r>
        <w:t>The fuck does a yellow cloud do?</w:t>
      </w:r>
    </w:p>
    <w:p>
      <w:r>
        <w:rPr>
          <w:b/>
          <w:u w:val="single"/>
        </w:rPr>
        <w:t>78865</w:t>
      </w:r>
    </w:p>
    <w:p>
      <w:r>
        <w:t>The fuck mickey d's gave me... some cookies in a big mac box!! http://t.co/5NWXPQXHnF</w:t>
      </w:r>
    </w:p>
    <w:p>
      <w:r>
        <w:rPr>
          <w:b/>
          <w:u w:val="single"/>
        </w:rPr>
        <w:t>78866</w:t>
      </w:r>
    </w:p>
    <w:p>
      <w:r>
        <w:t>The fuckin hoes</w:t>
      </w:r>
    </w:p>
    <w:p>
      <w:r>
        <w:rPr>
          <w:b/>
          <w:u w:val="single"/>
        </w:rPr>
        <w:t>78867</w:t>
      </w:r>
    </w:p>
    <w:p>
      <w:r>
        <w:t>The fucking Royals bitch! Work!</w:t>
      </w:r>
    </w:p>
    <w:p>
      <w:r>
        <w:rPr>
          <w:b/>
          <w:u w:val="single"/>
        </w:rPr>
        <w:t>78868</w:t>
      </w:r>
    </w:p>
    <w:p>
      <w:r>
        <w:t>The funny thing is the daughter never got kicked out on her one night stand, I didn't have the courage to tell her, her mom an official hoe</w:t>
      </w:r>
    </w:p>
    <w:p>
      <w:r>
        <w:rPr>
          <w:b/>
          <w:u w:val="single"/>
        </w:rPr>
        <w:t>78869</w:t>
      </w:r>
    </w:p>
    <w:p>
      <w:r>
        <w:t>The ghetto hoes love feeling a nigga abs ya heard me</w:t>
      </w:r>
    </w:p>
    <w:p>
      <w:r>
        <w:rPr>
          <w:b/>
          <w:u w:val="single"/>
        </w:rPr>
        <w:t>78870</w:t>
      </w:r>
    </w:p>
    <w:p>
      <w:r>
        <w:t>The ghetto thuged out version of tree of life coming soon...</w:t>
      </w:r>
    </w:p>
    <w:p>
      <w:r>
        <w:rPr>
          <w:b/>
          <w:u w:val="single"/>
        </w:rPr>
        <w:t>78871</w:t>
      </w:r>
    </w:p>
    <w:p>
      <w:r>
        <w:t>The girl skipping school ain't nothing but 16 y/o and just made me say in my head "bitch u supposed to be in school" had to catch myself</w:t>
      </w:r>
    </w:p>
    <w:p>
      <w:r>
        <w:rPr>
          <w:b/>
          <w:u w:val="single"/>
        </w:rPr>
        <w:t>78872</w:t>
      </w:r>
    </w:p>
    <w:p>
      <w:r>
        <w:t>The gospel RT @TibriDotCom: Better wake up and realize that the good Lord ain't stop creating pussy when he built yours shawty.</w:t>
      </w:r>
    </w:p>
    <w:p>
      <w:r>
        <w:rPr>
          <w:b/>
          <w:u w:val="single"/>
        </w:rPr>
        <w:t>78873</w:t>
      </w:r>
    </w:p>
    <w:p>
      <w:r>
        <w:t>The guinea fowls are not what they seem.</w:t>
      </w:r>
    </w:p>
    <w:p>
      <w:r>
        <w:rPr>
          <w:b/>
          <w:u w:val="single"/>
        </w:rPr>
        <w:t>78874</w:t>
      </w:r>
    </w:p>
    <w:p>
      <w:r>
        <w:t>The guys at LA fitness are such fags &amp;#128514;&amp;#128557;</w:t>
      </w:r>
    </w:p>
    <w:p>
      <w:r>
        <w:rPr>
          <w:b/>
          <w:u w:val="single"/>
        </w:rPr>
        <w:t>78875</w:t>
      </w:r>
    </w:p>
    <w:p>
      <w:r>
        <w:t>The heat will make you wanna put hands on a niggah &amp;#128166;&amp;#127386;&amp;#128544;&amp;#128072;</w:t>
      </w:r>
    </w:p>
    <w:p>
      <w:r>
        <w:rPr>
          <w:b/>
          <w:u w:val="single"/>
        </w:rPr>
        <w:t>78876</w:t>
      </w:r>
    </w:p>
    <w:p>
      <w:r>
        <w:t>The hoes aint classy no more more like trashyyy!</w:t>
      </w:r>
    </w:p>
    <w:p>
      <w:r>
        <w:rPr>
          <w:b/>
          <w:u w:val="single"/>
        </w:rPr>
        <w:t>78877</w:t>
      </w:r>
    </w:p>
    <w:p>
      <w:r>
        <w:t>The hoes are for EVERYBODY my nigga!</w:t>
      </w:r>
    </w:p>
    <w:p>
      <w:r>
        <w:rPr>
          <w:b/>
          <w:u w:val="single"/>
        </w:rPr>
        <w:t>78878</w:t>
      </w:r>
    </w:p>
    <w:p>
      <w:r>
        <w:t>The hoes be rated E !</w:t>
      </w:r>
    </w:p>
    <w:p>
      <w:r>
        <w:rPr>
          <w:b/>
          <w:u w:val="single"/>
        </w:rPr>
        <w:t>78879</w:t>
      </w:r>
    </w:p>
    <w:p>
      <w:r>
        <w:t>The homie reallly LOVE fat bitches &amp;#128514;&amp;#128557;&amp;#128514; like in LOVE</w:t>
      </w:r>
    </w:p>
    <w:p>
      <w:r>
        <w:rPr>
          <w:b/>
          <w:u w:val="single"/>
        </w:rPr>
        <w:t>78880</w:t>
      </w:r>
    </w:p>
    <w:p>
      <w:r>
        <w:t>The homiez bitches like my homiez</w:t>
      </w:r>
    </w:p>
    <w:p>
      <w:r>
        <w:rPr>
          <w:b/>
          <w:u w:val="single"/>
        </w:rPr>
        <w:t>78881</w:t>
      </w:r>
    </w:p>
    <w:p>
      <w:r>
        <w:t>The intensity of my Bankhead bounce as I said "we know these bitches cuz we be traveling"...</w:t>
      </w:r>
    </w:p>
    <w:p>
      <w:r>
        <w:rPr>
          <w:b/>
          <w:u w:val="single"/>
        </w:rPr>
        <w:t>78882</w:t>
      </w:r>
    </w:p>
    <w:p>
      <w:r>
        <w:t>The jig</w:t>
      </w:r>
    </w:p>
    <w:p>
      <w:r>
        <w:rPr>
          <w:b/>
          <w:u w:val="single"/>
        </w:rPr>
        <w:t>78883</w:t>
      </w:r>
    </w:p>
    <w:p>
      <w:r>
        <w:t>The jigg is up</w:t>
      </w:r>
    </w:p>
    <w:p>
      <w:r>
        <w:rPr>
          <w:b/>
          <w:u w:val="single"/>
        </w:rPr>
        <w:t>78884</w:t>
      </w:r>
    </w:p>
    <w:p>
      <w:r>
        <w:t>The lady talking about I have to sit in this seat and I have 3 hours to piss like bruh ! I already tried twice, I can't fucking pee bitch!</w:t>
      </w:r>
    </w:p>
    <w:p>
      <w:r>
        <w:rPr>
          <w:b/>
          <w:u w:val="single"/>
        </w:rPr>
        <w:t>78885</w:t>
      </w:r>
    </w:p>
    <w:p>
      <w:r>
        <w:t>The last at-bat at Yankee Stadium. Thanks for making it a good one, Captain. #FarewellCaptain. http://t.co/UVJgbCpcbU</w:t>
      </w:r>
    </w:p>
    <w:p>
      <w:r>
        <w:rPr>
          <w:b/>
          <w:u w:val="single"/>
        </w:rPr>
        <w:t>78886</w:t>
      </w:r>
    </w:p>
    <w:p>
      <w:r>
        <w:t>The last time your pussy was salmon pink was. ....</w:t>
      </w:r>
    </w:p>
    <w:p>
      <w:r>
        <w:rPr>
          <w:b/>
          <w:u w:val="single"/>
        </w:rPr>
        <w:t>78887</w:t>
      </w:r>
    </w:p>
    <w:p>
      <w:r>
        <w:t>The left tho RT @BelloDisastro_: &amp;#8220;@DJZeeti: twitpic a selfie with a bad bitch&amp;#8221; &amp;#127851;&amp;#127851;&amp;#127851; http://t.co/9X0CkRTgVr</w:t>
      </w:r>
    </w:p>
    <w:p>
      <w:r>
        <w:rPr>
          <w:b/>
          <w:u w:val="single"/>
        </w:rPr>
        <w:t>78888</w:t>
      </w:r>
    </w:p>
    <w:p>
      <w:r>
        <w:t>The leftist/homosexual war on the #Catholic church kicked into high gear with the infiltration of the priesthood by boy-raping fags...</w:t>
      </w:r>
    </w:p>
    <w:p>
      <w:r>
        <w:rPr>
          <w:b/>
          <w:u w:val="single"/>
        </w:rPr>
        <w:t>78889</w:t>
      </w:r>
    </w:p>
    <w:p>
      <w:r>
        <w:t>The lies on this here Twitter &amp;#8220;@Libra_DTF: You niggas wouldn't know grade a pussy even if it slapped you cross the face !&amp;#8221;</w:t>
      </w:r>
    </w:p>
    <w:p>
      <w:r>
        <w:rPr>
          <w:b/>
          <w:u w:val="single"/>
        </w:rPr>
        <w:t>78890</w:t>
      </w:r>
    </w:p>
    <w:p>
      <w:r>
        <w:t>The lit bitch that's was talkin shit ain't in math class today &amp;#128529; I really wanted to press my issue</w:t>
      </w:r>
    </w:p>
    <w:p>
      <w:r>
        <w:rPr>
          <w:b/>
          <w:u w:val="single"/>
        </w:rPr>
        <w:t>78891</w:t>
      </w:r>
    </w:p>
    <w:p>
      <w:r>
        <w:t>The little bitch nervous because he not tweeting anymore</w:t>
      </w:r>
    </w:p>
    <w:p>
      <w:r>
        <w:rPr>
          <w:b/>
          <w:u w:val="single"/>
        </w:rPr>
        <w:t>78892</w:t>
      </w:r>
    </w:p>
    <w:p>
      <w:r>
        <w:t>The little bitch told me sloppy top was a hoppy that's when she gave me sloppy toppy like the sloppy toppy goddess</w:t>
      </w:r>
    </w:p>
    <w:p>
      <w:r>
        <w:rPr>
          <w:b/>
          <w:u w:val="single"/>
        </w:rPr>
        <w:t>78893</w:t>
      </w:r>
    </w:p>
    <w:p>
      <w:r>
        <w:t>The majority of you hoes think your shit don't stink.</w:t>
      </w:r>
    </w:p>
    <w:p>
      <w:r>
        <w:rPr>
          <w:b/>
          <w:u w:val="single"/>
        </w:rPr>
        <w:t>78894</w:t>
      </w:r>
    </w:p>
    <w:p>
      <w:r>
        <w:t>The moment when you truly believe ur a fucking pice of trash it's a lovely felling ...</w:t>
      </w:r>
    </w:p>
    <w:p>
      <w:r>
        <w:rPr>
          <w:b/>
          <w:u w:val="single"/>
        </w:rPr>
        <w:t>78895</w:t>
      </w:r>
    </w:p>
    <w:p>
      <w:r>
        <w:t>The most beautiful women be havin' the most retarded captions on their pics! Sh*t be extra dumb...</w:t>
      </w:r>
    </w:p>
    <w:p>
      <w:r>
        <w:rPr>
          <w:b/>
          <w:u w:val="single"/>
        </w:rPr>
        <w:t>78896</w:t>
      </w:r>
    </w:p>
    <w:p>
      <w:r>
        <w:t>The most broke people have the most to say bitch nigga how can you afford to speak</w:t>
      </w:r>
    </w:p>
    <w:p>
      <w:r>
        <w:rPr>
          <w:b/>
          <w:u w:val="single"/>
        </w:rPr>
        <w:t>78897</w:t>
      </w:r>
    </w:p>
    <w:p>
      <w:r>
        <w:t>The movie #abouttime a hard ass chick flick. This nigga goes back in time if he but too quick n fucks the bitch over n over lol</w:t>
      </w:r>
    </w:p>
    <w:p>
      <w:r>
        <w:rPr>
          <w:b/>
          <w:u w:val="single"/>
        </w:rPr>
        <w:t>78898</w:t>
      </w:r>
    </w:p>
    <w:p>
      <w:r>
        <w:t>The music stop playing and all you hear is fuck you bitch I'll Spit on you &amp;#128514;&amp;#128514;</w:t>
      </w:r>
    </w:p>
    <w:p>
      <w:r>
        <w:rPr>
          <w:b/>
          <w:u w:val="single"/>
        </w:rPr>
        <w:t>78899</w:t>
      </w:r>
    </w:p>
    <w:p>
      <w:r>
        <w:t>The nations know who we are, but we rather be real niggers &amp;amp; bad bitches. http://t.co/Ge6tNhxzAF</w:t>
      </w:r>
    </w:p>
    <w:p>
      <w:r>
        <w:rPr>
          <w:b/>
          <w:u w:val="single"/>
        </w:rPr>
        <w:t>78900</w:t>
      </w:r>
    </w:p>
    <w:p>
      <w:r>
        <w:t>The nerve of people though... Cant take nobody serious, i continuously laugh at you hoes.</w:t>
      </w:r>
    </w:p>
    <w:p>
      <w:r>
        <w:rPr>
          <w:b/>
          <w:u w:val="single"/>
        </w:rPr>
        <w:t>78901</w:t>
      </w:r>
    </w:p>
    <w:p>
      <w:r>
        <w:t>The nerve of this nicca .. Step on my crispy ass shoes wit them dusty ass timbs!</w:t>
      </w:r>
    </w:p>
    <w:p>
      <w:r>
        <w:rPr>
          <w:b/>
          <w:u w:val="single"/>
        </w:rPr>
        <w:t>78902</w:t>
      </w:r>
    </w:p>
    <w:p>
      <w:r>
        <w:t>The nice side of Long Beach really got hoes lol</w:t>
      </w:r>
    </w:p>
    <w:p>
      <w:r>
        <w:rPr>
          <w:b/>
          <w:u w:val="single"/>
        </w:rPr>
        <w:t>78903</w:t>
      </w:r>
    </w:p>
    <w:p>
      <w:r>
        <w:t>The only exception with the baby momma is she not stuck on you and ghetto bitch that I will stomp her ass like an African ritual</w:t>
      </w:r>
    </w:p>
    <w:p>
      <w:r>
        <w:rPr>
          <w:b/>
          <w:u w:val="single"/>
        </w:rPr>
        <w:t>78904</w:t>
      </w:r>
    </w:p>
    <w:p>
      <w:r>
        <w:t>The only part of the awards that I liked was the dykes part of the cypher &amp;amp; the old skool female MCs.</w:t>
      </w:r>
    </w:p>
    <w:p>
      <w:r>
        <w:rPr>
          <w:b/>
          <w:u w:val="single"/>
        </w:rPr>
        <w:t>78905</w:t>
      </w:r>
    </w:p>
    <w:p>
      <w:r>
        <w:t>The only reason I cheat is to show these bitches what kind of dick my girl be getting.</w:t>
      </w:r>
    </w:p>
    <w:p>
      <w:r>
        <w:rPr>
          <w:b/>
          <w:u w:val="single"/>
        </w:rPr>
        <w:t>78906</w:t>
      </w:r>
    </w:p>
    <w:p>
      <w:r>
        <w:t>The only thing about niccas is they be followers smh .. Be ya self everyone else is taken!!</w:t>
      </w:r>
    </w:p>
    <w:p>
      <w:r>
        <w:rPr>
          <w:b/>
          <w:u w:val="single"/>
        </w:rPr>
        <w:t>78907</w:t>
      </w:r>
    </w:p>
    <w:p>
      <w:r>
        <w:t>The only time I screamed was when Tyrese tackled that hoe ass bitch #TheWalkingDead</w:t>
      </w:r>
    </w:p>
    <w:p>
      <w:r>
        <w:rPr>
          <w:b/>
          <w:u w:val="single"/>
        </w:rPr>
        <w:t>78908</w:t>
      </w:r>
    </w:p>
    <w:p>
      <w:r>
        <w:t>The only time of year I'll bitch about not having cable: when "Hocus Pocus" comes on. #fml</w:t>
      </w:r>
    </w:p>
    <w:p>
      <w:r>
        <w:rPr>
          <w:b/>
          <w:u w:val="single"/>
        </w:rPr>
        <w:t>78909</w:t>
      </w:r>
    </w:p>
    <w:p>
      <w:r>
        <w:t>The people who have historically been called white trash were called that for a reason. They're white trash. The truth hurts.</w:t>
      </w:r>
    </w:p>
    <w:p>
      <w:r>
        <w:rPr>
          <w:b/>
          <w:u w:val="single"/>
        </w:rPr>
        <w:t>78910</w:t>
      </w:r>
    </w:p>
    <w:p>
      <w:r>
        <w:t>The pilgrims was high as fuck, like "Lets kill a big ass bird and eat it with a billion other things</w:t>
      </w:r>
    </w:p>
    <w:p>
      <w:r>
        <w:rPr>
          <w:b/>
          <w:u w:val="single"/>
        </w:rPr>
        <w:t>78911</w:t>
      </w:r>
    </w:p>
    <w:p>
      <w:r>
        <w:t>The pilot seen my eyes and said they awfully red I told him I get high as you bitch I'm the man http://t.co/uloUE2qx3p</w:t>
      </w:r>
    </w:p>
    <w:p>
      <w:r>
        <w:rPr>
          <w:b/>
          <w:u w:val="single"/>
        </w:rPr>
        <w:t>78912</w:t>
      </w:r>
    </w:p>
    <w:p>
      <w:r>
        <w:t>The power of Christ compels you to pop that pussy.</w:t>
      </w:r>
    </w:p>
    <w:p>
      <w:r>
        <w:rPr>
          <w:b/>
          <w:u w:val="single"/>
        </w:rPr>
        <w:t>78913</w:t>
      </w:r>
    </w:p>
    <w:p>
      <w:r>
        <w:t>The price is wrong, bitch</w:t>
      </w:r>
    </w:p>
    <w:p>
      <w:r>
        <w:rPr>
          <w:b/>
          <w:u w:val="single"/>
        </w:rPr>
        <w:t>78914</w:t>
      </w:r>
    </w:p>
    <w:p>
      <w:r>
        <w:t>The pro-ISIS Jihadi prayer from Hajj making the rounds now. http://t.co/5ee3eDXuOa</w:t>
      </w:r>
    </w:p>
    <w:p>
      <w:r>
        <w:rPr>
          <w:b/>
          <w:u w:val="single"/>
        </w:rPr>
        <w:t>78915</w:t>
      </w:r>
    </w:p>
    <w:p>
      <w:r>
        <w:t>The punishment should fit the crime. For instance, if you take the last Twinkie you should choke on that Twinkie. Twinkie's are sacred.</w:t>
      </w:r>
    </w:p>
    <w:p>
      <w:r>
        <w:rPr>
          <w:b/>
          <w:u w:val="single"/>
        </w:rPr>
        <w:t>78916</w:t>
      </w:r>
    </w:p>
    <w:p>
      <w:r>
        <w:t>The question alone &amp;#128553;&amp;#128514;&amp;#128514;RT @KfromtheG: What city got the most bitches with gold teeth?</w:t>
      </w:r>
    </w:p>
    <w:p>
      <w:r>
        <w:rPr>
          <w:b/>
          <w:u w:val="single"/>
        </w:rPr>
        <w:t>78917</w:t>
      </w:r>
    </w:p>
    <w:p>
      <w:r>
        <w:t>The reason Shelby hates sandwiches is because he is a queer. @RonandFezSXM</w:t>
      </w:r>
    </w:p>
    <w:p>
      <w:r>
        <w:rPr>
          <w:b/>
          <w:u w:val="single"/>
        </w:rPr>
        <w:t>78918</w:t>
      </w:r>
    </w:p>
    <w:p>
      <w:r>
        <w:t>The redskins just begging to lose this game smh</w:t>
      </w:r>
    </w:p>
    <w:p>
      <w:r>
        <w:rPr>
          <w:b/>
          <w:u w:val="single"/>
        </w:rPr>
        <w:t>78919</w:t>
      </w:r>
    </w:p>
    <w:p>
      <w:r>
        <w:t>The redskins should change their name to the injuns</w:t>
      </w:r>
    </w:p>
    <w:p>
      <w:r>
        <w:rPr>
          <w:b/>
          <w:u w:val="single"/>
        </w:rPr>
        <w:t>78920</w:t>
      </w:r>
    </w:p>
    <w:p>
      <w:r>
        <w:t>The republican teabaggers hate this but screw em. http://t.co/6iutHYvhQm</w:t>
      </w:r>
    </w:p>
    <w:p>
      <w:r>
        <w:rPr>
          <w:b/>
          <w:u w:val="single"/>
        </w:rPr>
        <w:t>78921</w:t>
      </w:r>
    </w:p>
    <w:p>
      <w:r>
        <w:t>The rich kids of beverly hills is trash and not even entertaining trash. And why do they all look mid thirties?</w:t>
      </w:r>
    </w:p>
    <w:p>
      <w:r>
        <w:rPr>
          <w:b/>
          <w:u w:val="single"/>
        </w:rPr>
        <w:t>78922</w:t>
      </w:r>
    </w:p>
    <w:p>
      <w:r>
        <w:t>The right for an English person to go about his business is more important than any suspicion of some rouge wog cop.</w:t>
      </w:r>
    </w:p>
    <w:p>
      <w:r>
        <w:rPr>
          <w:b/>
          <w:u w:val="single"/>
        </w:rPr>
        <w:t>78923</w:t>
      </w:r>
    </w:p>
    <w:p>
      <w:r>
        <w:t>The same bitches telling you to let it go are the same ones that would go in and grab it right after you.&amp;#128175;&amp;#128079;</w:t>
      </w:r>
    </w:p>
    <w:p>
      <w:r>
        <w:rPr>
          <w:b/>
          <w:u w:val="single"/>
        </w:rPr>
        <w:t>78924</w:t>
      </w:r>
    </w:p>
    <w:p>
      <w:r>
        <w:t>The same bitches that failed geometry know exactly what angle to use to take that perfect selfie</w:t>
      </w:r>
    </w:p>
    <w:p>
      <w:r>
        <w:rPr>
          <w:b/>
          <w:u w:val="single"/>
        </w:rPr>
        <w:t>78925</w:t>
      </w:r>
    </w:p>
    <w:p>
      <w:r>
        <w:t>The same bitches you chicks posing wit in pics for Instagram likes be the same bitches texting your boyfriends when he ain't textin you back</w:t>
      </w:r>
    </w:p>
    <w:p>
      <w:r>
        <w:rPr>
          <w:b/>
          <w:u w:val="single"/>
        </w:rPr>
        <w:t>78926</w:t>
      </w:r>
    </w:p>
    <w:p>
      <w:r>
        <w:t>The shit that you bitches brag about is hilarious</w:t>
      </w:r>
    </w:p>
    <w:p>
      <w:r>
        <w:rPr>
          <w:b/>
          <w:u w:val="single"/>
        </w:rPr>
        <w:t>78927</w:t>
      </w:r>
    </w:p>
    <w:p>
      <w:r>
        <w:t>The solution is simple : buy a bitch</w:t>
      </w:r>
    </w:p>
    <w:p>
      <w:r>
        <w:rPr>
          <w:b/>
          <w:u w:val="single"/>
        </w:rPr>
        <w:t>78928</w:t>
      </w:r>
    </w:p>
    <w:p>
      <w:r>
        <w:t>The spot is open for you take so your better grab it before another bitch do and if she is determined and beautiful enough she will do it!</w:t>
      </w:r>
    </w:p>
    <w:p>
      <w:r>
        <w:rPr>
          <w:b/>
          <w:u w:val="single"/>
        </w:rPr>
        <w:t>78929</w:t>
      </w:r>
    </w:p>
    <w:p>
      <w:r>
        <w:t>The streets a dirty hoe, niggad try to wife it though.</w:t>
      </w:r>
    </w:p>
    <w:p>
      <w:r>
        <w:rPr>
          <w:b/>
          <w:u w:val="single"/>
        </w:rPr>
        <w:t>78930</w:t>
      </w:r>
    </w:p>
    <w:p>
      <w:r>
        <w:t>The thing about working with black people. These bitches never on fucking time then wanna complain about a short check. Bitch die.Today. now</w:t>
      </w:r>
    </w:p>
    <w:p>
      <w:r>
        <w:rPr>
          <w:b/>
          <w:u w:val="single"/>
        </w:rPr>
        <w:t>78931</w:t>
      </w:r>
    </w:p>
    <w:p>
      <w:r>
        <w:t>The thinner the eyebrow, the crazier the bitch</w:t>
      </w:r>
    </w:p>
    <w:p>
      <w:r>
        <w:rPr>
          <w:b/>
          <w:u w:val="single"/>
        </w:rPr>
        <w:t>78932</w:t>
      </w:r>
    </w:p>
    <w:p>
      <w:r>
        <w:t>The tweeter gurl is on Tumblr using a taser on roaches that I'm assuming are in her house. You bitches have no shame.</w:t>
      </w:r>
    </w:p>
    <w:p>
      <w:r>
        <w:rPr>
          <w:b/>
          <w:u w:val="single"/>
        </w:rPr>
        <w:t>78933</w:t>
      </w:r>
    </w:p>
    <w:p>
      <w:r>
        <w:t>The two ringless fags RT @EverybodyHatesX: Barkley &amp;amp; Reggie were talking nonsense the entire game</w:t>
      </w:r>
    </w:p>
    <w:p>
      <w:r>
        <w:rPr>
          <w:b/>
          <w:u w:val="single"/>
        </w:rPr>
        <w:t>78934</w:t>
      </w:r>
    </w:p>
    <w:p>
      <w:r>
        <w:t>The type of bitches that I like think broke is disgusting</w:t>
      </w:r>
    </w:p>
    <w:p>
      <w:r>
        <w:rPr>
          <w:b/>
          <w:u w:val="single"/>
        </w:rPr>
        <w:t>78935</w:t>
      </w:r>
    </w:p>
    <w:p>
      <w:r>
        <w:t>The ugliest bitches swear they bad.. But &amp;#128564;</w:t>
      </w:r>
    </w:p>
    <w:p>
      <w:r>
        <w:rPr>
          <w:b/>
          <w:u w:val="single"/>
        </w:rPr>
        <w:t>78936</w:t>
      </w:r>
    </w:p>
    <w:p>
      <w:r>
        <w:t>The undesirables RT @KingHorseDick: @viaNAWF &amp;#128557;&amp;#128557;&amp;#128557;&amp;#128557;&amp;#128557; these bitches big bruh</w:t>
      </w:r>
    </w:p>
    <w:p>
      <w:r>
        <w:rPr>
          <w:b/>
          <w:u w:val="single"/>
        </w:rPr>
        <w:t>78937</w:t>
      </w:r>
    </w:p>
    <w:p>
      <w:r>
        <w:t>The value of Abu Qutada&amp;#8217;s statement is that his credentials in Jihadi circles are impeccable. He&amp;#8217;s facing trial on terrorism charges.</w:t>
      </w:r>
    </w:p>
    <w:p>
      <w:r>
        <w:rPr>
          <w:b/>
          <w:u w:val="single"/>
        </w:rPr>
        <w:t>78938</w:t>
      </w:r>
    </w:p>
    <w:p>
      <w:r>
        <w:t>The way Hawk Girl did Green Lantern is why I do not trust these hoes nope</w:t>
      </w:r>
    </w:p>
    <w:p>
      <w:r>
        <w:rPr>
          <w:b/>
          <w:u w:val="single"/>
        </w:rPr>
        <w:t>78939</w:t>
      </w:r>
    </w:p>
    <w:p>
      <w:r>
        <w:t>The way I fuck her, you would think I love this bitch</w:t>
      </w:r>
    </w:p>
    <w:p>
      <w:r>
        <w:rPr>
          <w:b/>
          <w:u w:val="single"/>
        </w:rPr>
        <w:t>78940</w:t>
      </w:r>
    </w:p>
    <w:p>
      <w:r>
        <w:t>The way I see it.... you bitches are fake by affiliation ..!</w:t>
      </w:r>
    </w:p>
    <w:p>
      <w:r>
        <w:rPr>
          <w:b/>
          <w:u w:val="single"/>
        </w:rPr>
        <w:t>78941</w:t>
      </w:r>
    </w:p>
    <w:p>
      <w:r>
        <w:t>The way a Klansman would say "nigger slave" is the way the @GOP says "Conservative". They @GOP literally sees conservatives as their slaves.</w:t>
      </w:r>
    </w:p>
    <w:p>
      <w:r>
        <w:rPr>
          <w:b/>
          <w:u w:val="single"/>
        </w:rPr>
        <w:t>78942</w:t>
      </w:r>
    </w:p>
    <w:p>
      <w:r>
        <w:t>The weeknd is why bitches love dark skin fellas now.</w:t>
      </w:r>
    </w:p>
    <w:p>
      <w:r>
        <w:rPr>
          <w:b/>
          <w:u w:val="single"/>
        </w:rPr>
        <w:t>78943</w:t>
      </w:r>
    </w:p>
    <w:p>
      <w:r>
        <w:t>The whole afternoon has been about the "deep voiced bitch"</w:t>
      </w:r>
    </w:p>
    <w:p>
      <w:r>
        <w:rPr>
          <w:b/>
          <w:u w:val="single"/>
        </w:rPr>
        <w:t>78944</w:t>
      </w:r>
    </w:p>
    <w:p>
      <w:r>
        <w:t>The wife's new bitch... Her name is Ursula.. http://t.co/h07MrMAwXP</w:t>
      </w:r>
    </w:p>
    <w:p>
      <w:r>
        <w:rPr>
          <w:b/>
          <w:u w:val="single"/>
        </w:rPr>
        <w:t>78945</w:t>
      </w:r>
    </w:p>
    <w:p>
      <w:r>
        <w:t>The willow tree in Pocohontas was my bitch at 7 years old</w:t>
      </w:r>
    </w:p>
    <w:p>
      <w:r>
        <w:rPr>
          <w:b/>
          <w:u w:val="single"/>
        </w:rPr>
        <w:t>78946</w:t>
      </w:r>
    </w:p>
    <w:p>
      <w:r>
        <w:t>The word bitch don't apply to all women but all women got a little bitch in em</w:t>
      </w:r>
    </w:p>
    <w:p>
      <w:r>
        <w:rPr>
          <w:b/>
          <w:u w:val="single"/>
        </w:rPr>
        <w:t>78947</w:t>
      </w:r>
    </w:p>
    <w:p>
      <w:r>
        <w:t>The world is yours n every bitch in it</w:t>
      </w:r>
    </w:p>
    <w:p>
      <w:r>
        <w:rPr>
          <w:b/>
          <w:u w:val="single"/>
        </w:rPr>
        <w:t>78948</w:t>
      </w:r>
    </w:p>
    <w:p>
      <w:r>
        <w:t>The world will be a better place when bitches like her dies lonely http://t.co/vj45zL1zKF</w:t>
      </w:r>
    </w:p>
    <w:p>
      <w:r>
        <w:rPr>
          <w:b/>
          <w:u w:val="single"/>
        </w:rPr>
        <w:t>78949</w:t>
      </w:r>
    </w:p>
    <w:p>
      <w:r>
        <w:t>Thee Bears are trash tho...</w:t>
      </w:r>
    </w:p>
    <w:p>
      <w:r>
        <w:rPr>
          <w:b/>
          <w:u w:val="single"/>
        </w:rPr>
        <w:t>78950</w:t>
      </w:r>
    </w:p>
    <w:p>
      <w:r>
        <w:t>Their #1 insult. Even if it's self-deprecating. The first thing straights go to is faggot, queer, tranny, gay. Even supposed "allies".</w:t>
      </w:r>
    </w:p>
    <w:p>
      <w:r>
        <w:rPr>
          <w:b/>
          <w:u w:val="single"/>
        </w:rPr>
        <w:t>78951</w:t>
      </w:r>
    </w:p>
    <w:p>
      <w:r>
        <w:t>Their gotta be a loaded lux vs Murda mook 3</w:t>
      </w:r>
    </w:p>
    <w:p>
      <w:r>
        <w:rPr>
          <w:b/>
          <w:u w:val="single"/>
        </w:rPr>
        <w:t>78952</w:t>
      </w:r>
    </w:p>
    <w:p>
      <w:r>
        <w:t>Their salsa negro is awesome... @StacyMungo @Loriisright</w:t>
      </w:r>
    </w:p>
    <w:p>
      <w:r>
        <w:rPr>
          <w:b/>
          <w:u w:val="single"/>
        </w:rPr>
        <w:t>78953</w:t>
      </w:r>
    </w:p>
    <w:p>
      <w:r>
        <w:t>Them Bad bitches blow kisses by my earlobe</w:t>
      </w:r>
    </w:p>
    <w:p>
      <w:r>
        <w:rPr>
          <w:b/>
          <w:u w:val="single"/>
        </w:rPr>
        <w:t>78954</w:t>
      </w:r>
    </w:p>
    <w:p>
      <w:r>
        <w:t>Them brownies tho &amp;#128524;&amp;#128076;</w:t>
      </w:r>
    </w:p>
    <w:p>
      <w:r>
        <w:rPr>
          <w:b/>
          <w:u w:val="single"/>
        </w:rPr>
        <w:t>78955</w:t>
      </w:r>
    </w:p>
    <w:p>
      <w:r>
        <w:t>Them chicks tried.to put me under the fire lol! I'm not a dirt bag courting with a dumb hoe though.</w:t>
      </w:r>
    </w:p>
    <w:p>
      <w:r>
        <w:rPr>
          <w:b/>
          <w:u w:val="single"/>
        </w:rPr>
        <w:t>78956</w:t>
      </w:r>
    </w:p>
    <w:p>
      <w:r>
        <w:t>Them gay dudes stay with the baddest bitches.....no punch line</w:t>
      </w:r>
    </w:p>
    <w:p>
      <w:r>
        <w:rPr>
          <w:b/>
          <w:u w:val="single"/>
        </w:rPr>
        <w:t>78957</w:t>
      </w:r>
    </w:p>
    <w:p>
      <w:r>
        <w:t>Them hoes don't like me &amp;#128514;&amp;#128514;&amp;#128514;&amp;#128514;&amp;#128514;&amp;#128553;&amp;#128553;&amp;#128553;&amp;#128553;&amp;#128530;&amp;#9996;&amp;#65039;</w:t>
      </w:r>
    </w:p>
    <w:p>
      <w:r>
        <w:rPr>
          <w:b/>
          <w:u w:val="single"/>
        </w:rPr>
        <w:t>78958</w:t>
      </w:r>
    </w:p>
    <w:p>
      <w:r>
        <w:t>Them hoes gone be called strvp</w:t>
      </w:r>
    </w:p>
    <w:p>
      <w:r>
        <w:rPr>
          <w:b/>
          <w:u w:val="single"/>
        </w:rPr>
        <w:t>78959</w:t>
      </w:r>
    </w:p>
    <w:p>
      <w:r>
        <w:t>Them hoes look so clean on foot.</w:t>
      </w:r>
    </w:p>
    <w:p>
      <w:r>
        <w:rPr>
          <w:b/>
          <w:u w:val="single"/>
        </w:rPr>
        <w:t>78960</w:t>
      </w:r>
    </w:p>
    <w:p>
      <w:r>
        <w:t>Them old bytches sorry as phuck in the sack... &amp;#171;@Mr_JSmart24 The pussy get ripe in her 30's&amp;#187;</w:t>
      </w:r>
    </w:p>
    <w:p>
      <w:r>
        <w:rPr>
          <w:b/>
          <w:u w:val="single"/>
        </w:rPr>
        <w:t>78961</w:t>
      </w:r>
    </w:p>
    <w:p>
      <w:r>
        <w:t>Them pretty bitches love me them bitches love me #GUCCCCCI</w:t>
      </w:r>
    </w:p>
    <w:p>
      <w:r>
        <w:rPr>
          <w:b/>
          <w:u w:val="single"/>
        </w:rPr>
        <w:t>78962</w:t>
      </w:r>
    </w:p>
    <w:p>
      <w:r>
        <w:t>Them pretty nail bitches, them bail you outta jail bitches.</w:t>
      </w:r>
    </w:p>
    <w:p>
      <w:r>
        <w:rPr>
          <w:b/>
          <w:u w:val="single"/>
        </w:rPr>
        <w:t>78963</w:t>
      </w:r>
    </w:p>
    <w:p>
      <w:r>
        <w:t>Them queer ass shorts Rabchenko got on</w:t>
      </w:r>
    </w:p>
    <w:p>
      <w:r>
        <w:rPr>
          <w:b/>
          <w:u w:val="single"/>
        </w:rPr>
        <w:t>78964</w:t>
      </w:r>
    </w:p>
    <w:p>
      <w:r>
        <w:t>Them quicc to blast bitches, them all about the CASH Bitches &amp;#128564;&amp;#128184;&amp;#128176;</w:t>
      </w:r>
    </w:p>
    <w:p>
      <w:r>
        <w:rPr>
          <w:b/>
          <w:u w:val="single"/>
        </w:rPr>
        <w:t>78965</w:t>
      </w:r>
    </w:p>
    <w:p>
      <w:r>
        <w:t>Them quiet girls be hoes to watch out</w:t>
      </w:r>
    </w:p>
    <w:p>
      <w:r>
        <w:rPr>
          <w:b/>
          <w:u w:val="single"/>
        </w:rPr>
        <w:t>78966</w:t>
      </w:r>
    </w:p>
    <w:p>
      <w:r>
        <w:t>Them shits ugly hoe. RT @SirRocObama: ......... RT @BurgerKing: All these nuggets &amp;amp; u still actin chicken. http://t.co/tRy8Lvyo9O</w:t>
      </w:r>
    </w:p>
    <w:p>
      <w:r>
        <w:rPr>
          <w:b/>
          <w:u w:val="single"/>
        </w:rPr>
        <w:t>78967</w:t>
      </w:r>
    </w:p>
    <w:p>
      <w:r>
        <w:t>Them shootas is out at ma grandmama house I ain't been around this bitch ina minute .</w:t>
      </w:r>
    </w:p>
    <w:p>
      <w:r>
        <w:rPr>
          <w:b/>
          <w:u w:val="single"/>
        </w:rPr>
        <w:t>78968</w:t>
      </w:r>
    </w:p>
    <w:p>
      <w:r>
        <w:t>Them shootas is out by my grandmoma house, I ain't been round this bitch in a MINUTE</w:t>
      </w:r>
    </w:p>
    <w:p>
      <w:r>
        <w:rPr>
          <w:b/>
          <w:u w:val="single"/>
        </w:rPr>
        <w:t>78969</w:t>
      </w:r>
    </w:p>
    <w:p>
      <w:r>
        <w:t>Them squirrels are faggots b RT @80sbaby4life #ThreesomeThursdays ? http://t.co/7xWOp3y2</w:t>
      </w:r>
    </w:p>
    <w:p>
      <w:r>
        <w:rPr>
          <w:b/>
          <w:u w:val="single"/>
        </w:rPr>
        <w:t>78970</w:t>
      </w:r>
    </w:p>
    <w:p>
      <w:r>
        <w:t>Them taz angel hoes need some furniture</w:t>
      </w:r>
    </w:p>
    <w:p>
      <w:r>
        <w:rPr>
          <w:b/>
          <w:u w:val="single"/>
        </w:rPr>
        <w:t>78971</w:t>
      </w:r>
    </w:p>
    <w:p>
      <w:r>
        <w:t>Them women at the bar @ #happyhour are there for your pleasure them old hoes be pure #savages &amp;#128514;&amp;#128514;&amp;#128514;</w:t>
      </w:r>
    </w:p>
    <w:p>
      <w:r>
        <w:rPr>
          <w:b/>
          <w:u w:val="single"/>
        </w:rPr>
        <w:t>78972</w:t>
      </w:r>
    </w:p>
    <w:p>
      <w:r>
        <w:t>Then I hit that bitch like a free throw !</w:t>
      </w:r>
    </w:p>
    <w:p>
      <w:r>
        <w:rPr>
          <w:b/>
          <w:u w:val="single"/>
        </w:rPr>
        <w:t>78973</w:t>
      </w:r>
    </w:p>
    <w:p>
      <w:r>
        <w:t>Then I went inside, in order to hide from mutant bird</w:t>
      </w:r>
    </w:p>
    <w:p>
      <w:r>
        <w:rPr>
          <w:b/>
          <w:u w:val="single"/>
        </w:rPr>
        <w:t>78974</w:t>
      </w:r>
    </w:p>
    <w:p>
      <w:r>
        <w:t>Then Zerah the Cushite came against them with an army of one million men and 300 chariots. They came as far as Mare&amp;#8230; http://t.co/LpbeB04j4r</w:t>
      </w:r>
    </w:p>
    <w:p>
      <w:r>
        <w:rPr>
          <w:b/>
          <w:u w:val="single"/>
        </w:rPr>
        <w:t>78975</w:t>
      </w:r>
    </w:p>
    <w:p>
      <w:r>
        <w:t>Then again... bitches are expensive and I'm on a budget boo. I can't afford all that shit you bitches be wanting.</w:t>
      </w:r>
    </w:p>
    <w:p>
      <w:r>
        <w:rPr>
          <w:b/>
          <w:u w:val="single"/>
        </w:rPr>
        <w:t>78976</w:t>
      </w:r>
    </w:p>
    <w:p>
      <w:r>
        <w:t>Then again... i shoot bitches in the ass for doing some stupid shit like key my car or bust my windows.</w:t>
      </w:r>
    </w:p>
    <w:p>
      <w:r>
        <w:rPr>
          <w:b/>
          <w:u w:val="single"/>
        </w:rPr>
        <w:t>78977</w:t>
      </w:r>
    </w:p>
    <w:p>
      <w:r>
        <w:t>Then bitches gon fuck just because money long .</w:t>
      </w:r>
    </w:p>
    <w:p>
      <w:r>
        <w:rPr>
          <w:b/>
          <w:u w:val="single"/>
        </w:rPr>
        <w:t>78978</w:t>
      </w:r>
    </w:p>
    <w:p>
      <w:r>
        <w:t>Then i fuck yo bitch</w:t>
      </w:r>
    </w:p>
    <w:p>
      <w:r>
        <w:rPr>
          <w:b/>
          <w:u w:val="single"/>
        </w:rPr>
        <w:t>78979</w:t>
      </w:r>
    </w:p>
    <w:p>
      <w:r>
        <w:t>Then the Mexican bitch wanna speak some other fuckin language &amp;amp; then give attitude. Can't speak right ass! Tf</w:t>
      </w:r>
    </w:p>
    <w:p>
      <w:r>
        <w:rPr>
          <w:b/>
          <w:u w:val="single"/>
        </w:rPr>
        <w:t>78980</w:t>
      </w:r>
    </w:p>
    <w:p>
      <w:r>
        <w:t>Then there's this stupid bitch in my class that literally has to ask a question every time the professor says something.</w:t>
      </w:r>
    </w:p>
    <w:p>
      <w:r>
        <w:rPr>
          <w:b/>
          <w:u w:val="single"/>
        </w:rPr>
        <w:t>78981</w:t>
      </w:r>
    </w:p>
    <w:p>
      <w:r>
        <w:t>Then they wanna ask you Maad questions, bitch just tell me what you need me to do and stop interrupting my playlist</w:t>
      </w:r>
    </w:p>
    <w:p>
      <w:r>
        <w:rPr>
          <w:b/>
          <w:u w:val="single"/>
        </w:rPr>
        <w:t>78982</w:t>
      </w:r>
    </w:p>
    <w:p>
      <w:r>
        <w:t>Then this bitch singing sounds like a horse being choked</w:t>
      </w:r>
    </w:p>
    <w:p>
      <w:r>
        <w:rPr>
          <w:b/>
          <w:u w:val="single"/>
        </w:rPr>
        <w:t>78983</w:t>
      </w:r>
    </w:p>
    <w:p>
      <w:r>
        <w:t>Then ya'll idolize Kanye when he wifed up a hoe. Lol</w:t>
      </w:r>
    </w:p>
    <w:p>
      <w:r>
        <w:rPr>
          <w:b/>
          <w:u w:val="single"/>
        </w:rPr>
        <w:t>78984</w:t>
      </w:r>
    </w:p>
    <w:p>
      <w:r>
        <w:t>Then you would've died if you didn't breathe, bitch</w:t>
      </w:r>
    </w:p>
    <w:p>
      <w:r>
        <w:rPr>
          <w:b/>
          <w:u w:val="single"/>
        </w:rPr>
        <w:t>78985</w:t>
      </w:r>
    </w:p>
    <w:p>
      <w:r>
        <w:t>There are 2 types of niggas in this world. Real niggas ... &amp;amp; bitch niggas</w:t>
      </w:r>
    </w:p>
    <w:p>
      <w:r>
        <w:rPr>
          <w:b/>
          <w:u w:val="single"/>
        </w:rPr>
        <w:t>78986</w:t>
      </w:r>
    </w:p>
    <w:p>
      <w:r>
        <w:t>There are LOTS of top tier wrestlers who started as "yardies".</w:t>
      </w:r>
    </w:p>
    <w:p>
      <w:r>
        <w:rPr>
          <w:b/>
          <w:u w:val="single"/>
        </w:rPr>
        <w:t>78987</w:t>
      </w:r>
    </w:p>
    <w:p>
      <w:r>
        <w:t>There are girls. There are women. There are ladies. And there are bitches. You ma'am, is a beeeitch. A dumb ass bitch hahaha.</w:t>
      </w:r>
    </w:p>
    <w:p>
      <w:r>
        <w:rPr>
          <w:b/>
          <w:u w:val="single"/>
        </w:rPr>
        <w:t>78988</w:t>
      </w:r>
    </w:p>
    <w:p>
      <w:r>
        <w:t>There are some real life hoes on IG. Crazy.</w:t>
      </w:r>
    </w:p>
    <w:p>
      <w:r>
        <w:rPr>
          <w:b/>
          <w:u w:val="single"/>
        </w:rPr>
        <w:t>78989</w:t>
      </w:r>
    </w:p>
    <w:p>
      <w:r>
        <w:t>There are some retarded ass movies on Netflix</w:t>
      </w:r>
    </w:p>
    <w:p>
      <w:r>
        <w:rPr>
          <w:b/>
          <w:u w:val="single"/>
        </w:rPr>
        <w:t>78990</w:t>
      </w:r>
    </w:p>
    <w:p>
      <w:r>
        <w:t>There is a trash bag in my hall thats been there for like 2 wks. Weird thing: it changes consistency every few days</w:t>
      </w:r>
    </w:p>
    <w:p>
      <w:r>
        <w:rPr>
          <w:b/>
          <w:u w:val="single"/>
        </w:rPr>
        <w:t>78991</w:t>
      </w:r>
    </w:p>
    <w:p>
      <w:r>
        <w:t>There is no such rule as "tie goes to the runner". Out or safe. #Yankees #JohnSterling</w:t>
      </w:r>
    </w:p>
    <w:p>
      <w:r>
        <w:rPr>
          <w:b/>
          <w:u w:val="single"/>
        </w:rPr>
        <w:t>78992</w:t>
      </w:r>
    </w:p>
    <w:p>
      <w:r>
        <w:t>There is nothing wrong with Ariana Grande..... Just cause she don't look like hoe.... Y'all gotta a problem...</w:t>
      </w:r>
    </w:p>
    <w:p>
      <w:r>
        <w:rPr>
          <w:b/>
          <w:u w:val="single"/>
        </w:rPr>
        <w:t>78993</w:t>
      </w:r>
    </w:p>
    <w:p>
      <w:r>
        <w:t>There is this yellow thing in the sky. I don't know what to make of it.</w:t>
      </w:r>
    </w:p>
    <w:p>
      <w:r>
        <w:rPr>
          <w:b/>
          <w:u w:val="single"/>
        </w:rPr>
        <w:t>78994</w:t>
      </w:r>
    </w:p>
    <w:p>
      <w:r>
        <w:t>There it is these bitches be having joint custody dick and acting up. Understand that's part time. No benefits.</w:t>
      </w:r>
    </w:p>
    <w:p>
      <w:r>
        <w:rPr>
          <w:b/>
          <w:u w:val="single"/>
        </w:rPr>
        <w:t>78995</w:t>
      </w:r>
    </w:p>
    <w:p>
      <w:r>
        <w:t>There may be a fag hag switch a 'comin!</w:t>
      </w:r>
    </w:p>
    <w:p>
      <w:r>
        <w:rPr>
          <w:b/>
          <w:u w:val="single"/>
        </w:rPr>
        <w:t>78996</w:t>
      </w:r>
    </w:p>
    <w:p>
      <w:r>
        <w:t>There should be a side trip into DC to Charlie Palmers during CPAC @SHannitysHair @TheFriddle @Glock4Piper @alleygirl2409</w:t>
      </w:r>
    </w:p>
    <w:p>
      <w:r>
        <w:rPr>
          <w:b/>
          <w:u w:val="single"/>
        </w:rPr>
        <w:t>78997</w:t>
      </w:r>
    </w:p>
    <w:p>
      <w:r>
        <w:t>There was a reason why I blocked this bitch</w:t>
      </w:r>
    </w:p>
    <w:p>
      <w:r>
        <w:rPr>
          <w:b/>
          <w:u w:val="single"/>
        </w:rPr>
        <w:t>78998</w:t>
      </w:r>
    </w:p>
    <w:p>
      <w:r>
        <w:t>There you go acting like a hoe &amp;#128530;</w:t>
      </w:r>
    </w:p>
    <w:p>
      <w:r>
        <w:rPr>
          <w:b/>
          <w:u w:val="single"/>
        </w:rPr>
        <w:t>78999</w:t>
      </w:r>
    </w:p>
    <w:p>
      <w:r>
        <w:t>There's a bird nest in my garage and so now when the birds fly out they poop on my car. &amp;#128529;</w:t>
      </w:r>
    </w:p>
    <w:p>
      <w:r>
        <w:rPr>
          <w:b/>
          <w:u w:val="single"/>
        </w:rPr>
        <w:t>79000</w:t>
      </w:r>
    </w:p>
    <w:p>
      <w:r>
        <w:t>There's a different between ya bitch a ya friends your bitch Rey to build wit you your friends just tryna compete.</w:t>
      </w:r>
    </w:p>
    <w:p>
      <w:r>
        <w:rPr>
          <w:b/>
          <w:u w:val="single"/>
        </w:rPr>
        <w:t>79001</w:t>
      </w:r>
    </w:p>
    <w:p>
      <w:r>
        <w:t>There's a green bowl high. A spliff high. A j high. A blunt high. A moke high. And a Moke + coffee high.</w:t>
      </w:r>
    </w:p>
    <w:p>
      <w:r>
        <w:rPr>
          <w:b/>
          <w:u w:val="single"/>
        </w:rPr>
        <w:t>79002</w:t>
      </w:r>
    </w:p>
    <w:p>
      <w:r>
        <w:t>There's a lot of big booty bitches at pharr gym &amp;#128563;&amp;#128584;&amp;#127825;</w:t>
      </w:r>
    </w:p>
    <w:p>
      <w:r>
        <w:rPr>
          <w:b/>
          <w:u w:val="single"/>
        </w:rPr>
        <w:t>79003</w:t>
      </w:r>
    </w:p>
    <w:p>
      <w:r>
        <w:t>There's a special place in hell for people who slam on their brakes for yellow lights &amp;#128532;&amp;#128299;</w:t>
      </w:r>
    </w:p>
    <w:p>
      <w:r>
        <w:rPr>
          <w:b/>
          <w:u w:val="single"/>
        </w:rPr>
        <w:t>79004</w:t>
      </w:r>
    </w:p>
    <w:p>
      <w:r>
        <w:t>There's apparently a wee cunt who's a year younger than me called Sean brown being cheeky about me lol</w:t>
      </w:r>
    </w:p>
    <w:p>
      <w:r>
        <w:rPr>
          <w:b/>
          <w:u w:val="single"/>
        </w:rPr>
        <w:t>79005</w:t>
      </w:r>
    </w:p>
    <w:p>
      <w:r>
        <w:t>There's dudes on twitter who have no respect for their dick.You know,the mirror selfie niggaz,the nude droppers,dick avis,pussy eating avis?</w:t>
      </w:r>
    </w:p>
    <w:p>
      <w:r>
        <w:rPr>
          <w:b/>
          <w:u w:val="single"/>
        </w:rPr>
        <w:t>79006</w:t>
      </w:r>
    </w:p>
    <w:p>
      <w:r>
        <w:t>There's gonna be a lot of trash talk today</w:t>
        <w:br/>
        <w:t>#worldcup</w:t>
      </w:r>
    </w:p>
    <w:p>
      <w:r>
        <w:rPr>
          <w:b/>
          <w:u w:val="single"/>
        </w:rPr>
        <w:t>79007</w:t>
      </w:r>
    </w:p>
    <w:p>
      <w:r>
        <w:t>There's gotta be like 20 white trash motherfuckers living in that house and I don't think any of them have a job</w:t>
      </w:r>
    </w:p>
    <w:p>
      <w:r>
        <w:rPr>
          <w:b/>
          <w:u w:val="single"/>
        </w:rPr>
        <w:t>79008</w:t>
      </w:r>
    </w:p>
    <w:p>
      <w:r>
        <w:t>There's like 5 injuries a game in football.. Shit trash lol</w:t>
      </w:r>
    </w:p>
    <w:p>
      <w:r>
        <w:rPr>
          <w:b/>
          <w:u w:val="single"/>
        </w:rPr>
        <w:t>79009</w:t>
      </w:r>
    </w:p>
    <w:p>
      <w:r>
        <w:t>There's like one of my ex's that's still kinda cute. Most them bitches got fat.</w:t>
      </w:r>
    </w:p>
    <w:p>
      <w:r>
        <w:rPr>
          <w:b/>
          <w:u w:val="single"/>
        </w:rPr>
        <w:t>79010</w:t>
      </w:r>
    </w:p>
    <w:p>
      <w:r>
        <w:t>There's no one to flirt with, Mad bitches in my inbox. Skrr skrr</w:t>
      </w:r>
    </w:p>
    <w:p>
      <w:r>
        <w:rPr>
          <w:b/>
          <w:u w:val="single"/>
        </w:rPr>
        <w:t>79011</w:t>
      </w:r>
    </w:p>
    <w:p>
      <w:r>
        <w:t>There's not enough day in the hours to cheat on her if she's sucking your dick right. Too drained to look for other mouth and pussy</w:t>
      </w:r>
    </w:p>
    <w:p>
      <w:r>
        <w:rPr>
          <w:b/>
          <w:u w:val="single"/>
        </w:rPr>
        <w:t>79012</w:t>
      </w:r>
    </w:p>
    <w:p>
      <w:r>
        <w:t>There's other bad bitches &amp;#128514;&amp;#128514;</w:t>
      </w:r>
    </w:p>
    <w:p>
      <w:r>
        <w:rPr>
          <w:b/>
          <w:u w:val="single"/>
        </w:rPr>
        <w:t>79013</w:t>
      </w:r>
    </w:p>
    <w:p>
      <w:r>
        <w:t>There's someone riding around the Robinson Walmart in a lawn mower. With ghetto headlights added. #reallife</w:t>
      </w:r>
    </w:p>
    <w:p>
      <w:r>
        <w:rPr>
          <w:b/>
          <w:u w:val="single"/>
        </w:rPr>
        <w:t>79014</w:t>
      </w:r>
    </w:p>
    <w:p>
      <w:r>
        <w:t>Theres a girl in your avi, you must get so many bitches</w:t>
      </w:r>
    </w:p>
    <w:p>
      <w:r>
        <w:rPr>
          <w:b/>
          <w:u w:val="single"/>
        </w:rPr>
        <w:t>79015</w:t>
      </w:r>
    </w:p>
    <w:p>
      <w:r>
        <w:t>Theres one dude i can not stand at my school because he stays on the freshman girls and girls from other schools cause none fw him. #bitch</w:t>
      </w:r>
    </w:p>
    <w:p>
      <w:r>
        <w:rPr>
          <w:b/>
          <w:u w:val="single"/>
        </w:rPr>
        <w:t>79016</w:t>
      </w:r>
    </w:p>
    <w:p>
      <w:r>
        <w:t>These UT hoes be goin !!!!!!</w:t>
      </w:r>
    </w:p>
    <w:p>
      <w:r>
        <w:rPr>
          <w:b/>
          <w:u w:val="single"/>
        </w:rPr>
        <w:t>79017</w:t>
      </w:r>
    </w:p>
    <w:p>
      <w:r>
        <w:t>These are insane and Cigars trash!? Foam done bumped his head RT @FoamWright: These are insane. Like so insane. http://t.co/5umpDoeORz</w:t>
      </w:r>
    </w:p>
    <w:p>
      <w:r>
        <w:rPr>
          <w:b/>
          <w:u w:val="single"/>
        </w:rPr>
        <w:t>79018</w:t>
      </w:r>
    </w:p>
    <w:p>
      <w:r>
        <w:t>These bad bitches really ain't that bad when you see a pic of Aaliyah</w:t>
      </w:r>
    </w:p>
    <w:p>
      <w:r>
        <w:rPr>
          <w:b/>
          <w:u w:val="single"/>
        </w:rPr>
        <w:t>79019</w:t>
      </w:r>
    </w:p>
    <w:p>
      <w:r>
        <w:t>These birds messy.</w:t>
      </w:r>
    </w:p>
    <w:p>
      <w:r>
        <w:rPr>
          <w:b/>
          <w:u w:val="single"/>
        </w:rPr>
        <w:t>79020</w:t>
      </w:r>
    </w:p>
    <w:p>
      <w:r>
        <w:t>These bitches ain't shit I forgot to mention .</w:t>
      </w:r>
    </w:p>
    <w:p>
      <w:r>
        <w:rPr>
          <w:b/>
          <w:u w:val="single"/>
        </w:rPr>
        <w:t>79021</w:t>
      </w:r>
    </w:p>
    <w:p>
      <w:r>
        <w:t>These bitches ain't to be trusted...</w:t>
      </w:r>
    </w:p>
    <w:p>
      <w:r>
        <w:rPr>
          <w:b/>
          <w:u w:val="single"/>
        </w:rPr>
        <w:t>79022</w:t>
      </w:r>
    </w:p>
    <w:p>
      <w:r>
        <w:t>These bitches aint playin'. A jealous woman does better research than the FBI.</w:t>
      </w:r>
    </w:p>
    <w:p>
      <w:r>
        <w:rPr>
          <w:b/>
          <w:u w:val="single"/>
        </w:rPr>
        <w:t>79023</w:t>
      </w:r>
    </w:p>
    <w:p>
      <w:r>
        <w:t>These bitches always trippin</w:t>
      </w:r>
    </w:p>
    <w:p>
      <w:r>
        <w:rPr>
          <w:b/>
          <w:u w:val="single"/>
        </w:rPr>
        <w:t>79024</w:t>
      </w:r>
    </w:p>
    <w:p>
      <w:r>
        <w:t>These bitches are taking forevs doe</w:t>
      </w:r>
    </w:p>
    <w:p>
      <w:r>
        <w:rPr>
          <w:b/>
          <w:u w:val="single"/>
        </w:rPr>
        <w:t>79025</w:t>
      </w:r>
    </w:p>
    <w:p>
      <w:r>
        <w:t>These bitches be judging like they experience life and in the billion dollar club. I'm highly favor &amp;amp; doing pretty damn well &amp;#128129;</w:t>
      </w:r>
    </w:p>
    <w:p>
      <w:r>
        <w:rPr>
          <w:b/>
          <w:u w:val="single"/>
        </w:rPr>
        <w:t>79026</w:t>
      </w:r>
    </w:p>
    <w:p>
      <w:r>
        <w:t>These bitches been killin me all day</w:t>
      </w:r>
    </w:p>
    <w:p>
      <w:r>
        <w:rPr>
          <w:b/>
          <w:u w:val="single"/>
        </w:rPr>
        <w:t>79027</w:t>
      </w:r>
    </w:p>
    <w:p>
      <w:r>
        <w:t>These bitches boringgggg</w:t>
      </w:r>
    </w:p>
    <w:p>
      <w:r>
        <w:rPr>
          <w:b/>
          <w:u w:val="single"/>
        </w:rPr>
        <w:t>79028</w:t>
      </w:r>
    </w:p>
    <w:p>
      <w:r>
        <w:t>These bitches both average. Lmao @ "baddie" &amp;#8220;@VineForTheByrd: Pretty girls be like &amp;#128129;https://t.co/nVuHkNAN5m&amp;#8221;</w:t>
      </w:r>
    </w:p>
    <w:p>
      <w:r>
        <w:rPr>
          <w:b/>
          <w:u w:val="single"/>
        </w:rPr>
        <w:t>79029</w:t>
      </w:r>
    </w:p>
    <w:p>
      <w:r>
        <w:t>These bitches crazzzyyyyyy</w:t>
      </w:r>
    </w:p>
    <w:p>
      <w:r>
        <w:rPr>
          <w:b/>
          <w:u w:val="single"/>
        </w:rPr>
        <w:t>79030</w:t>
      </w:r>
    </w:p>
    <w:p>
      <w:r>
        <w:t>These bitches dead be sucking and fucking niggaz with no condom...then wanna rock a whitw dress the next day like bout dem clean</w:t>
      </w:r>
    </w:p>
    <w:p>
      <w:r>
        <w:rPr>
          <w:b/>
          <w:u w:val="single"/>
        </w:rPr>
        <w:t>79031</w:t>
      </w:r>
    </w:p>
    <w:p>
      <w:r>
        <w:t>These bitches dont want no boyfriend ... They want a pimp</w:t>
      </w:r>
    </w:p>
    <w:p>
      <w:r>
        <w:rPr>
          <w:b/>
          <w:u w:val="single"/>
        </w:rPr>
        <w:t>79032</w:t>
      </w:r>
    </w:p>
    <w:p>
      <w:r>
        <w:t>These bitches fake one min talking about a hoe next min bestfriends with the hoe</w:t>
      </w:r>
    </w:p>
    <w:p>
      <w:r>
        <w:rPr>
          <w:b/>
          <w:u w:val="single"/>
        </w:rPr>
        <w:t>79033</w:t>
      </w:r>
    </w:p>
    <w:p>
      <w:r>
        <w:t>These bitches finna fuck up my birthday week...</w:t>
      </w:r>
    </w:p>
    <w:p>
      <w:r>
        <w:rPr>
          <w:b/>
          <w:u w:val="single"/>
        </w:rPr>
        <w:t>79034</w:t>
      </w:r>
    </w:p>
    <w:p>
      <w:r>
        <w:t>These bitches funny like mike epps</w:t>
      </w:r>
    </w:p>
    <w:p>
      <w:r>
        <w:rPr>
          <w:b/>
          <w:u w:val="single"/>
        </w:rPr>
        <w:t>79035</w:t>
      </w:r>
    </w:p>
    <w:p>
      <w:r>
        <w:t>These bitches gotta realize that "their nigga" WANTS ME &amp;#128514; if he doesn't now he did several occasions before &amp;#128564;</w:t>
      </w:r>
    </w:p>
    <w:p>
      <w:r>
        <w:rPr>
          <w:b/>
          <w:u w:val="single"/>
        </w:rPr>
        <w:t>79036</w:t>
      </w:r>
    </w:p>
    <w:p>
      <w:r>
        <w:t>These bitches irri.. irri irri..irri irri</w:t>
      </w:r>
    </w:p>
    <w:p>
      <w:r>
        <w:rPr>
          <w:b/>
          <w:u w:val="single"/>
        </w:rPr>
        <w:t>79037</w:t>
      </w:r>
    </w:p>
    <w:p>
      <w:r>
        <w:t>These bitches irritating</w:t>
      </w:r>
    </w:p>
    <w:p>
      <w:r>
        <w:rPr>
          <w:b/>
          <w:u w:val="single"/>
        </w:rPr>
        <w:t>79038</w:t>
      </w:r>
    </w:p>
    <w:p>
      <w:r>
        <w:t>These bitches is crazy</w:t>
      </w:r>
    </w:p>
    <w:p>
      <w:r>
        <w:rPr>
          <w:b/>
          <w:u w:val="single"/>
        </w:rPr>
        <w:t>79039</w:t>
      </w:r>
    </w:p>
    <w:p>
      <w:r>
        <w:t>These bitches is wild</w:t>
      </w:r>
    </w:p>
    <w:p>
      <w:r>
        <w:rPr>
          <w:b/>
          <w:u w:val="single"/>
        </w:rPr>
        <w:t>79040</w:t>
      </w:r>
    </w:p>
    <w:p>
      <w:r>
        <w:t>These bitches loud for no reason</w:t>
      </w:r>
    </w:p>
    <w:p>
      <w:r>
        <w:rPr>
          <w:b/>
          <w:u w:val="single"/>
        </w:rPr>
        <w:t>79041</w:t>
      </w:r>
    </w:p>
    <w:p>
      <w:r>
        <w:t>These bitches love me. These niggas copy</w:t>
      </w:r>
    </w:p>
    <w:p>
      <w:r>
        <w:rPr>
          <w:b/>
          <w:u w:val="single"/>
        </w:rPr>
        <w:t>79042</w:t>
      </w:r>
    </w:p>
    <w:p>
      <w:r>
        <w:t>These bitches love soda</w:t>
      </w:r>
    </w:p>
    <w:p>
      <w:r>
        <w:rPr>
          <w:b/>
          <w:u w:val="single"/>
        </w:rPr>
        <w:t>79043</w:t>
      </w:r>
    </w:p>
    <w:p>
      <w:r>
        <w:t>These bitches love sodaa</w:t>
      </w:r>
    </w:p>
    <w:p>
      <w:r>
        <w:rPr>
          <w:b/>
          <w:u w:val="single"/>
        </w:rPr>
        <w:t>79044</w:t>
      </w:r>
    </w:p>
    <w:p>
      <w:r>
        <w:t>These bitches man they love to HARASS</w:t>
      </w:r>
    </w:p>
    <w:p>
      <w:r>
        <w:rPr>
          <w:b/>
          <w:u w:val="single"/>
        </w:rPr>
        <w:t>79045</w:t>
      </w:r>
    </w:p>
    <w:p>
      <w:r>
        <w:t>These bitches need to get out of bed and I'll make them cheeseburgers (: #ImAHomie</w:t>
      </w:r>
    </w:p>
    <w:p>
      <w:r>
        <w:rPr>
          <w:b/>
          <w:u w:val="single"/>
        </w:rPr>
        <w:t>79046</w:t>
      </w:r>
    </w:p>
    <w:p>
      <w:r>
        <w:t>These bitches really be out here on backpage hoe-ing &amp;#128557;&amp;#128557;&amp;#128557; watch yo bitch she could be on there !</w:t>
      </w:r>
    </w:p>
    <w:p>
      <w:r>
        <w:rPr>
          <w:b/>
          <w:u w:val="single"/>
        </w:rPr>
        <w:t>79047</w:t>
      </w:r>
    </w:p>
    <w:p>
      <w:r>
        <w:t>These bitches really love soda out here</w:t>
      </w:r>
    </w:p>
    <w:p>
      <w:r>
        <w:rPr>
          <w:b/>
          <w:u w:val="single"/>
        </w:rPr>
        <w:t>79048</w:t>
      </w:r>
    </w:p>
    <w:p>
      <w:r>
        <w:t>These bitches really marry to some rich ass niggas</w:t>
      </w:r>
    </w:p>
    <w:p>
      <w:r>
        <w:rPr>
          <w:b/>
          <w:u w:val="single"/>
        </w:rPr>
        <w:t>79049</w:t>
      </w:r>
    </w:p>
    <w:p>
      <w:r>
        <w:t>These bitches smell like fish &amp;#128557;</w:t>
      </w:r>
    </w:p>
    <w:p>
      <w:r>
        <w:rPr>
          <w:b/>
          <w:u w:val="single"/>
        </w:rPr>
        <w:t>79050</w:t>
      </w:r>
    </w:p>
    <w:p>
      <w:r>
        <w:t>These bitches so broke instead of go get it they quick to go ask for somethin</w:t>
      </w:r>
    </w:p>
    <w:p>
      <w:r>
        <w:rPr>
          <w:b/>
          <w:u w:val="single"/>
        </w:rPr>
        <w:t>79051</w:t>
      </w:r>
    </w:p>
    <w:p>
      <w:r>
        <w:t>These bitches so redundant</w:t>
      </w:r>
    </w:p>
    <w:p>
      <w:r>
        <w:rPr>
          <w:b/>
          <w:u w:val="single"/>
        </w:rPr>
        <w:t>79052</w:t>
      </w:r>
    </w:p>
    <w:p>
      <w:r>
        <w:t>These bitches talking shit but they whisper it?</w:t>
      </w:r>
    </w:p>
    <w:p>
      <w:r>
        <w:rPr>
          <w:b/>
          <w:u w:val="single"/>
        </w:rPr>
        <w:t>79053</w:t>
      </w:r>
    </w:p>
    <w:p>
      <w:r>
        <w:t>These bitches think they know snap. Ha bitch I am snap</w:t>
      </w:r>
    </w:p>
    <w:p>
      <w:r>
        <w:rPr>
          <w:b/>
          <w:u w:val="single"/>
        </w:rPr>
        <w:t>79054</w:t>
      </w:r>
    </w:p>
    <w:p>
      <w:r>
        <w:t>These bitches want the next best thing</w:t>
      </w:r>
    </w:p>
    <w:p>
      <w:r>
        <w:rPr>
          <w:b/>
          <w:u w:val="single"/>
        </w:rPr>
        <w:t>79055</w:t>
      </w:r>
    </w:p>
    <w:p>
      <w:r>
        <w:t>These bitches washed up, ain't no soap involved.</w:t>
      </w:r>
    </w:p>
    <w:p>
      <w:r>
        <w:rPr>
          <w:b/>
          <w:u w:val="single"/>
        </w:rPr>
        <w:t>79056</w:t>
      </w:r>
    </w:p>
    <w:p>
      <w:r>
        <w:t>These brownies are bomb!!!!!!!!! http://t.co/lKZLQQj7W1</w:t>
      </w:r>
    </w:p>
    <w:p>
      <w:r>
        <w:rPr>
          <w:b/>
          <w:u w:val="single"/>
        </w:rPr>
        <w:t>79057</w:t>
      </w:r>
    </w:p>
    <w:p>
      <w:r>
        <w:t>These brownies http://t.co/iyqRBn2AMf</w:t>
      </w:r>
    </w:p>
    <w:p>
      <w:r>
        <w:rPr>
          <w:b/>
          <w:u w:val="single"/>
        </w:rPr>
        <w:t>79058</w:t>
      </w:r>
    </w:p>
    <w:p>
      <w:r>
        <w:t>These bum ass bitches on my block drawin&amp;#128530;</w:t>
      </w:r>
    </w:p>
    <w:p>
      <w:r>
        <w:rPr>
          <w:b/>
          <w:u w:val="single"/>
        </w:rPr>
        <w:t>79059</w:t>
      </w:r>
    </w:p>
    <w:p>
      <w:r>
        <w:t>These celebrity niggas be passing these Kardashian hoes around monthly</w:t>
      </w:r>
    </w:p>
    <w:p>
      <w:r>
        <w:rPr>
          <w:b/>
          <w:u w:val="single"/>
        </w:rPr>
        <w:t>79060</w:t>
      </w:r>
    </w:p>
    <w:p>
      <w:r>
        <w:t>These cheetos taste likka steak right nah boy these bitches going DUMB!!</w:t>
      </w:r>
    </w:p>
    <w:p>
      <w:r>
        <w:rPr>
          <w:b/>
          <w:u w:val="single"/>
        </w:rPr>
        <w:t>79061</w:t>
      </w:r>
    </w:p>
    <w:p>
      <w:r>
        <w:t>These chicks use what they got to get what they want. Bunch of Ronnie &amp;amp; Trickz ass hoes.</w:t>
      </w:r>
    </w:p>
    <w:p>
      <w:r>
        <w:rPr>
          <w:b/>
          <w:u w:val="single"/>
        </w:rPr>
        <w:t>79062</w:t>
      </w:r>
    </w:p>
    <w:p>
      <w:r>
        <w:t>These chubby hoes are always on a "diet"......</w:t>
      </w:r>
    </w:p>
    <w:p>
      <w:r>
        <w:rPr>
          <w:b/>
          <w:u w:val="single"/>
        </w:rPr>
        <w:t>79063</w:t>
      </w:r>
    </w:p>
    <w:p>
      <w:r>
        <w:t>These customers are fucking crazy this bitch said God will smite me because her dumbass locked herself out of her account.</w:t>
      </w:r>
    </w:p>
    <w:p>
      <w:r>
        <w:rPr>
          <w:b/>
          <w:u w:val="single"/>
        </w:rPr>
        <w:t>79064</w:t>
      </w:r>
    </w:p>
    <w:p>
      <w:r>
        <w:t>These days bitches be just letting anyone hit raw !!</w:t>
      </w:r>
    </w:p>
    <w:p>
      <w:r>
        <w:rPr>
          <w:b/>
          <w:u w:val="single"/>
        </w:rPr>
        <w:t>79065</w:t>
      </w:r>
    </w:p>
    <w:p>
      <w:r>
        <w:t>These fat hoes think they slick posting neck up pics and shit</w:t>
      </w:r>
    </w:p>
    <w:p>
      <w:r>
        <w:rPr>
          <w:b/>
          <w:u w:val="single"/>
        </w:rPr>
        <w:t>79066</w:t>
      </w:r>
    </w:p>
    <w:p>
      <w:r>
        <w:t>These girls eyebrows make them look like 2$ hoes walking down FIB</w:t>
      </w:r>
    </w:p>
    <w:p>
      <w:r>
        <w:rPr>
          <w:b/>
          <w:u w:val="single"/>
        </w:rPr>
        <w:t>79067</w:t>
      </w:r>
    </w:p>
    <w:p>
      <w:r>
        <w:t>These girls going to school with all kind og aquatic colored weaves in their head.Fuck going on?</w:t>
      </w:r>
    </w:p>
    <w:p>
      <w:r>
        <w:rPr>
          <w:b/>
          <w:u w:val="single"/>
        </w:rPr>
        <w:t>79068</w:t>
      </w:r>
    </w:p>
    <w:p>
      <w:r>
        <w:t>These groupie bitches wild enough to suck a babies dick</w:t>
      </w:r>
    </w:p>
    <w:p>
      <w:r>
        <w:rPr>
          <w:b/>
          <w:u w:val="single"/>
        </w:rPr>
        <w:t>79069</w:t>
      </w:r>
    </w:p>
    <w:p>
      <w:r>
        <w:t>These ho%e$ for everybody just like these niggahs for everybody! A hoe gone be a hoe regardless and (cont) http://t.co/m09Dow96rw</w:t>
      </w:r>
    </w:p>
    <w:p>
      <w:r>
        <w:rPr>
          <w:b/>
          <w:u w:val="single"/>
        </w:rPr>
        <w:t>79070</w:t>
      </w:r>
    </w:p>
    <w:p>
      <w:r>
        <w:t>These hoe ass niccas talkn shyt about a nicca make a nicca wanna go and snatch the bitch up outta nicca</w:t>
      </w:r>
    </w:p>
    <w:p>
      <w:r>
        <w:rPr>
          <w:b/>
          <w:u w:val="single"/>
        </w:rPr>
        <w:t>79071</w:t>
      </w:r>
    </w:p>
    <w:p>
      <w:r>
        <w:t>These hoe niggas havnt seen half of me. #2chainz</w:t>
      </w:r>
    </w:p>
    <w:p>
      <w:r>
        <w:rPr>
          <w:b/>
          <w:u w:val="single"/>
        </w:rPr>
        <w:t>79072</w:t>
      </w:r>
    </w:p>
    <w:p>
      <w:r>
        <w:t>These hoes a fool too http://t.co/VSzbNDU4K0</w:t>
      </w:r>
    </w:p>
    <w:p>
      <w:r>
        <w:rPr>
          <w:b/>
          <w:u w:val="single"/>
        </w:rPr>
        <w:t>79073</w:t>
      </w:r>
    </w:p>
    <w:p>
      <w:r>
        <w:t>These hoes a smash on one of yo niggas and be very proud</w:t>
      </w:r>
    </w:p>
    <w:p>
      <w:r>
        <w:rPr>
          <w:b/>
          <w:u w:val="single"/>
        </w:rPr>
        <w:t>79074</w:t>
      </w:r>
    </w:p>
    <w:p>
      <w:r>
        <w:t>These hoes ain't got nothing on ya</w:t>
      </w:r>
    </w:p>
    <w:p>
      <w:r>
        <w:rPr>
          <w:b/>
          <w:u w:val="single"/>
        </w:rPr>
        <w:t>79075</w:t>
      </w:r>
    </w:p>
    <w:p>
      <w:r>
        <w:t>These hoes ain't loyal &amp;#128075;</w:t>
      </w:r>
    </w:p>
    <w:p>
      <w:r>
        <w:rPr>
          <w:b/>
          <w:u w:val="single"/>
        </w:rPr>
        <w:t>79076</w:t>
      </w:r>
    </w:p>
    <w:p>
      <w:r>
        <w:t>These hoes ain't loyal &amp;#128527;</w:t>
      </w:r>
    </w:p>
    <w:p>
      <w:r>
        <w:rPr>
          <w:b/>
          <w:u w:val="single"/>
        </w:rPr>
        <w:t>79077</w:t>
      </w:r>
    </w:p>
    <w:p>
      <w:r>
        <w:t>These hoes ain't loyal @MyKat_Meows&amp;#160;&amp;#128530;</w:t>
      </w:r>
    </w:p>
    <w:p>
      <w:r>
        <w:rPr>
          <w:b/>
          <w:u w:val="single"/>
        </w:rPr>
        <w:t>79078</w:t>
      </w:r>
    </w:p>
    <w:p>
      <w:r>
        <w:t>These hoes ain't loyal RT @ArzySauced: @ItsNotHarold man thats the realest shirt i seen tonight. A chick with a flip phone robbed me</w:t>
      </w:r>
    </w:p>
    <w:p>
      <w:r>
        <w:rPr>
          <w:b/>
          <w:u w:val="single"/>
        </w:rPr>
        <w:t>79079</w:t>
      </w:r>
    </w:p>
    <w:p>
      <w:r>
        <w:t>These hoes ain't loyal RT @ComplexMag: Naya Rivera got married three months after breaking up with Big Sean: http://t.co/AlJctsTl82</w:t>
      </w:r>
    </w:p>
    <w:p>
      <w:r>
        <w:rPr>
          <w:b/>
          <w:u w:val="single"/>
        </w:rPr>
        <w:t>79080</w:t>
      </w:r>
    </w:p>
    <w:p>
      <w:r>
        <w:t>These hoes ain't loyal and niggas ain't either</w:t>
      </w:r>
    </w:p>
    <w:p>
      <w:r>
        <w:rPr>
          <w:b/>
          <w:u w:val="single"/>
        </w:rPr>
        <w:t>79081</w:t>
      </w:r>
    </w:p>
    <w:p>
      <w:r>
        <w:t>These hoes ain't loyal#</w:t>
      </w:r>
    </w:p>
    <w:p>
      <w:r>
        <w:rPr>
          <w:b/>
          <w:u w:val="single"/>
        </w:rPr>
        <w:t>79082</w:t>
      </w:r>
    </w:p>
    <w:p>
      <w:r>
        <w:t>These hoes ain't loyal...</w:t>
      </w:r>
    </w:p>
    <w:p>
      <w:r>
        <w:rPr>
          <w:b/>
          <w:u w:val="single"/>
        </w:rPr>
        <w:t>79083</w:t>
      </w:r>
    </w:p>
    <w:p>
      <w:r>
        <w:t>These hoes ain't loyallll</w:t>
      </w:r>
    </w:p>
    <w:p>
      <w:r>
        <w:rPr>
          <w:b/>
          <w:u w:val="single"/>
        </w:rPr>
        <w:t>79084</w:t>
      </w:r>
    </w:p>
    <w:p>
      <w:r>
        <w:t>These hoes ain't shit I ain't tripping off a Thot... ion like conversation you gone let me fuck or not</w:t>
      </w:r>
    </w:p>
    <w:p>
      <w:r>
        <w:rPr>
          <w:b/>
          <w:u w:val="single"/>
        </w:rPr>
        <w:t>79085</w:t>
      </w:r>
    </w:p>
    <w:p>
      <w:r>
        <w:t>These hoes ain't yours it's just yo turn #&amp;#128175;&amp;#128175; u hear me?</w:t>
      </w:r>
    </w:p>
    <w:p>
      <w:r>
        <w:rPr>
          <w:b/>
          <w:u w:val="single"/>
        </w:rPr>
        <w:t>79086</w:t>
      </w:r>
    </w:p>
    <w:p>
      <w:r>
        <w:t>These hoes aint loyal &amp;#128076;</w:t>
      </w:r>
    </w:p>
    <w:p>
      <w:r>
        <w:rPr>
          <w:b/>
          <w:u w:val="single"/>
        </w:rPr>
        <w:t>79087</w:t>
      </w:r>
    </w:p>
    <w:p>
      <w:r>
        <w:t>These hoes aint yours</w:t>
      </w:r>
    </w:p>
    <w:p>
      <w:r>
        <w:rPr>
          <w:b/>
          <w:u w:val="single"/>
        </w:rPr>
        <w:t>79088</w:t>
      </w:r>
    </w:p>
    <w:p>
      <w:r>
        <w:t>These hoes always gone Thot around to who ever give them attention at the time</w:t>
      </w:r>
    </w:p>
    <w:p>
      <w:r>
        <w:rPr>
          <w:b/>
          <w:u w:val="single"/>
        </w:rPr>
        <w:t>79089</w:t>
      </w:r>
    </w:p>
    <w:p>
      <w:r>
        <w:t>These hoes are hilarious these days &amp;#128514;&amp;#128514;</w:t>
      </w:r>
    </w:p>
    <w:p>
      <w:r>
        <w:rPr>
          <w:b/>
          <w:u w:val="single"/>
        </w:rPr>
        <w:t>79090</w:t>
      </w:r>
    </w:p>
    <w:p>
      <w:r>
        <w:t>These hoes be actin up and these niccas be actin tough! &amp;#128530;</w:t>
      </w:r>
    </w:p>
    <w:p>
      <w:r>
        <w:rPr>
          <w:b/>
          <w:u w:val="single"/>
        </w:rPr>
        <w:t>79091</w:t>
      </w:r>
    </w:p>
    <w:p>
      <w:r>
        <w:t>These hoes be boof smh</w:t>
      </w:r>
    </w:p>
    <w:p>
      <w:r>
        <w:rPr>
          <w:b/>
          <w:u w:val="single"/>
        </w:rPr>
        <w:t>79092</w:t>
      </w:r>
    </w:p>
    <w:p>
      <w:r>
        <w:t>These hoes be busting nuts when they get a RT</w:t>
      </w:r>
    </w:p>
    <w:p>
      <w:r>
        <w:rPr>
          <w:b/>
          <w:u w:val="single"/>
        </w:rPr>
        <w:t>79093</w:t>
      </w:r>
    </w:p>
    <w:p>
      <w:r>
        <w:t>These hoes be flawgen i swear bruh, a nigga dont want yall</w:t>
      </w:r>
    </w:p>
    <w:p>
      <w:r>
        <w:rPr>
          <w:b/>
          <w:u w:val="single"/>
        </w:rPr>
        <w:t>79094</w:t>
      </w:r>
    </w:p>
    <w:p>
      <w:r>
        <w:t>These hoes be lying to all of us nigga I got news for the monogamous niggas yo bitch fucking anonymous niggas!!!</w:t>
      </w:r>
    </w:p>
    <w:p>
      <w:r>
        <w:rPr>
          <w:b/>
          <w:u w:val="single"/>
        </w:rPr>
        <w:t>79095</w:t>
      </w:r>
    </w:p>
    <w:p>
      <w:r>
        <w:t>These hoes be thirsty for attention</w:t>
      </w:r>
    </w:p>
    <w:p>
      <w:r>
        <w:rPr>
          <w:b/>
          <w:u w:val="single"/>
        </w:rPr>
        <w:t>79096</w:t>
      </w:r>
    </w:p>
    <w:p>
      <w:r>
        <w:t>These hoes be trying 2much doing 2much</w:t>
      </w:r>
    </w:p>
    <w:p>
      <w:r>
        <w:rPr>
          <w:b/>
          <w:u w:val="single"/>
        </w:rPr>
        <w:t>79097</w:t>
      </w:r>
    </w:p>
    <w:p>
      <w:r>
        <w:t>These hoes cant fuck wit you</w:t>
      </w:r>
    </w:p>
    <w:p>
      <w:r>
        <w:rPr>
          <w:b/>
          <w:u w:val="single"/>
        </w:rPr>
        <w:t>79098</w:t>
      </w:r>
    </w:p>
    <w:p>
      <w:r>
        <w:t>These hoes crazy yo.</w:t>
      </w:r>
    </w:p>
    <w:p>
      <w:r>
        <w:rPr>
          <w:b/>
          <w:u w:val="single"/>
        </w:rPr>
        <w:t>79099</w:t>
      </w:r>
    </w:p>
    <w:p>
      <w:r>
        <w:t>These hoes don't get me in my feelings one bit.</w:t>
      </w:r>
    </w:p>
    <w:p>
      <w:r>
        <w:rPr>
          <w:b/>
          <w:u w:val="single"/>
        </w:rPr>
        <w:t>79100</w:t>
      </w:r>
    </w:p>
    <w:p>
      <w:r>
        <w:t>These hoes don't like a nigga they love my money these niggas don't like a nigga they all want some'n! http://t.co/iUGyRIMr4D</w:t>
      </w:r>
    </w:p>
    <w:p>
      <w:r>
        <w:rPr>
          <w:b/>
          <w:u w:val="single"/>
        </w:rPr>
        <w:t>79101</w:t>
      </w:r>
    </w:p>
    <w:p>
      <w:r>
        <w:t>These hoes everybody hoes lol go at any bitch bet u get her easy !</w:t>
      </w:r>
    </w:p>
    <w:p>
      <w:r>
        <w:rPr>
          <w:b/>
          <w:u w:val="single"/>
        </w:rPr>
        <w:t>79102</w:t>
      </w:r>
    </w:p>
    <w:p>
      <w:r>
        <w:t>These hoes get thick n fat confused way more than often!!!!!!!!</w:t>
      </w:r>
    </w:p>
    <w:p>
      <w:r>
        <w:rPr>
          <w:b/>
          <w:u w:val="single"/>
        </w:rPr>
        <w:t>79103</w:t>
      </w:r>
    </w:p>
    <w:p>
      <w:r>
        <w:t>These hoes gettin replaced soon as they start to fuck wit my cheques</w:t>
      </w:r>
    </w:p>
    <w:p>
      <w:r>
        <w:rPr>
          <w:b/>
          <w:u w:val="single"/>
        </w:rPr>
        <w:t>79104</w:t>
      </w:r>
    </w:p>
    <w:p>
      <w:r>
        <w:t>These hoes getting outta hand #mane</w:t>
      </w:r>
    </w:p>
    <w:p>
      <w:r>
        <w:rPr>
          <w:b/>
          <w:u w:val="single"/>
        </w:rPr>
        <w:t>79105</w:t>
      </w:r>
    </w:p>
    <w:p>
      <w:r>
        <w:t>These hoes getting smart gotta watch them</w:t>
      </w:r>
    </w:p>
    <w:p>
      <w:r>
        <w:rPr>
          <w:b/>
          <w:u w:val="single"/>
        </w:rPr>
        <w:t>79106</w:t>
      </w:r>
    </w:p>
    <w:p>
      <w:r>
        <w:t>These hoes going BROKE trying to look RICH. ACT your WAGE!</w:t>
      </w:r>
    </w:p>
    <w:p>
      <w:r>
        <w:rPr>
          <w:b/>
          <w:u w:val="single"/>
        </w:rPr>
        <w:t>79107</w:t>
      </w:r>
    </w:p>
    <w:p>
      <w:r>
        <w:t>These hoes got more bodies than a cemetery&amp;#128056;&amp;#9749;&amp;#65039;.</w:t>
      </w:r>
    </w:p>
    <w:p>
      <w:r>
        <w:rPr>
          <w:b/>
          <w:u w:val="single"/>
        </w:rPr>
        <w:t>79108</w:t>
      </w:r>
    </w:p>
    <w:p>
      <w:r>
        <w:t>These hoes gotta pay for my company!</w:t>
      </w:r>
    </w:p>
    <w:p>
      <w:r>
        <w:rPr>
          <w:b/>
          <w:u w:val="single"/>
        </w:rPr>
        <w:t>79109</w:t>
      </w:r>
    </w:p>
    <w:p>
      <w:r>
        <w:t>These hoes here mane. You are what you let inside you. Remember.</w:t>
      </w:r>
    </w:p>
    <w:p>
      <w:r>
        <w:rPr>
          <w:b/>
          <w:u w:val="single"/>
        </w:rPr>
        <w:t>79110</w:t>
      </w:r>
    </w:p>
    <w:p>
      <w:r>
        <w:t>These hoes is lost RT @Dkellz34: @1Bcarter hahaha how much you wanna bet she don't get the job lmao</w:t>
      </w:r>
    </w:p>
    <w:p>
      <w:r>
        <w:rPr>
          <w:b/>
          <w:u w:val="single"/>
        </w:rPr>
        <w:t>79111</w:t>
      </w:r>
    </w:p>
    <w:p>
      <w:r>
        <w:t>These hoes kno bout me</w:t>
      </w:r>
    </w:p>
    <w:p>
      <w:r>
        <w:rPr>
          <w:b/>
          <w:u w:val="single"/>
        </w:rPr>
        <w:t>79112</w:t>
      </w:r>
    </w:p>
    <w:p>
      <w:r>
        <w:t>These hoes need Jesus y'all.</w:t>
      </w:r>
    </w:p>
    <w:p>
      <w:r>
        <w:rPr>
          <w:b/>
          <w:u w:val="single"/>
        </w:rPr>
        <w:t>79113</w:t>
      </w:r>
    </w:p>
    <w:p>
      <w:r>
        <w:t>These hoes need to stop hittin blunts and hit the gym unhealthy mfs &amp;#128514;&amp;#128514;&amp;#128514;</w:t>
      </w:r>
    </w:p>
    <w:p>
      <w:r>
        <w:rPr>
          <w:b/>
          <w:u w:val="single"/>
        </w:rPr>
        <w:t>79114</w:t>
      </w:r>
    </w:p>
    <w:p>
      <w:r>
        <w:t>These hoes needa stop tryna split relationships and get they're own damn man</w:t>
      </w:r>
    </w:p>
    <w:p>
      <w:r>
        <w:rPr>
          <w:b/>
          <w:u w:val="single"/>
        </w:rPr>
        <w:t>79115</w:t>
      </w:r>
    </w:p>
    <w:p>
      <w:r>
        <w:t>These hoes out here be GOIN UP !!!!!!!! But we not at you bitches that's what hoes do !</w:t>
      </w:r>
    </w:p>
    <w:p>
      <w:r>
        <w:rPr>
          <w:b/>
          <w:u w:val="single"/>
        </w:rPr>
        <w:t>79116</w:t>
      </w:r>
    </w:p>
    <w:p>
      <w:r>
        <w:t>These hoes out here beefing bout as important as these hoes out here queefing. Y'all blowing vaginal wind back &amp;amp; forth. STFU &amp;amp; GET MONEY!</w:t>
      </w:r>
    </w:p>
    <w:p>
      <w:r>
        <w:rPr>
          <w:b/>
          <w:u w:val="single"/>
        </w:rPr>
        <w:t>79117</w:t>
      </w:r>
    </w:p>
    <w:p>
      <w:r>
        <w:t>These hoes out here carrying infections, yaw niggas better rap up w/ dat Latex! Haha</w:t>
      </w:r>
    </w:p>
    <w:p>
      <w:r>
        <w:rPr>
          <w:b/>
          <w:u w:val="single"/>
        </w:rPr>
        <w:t>79118</w:t>
      </w:r>
    </w:p>
    <w:p>
      <w:r>
        <w:t>These hoes pickin and choosin.. that's why these niggas stickin and movin</w:t>
      </w:r>
    </w:p>
    <w:p>
      <w:r>
        <w:rPr>
          <w:b/>
          <w:u w:val="single"/>
        </w:rPr>
        <w:t>79119</w:t>
      </w:r>
    </w:p>
    <w:p>
      <w:r>
        <w:t>These hoes really make me laugh lol</w:t>
      </w:r>
    </w:p>
    <w:p>
      <w:r>
        <w:rPr>
          <w:b/>
          <w:u w:val="single"/>
        </w:rPr>
        <w:t>79120</w:t>
      </w:r>
    </w:p>
    <w:p>
      <w:r>
        <w:t>These hoes say I'm too much. I think I'm too much</w:t>
      </w:r>
    </w:p>
    <w:p>
      <w:r>
        <w:rPr>
          <w:b/>
          <w:u w:val="single"/>
        </w:rPr>
        <w:t>79121</w:t>
      </w:r>
    </w:p>
    <w:p>
      <w:r>
        <w:t>These hoes soo &amp;#127805;&amp;#127936;</w:t>
      </w:r>
    </w:p>
    <w:p>
      <w:r>
        <w:rPr>
          <w:b/>
          <w:u w:val="single"/>
        </w:rPr>
        <w:t>79122</w:t>
      </w:r>
    </w:p>
    <w:p>
      <w:r>
        <w:t>These hoes swear their faithful</w:t>
      </w:r>
    </w:p>
    <w:p>
      <w:r>
        <w:rPr>
          <w:b/>
          <w:u w:val="single"/>
        </w:rPr>
        <w:t>79123</w:t>
      </w:r>
    </w:p>
    <w:p>
      <w:r>
        <w:t>These hoes they be homie hopping !!!! But idgf AIN'T NO FUN IF THA HOMIES CAN'T HAVE NUN !!!!!!!! GO UP THEN</w:t>
      </w:r>
    </w:p>
    <w:p>
      <w:r>
        <w:rPr>
          <w:b/>
          <w:u w:val="single"/>
        </w:rPr>
        <w:t>79124</w:t>
      </w:r>
    </w:p>
    <w:p>
      <w:r>
        <w:t>These hoes they loving the crewwww &amp;#128564;</w:t>
      </w:r>
    </w:p>
    <w:p>
      <w:r>
        <w:rPr>
          <w:b/>
          <w:u w:val="single"/>
        </w:rPr>
        <w:t>79125</w:t>
      </w:r>
    </w:p>
    <w:p>
      <w:r>
        <w:t>These hoes want love so bad &amp;#128514;&amp;#128514;&amp;#128078;&amp;#128581;</w:t>
      </w:r>
    </w:p>
    <w:p>
      <w:r>
        <w:rPr>
          <w:b/>
          <w:u w:val="single"/>
        </w:rPr>
        <w:t>79126</w:t>
      </w:r>
    </w:p>
    <w:p>
      <w:r>
        <w:t>These hoes was just really fighting ova Some rally's tho on 30th&amp;#128514;&amp;#128514;</w:t>
      </w:r>
    </w:p>
    <w:p>
      <w:r>
        <w:rPr>
          <w:b/>
          <w:u w:val="single"/>
        </w:rPr>
        <w:t>79127</w:t>
      </w:r>
    </w:p>
    <w:p>
      <w:r>
        <w:t>These hoes will be exposed!!</w:t>
      </w:r>
    </w:p>
    <w:p>
      <w:r>
        <w:rPr>
          <w:b/>
          <w:u w:val="single"/>
        </w:rPr>
        <w:t>79128</w:t>
      </w:r>
    </w:p>
    <w:p>
      <w:r>
        <w:t>These hoes worried bout the wrong things in life</w:t>
      </w:r>
    </w:p>
    <w:p>
      <w:r>
        <w:rPr>
          <w:b/>
          <w:u w:val="single"/>
        </w:rPr>
        <w:t>79129</w:t>
      </w:r>
    </w:p>
    <w:p>
      <w:r>
        <w:t>These infected ass hoes think its okay to talk to other ppl boyfriend. Like that's not funny nor cute to pussy hop all over the place</w:t>
      </w:r>
    </w:p>
    <w:p>
      <w:r>
        <w:rPr>
          <w:b/>
          <w:u w:val="single"/>
        </w:rPr>
        <w:t>79130</w:t>
      </w:r>
    </w:p>
    <w:p>
      <w:r>
        <w:t>These kids man real life kids not even over 18 n bucking bitch sit yo stupid ass down</w:t>
      </w:r>
    </w:p>
    <w:p>
      <w:r>
        <w:rPr>
          <w:b/>
          <w:u w:val="single"/>
        </w:rPr>
        <w:t>79131</w:t>
      </w:r>
    </w:p>
    <w:p>
      <w:r>
        <w:t>These la bitches thirsty for a hit single</w:t>
      </w:r>
    </w:p>
    <w:p>
      <w:r>
        <w:rPr>
          <w:b/>
          <w:u w:val="single"/>
        </w:rPr>
        <w:t>79132</w:t>
      </w:r>
    </w:p>
    <w:p>
      <w:r>
        <w:t>These lame bitches don't have a fighting chance....!</w:t>
      </w:r>
    </w:p>
    <w:p>
      <w:r>
        <w:rPr>
          <w:b/>
          <w:u w:val="single"/>
        </w:rPr>
        <w:t>79133</w:t>
      </w:r>
    </w:p>
    <w:p>
      <w:r>
        <w:t>These lil hoes sitting across da way too fuckin loud. Like damn hoe your sittin less than 2 feet from each other shut the hell up</w:t>
      </w:r>
    </w:p>
    <w:p>
      <w:r>
        <w:rPr>
          <w:b/>
          <w:u w:val="single"/>
        </w:rPr>
        <w:t>79134</w:t>
      </w:r>
    </w:p>
    <w:p>
      <w:r>
        <w:t>These lil niggas can't hang big shit poppin bitch and big my first name</w:t>
      </w:r>
    </w:p>
    <w:p>
      <w:r>
        <w:rPr>
          <w:b/>
          <w:u w:val="single"/>
        </w:rPr>
        <w:t>79135</w:t>
      </w:r>
    </w:p>
    <w:p>
      <w:r>
        <w:t>These little girls at Simons were telling me they like my huf socks, bitch go home &amp;amp; do your homework</w:t>
      </w:r>
    </w:p>
    <w:p>
      <w:r>
        <w:rPr>
          <w:b/>
          <w:u w:val="single"/>
        </w:rPr>
        <w:t>79136</w:t>
      </w:r>
    </w:p>
    <w:p>
      <w:r>
        <w:t>These new bottoms are something else... RT @ratch_t: You put nair on your pussy for the gram? Ok http://t.co/agcPqlY5wI</w:t>
      </w:r>
    </w:p>
    <w:p>
      <w:r>
        <w:rPr>
          <w:b/>
          <w:u w:val="single"/>
        </w:rPr>
        <w:t>79137</w:t>
      </w:r>
    </w:p>
    <w:p>
      <w:r>
        <w:t>These niccas sangin on dey partnas witout a Grammy award</w:t>
      </w:r>
    </w:p>
    <w:p>
      <w:r>
        <w:rPr>
          <w:b/>
          <w:u w:val="single"/>
        </w:rPr>
        <w:t>79138</w:t>
      </w:r>
    </w:p>
    <w:p>
      <w:r>
        <w:t>These niccas want war give me what you got #WeTheLastOnesLeft #UMightNotGetIn #BeerandTacOS http://t.co/xwTa1PUDZU</w:t>
      </w:r>
    </w:p>
    <w:p>
      <w:r>
        <w:rPr>
          <w:b/>
          <w:u w:val="single"/>
        </w:rPr>
        <w:t>79139</w:t>
      </w:r>
    </w:p>
    <w:p>
      <w:r>
        <w:t>These niggas ain't shit but hoes with tricks</w:t>
      </w:r>
    </w:p>
    <w:p>
      <w:r>
        <w:rPr>
          <w:b/>
          <w:u w:val="single"/>
        </w:rPr>
        <w:t>79140</w:t>
      </w:r>
    </w:p>
    <w:p>
      <w:r>
        <w:t>These niggas be actin like bitches</w:t>
      </w:r>
    </w:p>
    <w:p>
      <w:r>
        <w:rPr>
          <w:b/>
          <w:u w:val="single"/>
        </w:rPr>
        <w:t>79141</w:t>
      </w:r>
    </w:p>
    <w:p>
      <w:r>
        <w:t>These niggas cars be $800 and they have the nerve to put some 2500 rims and some speakers in the bitch</w:t>
      </w:r>
    </w:p>
    <w:p>
      <w:r>
        <w:rPr>
          <w:b/>
          <w:u w:val="single"/>
        </w:rPr>
        <w:t>79142</w:t>
      </w:r>
    </w:p>
    <w:p>
      <w:r>
        <w:t>These niggas designing these bitches, they got zippers on hoes</w:t>
      </w:r>
    </w:p>
    <w:p>
      <w:r>
        <w:rPr>
          <w:b/>
          <w:u w:val="single"/>
        </w:rPr>
        <w:t>79143</w:t>
      </w:r>
    </w:p>
    <w:p>
      <w:r>
        <w:t>These niggas groupies they act worse than these hoes do</w:t>
      </w:r>
    </w:p>
    <w:p>
      <w:r>
        <w:rPr>
          <w:b/>
          <w:u w:val="single"/>
        </w:rPr>
        <w:t>79144</w:t>
      </w:r>
    </w:p>
    <w:p>
      <w:r>
        <w:t>These niggas pillow talkin thats hoe shit</w:t>
      </w:r>
    </w:p>
    <w:p>
      <w:r>
        <w:rPr>
          <w:b/>
          <w:u w:val="single"/>
        </w:rPr>
        <w:t>79145</w:t>
      </w:r>
    </w:p>
    <w:p>
      <w:r>
        <w:t>These niggas pure pussy I see it in they faces</w:t>
      </w:r>
    </w:p>
    <w:p>
      <w:r>
        <w:rPr>
          <w:b/>
          <w:u w:val="single"/>
        </w:rPr>
        <w:t>79146</w:t>
      </w:r>
    </w:p>
    <w:p>
      <w:r>
        <w:t>These niggas rather love these hoes then get money smh what the fuck wrong with these niggas</w:t>
      </w:r>
    </w:p>
    <w:p>
      <w:r>
        <w:rPr>
          <w:b/>
          <w:u w:val="single"/>
        </w:rPr>
        <w:t>79147</w:t>
      </w:r>
    </w:p>
    <w:p>
      <w:r>
        <w:t>These niggas retarded... Lmfaoo</w:t>
      </w:r>
    </w:p>
    <w:p>
      <w:r>
        <w:rPr>
          <w:b/>
          <w:u w:val="single"/>
        </w:rPr>
        <w:t>79148</w:t>
      </w:r>
    </w:p>
    <w:p>
      <w:r>
        <w:t>These niggas run they mouth like bitches</w:t>
      </w:r>
    </w:p>
    <w:p>
      <w:r>
        <w:rPr>
          <w:b/>
          <w:u w:val="single"/>
        </w:rPr>
        <w:t>79149</w:t>
      </w:r>
    </w:p>
    <w:p>
      <w:r>
        <w:t>These nigs is haters man, and I've made myself so easy to luv</w:t>
      </w:r>
    </w:p>
    <w:p>
      <w:r>
        <w:rPr>
          <w:b/>
          <w:u w:val="single"/>
        </w:rPr>
        <w:t>79150</w:t>
      </w:r>
    </w:p>
    <w:p>
      <w:r>
        <w:t>These nigs like saying they miss the old vice</w:t>
      </w:r>
    </w:p>
    <w:p>
      <w:r>
        <w:rPr>
          <w:b/>
          <w:u w:val="single"/>
        </w:rPr>
        <w:t>79151</w:t>
      </w:r>
    </w:p>
    <w:p>
      <w:r>
        <w:t>These parents nd giving they kids ghetto ass names Ronkieshietta. Bro are you serious?? That tipped the scale fa me</w:t>
      </w:r>
    </w:p>
    <w:p>
      <w:r>
        <w:rPr>
          <w:b/>
          <w:u w:val="single"/>
        </w:rPr>
        <w:t>79152</w:t>
      </w:r>
    </w:p>
    <w:p>
      <w:r>
        <w:t>These peanut butter brownies bout to give me life too! &amp;#128523;</w:t>
      </w:r>
    </w:p>
    <w:p>
      <w:r>
        <w:rPr>
          <w:b/>
          <w:u w:val="single"/>
        </w:rPr>
        <w:t>79153</w:t>
      </w:r>
    </w:p>
    <w:p>
      <w:r>
        <w:t>These people are fags.</w:t>
      </w:r>
    </w:p>
    <w:p>
      <w:r>
        <w:rPr>
          <w:b/>
          <w:u w:val="single"/>
        </w:rPr>
        <w:t>79154</w:t>
      </w:r>
    </w:p>
    <w:p>
      <w:r>
        <w:t>These people at jury selection are retarded</w:t>
      </w:r>
    </w:p>
    <w:p>
      <w:r>
        <w:rPr>
          <w:b/>
          <w:u w:val="single"/>
        </w:rPr>
        <w:t>79155</w:t>
      </w:r>
    </w:p>
    <w:p>
      <w:r>
        <w:t>These ratchet hoes are something else this school smells like a fucking zoo</w:t>
      </w:r>
    </w:p>
    <w:p>
      <w:r>
        <w:rPr>
          <w:b/>
          <w:u w:val="single"/>
        </w:rPr>
        <w:t>79156</w:t>
      </w:r>
    </w:p>
    <w:p>
      <w:r>
        <w:t>These rednecks around here won't like that shit...put that wall up, they say</w:t>
      </w:r>
    </w:p>
    <w:p>
      <w:r>
        <w:rPr>
          <w:b/>
          <w:u w:val="single"/>
        </w:rPr>
        <w:t>79157</w:t>
      </w:r>
    </w:p>
    <w:p>
      <w:r>
        <w:t>These shoes are going to be a bitch to break in tomorrow</w:t>
      </w:r>
    </w:p>
    <w:p>
      <w:r>
        <w:rPr>
          <w:b/>
          <w:u w:val="single"/>
        </w:rPr>
        <w:t>79158</w:t>
      </w:r>
    </w:p>
    <w:p>
      <w:r>
        <w:t>These side bitches will wait til they know u wit ya lady to text u "hey boo" bitch gtfoh</w:t>
      </w:r>
    </w:p>
    <w:p>
      <w:r>
        <w:rPr>
          <w:b/>
          <w:u w:val="single"/>
        </w:rPr>
        <w:t>79159</w:t>
      </w:r>
    </w:p>
    <w:p>
      <w:r>
        <w:t>These side bitches winning son ...</w:t>
      </w:r>
    </w:p>
    <w:p>
      <w:r>
        <w:rPr>
          <w:b/>
          <w:u w:val="single"/>
        </w:rPr>
        <w:t>79160</w:t>
      </w:r>
    </w:p>
    <w:p>
      <w:r>
        <w:t>These smoking commercials be blowing me. Like bitch it's yo fault yo child was premature shouldn't have been smoking while you was pregnant</w:t>
      </w:r>
    </w:p>
    <w:p>
      <w:r>
        <w:rPr>
          <w:b/>
          <w:u w:val="single"/>
        </w:rPr>
        <w:t>79161</w:t>
      </w:r>
    </w:p>
    <w:p>
      <w:r>
        <w:t>These sons of bitches came into his chruch, threatened to kill him</w:t>
      </w:r>
    </w:p>
    <w:p>
      <w:r>
        <w:rPr>
          <w:b/>
          <w:u w:val="single"/>
        </w:rPr>
        <w:t>79162</w:t>
      </w:r>
    </w:p>
    <w:p>
      <w:r>
        <w:t>These women ain't shit but hoes w/ tricks , baby boy I'm different &amp;#10084;&amp;#65039;</w:t>
      </w:r>
    </w:p>
    <w:p>
      <w:r>
        <w:rPr>
          <w:b/>
          <w:u w:val="single"/>
        </w:rPr>
        <w:t>79163</w:t>
      </w:r>
    </w:p>
    <w:p>
      <w:r>
        <w:t>These women ain't shit but hoes w/ tricks ; babygirl you different &amp;#10084;&amp;#65039;</w:t>
      </w:r>
    </w:p>
    <w:p>
      <w:r>
        <w:rPr>
          <w:b/>
          <w:u w:val="single"/>
        </w:rPr>
        <w:t>79164</w:t>
      </w:r>
    </w:p>
    <w:p>
      <w:r>
        <w:t>They are mostly restaurants. I'm a fat ho. RT @ImJustCeej: If you have more than 20 contacts in your phone you a hoe</w:t>
      </w:r>
    </w:p>
    <w:p>
      <w:r>
        <w:rPr>
          <w:b/>
          <w:u w:val="single"/>
        </w:rPr>
        <w:t>79165</w:t>
      </w:r>
    </w:p>
    <w:p>
      <w:r>
        <w:t>They be looking at Tom Brady while he going off on tge sidelines like, Whatever bitch. Lol</w:t>
      </w:r>
    </w:p>
    <w:p>
      <w:r>
        <w:rPr>
          <w:b/>
          <w:u w:val="single"/>
        </w:rPr>
        <w:t>79166</w:t>
      </w:r>
    </w:p>
    <w:p>
      <w:r>
        <w:t>They bitches I will penetrate you introduced me to your bitch</w:t>
      </w:r>
    </w:p>
    <w:p>
      <w:r>
        <w:rPr>
          <w:b/>
          <w:u w:val="single"/>
        </w:rPr>
        <w:t>79167</w:t>
      </w:r>
    </w:p>
    <w:p>
      <w:r>
        <w:t>They call me chief weak bitch</w:t>
      </w:r>
    </w:p>
    <w:p>
      <w:r>
        <w:rPr>
          <w:b/>
          <w:u w:val="single"/>
        </w:rPr>
        <w:t>79168</w:t>
      </w:r>
    </w:p>
    <w:p>
      <w:r>
        <w:t>They come out Charlie Sheen... They come out coupe machine @wontgetme_22</w:t>
      </w:r>
    </w:p>
    <w:p>
      <w:r>
        <w:rPr>
          <w:b/>
          <w:u w:val="single"/>
        </w:rPr>
        <w:t>79169</w:t>
      </w:r>
    </w:p>
    <w:p>
      <w:r>
        <w:t>They come to you out of the blue. They make others see red and green with envy. They aren't always black or white. You're not yellow luckily</w:t>
      </w:r>
    </w:p>
    <w:p>
      <w:r>
        <w:rPr>
          <w:b/>
          <w:u w:val="single"/>
        </w:rPr>
        <w:t>79170</w:t>
      </w:r>
    </w:p>
    <w:p>
      <w:r>
        <w:t>They didn't lose the city. Red Sox fans are bandwagon fans just like Yankee fan. #morningjoe</w:t>
      </w:r>
    </w:p>
    <w:p>
      <w:r>
        <w:rPr>
          <w:b/>
          <w:u w:val="single"/>
        </w:rPr>
        <w:t>79171</w:t>
      </w:r>
    </w:p>
    <w:p>
      <w:r>
        <w:t>They do the pussy good</w:t>
      </w:r>
    </w:p>
    <w:p>
      <w:r>
        <w:rPr>
          <w:b/>
          <w:u w:val="single"/>
        </w:rPr>
        <w:t>79172</w:t>
      </w:r>
    </w:p>
    <w:p>
      <w:r>
        <w:t>They fail to realize Ion want "Friends" bitches switch up quiccer than I change the channel &amp;#128175;</w:t>
      </w:r>
    </w:p>
    <w:p>
      <w:r>
        <w:rPr>
          <w:b/>
          <w:u w:val="single"/>
        </w:rPr>
        <w:t>79173</w:t>
      </w:r>
    </w:p>
    <w:p>
      <w:r>
        <w:t>They get attitudes like bitches too , i think some of yall niggas need a bra and panties</w:t>
      </w:r>
    </w:p>
    <w:p>
      <w:r>
        <w:rPr>
          <w:b/>
          <w:u w:val="single"/>
        </w:rPr>
        <w:t>79174</w:t>
      </w:r>
    </w:p>
    <w:p>
      <w:r>
        <w:t>They got David taking out the trash &amp;#128514;&amp;#128514;&amp;#128514;&amp;#128514;</w:t>
      </w:r>
    </w:p>
    <w:p>
      <w:r>
        <w:rPr>
          <w:b/>
          <w:u w:val="single"/>
        </w:rPr>
        <w:t>79175</w:t>
      </w:r>
    </w:p>
    <w:p>
      <w:r>
        <w:t>They got some trashy ass hoes out here</w:t>
      </w:r>
    </w:p>
    <w:p>
      <w:r>
        <w:rPr>
          <w:b/>
          <w:u w:val="single"/>
        </w:rPr>
        <w:t>79176</w:t>
      </w:r>
    </w:p>
    <w:p>
      <w:r>
        <w:t>They got the redskins faking injuries</w:t>
      </w:r>
    </w:p>
    <w:p>
      <w:r>
        <w:rPr>
          <w:b/>
          <w:u w:val="single"/>
        </w:rPr>
        <w:t>79177</w:t>
      </w:r>
    </w:p>
    <w:p>
      <w:r>
        <w:t>They gotta keep the name Raiders tho they better not change it to some hillbilly ass Texas name</w:t>
      </w:r>
    </w:p>
    <w:p>
      <w:r>
        <w:rPr>
          <w:b/>
          <w:u w:val="single"/>
        </w:rPr>
        <w:t>79178</w:t>
      </w:r>
    </w:p>
    <w:p>
      <w:r>
        <w:t xml:space="preserve">They had a steak category. </w:t>
        <w:br/>
        <w:br/>
        <w:t>Ran that bitch like a busto.</w:t>
      </w:r>
    </w:p>
    <w:p>
      <w:r>
        <w:rPr>
          <w:b/>
          <w:u w:val="single"/>
        </w:rPr>
        <w:t>79179</w:t>
      </w:r>
    </w:p>
    <w:p>
      <w:r>
        <w:t>They hardly get sex...so when the opportunity of sick presents itself, their giving you some pussy...and boy are they generous</w:t>
      </w:r>
    </w:p>
    <w:p>
      <w:r>
        <w:rPr>
          <w:b/>
          <w:u w:val="single"/>
        </w:rPr>
        <w:t>79180</w:t>
      </w:r>
    </w:p>
    <w:p>
      <w:r>
        <w:t>They hating on you, because they know you bad, must be doing something right , if you got these bitches mad.!</w:t>
      </w:r>
    </w:p>
    <w:p>
      <w:r>
        <w:rPr>
          <w:b/>
          <w:u w:val="single"/>
        </w:rPr>
        <w:t>79181</w:t>
      </w:r>
    </w:p>
    <w:p>
      <w:r>
        <w:t>They have a clumsy bird too lol what is life</w:t>
      </w:r>
    </w:p>
    <w:p>
      <w:r>
        <w:rPr>
          <w:b/>
          <w:u w:val="single"/>
        </w:rPr>
        <w:t>79182</w:t>
      </w:r>
    </w:p>
    <w:p>
      <w:r>
        <w:t>They hoes ain't loyal, they rotate!</w:t>
      </w:r>
    </w:p>
    <w:p>
      <w:r>
        <w:rPr>
          <w:b/>
          <w:u w:val="single"/>
        </w:rPr>
        <w:t>79183</w:t>
      </w:r>
    </w:p>
    <w:p>
      <w:r>
        <w:t>They love me at the place I bring my car to.....I don't know why Spanish men love me... sometimes I do look like a guala though Lol</w:t>
      </w:r>
    </w:p>
    <w:p>
      <w:r>
        <w:rPr>
          <w:b/>
          <w:u w:val="single"/>
        </w:rPr>
        <w:t>79184</w:t>
      </w:r>
    </w:p>
    <w:p>
      <w:r>
        <w:t>They make sure they have these reality shows lined up for you hoes.They won't leave you high and dry.</w:t>
      </w:r>
    </w:p>
    <w:p>
      <w:r>
        <w:rPr>
          <w:b/>
          <w:u w:val="single"/>
        </w:rPr>
        <w:t>79185</w:t>
      </w:r>
    </w:p>
    <w:p>
      <w:r>
        <w:t>They must be Russian birds! Russian birds are known for invading Chiminea. @SaintRPh @KimMarcumTexas</w:t>
      </w:r>
    </w:p>
    <w:p>
      <w:r>
        <w:rPr>
          <w:b/>
          <w:u w:val="single"/>
        </w:rPr>
        <w:t>79186</w:t>
      </w:r>
    </w:p>
    <w:p>
      <w:r>
        <w:t>They really should expand this bitch with all the money</w:t>
      </w:r>
    </w:p>
    <w:p>
      <w:r>
        <w:rPr>
          <w:b/>
          <w:u w:val="single"/>
        </w:rPr>
        <w:t>79187</w:t>
      </w:r>
    </w:p>
    <w:p>
      <w:r>
        <w:t>They rude RT @Anointed_Mouf: I wish you bitches would stop calling while I'm trying to get dicked down by your nigga &amp;#128530;</w:t>
      </w:r>
    </w:p>
    <w:p>
      <w:r>
        <w:rPr>
          <w:b/>
          <w:u w:val="single"/>
        </w:rPr>
        <w:t>79188</w:t>
      </w:r>
    </w:p>
    <w:p>
      <w:r>
        <w:t>They say I wouldn't make it now them same bitches is calling my cellular</w:t>
      </w:r>
    </w:p>
    <w:p>
      <w:r>
        <w:rPr>
          <w:b/>
          <w:u w:val="single"/>
        </w:rPr>
        <w:t>79189</w:t>
      </w:r>
    </w:p>
    <w:p>
      <w:r>
        <w:t>They say life is what you make it bitch but I'm just tryna make it .. Straight up</w:t>
      </w:r>
    </w:p>
    <w:p>
      <w:r>
        <w:rPr>
          <w:b/>
          <w:u w:val="single"/>
        </w:rPr>
        <w:t>79190</w:t>
      </w:r>
    </w:p>
    <w:p>
      <w:r>
        <w:t>They say numbers dont lie, bitch im not the 1</w:t>
      </w:r>
    </w:p>
    <w:p>
      <w:r>
        <w:rPr>
          <w:b/>
          <w:u w:val="single"/>
        </w:rPr>
        <w:t>79191</w:t>
      </w:r>
    </w:p>
    <w:p>
      <w:r>
        <w:t>They say one man's trash is the next man's treasure. Where one finds pain the next might find pleasure.</w:t>
      </w:r>
    </w:p>
    <w:p>
      <w:r>
        <w:rPr>
          <w:b/>
          <w:u w:val="single"/>
        </w:rPr>
        <w:t>79192</w:t>
      </w:r>
    </w:p>
    <w:p>
      <w:r>
        <w:t>They say our state bird is rare...I literally see one at least once a day</w:t>
      </w:r>
    </w:p>
    <w:p>
      <w:r>
        <w:rPr>
          <w:b/>
          <w:u w:val="single"/>
        </w:rPr>
        <w:t>79193</w:t>
      </w:r>
    </w:p>
    <w:p>
      <w:r>
        <w:t>They should free all da real niccas n give the snitches da time</w:t>
      </w:r>
    </w:p>
    <w:p>
      <w:r>
        <w:rPr>
          <w:b/>
          <w:u w:val="single"/>
        </w:rPr>
        <w:t>79194</w:t>
      </w:r>
    </w:p>
    <w:p>
      <w:r>
        <w:t>They should have never gave a cracker a transmitter!!!!!! @realdjTV will flip when he sees this. http://t.co/cYCdbhbXkQ</w:t>
      </w:r>
    </w:p>
    <w:p>
      <w:r>
        <w:rPr>
          <w:b/>
          <w:u w:val="single"/>
        </w:rPr>
        <w:t>79195</w:t>
      </w:r>
    </w:p>
    <w:p>
      <w:r>
        <w:t>They slut for me they kill for me they steal for me and of course it'll be yo cash and I'll murder that bitch send the body back to yo ass</w:t>
      </w:r>
    </w:p>
    <w:p>
      <w:r>
        <w:rPr>
          <w:b/>
          <w:u w:val="single"/>
        </w:rPr>
        <w:t>79196</w:t>
      </w:r>
    </w:p>
    <w:p>
      <w:r>
        <w:t>They some bitch ass niggas</w:t>
      </w:r>
    </w:p>
    <w:p>
      <w:r>
        <w:rPr>
          <w:b/>
          <w:u w:val="single"/>
        </w:rPr>
        <w:t>79197</w:t>
      </w:r>
    </w:p>
    <w:p>
      <w:r>
        <w:t>They thought I wouldn't make it pussy nigga we made it</w:t>
      </w:r>
    </w:p>
    <w:p>
      <w:r>
        <w:rPr>
          <w:b/>
          <w:u w:val="single"/>
        </w:rPr>
        <w:t>79198</w:t>
      </w:r>
    </w:p>
    <w:p>
      <w:r>
        <w:t xml:space="preserve">They told me to fuc wit bitches but never trust em </w:t>
        <w:br/>
        <w:t>They told me they my niggas but I never trust em</w:t>
      </w:r>
    </w:p>
    <w:p>
      <w:r>
        <w:rPr>
          <w:b/>
          <w:u w:val="single"/>
        </w:rPr>
        <w:t>79199</w:t>
      </w:r>
    </w:p>
    <w:p>
      <w:r>
        <w:t>They took it there bro you know I'm civil. RT @lilmissStoney: @VikkiNoSecrets wait a minute! Lol. Don't get ghetto V!</w:t>
      </w:r>
    </w:p>
    <w:p>
      <w:r>
        <w:rPr>
          <w:b/>
          <w:u w:val="single"/>
        </w:rPr>
        <w:t>79200</w:t>
      </w:r>
    </w:p>
    <w:p>
      <w:r>
        <w:t>They trying to hoe Todd gurley, Johnny manziel signed them helmets and got off but suspend gurley the rest of season</w:t>
      </w:r>
    </w:p>
    <w:p>
      <w:r>
        <w:rPr>
          <w:b/>
          <w:u w:val="single"/>
        </w:rPr>
        <w:t>79201</w:t>
      </w:r>
    </w:p>
    <w:p>
      <w:r>
        <w:t>They trynna hoe Geno TD throw</w:t>
      </w:r>
    </w:p>
    <w:p>
      <w:r>
        <w:rPr>
          <w:b/>
          <w:u w:val="single"/>
        </w:rPr>
        <w:t>79202</w:t>
      </w:r>
    </w:p>
    <w:p>
      <w:r>
        <w:t>They updated Wukong's new splash so it doesn't look so fucking retarded</w:t>
      </w:r>
    </w:p>
    <w:p>
      <w:r>
        <w:rPr>
          <w:b/>
          <w:u w:val="single"/>
        </w:rPr>
        <w:t>79203</w:t>
      </w:r>
    </w:p>
    <w:p>
      <w:r>
        <w:t>They use to call my mom Japs when she was younger. Lol Asian racial slurs.</w:t>
      </w:r>
    </w:p>
    <w:p>
      <w:r>
        <w:rPr>
          <w:b/>
          <w:u w:val="single"/>
        </w:rPr>
        <w:t>79204</w:t>
      </w:r>
    </w:p>
    <w:p>
      <w:r>
        <w:t>They were taking a picture and I saw a bird fly past and I was like, oh bird! @HeidyPalma21</w:t>
      </w:r>
    </w:p>
    <w:p>
      <w:r>
        <w:rPr>
          <w:b/>
          <w:u w:val="single"/>
        </w:rPr>
        <w:t>79205</w:t>
      </w:r>
    </w:p>
    <w:p>
      <w:r>
        <w:t>They wouldn't let me use my old picture cause my hair was flawless&amp;#128129;. The woman at the front desk said I wouldn't have to retake, hatin' hoes</w:t>
      </w:r>
    </w:p>
    <w:p>
      <w:r>
        <w:rPr>
          <w:b/>
          <w:u w:val="single"/>
        </w:rPr>
        <w:t>79206</w:t>
      </w:r>
    </w:p>
    <w:p>
      <w:r>
        <w:t>They're calling it #Sandy because the wind is going to make a lot girls clams really sandy</w:t>
      </w:r>
    </w:p>
    <w:p>
      <w:r>
        <w:rPr>
          <w:b/>
          <w:u w:val="single"/>
        </w:rPr>
        <w:t>79207</w:t>
      </w:r>
    </w:p>
    <w:p>
      <w:r>
        <w:t>Thick bitch on here tried to front on me earlier...</w:t>
      </w:r>
    </w:p>
    <w:p>
      <w:r>
        <w:rPr>
          <w:b/>
          <w:u w:val="single"/>
        </w:rPr>
        <w:t>79208</w:t>
      </w:r>
    </w:p>
    <w:p>
      <w:r>
        <w:t>Thick bitches &amp;gt;&amp;gt;&amp;gt;&amp;gt;&amp;gt;&amp;gt;&amp;gt;&amp;gt;&amp;gt;&amp;gt;&amp;gt;&amp;gt;&amp;gt;&amp;gt;&amp;gt;&amp;gt;&amp;gt;&amp;gt;&amp;gt;</w:t>
      </w:r>
    </w:p>
    <w:p>
      <w:r>
        <w:rPr>
          <w:b/>
          <w:u w:val="single"/>
        </w:rPr>
        <w:t>79209</w:t>
      </w:r>
    </w:p>
    <w:p>
      <w:r>
        <w:t>Thing that made me feel old today: Tori Amos is 50.</w:t>
      </w:r>
    </w:p>
    <w:p>
      <w:r>
        <w:rPr>
          <w:b/>
          <w:u w:val="single"/>
        </w:rPr>
        <w:t>79210</w:t>
      </w:r>
    </w:p>
    <w:p>
      <w:r>
        <w:t>Think it's okay to take my property and break it? Fuck you bitch</w:t>
      </w:r>
    </w:p>
    <w:p>
      <w:r>
        <w:rPr>
          <w:b/>
          <w:u w:val="single"/>
        </w:rPr>
        <w:t>79211</w:t>
      </w:r>
    </w:p>
    <w:p>
      <w:r>
        <w:t>Thinking about getting my nips pierced...</w:t>
      </w:r>
    </w:p>
    <w:p>
      <w:r>
        <w:rPr>
          <w:b/>
          <w:u w:val="single"/>
        </w:rPr>
        <w:t>79212</w:t>
      </w:r>
    </w:p>
    <w:p>
      <w:r>
        <w:t>Thinking about the "boom boom boom waaay ho" video makes me laugh at least once a day.</w:t>
      </w:r>
    </w:p>
    <w:p>
      <w:r>
        <w:rPr>
          <w:b/>
          <w:u w:val="single"/>
        </w:rPr>
        <w:t>79213</w:t>
      </w:r>
    </w:p>
    <w:p>
      <w:r>
        <w:t>Thinking about trying to get pussy like.....@trestiffer http://t.co/08cQV2vCcx</w:t>
      </w:r>
    </w:p>
    <w:p>
      <w:r>
        <w:rPr>
          <w:b/>
          <w:u w:val="single"/>
        </w:rPr>
        <w:t>79214</w:t>
      </w:r>
    </w:p>
    <w:p>
      <w:r>
        <w:t>Thinking bout gettin 500$ put on my ears cuz I'm getting money bitch</w:t>
      </w:r>
    </w:p>
    <w:p>
      <w:r>
        <w:rPr>
          <w:b/>
          <w:u w:val="single"/>
        </w:rPr>
        <w:t>79215</w:t>
      </w:r>
    </w:p>
    <w:p>
      <w:r>
        <w:t>Thinking bout those oysters at the gator bait tho&amp;#128533;</w:t>
      </w:r>
    </w:p>
    <w:p>
      <w:r>
        <w:rPr>
          <w:b/>
          <w:u w:val="single"/>
        </w:rPr>
        <w:t>79216</w:t>
      </w:r>
    </w:p>
    <w:p>
      <w:r>
        <w:t>Thinking that i care dont give a fuck bout you think ! &amp;#128576; #wop</w:t>
      </w:r>
    </w:p>
    <w:p>
      <w:r>
        <w:rPr>
          <w:b/>
          <w:u w:val="single"/>
        </w:rPr>
        <w:t>79217</w:t>
      </w:r>
    </w:p>
    <w:p>
      <w:r>
        <w:t>Thinking you're the godfather of maddiston lol, you're the fucking wee bitch man. If you've got a problem come to mine, al snap ur spine.</w:t>
      </w:r>
    </w:p>
    <w:p>
      <w:r>
        <w:rPr>
          <w:b/>
          <w:u w:val="single"/>
        </w:rPr>
        <w:t>79218</w:t>
      </w:r>
    </w:p>
    <w:p>
      <w:r>
        <w:t>Thirsty ass bitch don't sweat me</w:t>
      </w:r>
    </w:p>
    <w:p>
      <w:r>
        <w:rPr>
          <w:b/>
          <w:u w:val="single"/>
        </w:rPr>
        <w:t>79219</w:t>
      </w:r>
    </w:p>
    <w:p>
      <w:r>
        <w:t>Thirsty bitches&amp;lt;&amp;lt;&amp;lt;&amp;lt; Not attractive</w:t>
      </w:r>
    </w:p>
    <w:p>
      <w:r>
        <w:rPr>
          <w:b/>
          <w:u w:val="single"/>
        </w:rPr>
        <w:t>79220</w:t>
      </w:r>
    </w:p>
    <w:p>
      <w:r>
        <w:t>Thirsty fo da bitches saggin my pants n shit ... Shit i paid this much for the belt i betta crack a bitch</w:t>
      </w:r>
    </w:p>
    <w:p>
      <w:r>
        <w:rPr>
          <w:b/>
          <w:u w:val="single"/>
        </w:rPr>
        <w:t>79221</w:t>
      </w:r>
    </w:p>
    <w:p>
      <w:r>
        <w:t>This "Deb" women at my eye appointment.. bitch</w:t>
      </w:r>
    </w:p>
    <w:p>
      <w:r>
        <w:rPr>
          <w:b/>
          <w:u w:val="single"/>
        </w:rPr>
        <w:t>79222</w:t>
      </w:r>
    </w:p>
    <w:p>
      <w:r>
        <w:t>This 103 weather is a bitch</w:t>
      </w:r>
    </w:p>
    <w:p>
      <w:r>
        <w:rPr>
          <w:b/>
          <w:u w:val="single"/>
        </w:rPr>
        <w:t>79223</w:t>
      </w:r>
    </w:p>
    <w:p>
      <w:r>
        <w:t>This 8 yr old on #masterchefjunior made my chicken look like trash.</w:t>
      </w:r>
    </w:p>
    <w:p>
      <w:r>
        <w:rPr>
          <w:b/>
          <w:u w:val="single"/>
        </w:rPr>
        <w:t>79224</w:t>
      </w:r>
    </w:p>
    <w:p>
      <w:r>
        <w:t>This 8am biology lab ain't no hoe &amp;#128553;&amp;#128557;</w:t>
      </w:r>
    </w:p>
    <w:p>
      <w:r>
        <w:rPr>
          <w:b/>
          <w:u w:val="single"/>
        </w:rPr>
        <w:t>79225</w:t>
      </w:r>
    </w:p>
    <w:p>
      <w:r>
        <w:t>This Amish bitch was rockin Gucci and her man was smokin a e-cig. Smh fake ass "Amish" ass bish!</w:t>
      </w:r>
    </w:p>
    <w:p>
      <w:r>
        <w:rPr>
          <w:b/>
          <w:u w:val="single"/>
        </w:rPr>
        <w:t>79226</w:t>
      </w:r>
    </w:p>
    <w:p>
      <w:r>
        <w:t>This Billy Crystal tribute to Derek Jeter is crazy. I hate the Yankees, but man... Derek Jeter.... #RE2PECT</w:t>
      </w:r>
    </w:p>
    <w:p>
      <w:r>
        <w:rPr>
          <w:b/>
          <w:u w:val="single"/>
        </w:rPr>
        <w:t>79227</w:t>
      </w:r>
    </w:p>
    <w:p>
      <w:r>
        <w:t>This Charlie Murder game is pretty dope #Xbla</w:t>
      </w:r>
    </w:p>
    <w:p>
      <w:r>
        <w:rPr>
          <w:b/>
          <w:u w:val="single"/>
        </w:rPr>
        <w:t>79228</w:t>
      </w:r>
    </w:p>
    <w:p>
      <w:r>
        <w:t>This Houston traffic ain't no hoe these mf must not work</w:t>
      </w:r>
    </w:p>
    <w:p>
      <w:r>
        <w:rPr>
          <w:b/>
          <w:u w:val="single"/>
        </w:rPr>
        <w:t>79229</w:t>
      </w:r>
    </w:p>
    <w:p>
      <w:r>
        <w:t>This Isn't Murica, Charlie Brown. #rejectedpeanutsspecials</w:t>
      </w:r>
    </w:p>
    <w:p>
      <w:r>
        <w:rPr>
          <w:b/>
          <w:u w:val="single"/>
        </w:rPr>
        <w:t>79230</w:t>
      </w:r>
    </w:p>
    <w:p>
      <w:r>
        <w:t>This Lil fraudulent bitch had the nerve to call my phone talking crazy bout how she get down nd puts&amp;#8230; http://t.co/zUxDnP3XR1</w:t>
      </w:r>
    </w:p>
    <w:p>
      <w:r>
        <w:rPr>
          <w:b/>
          <w:u w:val="single"/>
        </w:rPr>
        <w:t>79231</w:t>
      </w:r>
    </w:p>
    <w:p>
      <w:r>
        <w:t>This Mexican bitch almost just hit me with her car and she sped over the speed bump JUST SO SHE COULD DO IT OMFG</w:t>
      </w:r>
    </w:p>
    <w:p>
      <w:r>
        <w:rPr>
          <w:b/>
          <w:u w:val="single"/>
        </w:rPr>
        <w:t>79232</w:t>
      </w:r>
    </w:p>
    <w:p>
      <w:r>
        <w:t>This O6 just caught me talking to a bird and that was pretty embarrassing</w:t>
      </w:r>
    </w:p>
    <w:p>
      <w:r>
        <w:rPr>
          <w:b/>
          <w:u w:val="single"/>
        </w:rPr>
        <w:t>79233</w:t>
      </w:r>
    </w:p>
    <w:p>
      <w:r>
        <w:t>This Uncle Tom mother fucking wants to invoke 3/5 a man in his speech? Dude you ain't white no matter how much... http://t.co/3yrcyC9ezc</w:t>
      </w:r>
    </w:p>
    <w:p>
      <w:r>
        <w:rPr>
          <w:b/>
          <w:u w:val="single"/>
        </w:rPr>
        <w:t>79234</w:t>
      </w:r>
    </w:p>
    <w:p>
      <w:r>
        <w:t>This Van Cleef and Arples bitch at Starbucks needs to back the fuck up out of my space in line</w:t>
      </w:r>
    </w:p>
    <w:p>
      <w:r>
        <w:rPr>
          <w:b/>
          <w:u w:val="single"/>
        </w:rPr>
        <w:t>79235</w:t>
      </w:r>
    </w:p>
    <w:p>
      <w:r>
        <w:t>This ain't no bitch ass boom bap, it's click clack move back.</w:t>
      </w:r>
    </w:p>
    <w:p>
      <w:r>
        <w:rPr>
          <w:b/>
          <w:u w:val="single"/>
        </w:rPr>
        <w:t>79236</w:t>
      </w:r>
    </w:p>
    <w:p>
      <w:r>
        <w:t>This ain't no mf http://t.co/dOOeogiROg bitch ass.</w:t>
      </w:r>
    </w:p>
    <w:p>
      <w:r>
        <w:rPr>
          <w:b/>
          <w:u w:val="single"/>
        </w:rPr>
        <w:t>79237</w:t>
      </w:r>
    </w:p>
    <w:p>
      <w:r>
        <w:t>This art shit lives forever bitch! Keep the change!</w:t>
      </w:r>
    </w:p>
    <w:p>
      <w:r>
        <w:rPr>
          <w:b/>
          <w:u w:val="single"/>
        </w:rPr>
        <w:t>79238</w:t>
      </w:r>
    </w:p>
    <w:p>
      <w:r>
        <w:t>This being sick is for the birds.</w:t>
      </w:r>
    </w:p>
    <w:p>
      <w:r>
        <w:rPr>
          <w:b/>
          <w:u w:val="single"/>
        </w:rPr>
        <w:t>79239</w:t>
      </w:r>
    </w:p>
    <w:p>
      <w:r>
        <w:t>This being single shit is really trash especially when you ain't got nobody to text after midnight</w:t>
      </w:r>
    </w:p>
    <w:p>
      <w:r>
        <w:rPr>
          <w:b/>
          <w:u w:val="single"/>
        </w:rPr>
        <w:t>79240</w:t>
      </w:r>
    </w:p>
    <w:p>
      <w:r>
        <w:t>This being too sick to function is for the birds ! I was starting to feel slightly better earlier,now I feel like death again!</w:t>
      </w:r>
    </w:p>
    <w:p>
      <w:r>
        <w:rPr>
          <w:b/>
          <w:u w:val="single"/>
        </w:rPr>
        <w:t>79241</w:t>
      </w:r>
    </w:p>
    <w:p>
      <w:r>
        <w:t>This biatch just called me a bitch &amp;#128514;&amp;#128514;</w:t>
      </w:r>
    </w:p>
    <w:p>
      <w:r>
        <w:rPr>
          <w:b/>
          <w:u w:val="single"/>
        </w:rPr>
        <w:t>79242</w:t>
      </w:r>
    </w:p>
    <w:p>
      <w:r>
        <w:t>This bih stay in this ghetto ass neighborhood</w:t>
      </w:r>
    </w:p>
    <w:p>
      <w:r>
        <w:rPr>
          <w:b/>
          <w:u w:val="single"/>
        </w:rPr>
        <w:t>79243</w:t>
      </w:r>
    </w:p>
    <w:p>
      <w:r>
        <w:t>This bitch @Cee_Murda94 &amp;#128514;&amp;#128514;&amp;#128514; http://t.co/PSfpugyS1g</w:t>
      </w:r>
    </w:p>
    <w:p>
      <w:r>
        <w:rPr>
          <w:b/>
          <w:u w:val="single"/>
        </w:rPr>
        <w:t>79244</w:t>
      </w:r>
    </w:p>
    <w:p>
      <w:r>
        <w:t>This bitch @DaRealQuitaM just called me a bougie whore tho! &amp;#128514;&amp;#128514;&amp;#128514;&amp;#128514; ol angry bird! Lmao</w:t>
      </w:r>
    </w:p>
    <w:p>
      <w:r>
        <w:rPr>
          <w:b/>
          <w:u w:val="single"/>
        </w:rPr>
        <w:t>79245</w:t>
      </w:r>
    </w:p>
    <w:p>
      <w:r>
        <w:t>This bitch @Lvl_7_Eevee buys sparkling water.</w:t>
      </w:r>
    </w:p>
    <w:p>
      <w:r>
        <w:rPr>
          <w:b/>
          <w:u w:val="single"/>
        </w:rPr>
        <w:t>79246</w:t>
      </w:r>
    </w:p>
    <w:p>
      <w:r>
        <w:t>This bitch Gmfu.</w:t>
      </w:r>
    </w:p>
    <w:p>
      <w:r>
        <w:rPr>
          <w:b/>
          <w:u w:val="single"/>
        </w:rPr>
        <w:t>79247</w:t>
      </w:r>
    </w:p>
    <w:p>
      <w:r>
        <w:t>This bitch Rihanna is on some dust or something</w:t>
      </w:r>
    </w:p>
    <w:p>
      <w:r>
        <w:rPr>
          <w:b/>
          <w:u w:val="single"/>
        </w:rPr>
        <w:t>79248</w:t>
      </w:r>
    </w:p>
    <w:p>
      <w:r>
        <w:t>This bitch THINCC she dress coding me &amp;#9995;&amp;#128514;&amp;#128557;</w:t>
      </w:r>
    </w:p>
    <w:p>
      <w:r>
        <w:rPr>
          <w:b/>
          <w:u w:val="single"/>
        </w:rPr>
        <w:t>79249</w:t>
      </w:r>
    </w:p>
    <w:p>
      <w:r>
        <w:t>This bitch almost lost her life</w:t>
      </w:r>
    </w:p>
    <w:p>
      <w:r>
        <w:rPr>
          <w:b/>
          <w:u w:val="single"/>
        </w:rPr>
        <w:t>79250</w:t>
      </w:r>
    </w:p>
    <w:p>
      <w:r>
        <w:t>This bitch always got shit to say about what other people like</w:t>
      </w:r>
    </w:p>
    <w:p>
      <w:r>
        <w:rPr>
          <w:b/>
          <w:u w:val="single"/>
        </w:rPr>
        <w:t>79251</w:t>
      </w:r>
    </w:p>
    <w:p>
      <w:r>
        <w:t>This bitch and her cankles</w:t>
      </w:r>
    </w:p>
    <w:p>
      <w:r>
        <w:rPr>
          <w:b/>
          <w:u w:val="single"/>
        </w:rPr>
        <w:t>79252</w:t>
      </w:r>
    </w:p>
    <w:p>
      <w:r>
        <w:t>This bitch ask me why I dont hit her up.and that I dont talk to her....bitch want me to hit her up so she can ignore or respond hours later</w:t>
      </w:r>
    </w:p>
    <w:p>
      <w:r>
        <w:rPr>
          <w:b/>
          <w:u w:val="single"/>
        </w:rPr>
        <w:t>79253</w:t>
      </w:r>
    </w:p>
    <w:p>
      <w:r>
        <w:t>This bitch asked why pants sagg , cuz dey tryna hold my bandz up &amp;#128184;&amp;#128184;&amp;#128184;</w:t>
      </w:r>
    </w:p>
    <w:p>
      <w:r>
        <w:rPr>
          <w:b/>
          <w:u w:val="single"/>
        </w:rPr>
        <w:t>79254</w:t>
      </w:r>
    </w:p>
    <w:p>
      <w:r>
        <w:t>This bitch at the gas station offered me head for $20 &amp;#128514;&amp;#128557;&amp;#128128;</w:t>
      </w:r>
    </w:p>
    <w:p>
      <w:r>
        <w:rPr>
          <w:b/>
          <w:u w:val="single"/>
        </w:rPr>
        <w:t>79255</w:t>
      </w:r>
    </w:p>
    <w:p>
      <w:r>
        <w:t>This bitch backed into my car TWICE.. Not once but 2 times.</w:t>
      </w:r>
    </w:p>
    <w:p>
      <w:r>
        <w:rPr>
          <w:b/>
          <w:u w:val="single"/>
        </w:rPr>
        <w:t>79256</w:t>
      </w:r>
    </w:p>
    <w:p>
      <w:r>
        <w:t>This bitch bout to make me commit murder &amp;#128299;&amp;#128298;&amp;#128074;</w:t>
      </w:r>
    </w:p>
    <w:p>
      <w:r>
        <w:rPr>
          <w:b/>
          <w:u w:val="single"/>
        </w:rPr>
        <w:t>79257</w:t>
      </w:r>
    </w:p>
    <w:p>
      <w:r>
        <w:t>This bitch brought her toothbrush. Okay? @Gnargie_</w:t>
      </w:r>
    </w:p>
    <w:p>
      <w:r>
        <w:rPr>
          <w:b/>
          <w:u w:val="single"/>
        </w:rPr>
        <w:t>79258</w:t>
      </w:r>
    </w:p>
    <w:p>
      <w:r>
        <w:t>This bitch brought me my food and said "Surprise". Thirsty bitch.</w:t>
      </w:r>
    </w:p>
    <w:p>
      <w:r>
        <w:rPr>
          <w:b/>
          <w:u w:val="single"/>
        </w:rPr>
        <w:t>79259</w:t>
      </w:r>
    </w:p>
    <w:p>
      <w:r>
        <w:t>This bitch come home wit a attitude. Bitch go yo ass Bacc to work ah sum fucc.</w:t>
      </w:r>
    </w:p>
    <w:p>
      <w:r>
        <w:rPr>
          <w:b/>
          <w:u w:val="single"/>
        </w:rPr>
        <w:t>79260</w:t>
      </w:r>
    </w:p>
    <w:p>
      <w:r>
        <w:t>This bitch compared dicks to pencils get sharpened ... Like don't as you sharpen a pencil it becomes more useful</w:t>
      </w:r>
    </w:p>
    <w:p>
      <w:r>
        <w:rPr>
          <w:b/>
          <w:u w:val="single"/>
        </w:rPr>
        <w:t>79261</w:t>
      </w:r>
    </w:p>
    <w:p>
      <w:r>
        <w:t>This bitch couldn't pull a ugly desperate dike if she wanted</w:t>
      </w:r>
    </w:p>
    <w:p>
      <w:r>
        <w:rPr>
          <w:b/>
          <w:u w:val="single"/>
        </w:rPr>
        <w:t>79262</w:t>
      </w:r>
    </w:p>
    <w:p>
      <w:r>
        <w:t>This bitch crazy</w:t>
      </w:r>
    </w:p>
    <w:p>
      <w:r>
        <w:rPr>
          <w:b/>
          <w:u w:val="single"/>
        </w:rPr>
        <w:t>79263</w:t>
      </w:r>
    </w:p>
    <w:p>
      <w:r>
        <w:t>This bitch done blew my high</w:t>
      </w:r>
    </w:p>
    <w:p>
      <w:r>
        <w:rPr>
          <w:b/>
          <w:u w:val="single"/>
        </w:rPr>
        <w:t>79264</w:t>
      </w:r>
    </w:p>
    <w:p>
      <w:r>
        <w:t>This bitch done blew my high and I was high off all of these drugs</w:t>
      </w:r>
    </w:p>
    <w:p>
      <w:r>
        <w:rPr>
          <w:b/>
          <w:u w:val="single"/>
        </w:rPr>
        <w:t>79265</w:t>
      </w:r>
    </w:p>
    <w:p>
      <w:r>
        <w:t>This bitch fell straight through the chair... Im high, of course I laughed..</w:t>
        <w:br/>
        <w:br/>
        <w:t>Even if I wasn't I would've still laughed.</w:t>
      </w:r>
    </w:p>
    <w:p>
      <w:r>
        <w:rPr>
          <w:b/>
          <w:u w:val="single"/>
        </w:rPr>
        <w:t>79266</w:t>
      </w:r>
    </w:p>
    <w:p>
      <w:r>
        <w:t>This bitch forehead. Hairline. Who lied to her &amp;amp; approved this shit &amp;#128514;&amp;#128514;&amp;#128514; https://t.co/8MaDF35ZXe"</w:t>
      </w:r>
    </w:p>
    <w:p>
      <w:r>
        <w:rPr>
          <w:b/>
          <w:u w:val="single"/>
        </w:rPr>
        <w:t>79267</w:t>
      </w:r>
    </w:p>
    <w:p>
      <w:r>
        <w:t>This bitch gone ask is we closed &amp;#128530;I said Naw we just ain't pay the lightbill this month YEA BITCH WE CLOSED!! Get TF out</w:t>
      </w:r>
    </w:p>
    <w:p>
      <w:r>
        <w:rPr>
          <w:b/>
          <w:u w:val="single"/>
        </w:rPr>
        <w:t>79268</w:t>
      </w:r>
    </w:p>
    <w:p>
      <w:r>
        <w:t>This bitch gonna steal a police uniform and think she has some authority. I say we pop the trunk on her bitch ass. #TheWalkingDead</w:t>
      </w:r>
    </w:p>
    <w:p>
      <w:r>
        <w:rPr>
          <w:b/>
          <w:u w:val="single"/>
        </w:rPr>
        <w:t>79269</w:t>
      </w:r>
    </w:p>
    <w:p>
      <w:r>
        <w:t>This bitch got arrested on her wedding night for ordering $650 worth of food and didnt pay.. Shouldve ate the 2 for 20 at applebees.</w:t>
      </w:r>
    </w:p>
    <w:p>
      <w:r>
        <w:rPr>
          <w:b/>
          <w:u w:val="single"/>
        </w:rPr>
        <w:t>79270</w:t>
      </w:r>
    </w:p>
    <w:p>
      <w:r>
        <w:t>This bitch got zero kills and yet got a legendary enngram?!!!! What the absolute fuck?!!!!!</w:t>
      </w:r>
    </w:p>
    <w:p>
      <w:r>
        <w:rPr>
          <w:b/>
          <w:u w:val="single"/>
        </w:rPr>
        <w:t>79271</w:t>
      </w:r>
    </w:p>
    <w:p>
      <w:r>
        <w:t>This bitch had horseradish ponytail today she. dyed her bald head ass hair red and put that bitch in a pony tail smh</w:t>
      </w:r>
    </w:p>
    <w:p>
      <w:r>
        <w:rPr>
          <w:b/>
          <w:u w:val="single"/>
        </w:rPr>
        <w:t>79272</w:t>
      </w:r>
    </w:p>
    <w:p>
      <w:r>
        <w:t>This bitch has two jobs and is starting school on the 26th. #fuckwhatyouheard</w:t>
      </w:r>
    </w:p>
    <w:p>
      <w:r>
        <w:rPr>
          <w:b/>
          <w:u w:val="single"/>
        </w:rPr>
        <w:t>79273</w:t>
      </w:r>
    </w:p>
    <w:p>
      <w:r>
        <w:t>This bitch in 7-11 wit hella face tats. She a female duddy &amp;#128527;</w:t>
      </w:r>
    </w:p>
    <w:p>
      <w:r>
        <w:rPr>
          <w:b/>
          <w:u w:val="single"/>
        </w:rPr>
        <w:t>79274</w:t>
      </w:r>
    </w:p>
    <w:p>
      <w:r>
        <w:t>This bitch in here putting long lashes on like a 3abde</w:t>
      </w:r>
    </w:p>
    <w:p>
      <w:r>
        <w:rPr>
          <w:b/>
          <w:u w:val="single"/>
        </w:rPr>
        <w:t>79275</w:t>
      </w:r>
    </w:p>
    <w:p>
      <w:r>
        <w:t>This bitch in ma bed got double D's that SHAKE. Ass like Trina, when I smack her ass it SHAKE. #Game #SHAKE #2013shit #tune #hornyfuck</w:t>
      </w:r>
    </w:p>
    <w:p>
      <w:r>
        <w:rPr>
          <w:b/>
          <w:u w:val="single"/>
        </w:rPr>
        <w:t>79276</w:t>
      </w:r>
    </w:p>
    <w:p>
      <w:r>
        <w:t>This bitch instating and driving...&amp;#128591; for me</w:t>
      </w:r>
    </w:p>
    <w:p>
      <w:r>
        <w:rPr>
          <w:b/>
          <w:u w:val="single"/>
        </w:rPr>
        <w:t>79277</w:t>
      </w:r>
    </w:p>
    <w:p>
      <w:r>
        <w:t>This bitch is crying http://t.co/Js8uldDzNl</w:t>
      </w:r>
    </w:p>
    <w:p>
      <w:r>
        <w:rPr>
          <w:b/>
          <w:u w:val="single"/>
        </w:rPr>
        <w:t>79278</w:t>
      </w:r>
    </w:p>
    <w:p>
      <w:r>
        <w:t>This bitch is earning 6 figures for shaking ass? I'm so done &amp;#128553;</w:t>
      </w:r>
    </w:p>
    <w:p>
      <w:r>
        <w:rPr>
          <w:b/>
          <w:u w:val="single"/>
        </w:rPr>
        <w:t>79279</w:t>
      </w:r>
    </w:p>
    <w:p>
      <w:r>
        <w:t>This bitch is mad because her man cheated but she cheated too!!!! Why you mad?!!!</w:t>
      </w:r>
    </w:p>
    <w:p>
      <w:r>
        <w:rPr>
          <w:b/>
          <w:u w:val="single"/>
        </w:rPr>
        <w:t>79280</w:t>
      </w:r>
    </w:p>
    <w:p>
      <w:r>
        <w:t>This bitch is nasty</w:t>
      </w:r>
    </w:p>
    <w:p>
      <w:r>
        <w:rPr>
          <w:b/>
          <w:u w:val="single"/>
        </w:rPr>
        <w:t>79281</w:t>
      </w:r>
    </w:p>
    <w:p>
      <w:r>
        <w:t>This bitch is raising MY anxiety just by sitting next to her.</w:t>
      </w:r>
    </w:p>
    <w:p>
      <w:r>
        <w:rPr>
          <w:b/>
          <w:u w:val="single"/>
        </w:rPr>
        <w:t>79282</w:t>
      </w:r>
    </w:p>
    <w:p>
      <w:r>
        <w:t>This bitch is really geeking in my messages &amp;#128514;&amp;#128514;&amp;#128514;</w:t>
      </w:r>
    </w:p>
    <w:p>
      <w:r>
        <w:rPr>
          <w:b/>
          <w:u w:val="single"/>
        </w:rPr>
        <w:t>79283</w:t>
      </w:r>
    </w:p>
    <w:p>
      <w:r>
        <w:t>This bitch is really gonna sit here and tell me I need a parent w me at the doctors even if I'm 18 &amp;#128075;&amp;#128075;&amp;#128075; uh, no</w:t>
      </w:r>
    </w:p>
    <w:p>
      <w:r>
        <w:rPr>
          <w:b/>
          <w:u w:val="single"/>
        </w:rPr>
        <w:t>79284</w:t>
      </w:r>
    </w:p>
    <w:p>
      <w:r>
        <w:t>This bitch is so annoying&amp;#128530;&amp;#128530;</w:t>
      </w:r>
    </w:p>
    <w:p>
      <w:r>
        <w:rPr>
          <w:b/>
          <w:u w:val="single"/>
        </w:rPr>
        <w:t>79285</w:t>
      </w:r>
    </w:p>
    <w:p>
      <w:r>
        <w:t>This bitch is stupid. -.-; Anti Feminist: http://t.co/vsgCwtn4j6 via @youtube #dumbass #blndsundoll4mj</w:t>
      </w:r>
    </w:p>
    <w:p>
      <w:r>
        <w:rPr>
          <w:b/>
          <w:u w:val="single"/>
        </w:rPr>
        <w:t>79286</w:t>
      </w:r>
    </w:p>
    <w:p>
      <w:r>
        <w:t>This bitch is talking to herself who the fuck does that, bitch u need help with yo im hearing vocies in my head, #lockthatbitchup..</w:t>
      </w:r>
    </w:p>
    <w:p>
      <w:r>
        <w:rPr>
          <w:b/>
          <w:u w:val="single"/>
        </w:rPr>
        <w:t>79287</w:t>
      </w:r>
    </w:p>
    <w:p>
      <w:r>
        <w:t>This bitch is tryna start shit at Denny's asking us if we took a picture of them lmfao BITCH WHUT</w:t>
      </w:r>
    </w:p>
    <w:p>
      <w:r>
        <w:rPr>
          <w:b/>
          <w:u w:val="single"/>
        </w:rPr>
        <w:t>79288</w:t>
      </w:r>
    </w:p>
    <w:p>
      <w:r>
        <w:t>This bitch is wearing an angry birds sweater #JudgePeopleAtSchoolDay</w:t>
      </w:r>
    </w:p>
    <w:p>
      <w:r>
        <w:rPr>
          <w:b/>
          <w:u w:val="single"/>
        </w:rPr>
        <w:t>79289</w:t>
      </w:r>
    </w:p>
    <w:p>
      <w:r>
        <w:t>This bitch isn't pretty? She's just showing off her body in pictures. She's nasty.</w:t>
      </w:r>
    </w:p>
    <w:p>
      <w:r>
        <w:rPr>
          <w:b/>
          <w:u w:val="single"/>
        </w:rPr>
        <w:t>79290</w:t>
      </w:r>
    </w:p>
    <w:p>
      <w:r>
        <w:t>This bitch just chillin http://t.co/lp9Xd7qRzP</w:t>
      </w:r>
    </w:p>
    <w:p>
      <w:r>
        <w:rPr>
          <w:b/>
          <w:u w:val="single"/>
        </w:rPr>
        <w:t>79291</w:t>
      </w:r>
    </w:p>
    <w:p>
      <w:r>
        <w:t>This bitch just said Lorde is rock... No</w:t>
      </w:r>
    </w:p>
    <w:p>
      <w:r>
        <w:rPr>
          <w:b/>
          <w:u w:val="single"/>
        </w:rPr>
        <w:t>79292</w:t>
      </w:r>
    </w:p>
    <w:p>
      <w:r>
        <w:t>This bitch just texted me Baby Baby you miss me</w:t>
      </w:r>
    </w:p>
    <w:p>
      <w:r>
        <w:rPr>
          <w:b/>
          <w:u w:val="single"/>
        </w:rPr>
        <w:t>79293</w:t>
      </w:r>
    </w:p>
    <w:p>
      <w:r>
        <w:t>This bitch just texted me out the blue bout want see her butt.</w:t>
      </w:r>
    </w:p>
    <w:p>
      <w:r>
        <w:rPr>
          <w:b/>
          <w:u w:val="single"/>
        </w:rPr>
        <w:t>79294</w:t>
      </w:r>
    </w:p>
    <w:p>
      <w:r>
        <w:t>This bitch keep looking is she choosing me or nah</w:t>
      </w:r>
    </w:p>
    <w:p>
      <w:r>
        <w:rPr>
          <w:b/>
          <w:u w:val="single"/>
        </w:rPr>
        <w:t>79295</w:t>
      </w:r>
    </w:p>
    <w:p>
      <w:r>
        <w:t>This bitch keep playin wit my hair like she dont got her own.</w:t>
      </w:r>
    </w:p>
    <w:p>
      <w:r>
        <w:rPr>
          <w:b/>
          <w:u w:val="single"/>
        </w:rPr>
        <w:t>79296</w:t>
      </w:r>
    </w:p>
    <w:p>
      <w:r>
        <w:t>This bitch kicked me out</w:t>
      </w:r>
    </w:p>
    <w:p>
      <w:r>
        <w:rPr>
          <w:b/>
          <w:u w:val="single"/>
        </w:rPr>
        <w:t>79297</w:t>
      </w:r>
    </w:p>
    <w:p>
      <w:r>
        <w:t>This bitch literally just pulled a whopper from her fanny pack #america</w:t>
      </w:r>
    </w:p>
    <w:p>
      <w:r>
        <w:rPr>
          <w:b/>
          <w:u w:val="single"/>
        </w:rPr>
        <w:t>79298</w:t>
      </w:r>
    </w:p>
    <w:p>
      <w:r>
        <w:t>This bitch literally just said "normal people shouldn't work out in this gym because so many body builders workout here"</w:t>
      </w:r>
    </w:p>
    <w:p>
      <w:r>
        <w:rPr>
          <w:b/>
          <w:u w:val="single"/>
        </w:rPr>
        <w:t>79299</w:t>
      </w:r>
    </w:p>
    <w:p>
      <w:r>
        <w:t>This bitch lmao "Steve Wilkos be goin on mfs &amp;#128553;&amp;#128514;" https://t.co/AgQwqzwTZX</w:t>
      </w:r>
    </w:p>
    <w:p>
      <w:r>
        <w:rPr>
          <w:b/>
          <w:u w:val="single"/>
        </w:rPr>
        <w:t>79300</w:t>
      </w:r>
    </w:p>
    <w:p>
      <w:r>
        <w:t>This bitch look like kurt cobain older bro</w:t>
      </w:r>
    </w:p>
    <w:p>
      <w:r>
        <w:rPr>
          <w:b/>
          <w:u w:val="single"/>
        </w:rPr>
        <w:t>79301</w:t>
      </w:r>
    </w:p>
    <w:p>
      <w:r>
        <w:t>This bitch looks like a tranny tho.</w:t>
      </w:r>
    </w:p>
    <w:p>
      <w:r>
        <w:rPr>
          <w:b/>
          <w:u w:val="single"/>
        </w:rPr>
        <w:t>79302</w:t>
      </w:r>
    </w:p>
    <w:p>
      <w:r>
        <w:t>This bitch love me long time i dont know why she wouldnt</w:t>
      </w:r>
    </w:p>
    <w:p>
      <w:r>
        <w:rPr>
          <w:b/>
          <w:u w:val="single"/>
        </w:rPr>
        <w:t>79303</w:t>
      </w:r>
    </w:p>
    <w:p>
      <w:r>
        <w:t>This bitch lying to me &amp;#128514;&amp;#128530;</w:t>
      </w:r>
    </w:p>
    <w:p>
      <w:r>
        <w:rPr>
          <w:b/>
          <w:u w:val="single"/>
        </w:rPr>
        <w:t>79304</w:t>
      </w:r>
    </w:p>
    <w:p>
      <w:r>
        <w:t>This bitch mentioned dr. ruff...I'm done.</w:t>
      </w:r>
    </w:p>
    <w:p>
      <w:r>
        <w:rPr>
          <w:b/>
          <w:u w:val="single"/>
        </w:rPr>
        <w:t>79305</w:t>
      </w:r>
    </w:p>
    <w:p>
      <w:r>
        <w:t>This bitch needs to get slapped @MicheleBachmann http://t.co/KNCWBPc8eZ</w:t>
      </w:r>
    </w:p>
    <w:p>
      <w:r>
        <w:rPr>
          <w:b/>
          <w:u w:val="single"/>
        </w:rPr>
        <w:t>79306</w:t>
      </w:r>
    </w:p>
    <w:p>
      <w:r>
        <w:t>This bitch needs to turn off her shitty music &amp;#128544;</w:t>
      </w:r>
    </w:p>
    <w:p>
      <w:r>
        <w:rPr>
          <w:b/>
          <w:u w:val="single"/>
        </w:rPr>
        <w:t>79307</w:t>
      </w:r>
    </w:p>
    <w:p>
      <w:r>
        <w:t>This bitch on Maury got 11 baby daddy's!</w:t>
      </w:r>
    </w:p>
    <w:p>
      <w:r>
        <w:rPr>
          <w:b/>
          <w:u w:val="single"/>
        </w:rPr>
        <w:t>79308</w:t>
      </w:r>
    </w:p>
    <w:p>
      <w:r>
        <w:t>This bitch pregnant again &amp;#128064;&amp;#128514;&amp;#128514;</w:t>
      </w:r>
    </w:p>
    <w:p>
      <w:r>
        <w:rPr>
          <w:b/>
          <w:u w:val="single"/>
        </w:rPr>
        <w:t>79309</w:t>
      </w:r>
    </w:p>
    <w:p>
      <w:r>
        <w:t>This bitch really has no filter &amp;#128528;</w:t>
      </w:r>
    </w:p>
    <w:p>
      <w:r>
        <w:rPr>
          <w:b/>
          <w:u w:val="single"/>
        </w:rPr>
        <w:t>79310</w:t>
      </w:r>
    </w:p>
    <w:p>
      <w:r>
        <w:t>This bitch said " which one are you " Lmaooo I hate her !</w:t>
      </w:r>
    </w:p>
    <w:p>
      <w:r>
        <w:rPr>
          <w:b/>
          <w:u w:val="single"/>
        </w:rPr>
        <w:t>79311</w:t>
      </w:r>
    </w:p>
    <w:p>
      <w:r>
        <w:t>This bitch said "Use my titties as a punchin bag" 0-/-&amp;lt;</w:t>
      </w:r>
    </w:p>
    <w:p>
      <w:r>
        <w:rPr>
          <w:b/>
          <w:u w:val="single"/>
        </w:rPr>
        <w:t>79312</w:t>
      </w:r>
    </w:p>
    <w:p>
      <w:r>
        <w:t>This bitch said I look like the type to do a lot of cocaine &amp;#128128;</w:t>
      </w:r>
    </w:p>
    <w:p>
      <w:r>
        <w:rPr>
          <w:b/>
          <w:u w:val="single"/>
        </w:rPr>
        <w:t>79313</w:t>
      </w:r>
    </w:p>
    <w:p>
      <w:r>
        <w:t>This bitch said she'll do something strange for some change</w:t>
      </w:r>
    </w:p>
    <w:p>
      <w:r>
        <w:rPr>
          <w:b/>
          <w:u w:val="single"/>
        </w:rPr>
        <w:t>79314</w:t>
      </w:r>
    </w:p>
    <w:p>
      <w:r>
        <w:t>This bitch says she's got 150% in school... What the fuck is that bullshit</w:t>
      </w:r>
    </w:p>
    <w:p>
      <w:r>
        <w:rPr>
          <w:b/>
          <w:u w:val="single"/>
        </w:rPr>
        <w:t>79315</w:t>
      </w:r>
    </w:p>
    <w:p>
      <w:r>
        <w:t>This bitch showed me IT &amp;amp; if y'all every seen that low budget piece shit that muthafuckin clown scary then a hoe</w:t>
      </w:r>
    </w:p>
    <w:p>
      <w:r>
        <w:rPr>
          <w:b/>
          <w:u w:val="single"/>
        </w:rPr>
        <w:t>79316</w:t>
      </w:r>
    </w:p>
    <w:p>
      <w:r>
        <w:t>This bitch slow playin like the fuckkk</w:t>
      </w:r>
    </w:p>
    <w:p>
      <w:r>
        <w:rPr>
          <w:b/>
          <w:u w:val="single"/>
        </w:rPr>
        <w:t>79317</w:t>
      </w:r>
    </w:p>
    <w:p>
      <w:r>
        <w:t>This bitch so ratchet</w:t>
      </w:r>
    </w:p>
    <w:p>
      <w:r>
        <w:rPr>
          <w:b/>
          <w:u w:val="single"/>
        </w:rPr>
        <w:t>79318</w:t>
      </w:r>
    </w:p>
    <w:p>
      <w:r>
        <w:t>This bitch takes bitch to another level</w:t>
      </w:r>
    </w:p>
    <w:p>
      <w:r>
        <w:rPr>
          <w:b/>
          <w:u w:val="single"/>
        </w:rPr>
        <w:t>79319</w:t>
      </w:r>
    </w:p>
    <w:p>
      <w:r>
        <w:t>This bitch think I want her I'm in love wit da gwap. &amp;#128525;&amp;#128536;&amp;#128176;&amp;#128181; http://t.co/JIMIKjimUn</w:t>
      </w:r>
    </w:p>
    <w:p>
      <w:r>
        <w:rPr>
          <w:b/>
          <w:u w:val="single"/>
        </w:rPr>
        <w:t>79320</w:t>
      </w:r>
    </w:p>
    <w:p>
      <w:r>
        <w:t>This bitch think she cool with her Jordan 6 rings get the fuck on.</w:t>
      </w:r>
    </w:p>
    <w:p>
      <w:r>
        <w:rPr>
          <w:b/>
          <w:u w:val="single"/>
        </w:rPr>
        <w:t>79321</w:t>
      </w:r>
    </w:p>
    <w:p>
      <w:r>
        <w:t>This bitch think she fancy with her old ass C-class get the fuck on</w:t>
      </w:r>
    </w:p>
    <w:p>
      <w:r>
        <w:rPr>
          <w:b/>
          <w:u w:val="single"/>
        </w:rPr>
        <w:t>79322</w:t>
      </w:r>
    </w:p>
    <w:p>
      <w:r>
        <w:t>This bitch thought the hot sauce was BBQ sauce. Who tf puts BBQ sauce in their tacos to begin with?! &amp;#128514;&amp;#128514;&amp;#128514;</w:t>
      </w:r>
    </w:p>
    <w:p>
      <w:r>
        <w:rPr>
          <w:b/>
          <w:u w:val="single"/>
        </w:rPr>
        <w:t>79323</w:t>
      </w:r>
    </w:p>
    <w:p>
      <w:r>
        <w:t>This bitch took her damn eye out like it was a contact! &amp;#128561;&amp;#128547;</w:t>
      </w:r>
    </w:p>
    <w:p>
      <w:r>
        <w:rPr>
          <w:b/>
          <w:u w:val="single"/>
        </w:rPr>
        <w:t>79324</w:t>
      </w:r>
    </w:p>
    <w:p>
      <w:r>
        <w:t>This bitch tryna eat peanuts I'm tryna eat steak an shit bitch don't know nothing about grindin</w:t>
      </w:r>
    </w:p>
    <w:p>
      <w:r>
        <w:rPr>
          <w:b/>
          <w:u w:val="single"/>
        </w:rPr>
        <w:t>79325</w:t>
      </w:r>
    </w:p>
    <w:p>
      <w:r>
        <w:t>This bitch tweeted "Brb Gonna Take A Shower" 2minutes later "Back" ...GET YO NASTY ASS BACK IN THAT SHOWER!</w:t>
      </w:r>
    </w:p>
    <w:p>
      <w:r>
        <w:rPr>
          <w:b/>
          <w:u w:val="single"/>
        </w:rPr>
        <w:t>79326</w:t>
      </w:r>
    </w:p>
    <w:p>
      <w:r>
        <w:t>This bitch tweets been on point the few minutes I been on.</w:t>
      </w:r>
    </w:p>
    <w:p>
      <w:r>
        <w:rPr>
          <w:b/>
          <w:u w:val="single"/>
        </w:rPr>
        <w:t>79327</w:t>
      </w:r>
    </w:p>
    <w:p>
      <w:r>
        <w:t>This bitch wanna smoke all of my weed,</w:t>
      </w:r>
    </w:p>
    <w:p>
      <w:r>
        <w:rPr>
          <w:b/>
          <w:u w:val="single"/>
        </w:rPr>
        <w:t>79328</w:t>
      </w:r>
    </w:p>
    <w:p>
      <w:r>
        <w:t>This bitch weave game serious https://t.co/DRknioe6vh</w:t>
      </w:r>
    </w:p>
    <w:p>
      <w:r>
        <w:rPr>
          <w:b/>
          <w:u w:val="single"/>
        </w:rPr>
        <w:t>79329</w:t>
      </w:r>
    </w:p>
    <w:p>
      <w:r>
        <w:t>This bitch!</w:t>
      </w:r>
    </w:p>
    <w:p>
      <w:r>
        <w:rPr>
          <w:b/>
          <w:u w:val="single"/>
        </w:rPr>
        <w:t>79330</w:t>
      </w:r>
    </w:p>
    <w:p>
      <w:r>
        <w:t>This bitches need to get it right , your so wid it</w:t>
      </w:r>
    </w:p>
    <w:p>
      <w:r>
        <w:rPr>
          <w:b/>
          <w:u w:val="single"/>
        </w:rPr>
        <w:t>79331</w:t>
      </w:r>
    </w:p>
    <w:p>
      <w:r>
        <w:t>This bitches voice &amp;#128567;&amp;#128567;&amp;#128567;</w:t>
      </w:r>
    </w:p>
    <w:p>
      <w:r>
        <w:rPr>
          <w:b/>
          <w:u w:val="single"/>
        </w:rPr>
        <w:t>79332</w:t>
      </w:r>
    </w:p>
    <w:p>
      <w:r>
        <w:t>This bro is just rippin apart a bird about 10 feet from us.. #redtail #hawk http://t.co/tjAnr2pB</w:t>
      </w:r>
    </w:p>
    <w:p>
      <w:r>
        <w:rPr>
          <w:b/>
          <w:u w:val="single"/>
        </w:rPr>
        <w:t>79333</w:t>
      </w:r>
    </w:p>
    <w:p>
      <w:r>
        <w:t>This brownies bro</w:t>
      </w:r>
    </w:p>
    <w:p>
      <w:r>
        <w:rPr>
          <w:b/>
          <w:u w:val="single"/>
        </w:rPr>
        <w:t>79334</w:t>
      </w:r>
    </w:p>
    <w:p>
      <w:r>
        <w:t>This car has two registration tags. Both yellow. One for 2014 &amp;amp; one for 2005. Wth http://t.co/mdeD4a2soY</w:t>
      </w:r>
    </w:p>
    <w:p>
      <w:r>
        <w:rPr>
          <w:b/>
          <w:u w:val="single"/>
        </w:rPr>
        <w:t>79335</w:t>
      </w:r>
    </w:p>
    <w:p>
      <w:r>
        <w:t>This chick looks like she straight up took a colored pencil to her eyebrows #thatshitdoesntlookgood</w:t>
      </w:r>
    </w:p>
    <w:p>
      <w:r>
        <w:rPr>
          <w:b/>
          <w:u w:val="single"/>
        </w:rPr>
        <w:t>79336</w:t>
      </w:r>
    </w:p>
    <w:p>
      <w:r>
        <w:t>This class ghetto as hell</w:t>
      </w:r>
    </w:p>
    <w:p>
      <w:r>
        <w:rPr>
          <w:b/>
          <w:u w:val="single"/>
        </w:rPr>
        <w:t>79337</w:t>
      </w:r>
    </w:p>
    <w:p>
      <w:r>
        <w:t>This cowboys an redskins game was a hell of a game</w:t>
      </w:r>
    </w:p>
    <w:p>
      <w:r>
        <w:rPr>
          <w:b/>
          <w:u w:val="single"/>
        </w:rPr>
        <w:t>79338</w:t>
      </w:r>
    </w:p>
    <w:p>
      <w:r>
        <w:t>This does create a slippery slope tho , players gonna have to watch they mouth too , no tolerance for ignorance anymore</w:t>
      </w:r>
    </w:p>
    <w:p>
      <w:r>
        <w:rPr>
          <w:b/>
          <w:u w:val="single"/>
        </w:rPr>
        <w:t>79339</w:t>
      </w:r>
    </w:p>
    <w:p>
      <w:r>
        <w:t>This dude fell cuz he was looking at these bitches in the car.&amp;#128514;&amp;#128514;&amp;#128514;&amp;#128514;&amp;#128514;&amp;#128514;</w:t>
      </w:r>
    </w:p>
    <w:p>
      <w:r>
        <w:rPr>
          <w:b/>
          <w:u w:val="single"/>
        </w:rPr>
        <w:t>79340</w:t>
      </w:r>
    </w:p>
    <w:p>
      <w:r>
        <w:t>This dumb Berk drives in circles through town on his bright yellow cycle with music blaring incredibly&amp;#8230; http://t.co/ukothl3MOH</w:t>
      </w:r>
    </w:p>
    <w:p>
      <w:r>
        <w:rPr>
          <w:b/>
          <w:u w:val="single"/>
        </w:rPr>
        <w:t>79341</w:t>
      </w:r>
    </w:p>
    <w:p>
      <w:r>
        <w:t>This faggot in a truck was tailgating me, so I hit my breaks, he cut me off I switched lanes he cuts me off again to be a little biatch then</w:t>
      </w:r>
    </w:p>
    <w:p>
      <w:r>
        <w:rPr>
          <w:b/>
          <w:u w:val="single"/>
        </w:rPr>
        <w:t>79342</w:t>
      </w:r>
    </w:p>
    <w:p>
      <w:r>
        <w:t>This fat bitch got all huffy cause she took too long to make her turn, so I took it, so she mouthed off to me&amp;#128514;&amp;#128075;&amp;#128075; #girlbye&amp;#128129;</w:t>
      </w:r>
    </w:p>
    <w:p>
      <w:r>
        <w:rPr>
          <w:b/>
          <w:u w:val="single"/>
        </w:rPr>
        <w:t>79343</w:t>
      </w:r>
    </w:p>
    <w:p>
      <w:r>
        <w:t>This fat bitch is wearing these ugly ass jesus sandals, and her big ass feet are overlapping the damn things.</w:t>
      </w:r>
    </w:p>
    <w:p>
      <w:r>
        <w:rPr>
          <w:b/>
          <w:u w:val="single"/>
        </w:rPr>
        <w:t>79344</w:t>
      </w:r>
    </w:p>
    <w:p>
      <w:r>
        <w:t>This fat bitch just said "next time don't forget my potato chips" &amp;#128514;&amp;#128514;</w:t>
      </w:r>
    </w:p>
    <w:p>
      <w:r>
        <w:rPr>
          <w:b/>
          <w:u w:val="single"/>
        </w:rPr>
        <w:t>79345</w:t>
      </w:r>
    </w:p>
    <w:p>
      <w:r>
        <w:t>This fat bitch turnt for some ice cream not gon lie I would be too https://t.co/E6FIiSiizW</w:t>
      </w:r>
    </w:p>
    <w:p>
      <w:r>
        <w:rPr>
          <w:b/>
          <w:u w:val="single"/>
        </w:rPr>
        <w:t>79346</w:t>
      </w:r>
    </w:p>
    <w:p>
      <w:r>
        <w:t>This flappy bird game addicting .</w:t>
      </w:r>
    </w:p>
    <w:p>
      <w:r>
        <w:rPr>
          <w:b/>
          <w:u w:val="single"/>
        </w:rPr>
        <w:t>79347</w:t>
      </w:r>
    </w:p>
    <w:p>
      <w:r>
        <w:t>This foo came to the club wit his bitch on a leash &amp;#128514;&amp;#128514;&amp;#128514;&amp;#128514;&amp;#128514;&amp;#128514;&amp;#128514;&amp;#128514;&amp;#128514;&amp;#128514;&amp;#128514;&amp;#128514;&amp;#128514;&amp;#128514;&amp;#128514;&amp;#128514;&amp;#128514;&amp;#128514;&amp;#128514;&amp;#128514;&amp;#128514;&amp;#128514;&amp;#128514;&amp;#128514;&amp;#128514; https://t.co/wC4ub0UN6b</w:t>
      </w:r>
    </w:p>
    <w:p>
      <w:r>
        <w:rPr>
          <w:b/>
          <w:u w:val="single"/>
        </w:rPr>
        <w:t>79348</w:t>
      </w:r>
    </w:p>
    <w:p>
      <w:r>
        <w:t>This fuckin bird http://t.co/q2Kjv91KIZ</w:t>
      </w:r>
    </w:p>
    <w:p>
      <w:r>
        <w:rPr>
          <w:b/>
          <w:u w:val="single"/>
        </w:rPr>
        <w:t>79349</w:t>
      </w:r>
    </w:p>
    <w:p>
      <w:r>
        <w:t>This fucking little bitch landed on me in the car and really thought I wouldn't kill him.. http://t.co/nOuHxhLsHA</w:t>
      </w:r>
    </w:p>
    <w:p>
      <w:r>
        <w:rPr>
          <w:b/>
          <w:u w:val="single"/>
        </w:rPr>
        <w:t>79350</w:t>
      </w:r>
    </w:p>
    <w:p>
      <w:r>
        <w:t>This fuzzy wuzzy kitten wants to know how a raven is like a writing desk. Find out why here &amp;#8594; http://t.co/GI9On86iGV http://t.co/HlKDTSgKwU</w:t>
      </w:r>
    </w:p>
    <w:p>
      <w:r>
        <w:rPr>
          <w:b/>
          <w:u w:val="single"/>
        </w:rPr>
        <w:t>79351</w:t>
      </w:r>
    </w:p>
    <w:p>
      <w:r>
        <w:t>This game on some shit!! Haha playing that hoe high had me and my nigggs trippen haha</w:t>
      </w:r>
    </w:p>
    <w:p>
      <w:r>
        <w:rPr>
          <w:b/>
          <w:u w:val="single"/>
        </w:rPr>
        <w:t>79352</w:t>
      </w:r>
    </w:p>
    <w:p>
      <w:r>
        <w:t>This game pissing me off including that bitch</w:t>
      </w:r>
    </w:p>
    <w:p>
      <w:r>
        <w:rPr>
          <w:b/>
          <w:u w:val="single"/>
        </w:rPr>
        <w:t>79353</w:t>
      </w:r>
    </w:p>
    <w:p>
      <w:r>
        <w:t>This girl asked me why i call girl bitches? Why not? They go out with panties on basically and brag about how good they are sucking dick</w:t>
      </w:r>
    </w:p>
    <w:p>
      <w:r>
        <w:rPr>
          <w:b/>
          <w:u w:val="single"/>
        </w:rPr>
        <w:t>79354</w:t>
      </w:r>
    </w:p>
    <w:p>
      <w:r>
        <w:t>This girl is retarded</w:t>
      </w:r>
    </w:p>
    <w:p>
      <w:r>
        <w:rPr>
          <w:b/>
          <w:u w:val="single"/>
        </w:rPr>
        <w:t>79355</w:t>
      </w:r>
    </w:p>
    <w:p>
      <w:r>
        <w:t>This girl is the nastiest skank bitch I've ever met. DO NOT TRUST HER. She is a fugly slut http://t.co/7sU1UIFUNS</w:t>
      </w:r>
    </w:p>
    <w:p>
      <w:r>
        <w:rPr>
          <w:b/>
          <w:u w:val="single"/>
        </w:rPr>
        <w:t>79356</w:t>
      </w:r>
    </w:p>
    <w:p>
      <w:r>
        <w:t>This girl legit looks like a pig, Kiss imik you bitch</w:t>
      </w:r>
    </w:p>
    <w:p>
      <w:r>
        <w:rPr>
          <w:b/>
          <w:u w:val="single"/>
        </w:rPr>
        <w:t>79357</w:t>
      </w:r>
    </w:p>
    <w:p>
      <w:r>
        <w:t>This guy is 100% retarded.</w:t>
      </w:r>
    </w:p>
    <w:p>
      <w:r>
        <w:rPr>
          <w:b/>
          <w:u w:val="single"/>
        </w:rPr>
        <w:t>79358</w:t>
      </w:r>
    </w:p>
    <w:p>
      <w:r>
        <w:t>This guy is nits&amp;#8220;@Lucci_Dpc: i learn new things every day, u the only one still talkin bout jim crow. There go that republican hypocrisy&amp;#8221;</w:t>
      </w:r>
    </w:p>
    <w:p>
      <w:r>
        <w:rPr>
          <w:b/>
          <w:u w:val="single"/>
        </w:rPr>
        <w:t>79359</w:t>
      </w:r>
    </w:p>
    <w:p>
      <w:r>
        <w:t>This hairstylist in the mall gone ask nesha wats under that beenie this bitch said her momma lmfaoooo</w:t>
      </w:r>
    </w:p>
    <w:p>
      <w:r>
        <w:rPr>
          <w:b/>
          <w:u w:val="single"/>
        </w:rPr>
        <w:t>79360</w:t>
      </w:r>
    </w:p>
    <w:p>
      <w:r>
        <w:t>This hangover a bitch. &amp;#57608;</w:t>
      </w:r>
    </w:p>
    <w:p>
      <w:r>
        <w:rPr>
          <w:b/>
          <w:u w:val="single"/>
        </w:rPr>
        <w:t>79361</w:t>
      </w:r>
    </w:p>
    <w:p>
      <w:r>
        <w:t>This headache is a bitch &amp;#128543;&amp;#128548;</w:t>
      </w:r>
    </w:p>
    <w:p>
      <w:r>
        <w:rPr>
          <w:b/>
          <w:u w:val="single"/>
        </w:rPr>
        <w:t>79362</w:t>
      </w:r>
    </w:p>
    <w:p>
      <w:r>
        <w:t>This hoe car smell like nigga let off a sweet potato bomb in her shit!</w:t>
      </w:r>
    </w:p>
    <w:p>
      <w:r>
        <w:rPr>
          <w:b/>
          <w:u w:val="single"/>
        </w:rPr>
        <w:t>79363</w:t>
      </w:r>
    </w:p>
    <w:p>
      <w:r>
        <w:t>This hoe got 10 seconds to get the hell up outta my face before i set that weave on fire..</w:t>
      </w:r>
    </w:p>
    <w:p>
      <w:r>
        <w:rPr>
          <w:b/>
          <w:u w:val="single"/>
        </w:rPr>
        <w:t>79364</w:t>
      </w:r>
    </w:p>
    <w:p>
      <w:r>
        <w:t>This hoe got a gf but complain about life like is she hitting you right ?</w:t>
      </w:r>
    </w:p>
    <w:p>
      <w:r>
        <w:rPr>
          <w:b/>
          <w:u w:val="single"/>
        </w:rPr>
        <w:t>79365</w:t>
      </w:r>
    </w:p>
    <w:p>
      <w:r>
        <w:t>This hoe in here 6months pregnant man take yo ass home</w:t>
      </w:r>
    </w:p>
    <w:p>
      <w:r>
        <w:rPr>
          <w:b/>
          <w:u w:val="single"/>
        </w:rPr>
        <w:t>79366</w:t>
      </w:r>
    </w:p>
    <w:p>
      <w:r>
        <w:t>This hoe loud...</w:t>
      </w:r>
    </w:p>
    <w:p>
      <w:r>
        <w:rPr>
          <w:b/>
          <w:u w:val="single"/>
        </w:rPr>
        <w:t>79367</w:t>
      </w:r>
    </w:p>
    <w:p>
      <w:r>
        <w:t>This hoe reathie be tripping &amp;#128514;&amp;#128514;&amp;#128514;&amp;#128514;</w:t>
      </w:r>
    </w:p>
    <w:p>
      <w:r>
        <w:rPr>
          <w:b/>
          <w:u w:val="single"/>
        </w:rPr>
        <w:t>79368</w:t>
      </w:r>
    </w:p>
    <w:p>
      <w:r>
        <w:t>This hoe straight up disappeared on me, like where did you go ?</w:t>
      </w:r>
    </w:p>
    <w:p>
      <w:r>
        <w:rPr>
          <w:b/>
          <w:u w:val="single"/>
        </w:rPr>
        <w:t>79369</w:t>
      </w:r>
    </w:p>
    <w:p>
      <w:r>
        <w:t>This hoe taken by the world smh</w:t>
      </w:r>
    </w:p>
    <w:p>
      <w:r>
        <w:rPr>
          <w:b/>
          <w:u w:val="single"/>
        </w:rPr>
        <w:t>79370</w:t>
      </w:r>
    </w:p>
    <w:p>
      <w:r>
        <w:t>This hot ass black girl from twitter goes to WOHS lol. That's cray. I thought she was some alias ass bitch from miles away</w:t>
      </w:r>
    </w:p>
    <w:p>
      <w:r>
        <w:rPr>
          <w:b/>
          <w:u w:val="single"/>
        </w:rPr>
        <w:t>79371</w:t>
      </w:r>
    </w:p>
    <w:p>
      <w:r>
        <w:t>This hot chocolate and Famous Amos too bomb right now</w:t>
      </w:r>
    </w:p>
    <w:p>
      <w:r>
        <w:rPr>
          <w:b/>
          <w:u w:val="single"/>
        </w:rPr>
        <w:t>79372</w:t>
      </w:r>
    </w:p>
    <w:p>
      <w:r>
        <w:t>This how most of yall side hoes gone look on valentines day!! Lol http://t.co/SJmjiysthI</w:t>
      </w:r>
    </w:p>
    <w:p>
      <w:r>
        <w:rPr>
          <w:b/>
          <w:u w:val="single"/>
        </w:rPr>
        <w:t>79373</w:t>
      </w:r>
    </w:p>
    <w:p>
      <w:r>
        <w:t>This ignorant bitch on msnbc said police have no training on their weapons. SMH</w:t>
      </w:r>
    </w:p>
    <w:p>
      <w:r>
        <w:rPr>
          <w:b/>
          <w:u w:val="single"/>
        </w:rPr>
        <w:t>79374</w:t>
      </w:r>
    </w:p>
    <w:p>
      <w:r>
        <w:t>This is EXACTLY why I don't tell this bitch SHIT !</w:t>
      </w:r>
    </w:p>
    <w:p>
      <w:r>
        <w:rPr>
          <w:b/>
          <w:u w:val="single"/>
        </w:rPr>
        <w:t>79375</w:t>
      </w:r>
    </w:p>
    <w:p>
      <w:r>
        <w:t>This is Marco's lotion, and he got mad that I told him that he smells like a bitch http://t.co/e0cnF1nWSI</w:t>
      </w:r>
    </w:p>
    <w:p>
      <w:r>
        <w:rPr>
          <w:b/>
          <w:u w:val="single"/>
        </w:rPr>
        <w:t>79376</w:t>
      </w:r>
    </w:p>
    <w:p>
      <w:r>
        <w:t>This is a long yellow for a bunch of track sweeping. Not a ton have taken opportunities to pit. #IndyCar #GoProGrandPrix</w:t>
      </w:r>
    </w:p>
    <w:p>
      <w:r>
        <w:rPr>
          <w:b/>
          <w:u w:val="single"/>
        </w:rPr>
        <w:t>79377</w:t>
      </w:r>
    </w:p>
    <w:p>
      <w:r>
        <w:t>This is a sexy tweet. RT @Yankees: With a 6-0 lead, #Yankees turn to Matt Thornton to finish off the Red Sox in the 9th.</w:t>
      </w:r>
    </w:p>
    <w:p>
      <w:r>
        <w:rPr>
          <w:b/>
          <w:u w:val="single"/>
        </w:rPr>
        <w:t>79378</w:t>
      </w:r>
    </w:p>
    <w:p>
      <w:r>
        <w:t>This is better than flappy bird.&amp;#128525;&amp;#128525; #FallOutBird http://t.co/CHVzWTvltG</w:t>
      </w:r>
    </w:p>
    <w:p>
      <w:r>
        <w:rPr>
          <w:b/>
          <w:u w:val="single"/>
        </w:rPr>
        <w:t>79379</w:t>
      </w:r>
    </w:p>
    <w:p>
      <w:r>
        <w:t>This is exactly why bitches end up dead RT @CASHKILLEM: Told him to stop fucking with me , I hope it rain bitch. http://t.co/2fuxRzeVTp</w:t>
      </w:r>
    </w:p>
    <w:p>
      <w:r>
        <w:rPr>
          <w:b/>
          <w:u w:val="single"/>
        </w:rPr>
        <w:t>79380</w:t>
      </w:r>
    </w:p>
    <w:p>
      <w:r>
        <w:t>This is fucked up lmao #whore #bitch which one are you? #cheaters better go to maaco #dead http://t.co/nQ56ZkPjhj</w:t>
      </w:r>
    </w:p>
    <w:p>
      <w:r>
        <w:rPr>
          <w:b/>
          <w:u w:val="single"/>
        </w:rPr>
        <w:t>79381</w:t>
      </w:r>
    </w:p>
    <w:p>
      <w:r>
        <w:t>This is fucking retarded</w:t>
      </w:r>
    </w:p>
    <w:p>
      <w:r>
        <w:rPr>
          <w:b/>
          <w:u w:val="single"/>
        </w:rPr>
        <w:t>79382</w:t>
      </w:r>
    </w:p>
    <w:p>
      <w:r>
        <w:t>This is fucking trash. RT @DearLeader10: Drake is Jewish too RT @QUEcified: So Young Money is the 3rd Reich now?</w:t>
        <w:br/>
        <w:br/>
        <w:t>https://t.co/DONsGdPTVr</w:t>
      </w:r>
    </w:p>
    <w:p>
      <w:r>
        <w:rPr>
          <w:b/>
          <w:u w:val="single"/>
        </w:rPr>
        <w:t>79383</w:t>
      </w:r>
    </w:p>
    <w:p>
      <w:r>
        <w:t>This is great RT @AmPowerBlog loser &amp;amp; coward @MikePrysner grabbed my iPhone and threw it in the street. He's a pussy. http://t.co/CVUbLNgXKj</w:t>
      </w:r>
    </w:p>
    <w:p>
      <w:r>
        <w:rPr>
          <w:b/>
          <w:u w:val="single"/>
        </w:rPr>
        <w:t>79384</w:t>
      </w:r>
    </w:p>
    <w:p>
      <w:r>
        <w:t>This is how im asking my bitch to prom or for her to marry me &amp;#128076; guareenteed yes http://t.co/4HZzRqJHaq</w:t>
      </w:r>
    </w:p>
    <w:p>
      <w:r>
        <w:rPr>
          <w:b/>
          <w:u w:val="single"/>
        </w:rPr>
        <w:t>79385</w:t>
      </w:r>
    </w:p>
    <w:p>
      <w:r>
        <w:t>This is how you know LHS is ghetto. http://t.co/9eAGkXDGH5</w:t>
      </w:r>
    </w:p>
    <w:p>
      <w:r>
        <w:rPr>
          <w:b/>
          <w:u w:val="single"/>
        </w:rPr>
        <w:t>79386</w:t>
      </w:r>
    </w:p>
    <w:p>
      <w:r>
        <w:t>This is my "sup bitches" face http://t.co/mqPqzLgCKf</w:t>
      </w:r>
    </w:p>
    <w:p>
      <w:r>
        <w:rPr>
          <w:b/>
          <w:u w:val="single"/>
        </w:rPr>
        <w:t>79387</w:t>
      </w:r>
    </w:p>
    <w:p>
      <w:r>
        <w:t>This is no excuse to call me bitch? You got caught. Stop.</w:t>
      </w:r>
    </w:p>
    <w:p>
      <w:r>
        <w:rPr>
          <w:b/>
          <w:u w:val="single"/>
        </w:rPr>
        <w:t>79388</w:t>
      </w:r>
    </w:p>
    <w:p>
      <w:r>
        <w:t>This is really for @BrianStann RT @JimDaves: @WesDurham Exploding giant yellow ducks. You&amp;#8217;ll appreciate this: http://t.co/SpOhTpl8uV</w:t>
      </w:r>
    </w:p>
    <w:p>
      <w:r>
        <w:rPr>
          <w:b/>
          <w:u w:val="single"/>
        </w:rPr>
        <w:t>79389</w:t>
      </w:r>
    </w:p>
    <w:p>
      <w:r>
        <w:t>This is so much fun! &amp;#128070;&amp;#128588; #1UBB #1ndiana #hoosiers #hoosierdaddy</w:t>
      </w:r>
    </w:p>
    <w:p>
      <w:r>
        <w:rPr>
          <w:b/>
          <w:u w:val="single"/>
        </w:rPr>
        <w:t>79390</w:t>
      </w:r>
    </w:p>
    <w:p>
      <w:r>
        <w:t>This is true... RT @Mr_QuenchYaGirl: Charlie Clips the coldest battle rapper doing it. No debating!!!</w:t>
      </w:r>
    </w:p>
    <w:p>
      <w:r>
        <w:rPr>
          <w:b/>
          <w:u w:val="single"/>
        </w:rPr>
        <w:t>79391</w:t>
      </w:r>
    </w:p>
    <w:p>
      <w:r>
        <w:t>This is why @chrisbrown is a dumb ass hoe http://t.co/VeyjlYXHzt</w:t>
      </w:r>
    </w:p>
    <w:p>
      <w:r>
        <w:rPr>
          <w:b/>
          <w:u w:val="single"/>
        </w:rPr>
        <w:t>79392</w:t>
      </w:r>
    </w:p>
    <w:p>
      <w:r>
        <w:t>This is why my mother isn't allowed to make brownies http://t.co/h0cFT5wcBV</w:t>
      </w:r>
    </w:p>
    <w:p>
      <w:r>
        <w:rPr>
          <w:b/>
          <w:u w:val="single"/>
        </w:rPr>
        <w:t>79393</w:t>
      </w:r>
    </w:p>
    <w:p>
      <w:r>
        <w:t>This is why no one likes you. Because you're a bitch. And a slut.</w:t>
      </w:r>
    </w:p>
    <w:p>
      <w:r>
        <w:rPr>
          <w:b/>
          <w:u w:val="single"/>
        </w:rPr>
        <w:t>79394</w:t>
      </w:r>
    </w:p>
    <w:p>
      <w:r>
        <w:t>This is why nothing gets done. Morons like Coburn trying 2 ad a gun amendment 2 a public works bill. Push back on the #teabagger #morningjoe</w:t>
      </w:r>
    </w:p>
    <w:p>
      <w:r>
        <w:rPr>
          <w:b/>
          <w:u w:val="single"/>
        </w:rPr>
        <w:t>79395</w:t>
      </w:r>
    </w:p>
    <w:p>
      <w:r>
        <w:t>This is why people are lucky they only deal with customers over the phone. There'd be a lot of choked out bitches if this was done in person</w:t>
      </w:r>
    </w:p>
    <w:p>
      <w:r>
        <w:rPr>
          <w:b/>
          <w:u w:val="single"/>
        </w:rPr>
        <w:t>79396</w:t>
      </w:r>
    </w:p>
    <w:p>
      <w:r>
        <w:t>This just in: don't trust these hoes http://t.co/chyD7jrGxy</w:t>
      </w:r>
    </w:p>
    <w:p>
      <w:r>
        <w:rPr>
          <w:b/>
          <w:u w:val="single"/>
        </w:rPr>
        <w:t>79397</w:t>
      </w:r>
    </w:p>
    <w:p>
      <w:r>
        <w:t>This kid @bobbyhorai straight watched a bitch eat her own bloody tampon #fucksamattawithyou</w:t>
      </w:r>
    </w:p>
    <w:p>
      <w:r>
        <w:rPr>
          <w:b/>
          <w:u w:val="single"/>
        </w:rPr>
        <w:t>79398</w:t>
      </w:r>
    </w:p>
    <w:p>
      <w:r>
        <w:t>This kid looks like a retard when he tries hiding his phone... so obvious</w:t>
      </w:r>
    </w:p>
    <w:p>
      <w:r>
        <w:rPr>
          <w:b/>
          <w:u w:val="single"/>
        </w:rPr>
        <w:t>79399</w:t>
      </w:r>
    </w:p>
    <w:p>
      <w:r>
        <w:t>This knicks game is so retarded right now smh</w:t>
      </w:r>
    </w:p>
    <w:p>
      <w:r>
        <w:rPr>
          <w:b/>
          <w:u w:val="single"/>
        </w:rPr>
        <w:t>79400</w:t>
      </w:r>
    </w:p>
    <w:p>
      <w:r>
        <w:t>This lame azz napk nigga always talking bout he be the reason there always yellow tape upk in the turf&amp;#8230; http://t.co/2lDIHA2A3a</w:t>
      </w:r>
    </w:p>
    <w:p>
      <w:r>
        <w:rPr>
          <w:b/>
          <w:u w:val="single"/>
        </w:rPr>
        <w:t>79401</w:t>
      </w:r>
    </w:p>
    <w:p>
      <w:r>
        <w:t>This lil Thot bitch really tried to run game on me</w:t>
      </w:r>
    </w:p>
    <w:p>
      <w:r>
        <w:rPr>
          <w:b/>
          <w:u w:val="single"/>
        </w:rPr>
        <w:t>79402</w:t>
      </w:r>
    </w:p>
    <w:p>
      <w:r>
        <w:t>This lit bitch jayonna in the class im an aide in is SOOO FUNNY</w:t>
      </w:r>
    </w:p>
    <w:p>
      <w:r>
        <w:rPr>
          <w:b/>
          <w:u w:val="single"/>
        </w:rPr>
        <w:t>79403</w:t>
      </w:r>
    </w:p>
    <w:p>
      <w:r>
        <w:t>This little bastard comes unto spinelli's all the time just to do his little wigger rap thinh and try to say it AT me like I'm gonna die &amp;#128514;</w:t>
      </w:r>
    </w:p>
    <w:p>
      <w:r>
        <w:rPr>
          <w:b/>
          <w:u w:val="single"/>
        </w:rPr>
        <w:t>79404</w:t>
      </w:r>
    </w:p>
    <w:p>
      <w:r>
        <w:t>This ma niggah @trigga_tre123 &amp;#128076;</w:t>
      </w:r>
    </w:p>
    <w:p>
      <w:r>
        <w:rPr>
          <w:b/>
          <w:u w:val="single"/>
        </w:rPr>
        <w:t>79405</w:t>
      </w:r>
    </w:p>
    <w:p>
      <w:r>
        <w:t>This man Wimp gotta be drunk he know damn well he dont fw no hoes!! &amp;#128514;&amp;#128557;</w:t>
      </w:r>
    </w:p>
    <w:p>
      <w:r>
        <w:rPr>
          <w:b/>
          <w:u w:val="single"/>
        </w:rPr>
        <w:t>79406</w:t>
      </w:r>
    </w:p>
    <w:p>
      <w:r>
        <w:t>This mint brownies recipe is made with almond flour, coconut palm sugar, coconut oil, and coconut mi http://t.co/XZZfDoLZDn</w:t>
      </w:r>
    </w:p>
    <w:p>
      <w:r>
        <w:rPr>
          <w:b/>
          <w:u w:val="single"/>
        </w:rPr>
        <w:t>79407</w:t>
      </w:r>
    </w:p>
    <w:p>
      <w:r>
        <w:t>This morning is brought to you by Emergen-C. I really need to nip this cold/flu business in the bud. #NoGermsWanted</w:t>
      </w:r>
    </w:p>
    <w:p>
      <w:r>
        <w:rPr>
          <w:b/>
          <w:u w:val="single"/>
        </w:rPr>
        <w:t>79408</w:t>
      </w:r>
    </w:p>
    <w:p>
      <w:r>
        <w:t>This music is trash</w:t>
      </w:r>
    </w:p>
    <w:p>
      <w:r>
        <w:rPr>
          <w:b/>
          <w:u w:val="single"/>
        </w:rPr>
        <w:t>79409</w:t>
      </w:r>
    </w:p>
    <w:p>
      <w:r>
        <w:t>This my bitch please face http://t.co/O3k4WLrZTp</w:t>
      </w:r>
    </w:p>
    <w:p>
      <w:r>
        <w:rPr>
          <w:b/>
          <w:u w:val="single"/>
        </w:rPr>
        <w:t>79410</w:t>
      </w:r>
    </w:p>
    <w:p>
      <w:r>
        <w:t>This my dog telling me he is done playing frisbee for now.. lazy mutt http://t.co/l4AocjczsH</w:t>
      </w:r>
    </w:p>
    <w:p>
      <w:r>
        <w:rPr>
          <w:b/>
          <w:u w:val="single"/>
        </w:rPr>
        <w:t>79411</w:t>
      </w:r>
    </w:p>
    <w:p>
      <w:r>
        <w:t>This new avi trash or nah</w:t>
      </w:r>
    </w:p>
    <w:p>
      <w:r>
        <w:rPr>
          <w:b/>
          <w:u w:val="single"/>
        </w:rPr>
        <w:t>79412</w:t>
      </w:r>
    </w:p>
    <w:p>
      <w:r>
        <w:t>This new shit i'm workin on... yea nigguh!</w:t>
      </w:r>
    </w:p>
    <w:p>
      <w:r>
        <w:rPr>
          <w:b/>
          <w:u w:val="single"/>
        </w:rPr>
        <w:t>79413</w:t>
      </w:r>
    </w:p>
    <w:p>
      <w:r>
        <w:t>This nicca just typed to me..."You are very busy two!" &amp;#128530;&amp;#128547; so, I'm busy twice? Lmao</w:t>
      </w:r>
    </w:p>
    <w:p>
      <w:r>
        <w:rPr>
          <w:b/>
          <w:u w:val="single"/>
        </w:rPr>
        <w:t>79414</w:t>
      </w:r>
    </w:p>
    <w:p>
      <w:r>
        <w:t>This nig johnel keep falling asleep.... That's usually me lol</w:t>
      </w:r>
    </w:p>
    <w:p>
      <w:r>
        <w:rPr>
          <w:b/>
          <w:u w:val="single"/>
        </w:rPr>
        <w:t>79415</w:t>
      </w:r>
    </w:p>
    <w:p>
      <w:r>
        <w:t>This nigga @80sbaby4life gotta weird gay shoe fetish...&amp;amp; I'm sick of y'all letting this island nigger slide! http://t.co/E96cQ8kKBo</w:t>
      </w:r>
    </w:p>
    <w:p>
      <w:r>
        <w:rPr>
          <w:b/>
          <w:u w:val="single"/>
        </w:rPr>
        <w:t>79416</w:t>
      </w:r>
    </w:p>
    <w:p>
      <w:r>
        <w:t>This nigga Magic Johnson got a Grade A faggot for a son &amp;#128514;&amp;#128514;.. He had to have done some terrible shit growin up lol..</w:t>
      </w:r>
    </w:p>
    <w:p>
      <w:r>
        <w:rPr>
          <w:b/>
          <w:u w:val="single"/>
        </w:rPr>
        <w:t>79417</w:t>
      </w:r>
    </w:p>
    <w:p>
      <w:r>
        <w:t>This nigga been all in public with his new young bitch, rubbin it in her face but when she reacts it WW3? She probably ain't even seen Drake</w:t>
      </w:r>
    </w:p>
    <w:p>
      <w:r>
        <w:rPr>
          <w:b/>
          <w:u w:val="single"/>
        </w:rPr>
        <w:t>79418</w:t>
      </w:r>
    </w:p>
    <w:p>
      <w:r>
        <w:t>This nigga jerry room smell like bad pussy!&amp;#128530;</w:t>
      </w:r>
    </w:p>
    <w:p>
      <w:r>
        <w:rPr>
          <w:b/>
          <w:u w:val="single"/>
        </w:rPr>
        <w:t>79419</w:t>
      </w:r>
    </w:p>
    <w:p>
      <w:r>
        <w:t>This nigga next to me trippin balls and all he wants to do is draw naked bitches and complain about how I'm making the room shake</w:t>
      </w:r>
    </w:p>
    <w:p>
      <w:r>
        <w:rPr>
          <w:b/>
          <w:u w:val="single"/>
        </w:rPr>
        <w:t>79420</w:t>
      </w:r>
    </w:p>
    <w:p>
      <w:r>
        <w:t>This nigga on the train treating his bitch over the phone lmao</w:t>
      </w:r>
    </w:p>
    <w:p>
      <w:r>
        <w:rPr>
          <w:b/>
          <w:u w:val="single"/>
        </w:rPr>
        <w:t>79421</w:t>
      </w:r>
    </w:p>
    <w:p>
      <w:r>
        <w:t>This nigga over here telling me he dont fuck with this bitch . When he do &amp;#128553;&amp;#128514;&amp;#128514;. Or maybe she lying lol</w:t>
      </w:r>
    </w:p>
    <w:p>
      <w:r>
        <w:rPr>
          <w:b/>
          <w:u w:val="single"/>
        </w:rPr>
        <w:t>79422</w:t>
      </w:r>
    </w:p>
    <w:p>
      <w:r>
        <w:t>This nigga said you aint going through SHIT you just need sum Dicc&amp;#9995;&amp;#128514;&amp;#128557; Good try hoe, its been a while but its really sum shit going down.</w:t>
      </w:r>
    </w:p>
    <w:p>
      <w:r>
        <w:rPr>
          <w:b/>
          <w:u w:val="single"/>
        </w:rPr>
        <w:t>79423</w:t>
      </w:r>
    </w:p>
    <w:p>
      <w:r>
        <w:t>This nigga showed me that sad ass dog my girl pit would look at that hoe and say nigga gone</w:t>
      </w:r>
    </w:p>
    <w:p>
      <w:r>
        <w:rPr>
          <w:b/>
          <w:u w:val="single"/>
        </w:rPr>
        <w:t>79424</w:t>
      </w:r>
    </w:p>
    <w:p>
      <w:r>
        <w:t>This nigga solving rubik cubes doing magic tricks &amp;amp; he still ain't getting no pussy &amp;#128514;&amp;#128514;&amp;#128514;</w:t>
      </w:r>
    </w:p>
    <w:p>
      <w:r>
        <w:rPr>
          <w:b/>
          <w:u w:val="single"/>
        </w:rPr>
        <w:t>79425</w:t>
      </w:r>
    </w:p>
    <w:p>
      <w:r>
        <w:t>This nigga think he gone play me shoot dice let yo hoe fade me</w:t>
      </w:r>
    </w:p>
    <w:p>
      <w:r>
        <w:rPr>
          <w:b/>
          <w:u w:val="single"/>
        </w:rPr>
        <w:t>79426</w:t>
      </w:r>
    </w:p>
    <w:p>
      <w:r>
        <w:t>This nigga to my left ugly then a bitch</w:t>
      </w:r>
    </w:p>
    <w:p>
      <w:r>
        <w:rPr>
          <w:b/>
          <w:u w:val="single"/>
        </w:rPr>
        <w:t>79427</w:t>
      </w:r>
    </w:p>
    <w:p>
      <w:r>
        <w:t>This niggah @wherzdaBUDD is a fool</w:t>
      </w:r>
    </w:p>
    <w:p>
      <w:r>
        <w:rPr>
          <w:b/>
          <w:u w:val="single"/>
        </w:rPr>
        <w:t>79428</w:t>
      </w:r>
    </w:p>
    <w:p>
      <w:r>
        <w:t>This niggah aaron had me weak last night!</w:t>
      </w:r>
    </w:p>
    <w:p>
      <w:r>
        <w:rPr>
          <w:b/>
          <w:u w:val="single"/>
        </w:rPr>
        <w:t>79429</w:t>
      </w:r>
    </w:p>
    <w:p>
      <w:r>
        <w:t>This niggah better remember to bring his sperrys</w:t>
      </w:r>
    </w:p>
    <w:p>
      <w:r>
        <w:rPr>
          <w:b/>
          <w:u w:val="single"/>
        </w:rPr>
        <w:t>79430</w:t>
      </w:r>
    </w:p>
    <w:p>
      <w:r>
        <w:t>This niggah know wassup</w:t>
      </w:r>
    </w:p>
    <w:p>
      <w:r>
        <w:rPr>
          <w:b/>
          <w:u w:val="single"/>
        </w:rPr>
        <w:t>79431</w:t>
      </w:r>
    </w:p>
    <w:p>
      <w:r>
        <w:t>This niggah said "Oh kiss me through the phone looking ass" haha</w:t>
      </w:r>
    </w:p>
    <w:p>
      <w:r>
        <w:rPr>
          <w:b/>
          <w:u w:val="single"/>
        </w:rPr>
        <w:t>79432</w:t>
      </w:r>
    </w:p>
    <w:p>
      <w:r>
        <w:t>This niggah seems really clingy... Mhmm idk about that ! &amp;#128563;&amp;#128582;&amp;#128581;</w:t>
      </w:r>
    </w:p>
    <w:p>
      <w:r>
        <w:rPr>
          <w:b/>
          <w:u w:val="single"/>
        </w:rPr>
        <w:t>79433</w:t>
      </w:r>
    </w:p>
    <w:p>
      <w:r>
        <w:t>This niggga said I be branding bitches &amp;#128569;&amp;#128514;&amp;#128514;&amp;#128514;&amp;#128514;&amp;#128527;</w:t>
      </w:r>
    </w:p>
    <w:p>
      <w:r>
        <w:rPr>
          <w:b/>
          <w:u w:val="single"/>
        </w:rPr>
        <w:t>79434</w:t>
      </w:r>
    </w:p>
    <w:p>
      <w:r>
        <w:t>This nigglet &amp;#10084;&amp;#65039;</w:t>
      </w:r>
    </w:p>
    <w:p>
      <w:r>
        <w:rPr>
          <w:b/>
          <w:u w:val="single"/>
        </w:rPr>
        <w:t>79435</w:t>
      </w:r>
    </w:p>
    <w:p>
      <w:r>
        <w:t>This nigguh got somebody contact as Ebola lol</w:t>
      </w:r>
    </w:p>
    <w:p>
      <w:r>
        <w:rPr>
          <w:b/>
          <w:u w:val="single"/>
        </w:rPr>
        <w:t>79436</w:t>
      </w:r>
    </w:p>
    <w:p>
      <w:r>
        <w:t>This nigguh really tried to fight me on the bus over a grape kool aid jammer &amp;#128514;&amp;#128514;&amp;#128514;</w:t>
      </w:r>
    </w:p>
    <w:p>
      <w:r>
        <w:rPr>
          <w:b/>
          <w:u w:val="single"/>
        </w:rPr>
        <w:t>79437</w:t>
      </w:r>
    </w:p>
    <w:p>
      <w:r>
        <w:t>This no beef thing is for the birds!!!</w:t>
      </w:r>
    </w:p>
    <w:p>
      <w:r>
        <w:rPr>
          <w:b/>
          <w:u w:val="single"/>
        </w:rPr>
        <w:t>79438</w:t>
      </w:r>
    </w:p>
    <w:p>
      <w:r>
        <w:t>This office is used to pound some&amp;#160;pussy http://t.co/x8jlLf0fA9</w:t>
      </w:r>
    </w:p>
    <w:p>
      <w:r>
        <w:rPr>
          <w:b/>
          <w:u w:val="single"/>
        </w:rPr>
        <w:t>79439</w:t>
      </w:r>
    </w:p>
    <w:p>
      <w:r>
        <w:t>This old bitch with floppy tits riding on the elevator with me is nerping so bad</w:t>
      </w:r>
    </w:p>
    <w:p>
      <w:r>
        <w:rPr>
          <w:b/>
          <w:u w:val="single"/>
        </w:rPr>
        <w:t>79440</w:t>
      </w:r>
    </w:p>
    <w:p>
      <w:r>
        <w:t>This one for dem hipster bitches that shop at value village</w:t>
      </w:r>
    </w:p>
    <w:p>
      <w:r>
        <w:rPr>
          <w:b/>
          <w:u w:val="single"/>
        </w:rPr>
        <w:t>79441</w:t>
      </w:r>
    </w:p>
    <w:p>
      <w:r>
        <w:t>This one night I was tripping off brownies I put my running shoes on and I was still in pjs, it was 2am ! http://t.co/UwmBpCOMNE</w:t>
      </w:r>
    </w:p>
    <w:p>
      <w:r>
        <w:rPr>
          <w:b/>
          <w:u w:val="single"/>
        </w:rPr>
        <w:t>79442</w:t>
      </w:r>
    </w:p>
    <w:p>
      <w:r>
        <w:t>This picture on Weibo made China's censors add "big yellow duck" to its list of banned terms &amp;#8594; http://t.co/87NSk91rJR http://t.co/j3aAKxwIfe</w:t>
      </w:r>
    </w:p>
    <w:p>
      <w:r>
        <w:rPr>
          <w:b/>
          <w:u w:val="single"/>
        </w:rPr>
        <w:t>79443</w:t>
      </w:r>
    </w:p>
    <w:p>
      <w:r>
        <w:t>This pussy dryer than yours... RT @LoyalLamb85: Drier vs. Dryer :(</w:t>
      </w:r>
    </w:p>
    <w:p>
      <w:r>
        <w:rPr>
          <w:b/>
          <w:u w:val="single"/>
        </w:rPr>
        <w:t>79444</w:t>
      </w:r>
    </w:p>
    <w:p>
      <w:r>
        <w:t>This rain got yall women talking out your ass.. A nigga should spend 80% of his income on a bitch &amp;#128514;&amp;#128514; bruh get these hoes the fuck outta here</w:t>
      </w:r>
    </w:p>
    <w:p>
      <w:r>
        <w:rPr>
          <w:b/>
          <w:u w:val="single"/>
        </w:rPr>
        <w:t>79445</w:t>
      </w:r>
    </w:p>
    <w:p>
      <w:r>
        <w:t>This random rap song the person next to me is listening to makes me wanna make a lotta money and fuck a lotta hoes.</w:t>
        <w:br/>
        <w:t>I feel it.</w:t>
      </w:r>
    </w:p>
    <w:p>
      <w:r>
        <w:rPr>
          <w:b/>
          <w:u w:val="single"/>
        </w:rPr>
        <w:t>79446</w:t>
      </w:r>
    </w:p>
    <w:p>
      <w:r>
        <w:t>This re-colored pictured of Abraham Lincoln is one of the coolest things I&amp;#8217;ve seen in a while&amp;#8230; http://t.co/SHosDU7RYP</w:t>
      </w:r>
    </w:p>
    <w:p>
      <w:r>
        <w:rPr>
          <w:b/>
          <w:u w:val="single"/>
        </w:rPr>
        <w:t>79447</w:t>
      </w:r>
    </w:p>
    <w:p>
      <w:r>
        <w:t>This reminds me of another quality video lol. He ain't fittin to front for these peckerwoods! http://t.co/AYpwHr0J62</w:t>
      </w:r>
    </w:p>
    <w:p>
      <w:r>
        <w:rPr>
          <w:b/>
          <w:u w:val="single"/>
        </w:rPr>
        <w:t>79448</w:t>
      </w:r>
    </w:p>
    <w:p>
      <w:r>
        <w:t>This shit is a game right now.. That's why I play hoes.</w:t>
      </w:r>
    </w:p>
    <w:p>
      <w:r>
        <w:rPr>
          <w:b/>
          <w:u w:val="single"/>
        </w:rPr>
        <w:t>79449</w:t>
      </w:r>
    </w:p>
    <w:p>
      <w:r>
        <w:t>This shit is fixing to blow my mind.. Tony Cannoli back in this bitch http://t.co/oEijHSQC2d</w:t>
      </w:r>
    </w:p>
    <w:p>
      <w:r>
        <w:rPr>
          <w:b/>
          <w:u w:val="single"/>
        </w:rPr>
        <w:t>79450</w:t>
      </w:r>
    </w:p>
    <w:p>
      <w:r>
        <w:t>This shit is retarded &amp;#8220;@_llVlllVlX: &amp;#128128;&amp;#128553;&amp;#128557; http://t.co/se2xiDTmIF&amp;#8221;</w:t>
      </w:r>
    </w:p>
    <w:p>
      <w:r>
        <w:rPr>
          <w:b/>
          <w:u w:val="single"/>
        </w:rPr>
        <w:t>79451</w:t>
      </w:r>
    </w:p>
    <w:p>
      <w:r>
        <w:t>This shit right here nigguh.. #MantanuskaThunderFuck #SativaDominant http://t.co/tDJUj7q0qj</w:t>
      </w:r>
    </w:p>
    <w:p>
      <w:r>
        <w:rPr>
          <w:b/>
          <w:u w:val="single"/>
        </w:rPr>
        <w:t>79452</w:t>
      </w:r>
    </w:p>
    <w:p>
      <w:r>
        <w:t>This shit sooooooooooooo trash.</w:t>
      </w:r>
    </w:p>
    <w:p>
      <w:r>
        <w:rPr>
          <w:b/>
          <w:u w:val="single"/>
        </w:rPr>
        <w:t>79453</w:t>
      </w:r>
    </w:p>
    <w:p>
      <w:r>
        <w:t>This side hoe main chick talk is disgusting. Get a life man</w:t>
      </w:r>
    </w:p>
    <w:p>
      <w:r>
        <w:rPr>
          <w:b/>
          <w:u w:val="single"/>
        </w:rPr>
        <w:t>79454</w:t>
      </w:r>
    </w:p>
    <w:p>
      <w:r>
        <w:t>This song is the truth.... "I wanna fuck your bestfriend for one night onlyy you think that bitch yo bestfriend but she be all on me"</w:t>
      </w:r>
    </w:p>
    <w:p>
      <w:r>
        <w:rPr>
          <w:b/>
          <w:u w:val="single"/>
        </w:rPr>
        <w:t>79455</w:t>
      </w:r>
    </w:p>
    <w:p>
      <w:r>
        <w:t>This song may be for basic bitches but it's such a mood boost</w:t>
      </w:r>
    </w:p>
    <w:p>
      <w:r>
        <w:rPr>
          <w:b/>
          <w:u w:val="single"/>
        </w:rPr>
        <w:t>79456</w:t>
      </w:r>
    </w:p>
    <w:p>
      <w:r>
        <w:t>This stank bitch steady calling.. I wonder how she get my number!</w:t>
      </w:r>
    </w:p>
    <w:p>
      <w:r>
        <w:rPr>
          <w:b/>
          <w:u w:val="single"/>
        </w:rPr>
        <w:t>79457</w:t>
      </w:r>
    </w:p>
    <w:p>
      <w:r>
        <w:t>This store is SO redneck...</w:t>
      </w:r>
    </w:p>
    <w:p>
      <w:r>
        <w:rPr>
          <w:b/>
          <w:u w:val="single"/>
        </w:rPr>
        <w:t>79458</w:t>
      </w:r>
    </w:p>
    <w:p>
      <w:r>
        <w:t>This student call me to bitch about her grade. I tell homegirl I'm seeing an assignment here as not submitted.</w:t>
      </w:r>
    </w:p>
    <w:p>
      <w:r>
        <w:rPr>
          <w:b/>
          <w:u w:val="single"/>
        </w:rPr>
        <w:t>79459</w:t>
      </w:r>
    </w:p>
    <w:p>
      <w:r>
        <w:t>This subway worker is being a major bitch to a soldier. come on show some respect</w:t>
      </w:r>
    </w:p>
    <w:p>
      <w:r>
        <w:rPr>
          <w:b/>
          <w:u w:val="single"/>
        </w:rPr>
        <w:t>79460</w:t>
      </w:r>
    </w:p>
    <w:p>
      <w:r>
        <w:t>This target is ghetto, but whatever</w:t>
      </w:r>
    </w:p>
    <w:p>
      <w:r>
        <w:rPr>
          <w:b/>
          <w:u w:val="single"/>
        </w:rPr>
        <w:t>79461</w:t>
      </w:r>
    </w:p>
    <w:p>
      <w:r>
        <w:t>This tastes like wolf pussy</w:t>
      </w:r>
    </w:p>
    <w:p>
      <w:r>
        <w:rPr>
          <w:b/>
          <w:u w:val="single"/>
        </w:rPr>
        <w:t>79462</w:t>
      </w:r>
    </w:p>
    <w:p>
      <w:r>
        <w:t>This that bitch nigga shit they invented it I just created the term</w:t>
      </w:r>
    </w:p>
    <w:p>
      <w:r>
        <w:rPr>
          <w:b/>
          <w:u w:val="single"/>
        </w:rPr>
        <w:t>79463</w:t>
      </w:r>
    </w:p>
    <w:p>
      <w:r>
        <w:t>This time a night dark skin niggas really turn into lightskin niggas I swear I seen a darkie try buying Starbucks 3mins ago but they closed</w:t>
      </w:r>
    </w:p>
    <w:p>
      <w:r>
        <w:rPr>
          <w:b/>
          <w:u w:val="single"/>
        </w:rPr>
        <w:t>79464</w:t>
      </w:r>
    </w:p>
    <w:p>
      <w:r>
        <w:t>This waiting thing is for the birds...</w:t>
      </w:r>
    </w:p>
    <w:p>
      <w:r>
        <w:rPr>
          <w:b/>
          <w:u w:val="single"/>
        </w:rPr>
        <w:t>79465</w:t>
      </w:r>
    </w:p>
    <w:p>
      <w:r>
        <w:t>This was my Chit shake that monkey beeotch http://t.co/OOmruo1obI</w:t>
      </w:r>
    </w:p>
    <w:p>
      <w:r>
        <w:rPr>
          <w:b/>
          <w:u w:val="single"/>
        </w:rPr>
        <w:t>79466</w:t>
      </w:r>
    </w:p>
    <w:p>
      <w:r>
        <w:t>This week's RFN segment is in the can. I discuss Idaho being a faggot marriage state just like Washington.</w:t>
      </w:r>
    </w:p>
    <w:p>
      <w:r>
        <w:rPr>
          <w:b/>
          <w:u w:val="single"/>
        </w:rPr>
        <w:t>79467</w:t>
      </w:r>
    </w:p>
    <w:p>
      <w:r>
        <w:t>This weight issue of mine really needs a good bitch slapp.</w:t>
      </w:r>
    </w:p>
    <w:p>
      <w:r>
        <w:rPr>
          <w:b/>
          <w:u w:val="single"/>
        </w:rPr>
        <w:t>79468</w:t>
      </w:r>
    </w:p>
    <w:p>
      <w:r>
        <w:t>This white bitch dressed as the devil at my job. Oh the irony lol</w:t>
      </w:r>
    </w:p>
    <w:p>
      <w:r>
        <w:rPr>
          <w:b/>
          <w:u w:val="single"/>
        </w:rPr>
        <w:t>79469</w:t>
      </w:r>
    </w:p>
    <w:p>
      <w:r>
        <w:t>This white bitch had the fuckin nerve to call me a nigga&amp;#128078; when shes the one payin for her lips to get bigga&amp;#128514;&amp;#128564;</w:t>
      </w:r>
    </w:p>
    <w:p>
      <w:r>
        <w:rPr>
          <w:b/>
          <w:u w:val="single"/>
        </w:rPr>
        <w:t>79470</w:t>
      </w:r>
    </w:p>
    <w:p>
      <w:r>
        <w:t>This white bitch tried to set me up for a racial war ... Lol bitch it's impossible I'm smarter then you</w:t>
      </w:r>
    </w:p>
    <w:p>
      <w:r>
        <w:rPr>
          <w:b/>
          <w:u w:val="single"/>
        </w:rPr>
        <w:t>79471</w:t>
      </w:r>
    </w:p>
    <w:p>
      <w:r>
        <w:t>This whole game, I've been trying to figure out why the Dutch are wearing yellow. SMH.</w:t>
      </w:r>
    </w:p>
    <w:p>
      <w:r>
        <w:rPr>
          <w:b/>
          <w:u w:val="single"/>
        </w:rPr>
        <w:t>79472</w:t>
      </w:r>
    </w:p>
    <w:p>
      <w:r>
        <w:t>This why I be on the bitches so much they LISTEN to Me &amp;#128680;&amp;#128680;&amp;#128680;</w:t>
      </w:r>
    </w:p>
    <w:p>
      <w:r>
        <w:rPr>
          <w:b/>
          <w:u w:val="single"/>
        </w:rPr>
        <w:t>79473</w:t>
      </w:r>
    </w:p>
    <w:p>
      <w:r>
        <w:t>This wigga didn't follow me back.. Smh</w:t>
      </w:r>
    </w:p>
    <w:p>
      <w:r>
        <w:rPr>
          <w:b/>
          <w:u w:val="single"/>
        </w:rPr>
        <w:t>79474</w:t>
      </w:r>
    </w:p>
    <w:p>
      <w:r>
        <w:t>This work shit for the birds....ion think it take 8 hours to do nothing....</w:t>
      </w:r>
    </w:p>
    <w:p>
      <w:r>
        <w:rPr>
          <w:b/>
          <w:u w:val="single"/>
        </w:rPr>
        <w:t>79475</w:t>
      </w:r>
    </w:p>
    <w:p>
      <w:r>
        <w:t>This world needs a build a bitch workshop</w:t>
      </w:r>
    </w:p>
    <w:p>
      <w:r>
        <w:rPr>
          <w:b/>
          <w:u w:val="single"/>
        </w:rPr>
        <w:t>79476</w:t>
      </w:r>
    </w:p>
    <w:p>
      <w:r>
        <w:t>This. Good. #pricklypear #shiner http://t.co/clfJKT4IZ4</w:t>
      </w:r>
    </w:p>
    <w:p>
      <w:r>
        <w:rPr>
          <w:b/>
          <w:u w:val="single"/>
        </w:rPr>
        <w:t>79477</w:t>
      </w:r>
    </w:p>
    <w:p>
      <w:r>
        <w:t>This. Good. #pricklypear #shiner http://t.co/fa02A3aVxQ</w:t>
      </w:r>
    </w:p>
    <w:p>
      <w:r>
        <w:rPr>
          <w:b/>
          <w:u w:val="single"/>
        </w:rPr>
        <w:t>79478</w:t>
      </w:r>
    </w:p>
    <w:p>
      <w:r>
        <w:t>Those "tell me about yourself " lookin ass niggas ... Ima crazy bitch that's all you need to know.</w:t>
      </w:r>
    </w:p>
    <w:p>
      <w:r>
        <w:rPr>
          <w:b/>
          <w:u w:val="single"/>
        </w:rPr>
        <w:t>79479</w:t>
      </w:r>
    </w:p>
    <w:p>
      <w:r>
        <w:t>Those faggots that keep posting gay ass videos of them cuddling with their gf's on Facebook.</w:t>
      </w:r>
    </w:p>
    <w:p>
      <w:r>
        <w:rPr>
          <w:b/>
          <w:u w:val="single"/>
        </w:rPr>
        <w:t>79480</w:t>
      </w:r>
    </w:p>
    <w:p>
      <w:r>
        <w:t>Those guys are the definition of white trash</w:t>
      </w:r>
    </w:p>
    <w:p>
      <w:r>
        <w:rPr>
          <w:b/>
          <w:u w:val="single"/>
        </w:rPr>
        <w:t>79481</w:t>
      </w:r>
    </w:p>
    <w:p>
      <w:r>
        <w:t>Those my v necks now ho</w:t>
      </w:r>
    </w:p>
    <w:p>
      <w:r>
        <w:rPr>
          <w:b/>
          <w:u w:val="single"/>
        </w:rPr>
        <w:t>79482</w:t>
      </w:r>
    </w:p>
    <w:p>
      <w:r>
        <w:t>Thou shall not mock Ryan(the future)Kelly</w:t>
      </w:r>
    </w:p>
    <w:p>
      <w:r>
        <w:rPr>
          <w:b/>
          <w:u w:val="single"/>
        </w:rPr>
        <w:t>79483</w:t>
      </w:r>
    </w:p>
    <w:p>
      <w:r>
        <w:t>Thought I told you not to trust these hoes</w:t>
      </w:r>
    </w:p>
    <w:p>
      <w:r>
        <w:rPr>
          <w:b/>
          <w:u w:val="single"/>
        </w:rPr>
        <w:t>79484</w:t>
      </w:r>
    </w:p>
    <w:p>
      <w:r>
        <w:t>Thoughts of her were good from sight and the worst when she opened her mouth.Moral of the story is they look sweet but these hoes sour bruh.</w:t>
      </w:r>
    </w:p>
    <w:p>
      <w:r>
        <w:rPr>
          <w:b/>
          <w:u w:val="single"/>
        </w:rPr>
        <w:t>79485</w:t>
      </w:r>
    </w:p>
    <w:p>
      <w:r>
        <w:t>Three little birds</w:t>
      </w:r>
    </w:p>
    <w:p>
      <w:r>
        <w:rPr>
          <w:b/>
          <w:u w:val="single"/>
        </w:rPr>
        <w:t>79486</w:t>
      </w:r>
    </w:p>
    <w:p>
      <w:r>
        <w:t>Throw a rager on your sweet 16 and everybody bring you presents and cards to my crib bitch. You grandma even bought you bday cake ova here</w:t>
      </w:r>
    </w:p>
    <w:p>
      <w:r>
        <w:rPr>
          <w:b/>
          <w:u w:val="single"/>
        </w:rPr>
        <w:t>79487</w:t>
      </w:r>
    </w:p>
    <w:p>
      <w:r>
        <w:t>Throw some orange on dat bitch</w:t>
      </w:r>
    </w:p>
    <w:p>
      <w:r>
        <w:rPr>
          <w:b/>
          <w:u w:val="single"/>
        </w:rPr>
        <w:t>79488</w:t>
      </w:r>
    </w:p>
    <w:p>
      <w:r>
        <w:t>Throw that flag bitch you ain't the real Bush!!</w:t>
      </w:r>
    </w:p>
    <w:p>
      <w:r>
        <w:rPr>
          <w:b/>
          <w:u w:val="single"/>
        </w:rPr>
        <w:t>79489</w:t>
      </w:r>
    </w:p>
    <w:p>
      <w:r>
        <w:t>Throwing fire crackers at cars? That shit is funny as fuck ! &amp;#128514;&amp;#128514;&amp;#128514;</w:t>
      </w:r>
    </w:p>
    <w:p>
      <w:r>
        <w:rPr>
          <w:b/>
          <w:u w:val="single"/>
        </w:rPr>
        <w:t>79490</w:t>
      </w:r>
    </w:p>
    <w:p>
      <w:r>
        <w:t>Thump you right in the throat bitch</w:t>
      </w:r>
    </w:p>
    <w:p>
      <w:r>
        <w:rPr>
          <w:b/>
          <w:u w:val="single"/>
        </w:rPr>
        <w:t>79491</w:t>
      </w:r>
    </w:p>
    <w:p>
      <w:r>
        <w:t>Thursdays really been trash this season @nfl</w:t>
      </w:r>
    </w:p>
    <w:p>
      <w:r>
        <w:rPr>
          <w:b/>
          <w:u w:val="single"/>
        </w:rPr>
        <w:t>79492</w:t>
      </w:r>
    </w:p>
    <w:p>
      <w:r>
        <w:t>Thw White Iron Band plays this weekend in Fargo,ND at the Aquarium(21+) ,Friday(10-29-10) with Charlie Parr. The next night,Saturday...</w:t>
      </w:r>
    </w:p>
    <w:p>
      <w:r>
        <w:rPr>
          <w:b/>
          <w:u w:val="single"/>
        </w:rPr>
        <w:t>79493</w:t>
      </w:r>
    </w:p>
    <w:p>
      <w:r>
        <w:t>Tia chepa... Uhh Noo bitch she is your Tia Irma &amp;#128530; aghh he's so annoying</w:t>
      </w:r>
    </w:p>
    <w:p>
      <w:r>
        <w:rPr>
          <w:b/>
          <w:u w:val="single"/>
        </w:rPr>
        <w:t>79494</w:t>
      </w:r>
    </w:p>
    <w:p>
      <w:r>
        <w:t>Tick tack toe linin' up yo hoe</w:t>
      </w:r>
    </w:p>
    <w:p>
      <w:r>
        <w:rPr>
          <w:b/>
          <w:u w:val="single"/>
        </w:rPr>
        <w:t>79495</w:t>
      </w:r>
    </w:p>
    <w:p>
      <w:r>
        <w:t>Tickets hoe http://t.co/lPCS9Abo7W</w:t>
      </w:r>
    </w:p>
    <w:p>
      <w:r>
        <w:rPr>
          <w:b/>
          <w:u w:val="single"/>
        </w:rPr>
        <w:t>79496</w:t>
      </w:r>
    </w:p>
    <w:p>
      <w:r>
        <w:t>Tigers are fuckin garbage jesus christ...suck a dick ausmus you're just as trash as that sorry ass bullpen</w:t>
      </w:r>
    </w:p>
    <w:p>
      <w:r>
        <w:rPr>
          <w:b/>
          <w:u w:val="single"/>
        </w:rPr>
        <w:t>79497</w:t>
      </w:r>
    </w:p>
    <w:p>
      <w:r>
        <w:t>Till Michonne gutted dat hoe</w:t>
      </w:r>
    </w:p>
    <w:p>
      <w:r>
        <w:rPr>
          <w:b/>
          <w:u w:val="single"/>
        </w:rPr>
        <w:t>79498</w:t>
      </w:r>
    </w:p>
    <w:p>
      <w:r>
        <w:t>Tilt my chin back, slit my throat, take a bath in my blood, get to know me</w:t>
      </w:r>
    </w:p>
    <w:p>
      <w:r>
        <w:rPr>
          <w:b/>
          <w:u w:val="single"/>
        </w:rPr>
        <w:t>79499</w:t>
      </w:r>
    </w:p>
    <w:p>
      <w:r>
        <w:t>Time 2 kill 2 birds with 1 stone. Work out while I renew my food handlers card online. Push play for this dumb class</w:t>
      </w:r>
    </w:p>
    <w:p>
      <w:r>
        <w:rPr>
          <w:b/>
          <w:u w:val="single"/>
        </w:rPr>
        <w:t>79500</w:t>
      </w:r>
    </w:p>
    <w:p>
      <w:r>
        <w:t>Time for bed &amp;#127769;&amp;#9729;&amp;#65039;&amp;#127776;&amp;#9996;&amp;#65039;peace bitches!</w:t>
      </w:r>
    </w:p>
    <w:p>
      <w:r>
        <w:rPr>
          <w:b/>
          <w:u w:val="single"/>
        </w:rPr>
        <w:t>79501</w:t>
      </w:r>
    </w:p>
    <w:p>
      <w:r>
        <w:t>Time for some panera bitch!!!&amp;#127861;&amp;#10071;</w:t>
      </w:r>
    </w:p>
    <w:p>
      <w:r>
        <w:rPr>
          <w:b/>
          <w:u w:val="single"/>
        </w:rPr>
        <w:t>79502</w:t>
      </w:r>
    </w:p>
    <w:p>
      <w:r>
        <w:t>Time hop makes me realize how much off a faggot I was lol</w:t>
      </w:r>
    </w:p>
    <w:p>
      <w:r>
        <w:rPr>
          <w:b/>
          <w:u w:val="single"/>
        </w:rPr>
        <w:t>79503</w:t>
      </w:r>
    </w:p>
    <w:p>
      <w:r>
        <w:t>Time to go make the gym my bitch</w:t>
      </w:r>
    </w:p>
    <w:p>
      <w:r>
        <w:rPr>
          <w:b/>
          <w:u w:val="single"/>
        </w:rPr>
        <w:t>79504</w:t>
      </w:r>
    </w:p>
    <w:p>
      <w:r>
        <w:t>Time to start listing to il spook</w:t>
      </w:r>
    </w:p>
    <w:p>
      <w:r>
        <w:rPr>
          <w:b/>
          <w:u w:val="single"/>
        </w:rPr>
        <w:t>79505</w:t>
      </w:r>
    </w:p>
    <w:p>
      <w:r>
        <w:t>Time to stunt on these hoes &amp;#128120;&amp;#128536;</w:t>
      </w:r>
    </w:p>
    <w:p>
      <w:r>
        <w:rPr>
          <w:b/>
          <w:u w:val="single"/>
        </w:rPr>
        <w:t>79506</w:t>
      </w:r>
    </w:p>
    <w:p>
      <w:r>
        <w:t>Tiny out here looking like an albino red nose pitbull from a dope boy's trap house.</w:t>
      </w:r>
    </w:p>
    <w:p>
      <w:r>
        <w:rPr>
          <w:b/>
          <w:u w:val="single"/>
        </w:rPr>
        <w:t>79507</w:t>
      </w:r>
    </w:p>
    <w:p>
      <w:r>
        <w:t>Tired of hoes man</w:t>
      </w:r>
    </w:p>
    <w:p>
      <w:r>
        <w:rPr>
          <w:b/>
          <w:u w:val="single"/>
        </w:rPr>
        <w:t>79508</w:t>
      </w:r>
    </w:p>
    <w:p>
      <w:r>
        <w:t>Tired of these butthurt @samsung commercials. Ya phones trash b.. We don't want em</w:t>
      </w:r>
    </w:p>
    <w:p>
      <w:r>
        <w:rPr>
          <w:b/>
          <w:u w:val="single"/>
        </w:rPr>
        <w:t>79509</w:t>
      </w:r>
    </w:p>
    <w:p>
      <w:r>
        <w:t>Tired of these hoes breathing my air.</w:t>
      </w:r>
    </w:p>
    <w:p>
      <w:r>
        <w:rPr>
          <w:b/>
          <w:u w:val="single"/>
        </w:rPr>
        <w:t>79510</w:t>
      </w:r>
    </w:p>
    <w:p>
      <w:r>
        <w:t>Tired of these niggas turning females into stuck up bitches</w:t>
      </w:r>
    </w:p>
    <w:p>
      <w:r>
        <w:rPr>
          <w:b/>
          <w:u w:val="single"/>
        </w:rPr>
        <w:t>79511</w:t>
      </w:r>
    </w:p>
    <w:p>
      <w:r>
        <w:t>Tires fly when I mash the gas... My motor hot and these hoes fast</w:t>
      </w:r>
    </w:p>
    <w:p>
      <w:r>
        <w:rPr>
          <w:b/>
          <w:u w:val="single"/>
        </w:rPr>
        <w:t>79512</w:t>
      </w:r>
    </w:p>
    <w:p>
      <w:r>
        <w:t>Titties nd pussy http://t.co/Hy9CTY37sw</w:t>
      </w:r>
    </w:p>
    <w:p>
      <w:r>
        <w:rPr>
          <w:b/>
          <w:u w:val="single"/>
        </w:rPr>
        <w:t>79513</w:t>
      </w:r>
    </w:p>
    <w:p>
      <w:r>
        <w:t>Tl blew up hoes on waka dick. #turndown he ain't follin y'all hoes#bow</w:t>
      </w:r>
    </w:p>
    <w:p>
      <w:r>
        <w:rPr>
          <w:b/>
          <w:u w:val="single"/>
        </w:rPr>
        <w:t>79514</w:t>
      </w:r>
    </w:p>
    <w:p>
      <w:r>
        <w:t>To a hood bitch Gucci voice is euphoric</w:t>
      </w:r>
    </w:p>
    <w:p>
      <w:r>
        <w:rPr>
          <w:b/>
          <w:u w:val="single"/>
        </w:rPr>
        <w:t>79515</w:t>
      </w:r>
    </w:p>
    <w:p>
      <w:r>
        <w:t>To be clear, I don't think there's any chance Krug leaves for Russia. But it's fun to mock the speculation.</w:t>
      </w:r>
    </w:p>
    <w:p>
      <w:r>
        <w:rPr>
          <w:b/>
          <w:u w:val="single"/>
        </w:rPr>
        <w:t>79516</w:t>
      </w:r>
    </w:p>
    <w:p>
      <w:r>
        <w:t>To many dumb hoes in milwaukee</w:t>
      </w:r>
    </w:p>
    <w:p>
      <w:r>
        <w:rPr>
          <w:b/>
          <w:u w:val="single"/>
        </w:rPr>
        <w:t>79517</w:t>
      </w:r>
    </w:p>
    <w:p>
      <w:r>
        <w:t>To many niggas and not enough hoes and most of you niggas acting like hoes</w:t>
      </w:r>
    </w:p>
    <w:p>
      <w:r>
        <w:rPr>
          <w:b/>
          <w:u w:val="single"/>
        </w:rPr>
        <w:t>79518</w:t>
      </w:r>
    </w:p>
    <w:p>
      <w:r>
        <w:t>To the senior class: there will be Oreo funfetti bars in the den this morning &amp;#128538;</w:t>
      </w:r>
    </w:p>
    <w:p>
      <w:r>
        <w:rPr>
          <w:b/>
          <w:u w:val="single"/>
        </w:rPr>
        <w:t>79519</w:t>
      </w:r>
    </w:p>
    <w:p>
      <w:r>
        <w:t>Today I heard my boss say "motherfucker, bitch" like it was so funny bc she has an Asian accent</w:t>
      </w:r>
    </w:p>
    <w:p>
      <w:r>
        <w:rPr>
          <w:b/>
          <w:u w:val="single"/>
        </w:rPr>
        <w:t>79520</w:t>
      </w:r>
    </w:p>
    <w:p>
      <w:r>
        <w:t>Today has been a bitch!!! I hit myself in the face with a branch!! I lost like 5 pounds of water weight!! And I'm sunburnt !! Thank you</w:t>
      </w:r>
    </w:p>
    <w:p>
      <w:r>
        <w:rPr>
          <w:b/>
          <w:u w:val="single"/>
        </w:rPr>
        <w:t>79521</w:t>
      </w:r>
    </w:p>
    <w:p>
      <w:r>
        <w:t>Today is GAMEDAY! #iubb i need #iu to win so my jersey can arrive! #HoosierNation #hoosiers</w:t>
      </w:r>
    </w:p>
    <w:p>
      <w:r>
        <w:rPr>
          <w:b/>
          <w:u w:val="single"/>
        </w:rPr>
        <w:t>79522</w:t>
      </w:r>
    </w:p>
    <w:p>
      <w:r>
        <w:t>Today is fun but tuesday will be awesome. #IU v #michiganst #1UBB #hoosiers</w:t>
      </w:r>
    </w:p>
    <w:p>
      <w:r>
        <w:rPr>
          <w:b/>
          <w:u w:val="single"/>
        </w:rPr>
        <w:t>79523</w:t>
      </w:r>
    </w:p>
    <w:p>
      <w:r>
        <w:t>Today was just joints on joints on joints of some Reserve wit my niggah @BlakkHoodie_562 #SmokinDrankin</w:t>
      </w:r>
    </w:p>
    <w:p>
      <w:r>
        <w:rPr>
          <w:b/>
          <w:u w:val="single"/>
        </w:rPr>
        <w:t>79524</w:t>
      </w:r>
    </w:p>
    <w:p>
      <w:r>
        <w:t>Today's Spy Ops : ( Sexy smooth soles. They would feel good on shaft and balls. Love the grass stains On the other ) http://t.co/J0kceJQd0j</w:t>
      </w:r>
    </w:p>
    <w:p>
      <w:r>
        <w:rPr>
          <w:b/>
          <w:u w:val="single"/>
        </w:rPr>
        <w:t>79525</w:t>
      </w:r>
    </w:p>
    <w:p>
      <w:r>
        <w:t>Today's Spy Ops: (His soles need a cleaning lick lick. I bet this cuties sneaks smell good) http://t.co/c7Hj3DvNgp</w:t>
      </w:r>
    </w:p>
    <w:p>
      <w:r>
        <w:rPr>
          <w:b/>
          <w:u w:val="single"/>
        </w:rPr>
        <w:t>79526</w:t>
      </w:r>
    </w:p>
    <w:p>
      <w:r>
        <w:t>Todays Spy Ops ( A country guy with big feet. I lv to lick his soles n hv soles on my cock ) http://t.co/baEeMot812</w:t>
      </w:r>
    </w:p>
    <w:p>
      <w:r>
        <w:rPr>
          <w:b/>
          <w:u w:val="single"/>
        </w:rPr>
        <w:t>79527</w:t>
      </w:r>
    </w:p>
    <w:p>
      <w:r>
        <w:t>Told da nicca str8 up to his face whateva he got goin on I Want In..Guess he felt some type of way bout it</w:t>
      </w:r>
    </w:p>
    <w:p>
      <w:r>
        <w:rPr>
          <w:b/>
          <w:u w:val="single"/>
        </w:rPr>
        <w:t>79528</w:t>
      </w:r>
    </w:p>
    <w:p>
      <w:r>
        <w:t>Told her like... it's 90 degrees out this bitch and I'm walkin in jeans (it was like 70 when we got there) like apostles. Shit don't add up.</w:t>
      </w:r>
    </w:p>
    <w:p>
      <w:r>
        <w:rPr>
          <w:b/>
          <w:u w:val="single"/>
        </w:rPr>
        <w:t>79529</w:t>
      </w:r>
    </w:p>
    <w:p>
      <w:r>
        <w:t>Told my bitch I don't wanna eat I'm money hungry</w:t>
      </w:r>
    </w:p>
    <w:p>
      <w:r>
        <w:rPr>
          <w:b/>
          <w:u w:val="single"/>
        </w:rPr>
        <w:t>79530</w:t>
      </w:r>
    </w:p>
    <w:p>
      <w:r>
        <w:t>Told my dad to go buy cookies for the graduation reception...this nigga bought Oreos.</w:t>
      </w:r>
    </w:p>
    <w:p>
      <w:r>
        <w:rPr>
          <w:b/>
          <w:u w:val="single"/>
        </w:rPr>
        <w:t>79531</w:t>
      </w:r>
    </w:p>
    <w:p>
      <w:r>
        <w:t>Told that hoe she special, like the McRib&amp;#169; at McDonalds..</w:t>
      </w:r>
    </w:p>
    <w:p>
      <w:r>
        <w:rPr>
          <w:b/>
          <w:u w:val="single"/>
        </w:rPr>
        <w:t>79532</w:t>
      </w:r>
    </w:p>
    <w:p>
      <w:r>
        <w:t>Told that hoe to suck it up, she got lips like rubber ducks</w:t>
      </w:r>
    </w:p>
    <w:p>
      <w:r>
        <w:rPr>
          <w:b/>
          <w:u w:val="single"/>
        </w:rPr>
        <w:t>79533</w:t>
      </w:r>
    </w:p>
    <w:p>
      <w:r>
        <w:t>Told ya months ago Charlie wasn't bullshittin.. Bevo is next</w:t>
      </w:r>
    </w:p>
    <w:p>
      <w:r>
        <w:rPr>
          <w:b/>
          <w:u w:val="single"/>
        </w:rPr>
        <w:t>79534</w:t>
      </w:r>
    </w:p>
    <w:p>
      <w:r>
        <w:t>Tolerance? What, in sharpening knives? 200+ years Jihadis have been a pain in our a$$. @GermanShepher10 @crookedwren @allahpundit @JammieWF</w:t>
      </w:r>
    </w:p>
    <w:p>
      <w:r>
        <w:rPr>
          <w:b/>
          <w:u w:val="single"/>
        </w:rPr>
        <w:t>79535</w:t>
      </w:r>
    </w:p>
    <w:p>
      <w:r>
        <w:t>Tom Brady is the biggest pussy in the NFL by far</w:t>
      </w:r>
    </w:p>
    <w:p>
      <w:r>
        <w:rPr>
          <w:b/>
          <w:u w:val="single"/>
        </w:rPr>
        <w:t>79536</w:t>
      </w:r>
    </w:p>
    <w:p>
      <w:r>
        <w:t>Tommy trash</w:t>
      </w:r>
    </w:p>
    <w:p>
      <w:r>
        <w:rPr>
          <w:b/>
          <w:u w:val="single"/>
        </w:rPr>
        <w:t>79537</w:t>
      </w:r>
    </w:p>
    <w:p>
      <w:r>
        <w:t>Tomorrow's agenda: bake brownies &amp;amp; visit a couple open house.</w:t>
      </w:r>
    </w:p>
    <w:p>
      <w:r>
        <w:rPr>
          <w:b/>
          <w:u w:val="single"/>
        </w:rPr>
        <w:t>79538</w:t>
      </w:r>
    </w:p>
    <w:p>
      <w:r>
        <w:t>Tongue inside her pussy or dont bother eating her</w:t>
      </w:r>
    </w:p>
    <w:p>
      <w:r>
        <w:rPr>
          <w:b/>
          <w:u w:val="single"/>
        </w:rPr>
        <w:t>79539</w:t>
      </w:r>
    </w:p>
    <w:p>
      <w:r>
        <w:t>Tonight I gotta take a dope ass picture wit a bad bitch while I'm drunk so I can change my avi. I'm tired of seeing this one already</w:t>
      </w:r>
    </w:p>
    <w:p>
      <w:r>
        <w:rPr>
          <w:b/>
          <w:u w:val="single"/>
        </w:rPr>
        <w:t>79540</w:t>
      </w:r>
    </w:p>
    <w:p>
      <w:r>
        <w:t>Tonight starts the road the Super Bowl for the @Browns! Here we go brownies here we go! WOOF WOOF #Browns2014Draft</w:t>
      </w:r>
    </w:p>
    <w:p>
      <w:r>
        <w:rPr>
          <w:b/>
          <w:u w:val="single"/>
        </w:rPr>
        <w:t>79541</w:t>
      </w:r>
    </w:p>
    <w:p>
      <w:r>
        <w:t>Tonight. My sole purpose is to be thoroughly intoxicated. Night off and no class In the AM. Maybe I deserve it</w:t>
      </w:r>
    </w:p>
    <w:p>
      <w:r>
        <w:rPr>
          <w:b/>
          <w:u w:val="single"/>
        </w:rPr>
        <w:t>79542</w:t>
      </w:r>
    </w:p>
    <w:p>
      <w:r>
        <w:t>Tony Blair equals Bush's bitch #morningjoe</w:t>
      </w:r>
    </w:p>
    <w:p>
      <w:r>
        <w:rPr>
          <w:b/>
          <w:u w:val="single"/>
        </w:rPr>
        <w:t>79543</w:t>
      </w:r>
    </w:p>
    <w:p>
      <w:r>
        <w:t>Tony Parker is making Norris Cole his bitch with the one on one, or just takin him off the dribble an breaking some damn ankles! #GoSpursGo</w:t>
      </w:r>
    </w:p>
    <w:p>
      <w:r>
        <w:rPr>
          <w:b/>
          <w:u w:val="single"/>
        </w:rPr>
        <w:t>79544</w:t>
      </w:r>
    </w:p>
    <w:p>
      <w:r>
        <w:t>Too bad Brandon Lavergne isn't gonna have that vein spiked at Angola. #mickey</w:t>
      </w:r>
    </w:p>
    <w:p>
      <w:r>
        <w:rPr>
          <w:b/>
          <w:u w:val="single"/>
        </w:rPr>
        <w:t>79545</w:t>
      </w:r>
    </w:p>
    <w:p>
      <w:r>
        <w:t>Too fast for the Feds, too cocky for the cops.. Had to ditch my old bitch, gettin sloppy wit the pots</w:t>
      </w:r>
    </w:p>
    <w:p>
      <w:r>
        <w:rPr>
          <w:b/>
          <w:u w:val="single"/>
        </w:rPr>
        <w:t>79546</w:t>
      </w:r>
    </w:p>
    <w:p>
      <w:r>
        <w:t>Too little too late bitch ass nigga</w:t>
      </w:r>
    </w:p>
    <w:p>
      <w:r>
        <w:rPr>
          <w:b/>
          <w:u w:val="single"/>
        </w:rPr>
        <w:t>79547</w:t>
      </w:r>
    </w:p>
    <w:p>
      <w:r>
        <w:t>Too many bad bitches last night</w:t>
      </w:r>
    </w:p>
    <w:p>
      <w:r>
        <w:rPr>
          <w:b/>
          <w:u w:val="single"/>
        </w:rPr>
        <w:t>79548</w:t>
      </w:r>
    </w:p>
    <w:p>
      <w:r>
        <w:t>Too many bitches got rabies And I hate a ho hoppin' woman #Stank pussy-poppin' woman</w:t>
      </w:r>
    </w:p>
    <w:p>
      <w:r>
        <w:rPr>
          <w:b/>
          <w:u w:val="single"/>
        </w:rPr>
        <w:t>79549</w:t>
      </w:r>
    </w:p>
    <w:p>
      <w:r>
        <w:t>Too many chicks trying be wavey bitches be yourself</w:t>
      </w:r>
    </w:p>
    <w:p>
      <w:r>
        <w:rPr>
          <w:b/>
          <w:u w:val="single"/>
        </w:rPr>
        <w:t>79550</w:t>
      </w:r>
    </w:p>
    <w:p>
      <w:r>
        <w:t>Too many pretty bitches got the sore throat voice.Mostly red bones. #TurnOff</w:t>
      </w:r>
    </w:p>
    <w:p>
      <w:r>
        <w:rPr>
          <w:b/>
          <w:u w:val="single"/>
        </w:rPr>
        <w:t>79551</w:t>
      </w:r>
    </w:p>
    <w:p>
      <w:r>
        <w:t>Too much makeup so trash..</w:t>
      </w:r>
    </w:p>
    <w:p>
      <w:r>
        <w:rPr>
          <w:b/>
          <w:u w:val="single"/>
        </w:rPr>
        <w:t>79552</w:t>
      </w:r>
    </w:p>
    <w:p>
      <w:r>
        <w:t>Too much shit going on to deal with another bitch nonsense ....</w:t>
      </w:r>
    </w:p>
    <w:p>
      <w:r>
        <w:rPr>
          <w:b/>
          <w:u w:val="single"/>
        </w:rPr>
        <w:t>79553</w:t>
      </w:r>
    </w:p>
    <w:p>
      <w:r>
        <w:t>Too worried bout bitches &amp;amp; fashion they go missing in action.</w:t>
      </w:r>
    </w:p>
    <w:p>
      <w:r>
        <w:rPr>
          <w:b/>
          <w:u w:val="single"/>
        </w:rPr>
        <w:t>79554</w:t>
      </w:r>
    </w:p>
    <w:p>
      <w:r>
        <w:t>Took .1 of Molly (gonna die) #pussy #ass #bitch</w:t>
      </w:r>
    </w:p>
    <w:p>
      <w:r>
        <w:rPr>
          <w:b/>
          <w:u w:val="single"/>
        </w:rPr>
        <w:t>79555</w:t>
      </w:r>
    </w:p>
    <w:p>
      <w:r>
        <w:t>Took Uber to &amp;amp; from thr shakey club last weekend. $12 total. Cheaper than the $20 parking. Had $8 extra to throw at the hoes.</w:t>
      </w:r>
    </w:p>
    <w:p>
      <w:r>
        <w:rPr>
          <w:b/>
          <w:u w:val="single"/>
        </w:rPr>
        <w:t>79556</w:t>
      </w:r>
    </w:p>
    <w:p>
      <w:r>
        <w:t>Took a broke bitch nigga&amp;#128520;</w:t>
      </w:r>
    </w:p>
    <w:p>
      <w:r>
        <w:rPr>
          <w:b/>
          <w:u w:val="single"/>
        </w:rPr>
        <w:t>79557</w:t>
      </w:r>
    </w:p>
    <w:p>
      <w:r>
        <w:t>Took yo bitch and gave her back, my bad.</w:t>
      </w:r>
    </w:p>
    <w:p>
      <w:r>
        <w:rPr>
          <w:b/>
          <w:u w:val="single"/>
        </w:rPr>
        <w:t>79558</w:t>
      </w:r>
    </w:p>
    <w:p>
      <w:r>
        <w:t>Top 5 stankiest pussies</w:t>
      </w:r>
    </w:p>
    <w:p>
      <w:r>
        <w:rPr>
          <w:b/>
          <w:u w:val="single"/>
        </w:rPr>
        <w:t>79559</w:t>
      </w:r>
    </w:p>
    <w:p>
      <w:r>
        <w:t>Top knotch hoes get the most not the lesser</w:t>
      </w:r>
    </w:p>
    <w:p>
      <w:r>
        <w:rPr>
          <w:b/>
          <w:u w:val="single"/>
        </w:rPr>
        <w:t>79560</w:t>
      </w:r>
    </w:p>
    <w:p>
      <w:r>
        <w:t>Totaled RT @CSharp_C3ENT: Crashed dat hoe RT @viaNAWF: Drake verse on that nicki &amp;gt;&amp;gt;&amp;gt;&amp;gt;&amp;gt;</w:t>
      </w:r>
    </w:p>
    <w:p>
      <w:r>
        <w:rPr>
          <w:b/>
          <w:u w:val="single"/>
        </w:rPr>
        <w:t>79561</w:t>
      </w:r>
    </w:p>
    <w:p>
      <w:r>
        <w:t>Touchdown hoe ... touchdown hoe!!!!!</w:t>
      </w:r>
    </w:p>
    <w:p>
      <w:r>
        <w:rPr>
          <w:b/>
          <w:u w:val="single"/>
        </w:rPr>
        <w:t>79562</w:t>
      </w:r>
    </w:p>
    <w:p>
      <w:r>
        <w:t>Tracy Morgans car wreck and the press was covered by Zappa in the 60's..."Some joker with a brownie and ye'll see it all complete"</w:t>
      </w:r>
    </w:p>
    <w:p>
      <w:r>
        <w:rPr>
          <w:b/>
          <w:u w:val="single"/>
        </w:rPr>
        <w:t>79563</w:t>
      </w:r>
    </w:p>
    <w:p>
      <w:r>
        <w:t>Traffic in the gables &amp;lt;&amp;lt;&amp;lt;&amp;lt;&amp;lt;&amp;lt;&amp;lt;&amp;lt;</w:t>
      </w:r>
    </w:p>
    <w:p>
      <w:r>
        <w:rPr>
          <w:b/>
          <w:u w:val="single"/>
        </w:rPr>
        <w:t>79564</w:t>
      </w:r>
    </w:p>
    <w:p>
      <w:r>
        <w:t>Trailor trash tina time &amp;#128556;</w:t>
      </w:r>
    </w:p>
    <w:p>
      <w:r>
        <w:rPr>
          <w:b/>
          <w:u w:val="single"/>
        </w:rPr>
        <w:t>79565</w:t>
      </w:r>
    </w:p>
    <w:p>
      <w:r>
        <w:t>Trainer lady is a bitch, shook my hand made me promise her I'ma study for a test tomorrow, and idk I don't like her she's trying to break me</w:t>
      </w:r>
    </w:p>
    <w:p>
      <w:r>
        <w:rPr>
          <w:b/>
          <w:u w:val="single"/>
        </w:rPr>
        <w:t>79566</w:t>
      </w:r>
    </w:p>
    <w:p>
      <w:r>
        <w:t>Translation for the slow he out saving hoes 1 by 1 RT @CiscoAllDay: Out here saving lives! &amp;#128557;&amp;#128514;&amp;#128557;&amp;#128514;</w:t>
      </w:r>
    </w:p>
    <w:p>
      <w:r>
        <w:rPr>
          <w:b/>
          <w:u w:val="single"/>
        </w:rPr>
        <w:t>79567</w:t>
      </w:r>
    </w:p>
    <w:p>
      <w:r>
        <w:t>Trap drugs be getting all kinds of bitches lmao</w:t>
      </w:r>
    </w:p>
    <w:p>
      <w:r>
        <w:rPr>
          <w:b/>
          <w:u w:val="single"/>
        </w:rPr>
        <w:t>79568</w:t>
      </w:r>
    </w:p>
    <w:p>
      <w:r>
        <w:t>Trapping motherfucker I be Juggin like a bitch catch me up in traffic might be Juggin with yo bitch - @kirkfranklin</w:t>
      </w:r>
    </w:p>
    <w:p>
      <w:r>
        <w:rPr>
          <w:b/>
          <w:u w:val="single"/>
        </w:rPr>
        <w:t>79569</w:t>
      </w:r>
    </w:p>
    <w:p>
      <w:r>
        <w:t>Trash &amp;#8220;@TieMyDuragBoo: Black people only play R&amp;amp;B &amp;amp; Hip hop at their parties..play some dubstep and House..yall coons need to expand&amp;#8221;</w:t>
      </w:r>
    </w:p>
    <w:p>
      <w:r>
        <w:rPr>
          <w:b/>
          <w:u w:val="single"/>
        </w:rPr>
        <w:t>79570</w:t>
      </w:r>
    </w:p>
    <w:p>
      <w:r>
        <w:t>Trash.. see how i capitalized the "T" in Trash.. RT @misskai__: Wtf is this Oreo song by r Kelly ? &amp;#128514; tf</w:t>
      </w:r>
    </w:p>
    <w:p>
      <w:r>
        <w:rPr>
          <w:b/>
          <w:u w:val="single"/>
        </w:rPr>
        <w:t>79571</w:t>
      </w:r>
    </w:p>
    <w:p>
      <w:r>
        <w:t>Treatin yo hoe like she yo bestfriend.. Like thats wifey</w:t>
      </w:r>
    </w:p>
    <w:p>
      <w:r>
        <w:rPr>
          <w:b/>
          <w:u w:val="single"/>
        </w:rPr>
        <w:t>79572</w:t>
      </w:r>
    </w:p>
    <w:p>
      <w:r>
        <w:t>Trending: 2 adult human skulls found in trash in Connecticut http://t.co/bykFaoYk6y http://t.co/f8GRqk3Tc8</w:t>
      </w:r>
    </w:p>
    <w:p>
      <w:r>
        <w:rPr>
          <w:b/>
          <w:u w:val="single"/>
        </w:rPr>
        <w:t>79573</w:t>
      </w:r>
    </w:p>
    <w:p>
      <w:r>
        <w:t>Trey Songz can sing but cant actually right a good song. Trey Songz is only relevant because of thirsty Black bitches</w:t>
      </w:r>
    </w:p>
    <w:p>
      <w:r>
        <w:rPr>
          <w:b/>
          <w:u w:val="single"/>
        </w:rPr>
        <w:t>79574</w:t>
      </w:r>
    </w:p>
    <w:p>
      <w:r>
        <w:t>Trey songz went in on that "looking ass bitches" reply to nicki &amp;#128514;&amp;#128514;&amp;#128514;&amp;#128514;</w:t>
      </w:r>
    </w:p>
    <w:p>
      <w:r>
        <w:rPr>
          <w:b/>
          <w:u w:val="single"/>
        </w:rPr>
        <w:t>79575</w:t>
      </w:r>
    </w:p>
    <w:p>
      <w:r>
        <w:t>Tripped balls on.lsd bitch!!!</w:t>
      </w:r>
    </w:p>
    <w:p>
      <w:r>
        <w:rPr>
          <w:b/>
          <w:u w:val="single"/>
        </w:rPr>
        <w:t>79576</w:t>
      </w:r>
    </w:p>
    <w:p>
      <w:r>
        <w:t>Trust a bitch I can't wife a bitch I can't</w:t>
      </w:r>
    </w:p>
    <w:p>
      <w:r>
        <w:rPr>
          <w:b/>
          <w:u w:val="single"/>
        </w:rPr>
        <w:t>79577</w:t>
      </w:r>
    </w:p>
    <w:p>
      <w:r>
        <w:t>Trust me when I say foot stomps hurt like a fucking bitch</w:t>
      </w:r>
    </w:p>
    <w:p>
      <w:r>
        <w:rPr>
          <w:b/>
          <w:u w:val="single"/>
        </w:rPr>
        <w:t>79578</w:t>
      </w:r>
    </w:p>
    <w:p>
      <w:r>
        <w:t>Trust me when I say you shouldn't trust her if she tweets "from bae to bruh real quick." Only hoes can drop niggas "real quick"</w:t>
      </w:r>
    </w:p>
    <w:p>
      <w:r>
        <w:rPr>
          <w:b/>
          <w:u w:val="single"/>
        </w:rPr>
        <w:t>79579</w:t>
      </w:r>
    </w:p>
    <w:p>
      <w:r>
        <w:t>Trust no nigga, fear no bitch &amp;#128074;&amp;#128142;</w:t>
      </w:r>
    </w:p>
    <w:p>
      <w:r>
        <w:rPr>
          <w:b/>
          <w:u w:val="single"/>
        </w:rPr>
        <w:t>79580</w:t>
      </w:r>
    </w:p>
    <w:p>
      <w:r>
        <w:t>Trust no player, fear no bitch.</w:t>
      </w:r>
    </w:p>
    <w:p>
      <w:r>
        <w:rPr>
          <w:b/>
          <w:u w:val="single"/>
        </w:rPr>
        <w:t>79581</w:t>
      </w:r>
    </w:p>
    <w:p>
      <w:r>
        <w:t>Trust none bitch I don't</w:t>
      </w:r>
    </w:p>
    <w:p>
      <w:r>
        <w:rPr>
          <w:b/>
          <w:u w:val="single"/>
        </w:rPr>
        <w:t>79582</w:t>
      </w:r>
    </w:p>
    <w:p>
      <w:r>
        <w:t>Trust none bitch I don't wife a bitch? Bitch I won't</w:t>
      </w:r>
    </w:p>
    <w:p>
      <w:r>
        <w:rPr>
          <w:b/>
          <w:u w:val="single"/>
        </w:rPr>
        <w:t>79583</w:t>
      </w:r>
    </w:p>
    <w:p>
      <w:r>
        <w:t>Truth RT @Adolfhibsta: Only a faggot would turn down hairy pussy</w:t>
      </w:r>
    </w:p>
    <w:p>
      <w:r>
        <w:rPr>
          <w:b/>
          <w:u w:val="single"/>
        </w:rPr>
        <w:t>79584</w:t>
      </w:r>
    </w:p>
    <w:p>
      <w:r>
        <w:t>Truth be told ...that's all my pussy &amp;#128175;</w:t>
      </w:r>
    </w:p>
    <w:p>
      <w:r>
        <w:rPr>
          <w:b/>
          <w:u w:val="single"/>
        </w:rPr>
        <w:t>79585</w:t>
      </w:r>
    </w:p>
    <w:p>
      <w:r>
        <w:t>Truth is @MaxOn_MaxOff5 ate yellow snow as a child..</w:t>
      </w:r>
    </w:p>
    <w:p>
      <w:r>
        <w:rPr>
          <w:b/>
          <w:u w:val="single"/>
        </w:rPr>
        <w:t>79586</w:t>
      </w:r>
    </w:p>
    <w:p>
      <w:r>
        <w:t>Truth is you're about as smelly as a barn bitch.</w:t>
      </w:r>
    </w:p>
    <w:p>
      <w:r>
        <w:rPr>
          <w:b/>
          <w:u w:val="single"/>
        </w:rPr>
        <w:t>79587</w:t>
      </w:r>
    </w:p>
    <w:p>
      <w:r>
        <w:t>Truuuuuuuuue RT @kanYeBreast: but bitch u fine tho RT @SheSeauxSaditty: I've been old all my old ass life. And that's fine.</w:t>
      </w:r>
    </w:p>
    <w:p>
      <w:r>
        <w:rPr>
          <w:b/>
          <w:u w:val="single"/>
        </w:rPr>
        <w:t>79588</w:t>
      </w:r>
    </w:p>
    <w:p>
      <w:r>
        <w:t>Truuuuuuuuuuu facts both then niggaz is pussy nd I'll tag em both @meekmill nd cassidy r/p by my nigga let http://t.co/NhYODSpP</w:t>
      </w:r>
    </w:p>
    <w:p>
      <w:r>
        <w:rPr>
          <w:b/>
          <w:u w:val="single"/>
        </w:rPr>
        <w:t>79589</w:t>
      </w:r>
    </w:p>
    <w:p>
      <w:r>
        <w:t>Try Rex's NEW water roasted tomato/potato sawdust crackers! Loaded with enough sodium as to make Lots wife look unsavory! Only 22.99 a box!</w:t>
      </w:r>
    </w:p>
    <w:p>
      <w:r>
        <w:rPr>
          <w:b/>
          <w:u w:val="single"/>
        </w:rPr>
        <w:t>79590</w:t>
      </w:r>
    </w:p>
    <w:p>
      <w:r>
        <w:t>Try to take Othot drugs bitch I'm 30'd up</w:t>
      </w:r>
    </w:p>
    <w:p>
      <w:r>
        <w:rPr>
          <w:b/>
          <w:u w:val="single"/>
        </w:rPr>
        <w:t>79591</w:t>
      </w:r>
    </w:p>
    <w:p>
      <w:r>
        <w:t>Tryna be sumbody cinnamon apple &amp;#171;@DarksknStruggle Now I cant trust any bitch wit pussy that taste like cinnamon apple http://t.co/hwM427BW7V</w:t>
      </w:r>
    </w:p>
    <w:p>
      <w:r>
        <w:rPr>
          <w:b/>
          <w:u w:val="single"/>
        </w:rPr>
        <w:t>79592</w:t>
      </w:r>
    </w:p>
    <w:p>
      <w:r>
        <w:t>Tryna determine if she a bad bitch, but then twitter saves her http://t.co/WNBfuiuU04</w:t>
      </w:r>
    </w:p>
    <w:p>
      <w:r>
        <w:rPr>
          <w:b/>
          <w:u w:val="single"/>
        </w:rPr>
        <w:t>79593</w:t>
      </w:r>
    </w:p>
    <w:p>
      <w:r>
        <w:t>Tryna get to home like base to base to base, closet looking like planet of the bathing apes</w:t>
      </w:r>
    </w:p>
    <w:p>
      <w:r>
        <w:rPr>
          <w:b/>
          <w:u w:val="single"/>
        </w:rPr>
        <w:t>79594</w:t>
      </w:r>
    </w:p>
    <w:p>
      <w:r>
        <w:t>Tryna save a hoe that don't wanna be saved nope nope nope not me</w:t>
      </w:r>
    </w:p>
    <w:p>
      <w:r>
        <w:rPr>
          <w:b/>
          <w:u w:val="single"/>
        </w:rPr>
        <w:t>79595</w:t>
      </w:r>
    </w:p>
    <w:p>
      <w:r>
        <w:t>Tuna is good the rest trash RT @AyeoFool: Cans of spam RT @MsBTxo: Most struggle food HAS TO BE any meat In a can, tuna included</w:t>
      </w:r>
    </w:p>
    <w:p>
      <w:r>
        <w:rPr>
          <w:b/>
          <w:u w:val="single"/>
        </w:rPr>
        <w:t>79596</w:t>
      </w:r>
    </w:p>
    <w:p>
      <w:r>
        <w:t>Tupac could fuck any bitch in the world in 1996 and niggas on here crying about a pic he took FOR BITCHES</w:t>
      </w:r>
    </w:p>
    <w:p>
      <w:r>
        <w:rPr>
          <w:b/>
          <w:u w:val="single"/>
        </w:rPr>
        <w:t>79597</w:t>
      </w:r>
    </w:p>
    <w:p>
      <w:r>
        <w:t>Turk a hoe y'all....</w:t>
      </w:r>
    </w:p>
    <w:p>
      <w:r>
        <w:rPr>
          <w:b/>
          <w:u w:val="single"/>
        </w:rPr>
        <w:t>79598</w:t>
      </w:r>
    </w:p>
    <w:p>
      <w:r>
        <w:t>Turn a fuck nigguh to a rebound</w:t>
      </w:r>
    </w:p>
    <w:p>
      <w:r>
        <w:rPr>
          <w:b/>
          <w:u w:val="single"/>
        </w:rPr>
        <w:t>79599</w:t>
      </w:r>
    </w:p>
    <w:p>
      <w:r>
        <w:t>Turn a hoe into a house wife you bet not</w:t>
      </w:r>
    </w:p>
    <w:p>
      <w:r>
        <w:rPr>
          <w:b/>
          <w:u w:val="single"/>
        </w:rPr>
        <w:t>79600</w:t>
      </w:r>
    </w:p>
    <w:p>
      <w:r>
        <w:t>Turn it up with ma down bitch &amp;#128076;</w:t>
      </w:r>
    </w:p>
    <w:p>
      <w:r>
        <w:rPr>
          <w:b/>
          <w:u w:val="single"/>
        </w:rPr>
        <w:t>79601</w:t>
      </w:r>
    </w:p>
    <w:p>
      <w:r>
        <w:t>Turn on the magic of colored light. #longexposure #lightwriting http://t.co/Um8LBsd6p9</w:t>
      </w:r>
    </w:p>
    <w:p>
      <w:r>
        <w:rPr>
          <w:b/>
          <w:u w:val="single"/>
        </w:rPr>
        <w:t>79602</w:t>
      </w:r>
    </w:p>
    <w:p>
      <w:r>
        <w:t>Turn the entire fuck up, hoes!!!!</w:t>
      </w:r>
    </w:p>
    <w:p>
      <w:r>
        <w:rPr>
          <w:b/>
          <w:u w:val="single"/>
        </w:rPr>
        <w:t>79603</w:t>
      </w:r>
    </w:p>
    <w:p>
      <w:r>
        <w:t>Turnup on all of you hoes</w:t>
      </w:r>
    </w:p>
    <w:p>
      <w:r>
        <w:rPr>
          <w:b/>
          <w:u w:val="single"/>
        </w:rPr>
        <w:t>79604</w:t>
      </w:r>
    </w:p>
    <w:p>
      <w:r>
        <w:t>Twatch sounds like twat.</w:t>
      </w:r>
    </w:p>
    <w:p>
      <w:r>
        <w:rPr>
          <w:b/>
          <w:u w:val="single"/>
        </w:rPr>
        <w:t>79605</w:t>
      </w:r>
    </w:p>
    <w:p>
      <w:r>
        <w:t>Tweakin hoe</w:t>
      </w:r>
    </w:p>
    <w:p>
      <w:r>
        <w:rPr>
          <w:b/>
          <w:u w:val="single"/>
        </w:rPr>
        <w:t>79606</w:t>
      </w:r>
    </w:p>
    <w:p>
      <w:r>
        <w:t>Tweekin hoe &amp;#128526;&amp;#128175;</w:t>
      </w:r>
    </w:p>
    <w:p>
      <w:r>
        <w:rPr>
          <w:b/>
          <w:u w:val="single"/>
        </w:rPr>
        <w:t>79607</w:t>
      </w:r>
    </w:p>
    <w:p>
      <w:r>
        <w:t>Twice divorced teabagger Florida Attorney General says marriage is reserved for 'stable, enduring family units' http://t.co/9ZWr3O33iu #wtf</w:t>
      </w:r>
    </w:p>
    <w:p>
      <w:r>
        <w:rPr>
          <w:b/>
          <w:u w:val="single"/>
        </w:rPr>
        <w:t>79608</w:t>
      </w:r>
    </w:p>
    <w:p>
      <w:r>
        <w:t>Twice divorced teabagger Florida Attorney General says marriage is reserved for 'stable, enduring family units' http://t.co/Wafg8EYYGM</w:t>
      </w:r>
    </w:p>
    <w:p>
      <w:r>
        <w:rPr>
          <w:b/>
          <w:u w:val="single"/>
        </w:rPr>
        <w:t>79609</w:t>
      </w:r>
    </w:p>
    <w:p>
      <w:r>
        <w:t>Twinkies are so unfilling. which is odd because they are filled</w:t>
      </w:r>
    </w:p>
    <w:p>
      <w:r>
        <w:rPr>
          <w:b/>
          <w:u w:val="single"/>
        </w:rPr>
        <w:t>79610</w:t>
      </w:r>
    </w:p>
    <w:p>
      <w:r>
        <w:t>Twitter game is on point tonight btw guys, if you haven't caught on you're full retard.</w:t>
      </w:r>
    </w:p>
    <w:p>
      <w:r>
        <w:rPr>
          <w:b/>
          <w:u w:val="single"/>
        </w:rPr>
        <w:t>79611</w:t>
      </w:r>
    </w:p>
    <w:p>
      <w:r>
        <w:t>Twitter has taught me that there are so many bitch made niggas in the world, don't be fooled</w:t>
      </w:r>
    </w:p>
    <w:p>
      <w:r>
        <w:rPr>
          <w:b/>
          <w:u w:val="single"/>
        </w:rPr>
        <w:t>79612</w:t>
      </w:r>
    </w:p>
    <w:p>
      <w:r>
        <w:t>Twitter is for fags.</w:t>
      </w:r>
    </w:p>
    <w:p>
      <w:r>
        <w:rPr>
          <w:b/>
          <w:u w:val="single"/>
        </w:rPr>
        <w:t>79613</w:t>
      </w:r>
    </w:p>
    <w:p>
      <w:r>
        <w:t>Twitter is like the friend I sometimes forget to visit, and then he calls and acts like a bitchy mcbitcherson with a side of bitch.</w:t>
      </w:r>
    </w:p>
    <w:p>
      <w:r>
        <w:rPr>
          <w:b/>
          <w:u w:val="single"/>
        </w:rPr>
        <w:t>79614</w:t>
      </w:r>
    </w:p>
    <w:p>
      <w:r>
        <w:t>Twitter is trash</w:t>
      </w:r>
    </w:p>
    <w:p>
      <w:r>
        <w:rPr>
          <w:b/>
          <w:u w:val="single"/>
        </w:rPr>
        <w:t>79615</w:t>
      </w:r>
    </w:p>
    <w:p>
      <w:r>
        <w:t>Twitter let you know who every hoe is in every city and country</w:t>
      </w:r>
    </w:p>
    <w:p>
      <w:r>
        <w:rPr>
          <w:b/>
          <w:u w:val="single"/>
        </w:rPr>
        <w:t>79616</w:t>
      </w:r>
    </w:p>
    <w:p>
      <w:r>
        <w:t>Twitter niggas always want you to have unprotected sex with these nothing ass bitches. NAH</w:t>
      </w:r>
    </w:p>
    <w:p>
      <w:r>
        <w:rPr>
          <w:b/>
          <w:u w:val="single"/>
        </w:rPr>
        <w:t>79617</w:t>
      </w:r>
    </w:p>
    <w:p>
      <w:r>
        <w:t>Twitter pic flossin hoes talkin @Papa_Woodall @fatstinker</w:t>
      </w:r>
    </w:p>
    <w:p>
      <w:r>
        <w:rPr>
          <w:b/>
          <w:u w:val="single"/>
        </w:rPr>
        <w:t>79618</w:t>
      </w:r>
    </w:p>
    <w:p>
      <w:r>
        <w:t>Twitter watching bitches.</w:t>
      </w:r>
    </w:p>
    <w:p>
      <w:r>
        <w:rPr>
          <w:b/>
          <w:u w:val="single"/>
        </w:rPr>
        <w:t>79619</w:t>
      </w:r>
    </w:p>
    <w:p>
      <w:r>
        <w:t>Twitter your being a bitch</w:t>
      </w:r>
    </w:p>
    <w:p>
      <w:r>
        <w:rPr>
          <w:b/>
          <w:u w:val="single"/>
        </w:rPr>
        <w:t>79620</w:t>
      </w:r>
    </w:p>
    <w:p>
      <w:r>
        <w:t>Twitters little blue birds name is Larry, after Celtics, ISU Larry Bird, stick ticker is $TWTR.</w:t>
      </w:r>
    </w:p>
    <w:p>
      <w:r>
        <w:rPr>
          <w:b/>
          <w:u w:val="single"/>
        </w:rPr>
        <w:t>79621</w:t>
      </w:r>
    </w:p>
    <w:p>
      <w:r>
        <w:t>Two blonde dykes wanna kiss all night, I just pray to god that this shit go right</w:t>
      </w:r>
    </w:p>
    <w:p>
      <w:r>
        <w:rPr>
          <w:b/>
          <w:u w:val="single"/>
        </w:rPr>
        <w:t>79622</w:t>
      </w:r>
    </w:p>
    <w:p>
      <w:r>
        <w:t>Two days gone she been gone so long you can't get her on the phone cuz that bitch done been wit meeeeee</w:t>
      </w:r>
    </w:p>
    <w:p>
      <w:r>
        <w:rPr>
          <w:b/>
          <w:u w:val="single"/>
        </w:rPr>
        <w:t>79623</w:t>
      </w:r>
    </w:p>
    <w:p>
      <w:r>
        <w:t>Two dyked fightin over a bitch lol gtfoh</w:t>
      </w:r>
    </w:p>
    <w:p>
      <w:r>
        <w:rPr>
          <w:b/>
          <w:u w:val="single"/>
        </w:rPr>
        <w:t>79624</w:t>
      </w:r>
    </w:p>
    <w:p>
      <w:r>
        <w:t>Two foreign hoes Iont like the basic</w:t>
      </w:r>
    </w:p>
    <w:p>
      <w:r>
        <w:rPr>
          <w:b/>
          <w:u w:val="single"/>
        </w:rPr>
        <w:t>79625</w:t>
      </w:r>
    </w:p>
    <w:p>
      <w:r>
        <w:t>Two hoes? RT "@xoxo_imaunicorn: y'all know what we are?! &amp;#128514;&amp;#128514;" http://t.co/0xljzWBtkr</w:t>
      </w:r>
    </w:p>
    <w:p>
      <w:r>
        <w:rPr>
          <w:b/>
          <w:u w:val="single"/>
        </w:rPr>
        <w:t>79626</w:t>
      </w:r>
    </w:p>
    <w:p>
      <w:r>
        <w:t>Two horny guys play with a sexy AV models trimmed pussy before they fuck&amp;#160;her http://t.co/Y3sYBsVpV4</w:t>
      </w:r>
    </w:p>
    <w:p>
      <w:r>
        <w:rPr>
          <w:b/>
          <w:u w:val="single"/>
        </w:rPr>
        <w:t>79627</w:t>
      </w:r>
    </w:p>
    <w:p>
      <w:r>
        <w:t>Two horny guys take turns beating the shit out of a tight teen pink&amp;#160;pussy http://t.co/RbOJWLAriQ</w:t>
      </w:r>
    </w:p>
    <w:p>
      <w:r>
        <w:rPr>
          <w:b/>
          <w:u w:val="single"/>
        </w:rPr>
        <w:t>79628</w:t>
      </w:r>
    </w:p>
    <w:p>
      <w:r>
        <w:t>Two red bones kissin n da back seat</w:t>
      </w:r>
    </w:p>
    <w:p>
      <w:r>
        <w:rPr>
          <w:b/>
          <w:u w:val="single"/>
        </w:rPr>
        <w:t>79629</w:t>
      </w:r>
    </w:p>
    <w:p>
      <w:r>
        <w:t>Two years strong with this honkie &amp;#128536;&amp;#10084; @mflury30 http://t.co/dKiQODLaOp</w:t>
      </w:r>
    </w:p>
    <w:p>
      <w:r>
        <w:rPr>
          <w:b/>
          <w:u w:val="single"/>
        </w:rPr>
        <w:t>79630</w:t>
      </w:r>
    </w:p>
    <w:p>
      <w:r>
        <w:t>Tyga and Drake two light skin bitches but if had to choose in a fight I would go with the guy from Compton over the one from Toronto</w:t>
      </w:r>
    </w:p>
    <w:p>
      <w:r>
        <w:rPr>
          <w:b/>
          <w:u w:val="single"/>
        </w:rPr>
        <w:t>79631</w:t>
      </w:r>
    </w:p>
    <w:p>
      <w:r>
        <w:t>Tyga is a hoe!!! He pooted in my muthafuckin face..... we bout to fight, bruh</w:t>
      </w:r>
    </w:p>
    <w:p>
      <w:r>
        <w:rPr>
          <w:b/>
          <w:u w:val="single"/>
        </w:rPr>
        <w:t>79632</w:t>
      </w:r>
    </w:p>
    <w:p>
      <w:r>
        <w:t>Tyler's my bitch. Sorry but I own you.</w:t>
      </w:r>
    </w:p>
    <w:p>
      <w:r>
        <w:rPr>
          <w:b/>
          <w:u w:val="single"/>
        </w:rPr>
        <w:t>79633</w:t>
      </w:r>
    </w:p>
    <w:p>
      <w:r>
        <w:t>Tym 2 lyt dis blunt n holla @ hoes.</w:t>
      </w:r>
    </w:p>
    <w:p>
      <w:r>
        <w:rPr>
          <w:b/>
          <w:u w:val="single"/>
        </w:rPr>
        <w:t>79634</w:t>
      </w:r>
    </w:p>
    <w:p>
      <w:r>
        <w:t>Type of nicca owe yu money but still ask you to go n on a blunt</w:t>
      </w:r>
    </w:p>
    <w:p>
      <w:r>
        <w:rPr>
          <w:b/>
          <w:u w:val="single"/>
        </w:rPr>
        <w:t>79635</w:t>
      </w:r>
    </w:p>
    <w:p>
      <w:r>
        <w:t>Typical bitch during a break up tweeting smfh</w:t>
      </w:r>
    </w:p>
    <w:p>
      <w:r>
        <w:rPr>
          <w:b/>
          <w:u w:val="single"/>
        </w:rPr>
        <w:t>79636</w:t>
      </w:r>
    </w:p>
    <w:p>
      <w:r>
        <w:t>Typically hateful, anti-Christian, mentally ill and ugly dyke trash pig couple Jennifer McCarthy and Melisa Erwin http://t.co/tW9Nl5Hkmt</w:t>
      </w:r>
    </w:p>
    <w:p>
      <w:r>
        <w:rPr>
          <w:b/>
          <w:u w:val="single"/>
        </w:rPr>
        <w:t>79637</w:t>
      </w:r>
    </w:p>
    <w:p>
      <w:r>
        <w:t>Tyra Banks still getting paid for these America's next top model re runs, this bitch so bossy &amp;#128096;&amp;#128091;</w:t>
      </w:r>
    </w:p>
    <w:p>
      <w:r>
        <w:rPr>
          <w:b/>
          <w:u w:val="single"/>
        </w:rPr>
        <w:t>79638</w:t>
      </w:r>
    </w:p>
    <w:p>
      <w:r>
        <w:t>Tyrese trash</w:t>
      </w:r>
    </w:p>
    <w:p>
      <w:r>
        <w:rPr>
          <w:b/>
          <w:u w:val="single"/>
        </w:rPr>
        <w:t>79639</w:t>
      </w:r>
    </w:p>
    <w:p>
      <w:r>
        <w:t>U Lil stupid ass bitch I aint fucking wit youuuu&amp;#8252;&amp;#127911;</w:t>
      </w:r>
    </w:p>
    <w:p>
      <w:r>
        <w:rPr>
          <w:b/>
          <w:u w:val="single"/>
        </w:rPr>
        <w:t>79640</w:t>
      </w:r>
    </w:p>
    <w:p>
      <w:r>
        <w:t>U bitches still fuccin bush</w:t>
      </w:r>
    </w:p>
    <w:p>
      <w:r>
        <w:rPr>
          <w:b/>
          <w:u w:val="single"/>
        </w:rPr>
        <w:t>79641</w:t>
      </w:r>
    </w:p>
    <w:p>
      <w:r>
        <w:t>U can't stay the same &amp;amp; expect change. U can't truly expect a good man if he call himself nigga, nigger.It means the same; A No Good Person!</w:t>
      </w:r>
    </w:p>
    <w:p>
      <w:r>
        <w:rPr>
          <w:b/>
          <w:u w:val="single"/>
        </w:rPr>
        <w:t>79642</w:t>
      </w:r>
    </w:p>
    <w:p>
      <w:r>
        <w:t>U coons can't wait to wear them Oreo J's</w:t>
      </w:r>
    </w:p>
    <w:p>
      <w:r>
        <w:rPr>
          <w:b/>
          <w:u w:val="single"/>
        </w:rPr>
        <w:t>79643</w:t>
      </w:r>
    </w:p>
    <w:p>
      <w:r>
        <w:t>U coons watching love and hip hop ain't you</w:t>
      </w:r>
    </w:p>
    <w:p>
      <w:r>
        <w:rPr>
          <w:b/>
          <w:u w:val="single"/>
        </w:rPr>
        <w:t>79644</w:t>
      </w:r>
    </w:p>
    <w:p>
      <w:r>
        <w:t>U corn fly then bitch when it has no seeds and its lime green with full of Crystal all over</w:t>
      </w:r>
    </w:p>
    <w:p>
      <w:r>
        <w:rPr>
          <w:b/>
          <w:u w:val="single"/>
        </w:rPr>
        <w:t>79645</w:t>
      </w:r>
    </w:p>
    <w:p>
      <w:r>
        <w:t>U ever seen a bitch talk shit about another bitch then U see them hanging together?</w:t>
      </w:r>
    </w:p>
    <w:p>
      <w:r>
        <w:rPr>
          <w:b/>
          <w:u w:val="single"/>
        </w:rPr>
        <w:t>79646</w:t>
      </w:r>
    </w:p>
    <w:p>
      <w:r>
        <w:t>U fucken bitch wifi</w:t>
      </w:r>
    </w:p>
    <w:p>
      <w:r>
        <w:rPr>
          <w:b/>
          <w:u w:val="single"/>
        </w:rPr>
        <w:t>79647</w:t>
      </w:r>
    </w:p>
    <w:p>
      <w:r>
        <w:t>U got a twin bed yo bitch ass better not invite her over to yo crib, u better off sleeping on a futon my boy</w:t>
      </w:r>
    </w:p>
    <w:p>
      <w:r>
        <w:rPr>
          <w:b/>
          <w:u w:val="single"/>
        </w:rPr>
        <w:t>79648</w:t>
      </w:r>
    </w:p>
    <w:p>
      <w:r>
        <w:t>U got niggas an i got bitches &amp;#127911;</w:t>
      </w:r>
    </w:p>
    <w:p>
      <w:r>
        <w:rPr>
          <w:b/>
          <w:u w:val="single"/>
        </w:rPr>
        <w:t>79649</w:t>
      </w:r>
    </w:p>
    <w:p>
      <w:r>
        <w:t>U hoes hawkin in Ritta's today, ain't y'all?</w:t>
      </w:r>
    </w:p>
    <w:p>
      <w:r>
        <w:rPr>
          <w:b/>
          <w:u w:val="single"/>
        </w:rPr>
        <w:t>79650</w:t>
      </w:r>
    </w:p>
    <w:p>
      <w:r>
        <w:t>U know that pussy good when it sound like u mixing spaghetti when u hit it lol</w:t>
      </w:r>
    </w:p>
    <w:p>
      <w:r>
        <w:rPr>
          <w:b/>
          <w:u w:val="single"/>
        </w:rPr>
        <w:t>79651</w:t>
      </w:r>
    </w:p>
    <w:p>
      <w:r>
        <w:t>U know this bitch hard http://t.co/oGhm5uYVuC</w:t>
      </w:r>
    </w:p>
    <w:p>
      <w:r>
        <w:rPr>
          <w:b/>
          <w:u w:val="single"/>
        </w:rPr>
        <w:t>79652</w:t>
      </w:r>
    </w:p>
    <w:p>
      <w:r>
        <w:t>U look like a dyke in ur pic lol</w:t>
      </w:r>
    </w:p>
    <w:p>
      <w:r>
        <w:rPr>
          <w:b/>
          <w:u w:val="single"/>
        </w:rPr>
        <w:t>79653</w:t>
      </w:r>
    </w:p>
    <w:p>
      <w:r>
        <w:t>U niggas dnt like me I bet I can fck yo bitch tho ,</w:t>
      </w:r>
    </w:p>
    <w:p>
      <w:r>
        <w:rPr>
          <w:b/>
          <w:u w:val="single"/>
        </w:rPr>
        <w:t>79654</w:t>
      </w:r>
    </w:p>
    <w:p>
      <w:r>
        <w:t>U of A hoes w/ the booties hangin out</w:t>
      </w:r>
    </w:p>
    <w:p>
      <w:r>
        <w:rPr>
          <w:b/>
          <w:u w:val="single"/>
        </w:rPr>
        <w:t>79655</w:t>
      </w:r>
    </w:p>
    <w:p>
      <w:r>
        <w:t>U on the hit list to bitch kill yo self</w:t>
      </w:r>
    </w:p>
    <w:p>
      <w:r>
        <w:rPr>
          <w:b/>
          <w:u w:val="single"/>
        </w:rPr>
        <w:t>79656</w:t>
      </w:r>
    </w:p>
    <w:p>
      <w:r>
        <w:t>U oversteppin u boundires as a sideline hoe</w:t>
      </w:r>
    </w:p>
    <w:p>
      <w:r>
        <w:rPr>
          <w:b/>
          <w:u w:val="single"/>
        </w:rPr>
        <w:t>79657</w:t>
      </w:r>
    </w:p>
    <w:p>
      <w:r>
        <w:t>U see a super bad bitch in the club with a nigga that u just can't understand how he got her 99% chance he meet her at #happyhour</w:t>
      </w:r>
    </w:p>
    <w:p>
      <w:r>
        <w:rPr>
          <w:b/>
          <w:u w:val="single"/>
        </w:rPr>
        <w:t>79658</w:t>
      </w:r>
    </w:p>
    <w:p>
      <w:r>
        <w:t>U serious bro?? lol RT @CheezMoeJenkinz 2-3:10am early bird special</w:t>
      </w:r>
    </w:p>
    <w:p>
      <w:r>
        <w:rPr>
          <w:b/>
          <w:u w:val="single"/>
        </w:rPr>
        <w:t>79659</w:t>
      </w:r>
    </w:p>
    <w:p>
      <w:r>
        <w:t>U still fuck with your old bitch? &amp;#8212; Disrespectful like shit http://t.co/CEYCDVZ4w5</w:t>
      </w:r>
    </w:p>
    <w:p>
      <w:r>
        <w:rPr>
          <w:b/>
          <w:u w:val="single"/>
        </w:rPr>
        <w:t>79660</w:t>
      </w:r>
    </w:p>
    <w:p>
      <w:r>
        <w:t>U sure tha bitch ain't slumped over dead ? Lol &amp;#8220;@GucciLikeSushi: The thots is out here ! ! http://t.co/Lb9I8rHTmV&amp;#8221;</w:t>
      </w:r>
    </w:p>
    <w:p>
      <w:r>
        <w:rPr>
          <w:b/>
          <w:u w:val="single"/>
        </w:rPr>
        <w:t>79661</w:t>
      </w:r>
    </w:p>
    <w:p>
      <w:r>
        <w:t>U think them nigs u with is with u?</w:t>
      </w:r>
    </w:p>
    <w:p>
      <w:r>
        <w:rPr>
          <w:b/>
          <w:u w:val="single"/>
        </w:rPr>
        <w:t>79662</w:t>
      </w:r>
    </w:p>
    <w:p>
      <w:r>
        <w:t>U wanna piss a hoe off when u in the club &amp;amp; she in front U Tryna dance for u do what I'm doing right now Tweet</w:t>
      </w:r>
    </w:p>
    <w:p>
      <w:r>
        <w:rPr>
          <w:b/>
          <w:u w:val="single"/>
        </w:rPr>
        <w:t>79663</w:t>
      </w:r>
    </w:p>
    <w:p>
      <w:r>
        <w:t>U want a big titty'd hoe-dyke to wash ya rims lls RT @DickGregory I expect a chick at da bikini car wash to rid my rims of all brake dust!</w:t>
      </w:r>
    </w:p>
    <w:p>
      <w:r>
        <w:rPr>
          <w:b/>
          <w:u w:val="single"/>
        </w:rPr>
        <w:t>79664</w:t>
      </w:r>
    </w:p>
    <w:p>
      <w:r>
        <w:t>U wanted to go in the military but yo bitch ass couldn't handle nobody shooting at u so shut yo mf mouth and #salute those who did</w:t>
      </w:r>
    </w:p>
    <w:p>
      <w:r>
        <w:rPr>
          <w:b/>
          <w:u w:val="single"/>
        </w:rPr>
        <w:t>79665</w:t>
      </w:r>
    </w:p>
    <w:p>
      <w:r>
        <w:t>U wondering why I'm not answering I'm wondering where my money at niggas act like bitches these days</w:t>
      </w:r>
    </w:p>
    <w:p>
      <w:r>
        <w:rPr>
          <w:b/>
          <w:u w:val="single"/>
        </w:rPr>
        <w:t>79666</w:t>
      </w:r>
    </w:p>
    <w:p>
      <w:r>
        <w:t>U wont see me sober less i got court Mary the best bitch in life</w:t>
      </w:r>
    </w:p>
    <w:p>
      <w:r>
        <w:rPr>
          <w:b/>
          <w:u w:val="single"/>
        </w:rPr>
        <w:t>79667</w:t>
      </w:r>
    </w:p>
    <w:p>
      <w:r>
        <w:t>UPDATE: Three arrsted after German gay guy left in critical condition after being fag bashed in Belgrade http://t.co/5TNwQ2e7Q5</w:t>
      </w:r>
    </w:p>
    <w:p>
      <w:r>
        <w:rPr>
          <w:b/>
          <w:u w:val="single"/>
        </w:rPr>
        <w:t>79668</w:t>
      </w:r>
    </w:p>
    <w:p>
      <w:r>
        <w:t>US spy planes are flying over British skies in hunt for Jihadi John's assoc's with advanced tech! http://t.co/XfSeZSzu0m via @BeforeItsNews</w:t>
      </w:r>
    </w:p>
    <w:p>
      <w:r>
        <w:rPr>
          <w:b/>
          <w:u w:val="single"/>
        </w:rPr>
        <w:t>79669</w:t>
      </w:r>
    </w:p>
    <w:p>
      <w:r>
        <w:t>Ugh I can't stand a bitch that smokes black &amp;amp; milds. They make me itch</w:t>
      </w:r>
    </w:p>
    <w:p>
      <w:r>
        <w:rPr>
          <w:b/>
          <w:u w:val="single"/>
        </w:rPr>
        <w:t>79670</w:t>
      </w:r>
    </w:p>
    <w:p>
      <w:r>
        <w:t>Ugh I fuckin hate when this bitch don't answer my calls ewwwwwww @Hi__________Bye</w:t>
      </w:r>
    </w:p>
    <w:p>
      <w:r>
        <w:rPr>
          <w:b/>
          <w:u w:val="single"/>
        </w:rPr>
        <w:t>79671</w:t>
      </w:r>
    </w:p>
    <w:p>
      <w:r>
        <w:t>Ugh I really can't wait to get paid tomorrow and spend it on my hoes &amp;#128524;&amp;#10084;&amp;#65039;&amp;#128131;&amp;#128111;&amp;#128109;&amp;#128514;&amp;#128514;&amp;#128514;&amp;#128514;</w:t>
      </w:r>
    </w:p>
    <w:p>
      <w:r>
        <w:rPr>
          <w:b/>
          <w:u w:val="single"/>
        </w:rPr>
        <w:t>79672</w:t>
      </w:r>
    </w:p>
    <w:p>
      <w:r>
        <w:t>Ugh I'm such a little bitch &amp;#128514;</w:t>
      </w:r>
    </w:p>
    <w:p>
      <w:r>
        <w:rPr>
          <w:b/>
          <w:u w:val="single"/>
        </w:rPr>
        <w:t>79673</w:t>
      </w:r>
    </w:p>
    <w:p>
      <w:r>
        <w:t>Ugh bad bitches picture coming soon &amp;#128514;</w:t>
      </w:r>
    </w:p>
    <w:p>
      <w:r>
        <w:rPr>
          <w:b/>
          <w:u w:val="single"/>
        </w:rPr>
        <w:t>79674</w:t>
      </w:r>
    </w:p>
    <w:p>
      <w:r>
        <w:t>Ugh he's mine bitches! He's mine &amp;amp; mine only. That's my baby, my man. Just know &amp;amp; be aware. That's me!</w:t>
      </w:r>
    </w:p>
    <w:p>
      <w:r>
        <w:rPr>
          <w:b/>
          <w:u w:val="single"/>
        </w:rPr>
        <w:t>79675</w:t>
      </w:r>
    </w:p>
    <w:p>
      <w:r>
        <w:t>Ugh like I hate when my momma get to talking all proper like bitch stfu.</w:t>
      </w:r>
    </w:p>
    <w:p>
      <w:r>
        <w:rPr>
          <w:b/>
          <w:u w:val="single"/>
        </w:rPr>
        <w:t>79676</w:t>
      </w:r>
    </w:p>
    <w:p>
      <w:r>
        <w:t>Ugh that crazy bitch in The Crucible smh</w:t>
      </w:r>
    </w:p>
    <w:p>
      <w:r>
        <w:rPr>
          <w:b/>
          <w:u w:val="single"/>
        </w:rPr>
        <w:t>79677</w:t>
      </w:r>
    </w:p>
    <w:p>
      <w:r>
        <w:t>Ugly ass hoe wanna be me so bad bitch gone on &amp;#9996;&amp;#65039;</w:t>
      </w:r>
    </w:p>
    <w:p>
      <w:r>
        <w:rPr>
          <w:b/>
          <w:u w:val="single"/>
        </w:rPr>
        <w:t>79678</w:t>
      </w:r>
    </w:p>
    <w:p>
      <w:r>
        <w:t>Ugly bitches always trynna take pics from the same angle &amp;#128553;&amp;#128553;&amp;#128514;&amp;#128514; guess it's they best side</w:t>
      </w:r>
    </w:p>
    <w:p>
      <w:r>
        <w:rPr>
          <w:b/>
          <w:u w:val="single"/>
        </w:rPr>
        <w:t>79679</w:t>
      </w:r>
    </w:p>
    <w:p>
      <w:r>
        <w:t>Ugly bitches know to get out the crib before the sun come up &amp;#128514;&amp;#128175;</w:t>
      </w:r>
    </w:p>
    <w:p>
      <w:r>
        <w:rPr>
          <w:b/>
          <w:u w:val="single"/>
        </w:rPr>
        <w:t>79680</w:t>
      </w:r>
    </w:p>
    <w:p>
      <w:r>
        <w:t>Ugly bitches listen, yall can not be havin a stank attitude. yall dont have nothing working for you but your personally so dont fuck it up.</w:t>
      </w:r>
    </w:p>
    <w:p>
      <w:r>
        <w:rPr>
          <w:b/>
          <w:u w:val="single"/>
        </w:rPr>
        <w:t>79681</w:t>
      </w:r>
    </w:p>
    <w:p>
      <w:r>
        <w:t>Ugly bitches post the most retarded shit on social media.</w:t>
      </w:r>
    </w:p>
    <w:p>
      <w:r>
        <w:rPr>
          <w:b/>
          <w:u w:val="single"/>
        </w:rPr>
        <w:t>79682</w:t>
      </w:r>
    </w:p>
    <w:p>
      <w:r>
        <w:t>Ugly bitches stay subbing</w:t>
      </w:r>
    </w:p>
    <w:p>
      <w:r>
        <w:rPr>
          <w:b/>
          <w:u w:val="single"/>
        </w:rPr>
        <w:t>79683</w:t>
      </w:r>
    </w:p>
    <w:p>
      <w:r>
        <w:t>Ugly fucking nigger baby. Thought it was a gorilla at first.14/88 http://t.co/Bq3G01rxKN</w:t>
      </w:r>
    </w:p>
    <w:p>
      <w:r>
        <w:rPr>
          <w:b/>
          <w:u w:val="single"/>
        </w:rPr>
        <w:t>79684</w:t>
      </w:r>
    </w:p>
    <w:p>
      <w:r>
        <w:t>Ugly hoes favorite line: "I'm far from ugly..." I be like naw hoe, you closer than you think!</w:t>
      </w:r>
    </w:p>
    <w:p>
      <w:r>
        <w:rPr>
          <w:b/>
          <w:u w:val="single"/>
        </w:rPr>
        <w:t>79685</w:t>
      </w:r>
    </w:p>
    <w:p>
      <w:r>
        <w:t>Ugly hoes, you can NOT have attitudes! Kill the ratchetness!! You need to be nice, cause your looks sure ain't getting you nowhere!!!!</w:t>
      </w:r>
    </w:p>
    <w:p>
      <w:r>
        <w:rPr>
          <w:b/>
          <w:u w:val="single"/>
        </w:rPr>
        <w:t>79686</w:t>
      </w:r>
    </w:p>
    <w:p>
      <w:r>
        <w:t>Uh Cody called me a punk ass bitch and I said, I think you meant to say boss ass bitch but I'll let it go ctfu &amp;#128514;</w:t>
      </w:r>
    </w:p>
    <w:p>
      <w:r>
        <w:rPr>
          <w:b/>
          <w:u w:val="single"/>
        </w:rPr>
        <w:t>79687</w:t>
      </w:r>
    </w:p>
    <w:p>
      <w:r>
        <w:t>Uh oh RT @VICD713ENT: Control yo bitch if you don't want her in no shit. It's that simple</w:t>
      </w:r>
    </w:p>
    <w:p>
      <w:r>
        <w:rPr>
          <w:b/>
          <w:u w:val="single"/>
        </w:rPr>
        <w:t>79688</w:t>
      </w:r>
    </w:p>
    <w:p>
      <w:r>
        <w:t>Uh. How long do I have till #Apple comes out with the newest incarnation of the #iphone?!? I'm so ready. Two years and this bitch still goes</w:t>
      </w:r>
    </w:p>
    <w:p>
      <w:r>
        <w:rPr>
          <w:b/>
          <w:u w:val="single"/>
        </w:rPr>
        <w:t>79689</w:t>
      </w:r>
    </w:p>
    <w:p>
      <w:r>
        <w:t>Uhhh bitch</w:t>
      </w:r>
    </w:p>
    <w:p>
      <w:r>
        <w:rPr>
          <w:b/>
          <w:u w:val="single"/>
        </w:rPr>
        <w:t>79690</w:t>
      </w:r>
    </w:p>
    <w:p>
      <w:r>
        <w:t>Ummm.. These hoes need guidance, better yet a baptism</w:t>
      </w:r>
    </w:p>
    <w:p>
      <w:r>
        <w:rPr>
          <w:b/>
          <w:u w:val="single"/>
        </w:rPr>
        <w:t>79691</w:t>
      </w:r>
    </w:p>
    <w:p>
      <w:r>
        <w:t>Ummm...so the Happy Fairy apparently took a crap on my twitter and made it all...happy.</w:t>
      </w:r>
    </w:p>
    <w:p>
      <w:r>
        <w:rPr>
          <w:b/>
          <w:u w:val="single"/>
        </w:rPr>
        <w:t>79692</w:t>
      </w:r>
    </w:p>
    <w:p>
      <w:r>
        <w:t>Un pollito cruzaba la frontera, un zorro se tropieza con el pollo, el zorro le dice, im sorry el pollo le dice im... http://t.co/oXcOYauJi1</w:t>
      </w:r>
    </w:p>
    <w:p>
      <w:r>
        <w:rPr>
          <w:b/>
          <w:u w:val="single"/>
        </w:rPr>
        <w:t>79693</w:t>
      </w:r>
    </w:p>
    <w:p>
      <w:r>
        <w:t>Uncalled for &amp;#8220;@NoBeeetch: All trash "@Trelaire1st: 16. Which one the best? http://t.co/KmOrdNEZRZ"&amp;#8221;</w:t>
      </w:r>
    </w:p>
    <w:p>
      <w:r>
        <w:rPr>
          <w:b/>
          <w:u w:val="single"/>
        </w:rPr>
        <w:t>79694</w:t>
      </w:r>
    </w:p>
    <w:p>
      <w:r>
        <w:t>Uncle Tom Hypocrite! http://t.co/cyc9MAdJpQ</w:t>
      </w:r>
    </w:p>
    <w:p>
      <w:r>
        <w:rPr>
          <w:b/>
          <w:u w:val="single"/>
        </w:rPr>
        <w:t>79695</w:t>
      </w:r>
    </w:p>
    <w:p>
      <w:r>
        <w:t>Uncle Tom ass muhfuckas.</w:t>
      </w:r>
    </w:p>
    <w:p>
      <w:r>
        <w:rPr>
          <w:b/>
          <w:u w:val="single"/>
        </w:rPr>
        <w:t>79696</w:t>
      </w:r>
    </w:p>
    <w:p>
      <w:r>
        <w:t>Unemployed niggas get the most bitches #FACTDONTARGUE</w:t>
      </w:r>
    </w:p>
    <w:p>
      <w:r>
        <w:rPr>
          <w:b/>
          <w:u w:val="single"/>
        </w:rPr>
        <w:t>79697</w:t>
      </w:r>
    </w:p>
    <w:p>
      <w:r>
        <w:t>Unfortunately, I love her the most tho RT @KingHorseDick: @viaNAWF thats ur hoe too?</w:t>
      </w:r>
    </w:p>
    <w:p>
      <w:r>
        <w:rPr>
          <w:b/>
          <w:u w:val="single"/>
        </w:rPr>
        <w:t>79698</w:t>
      </w:r>
    </w:p>
    <w:p>
      <w:r>
        <w:t>Ungrateful bitches never happy how u not happy? What u mean u ain't happy? #youngjefe!</w:t>
      </w:r>
    </w:p>
    <w:p>
      <w:r>
        <w:rPr>
          <w:b/>
          <w:u w:val="single"/>
        </w:rPr>
        <w:t>79699</w:t>
      </w:r>
    </w:p>
    <w:p>
      <w:r>
        <w:t>Ungrateful shit lol RT @DJSydneyLove: Is sending for me in a Uber the new way of tryna pay for pussy ? Cuz lol, pls don't.</w:t>
      </w:r>
    </w:p>
    <w:p>
      <w:r>
        <w:rPr>
          <w:b/>
          <w:u w:val="single"/>
        </w:rPr>
        <w:t>79700</w:t>
      </w:r>
    </w:p>
    <w:p>
      <w:r>
        <w:t xml:space="preserve">Unintended consequences of the current fed regulations. </w:t>
        <w:br/>
        <w:t xml:space="preserve">Trays of uneaten food thrown in the trash, </w:t>
        <w:br/>
        <w:t>Hungry kids.</w:t>
        <w:br/>
        <w:t>http://t.co/aaMJhHOW7y</w:t>
      </w:r>
    </w:p>
    <w:p>
      <w:r>
        <w:rPr>
          <w:b/>
          <w:u w:val="single"/>
        </w:rPr>
        <w:t>79701</w:t>
      </w:r>
    </w:p>
    <w:p>
      <w:r>
        <w:t>Unk just said "bitches hit the bottle and they pussy start snappin" lmao</w:t>
      </w:r>
    </w:p>
    <w:p>
      <w:r>
        <w:rPr>
          <w:b/>
          <w:u w:val="single"/>
        </w:rPr>
        <w:t>79702</w:t>
      </w:r>
    </w:p>
    <w:p>
      <w:r>
        <w:t>Unlike some of yall boring ass bitches lol</w:t>
      </w:r>
    </w:p>
    <w:p>
      <w:r>
        <w:rPr>
          <w:b/>
          <w:u w:val="single"/>
        </w:rPr>
        <w:t>79703</w:t>
      </w:r>
    </w:p>
    <w:p>
      <w:r>
        <w:t>Unloyal girls turn good guys into assholes. &amp;amp;&amp;amp; unloyal guys turn good women into big time bitches...</w:t>
      </w:r>
    </w:p>
    <w:p>
      <w:r>
        <w:rPr>
          <w:b/>
          <w:u w:val="single"/>
        </w:rPr>
        <w:t>79704</w:t>
      </w:r>
    </w:p>
    <w:p>
      <w:r>
        <w:t>Until next time rednecks &amp;#128521; I'll see you again &amp;#128525;&amp;#127482;&amp;#127480; @ Rednecks With Paychecks http://t.co/vg3nbXETzP</w:t>
      </w:r>
    </w:p>
    <w:p>
      <w:r>
        <w:rPr>
          <w:b/>
          <w:u w:val="single"/>
        </w:rPr>
        <w:t>79705</w:t>
      </w:r>
    </w:p>
    <w:p>
      <w:r>
        <w:t>Until you hoes start actually fucking with me then I'll give props but until then you HOES trash &amp;#128078;&amp;#128078;&amp;#128078;&amp;#128129;&amp;#128079;&amp;#128080;&amp;#128522;</w:t>
      </w:r>
    </w:p>
    <w:p>
      <w:r>
        <w:rPr>
          <w:b/>
          <w:u w:val="single"/>
        </w:rPr>
        <w:t>79706</w:t>
      </w:r>
    </w:p>
    <w:p>
      <w:r>
        <w:t>Up and let the heat pop bitch</w:t>
      </w:r>
    </w:p>
    <w:p>
      <w:r>
        <w:rPr>
          <w:b/>
          <w:u w:val="single"/>
        </w:rPr>
        <w:t>79707</w:t>
      </w:r>
    </w:p>
    <w:p>
      <w:r>
        <w:t>Up early on Dat good dope wit my niccas!</w:t>
      </w:r>
    </w:p>
    <w:p>
      <w:r>
        <w:rPr>
          <w:b/>
          <w:u w:val="single"/>
        </w:rPr>
        <w:t>79708</w:t>
      </w:r>
    </w:p>
    <w:p>
      <w:r>
        <w:t>Up early then a bitch driving to denton omg can I move already</w:t>
      </w:r>
    </w:p>
    <w:p>
      <w:r>
        <w:rPr>
          <w:b/>
          <w:u w:val="single"/>
        </w:rPr>
        <w:t>79709</w:t>
      </w:r>
    </w:p>
    <w:p>
      <w:r>
        <w:t>Up in this bitch like elevators</w:t>
      </w:r>
    </w:p>
    <w:p>
      <w:r>
        <w:rPr>
          <w:b/>
          <w:u w:val="single"/>
        </w:rPr>
        <w:t>79710</w:t>
      </w:r>
    </w:p>
    <w:p>
      <w:r>
        <w:t>Up like an eagle tryna catch the early bird that catches the worm.</w:t>
      </w:r>
    </w:p>
    <w:p>
      <w:r>
        <w:rPr>
          <w:b/>
          <w:u w:val="single"/>
        </w:rPr>
        <w:t>79711</w:t>
      </w:r>
    </w:p>
    <w:p>
      <w:r>
        <w:t>Up too early the damn birds are still chirping smh.</w:t>
      </w:r>
    </w:p>
    <w:p>
      <w:r>
        <w:rPr>
          <w:b/>
          <w:u w:val="single"/>
        </w:rPr>
        <w:t>79712</w:t>
      </w:r>
    </w:p>
    <w:p>
      <w:r>
        <w:t>Upstate hoes love down south niggas and down south females love upstate niggas</w:t>
      </w:r>
    </w:p>
    <w:p>
      <w:r>
        <w:rPr>
          <w:b/>
          <w:u w:val="single"/>
        </w:rPr>
        <w:t>79713</w:t>
      </w:r>
    </w:p>
    <w:p>
      <w:r>
        <w:t>Ur fat ... Not thick... It's a difference bitch</w:t>
      </w:r>
    </w:p>
    <w:p>
      <w:r>
        <w:rPr>
          <w:b/>
          <w:u w:val="single"/>
        </w:rPr>
        <w:t>79714</w:t>
      </w:r>
    </w:p>
    <w:p>
      <w:r>
        <w:t>Ur no from here, u act sound infront ae me or I'll be an awfy cunt nd break ur fukin phone tae</w:t>
      </w:r>
    </w:p>
    <w:p>
      <w:r>
        <w:rPr>
          <w:b/>
          <w:u w:val="single"/>
        </w:rPr>
        <w:t>79715</w:t>
      </w:r>
    </w:p>
    <w:p>
      <w:r>
        <w:t>Use to trap them birds now I'm fly like a birdddd</w:t>
      </w:r>
    </w:p>
    <w:p>
      <w:r>
        <w:rPr>
          <w:b/>
          <w:u w:val="single"/>
        </w:rPr>
        <w:t>79716</w:t>
      </w:r>
    </w:p>
    <w:p>
      <w:r>
        <w:t>Used the dollar menu &amp;amp; spectate at the mall. But now I'm buying that bitch out cause shit I want it all ....</w:t>
      </w:r>
    </w:p>
    <w:p>
      <w:r>
        <w:rPr>
          <w:b/>
          <w:u w:val="single"/>
        </w:rPr>
        <w:t>79717</w:t>
      </w:r>
    </w:p>
    <w:p>
      <w:r>
        <w:t>Used to have a girlfriend, now all I got is hoes..</w:t>
      </w:r>
    </w:p>
    <w:p>
      <w:r>
        <w:rPr>
          <w:b/>
          <w:u w:val="single"/>
        </w:rPr>
        <w:t>79718</w:t>
      </w:r>
    </w:p>
    <w:p>
      <w:r>
        <w:t>VP Joe the Dildo still wants your guns. Hey Joe. FU. Oath breaking prick needs to be routed out. Hows it feel to be honkey whippin boy?</w:t>
      </w:r>
    </w:p>
    <w:p>
      <w:r>
        <w:rPr>
          <w:b/>
          <w:u w:val="single"/>
        </w:rPr>
        <w:t>79719</w:t>
      </w:r>
    </w:p>
    <w:p>
      <w:r>
        <w:t>Vagina flavored bacon bitch</w:t>
      </w:r>
    </w:p>
    <w:p>
      <w:r>
        <w:rPr>
          <w:b/>
          <w:u w:val="single"/>
        </w:rPr>
        <w:t>79720</w:t>
      </w:r>
    </w:p>
    <w:p>
      <w:r>
        <w:t>Val is such a bitch</w:t>
      </w:r>
    </w:p>
    <w:p>
      <w:r>
        <w:rPr>
          <w:b/>
          <w:u w:val="single"/>
        </w:rPr>
        <w:t>79721</w:t>
      </w:r>
    </w:p>
    <w:p>
      <w:r>
        <w:t>Value your money.Value your dick.Don't buy trash.Don't fuck trash.</w:t>
      </w:r>
    </w:p>
    <w:p>
      <w:r>
        <w:rPr>
          <w:b/>
          <w:u w:val="single"/>
        </w:rPr>
        <w:t>79722</w:t>
      </w:r>
    </w:p>
    <w:p>
      <w:r>
        <w:t>Vandalize that pussy.It's on.</w:t>
      </w:r>
    </w:p>
    <w:p>
      <w:r>
        <w:rPr>
          <w:b/>
          <w:u w:val="single"/>
        </w:rPr>
        <w:t>79723</w:t>
      </w:r>
    </w:p>
    <w:p>
      <w:r>
        <w:t>Vanessa is such a fuckin faggot.</w:t>
      </w:r>
    </w:p>
    <w:p>
      <w:r>
        <w:rPr>
          <w:b/>
          <w:u w:val="single"/>
        </w:rPr>
        <w:t>79724</w:t>
      </w:r>
    </w:p>
    <w:p>
      <w:r>
        <w:t>Vegas in 4 days bitches.</w:t>
      </w:r>
    </w:p>
    <w:p>
      <w:r>
        <w:rPr>
          <w:b/>
          <w:u w:val="single"/>
        </w:rPr>
        <w:t>79725</w:t>
      </w:r>
    </w:p>
    <w:p>
      <w:r>
        <w:t>Venti iced water</w:t>
        <w:br/>
        <w:br/>
        <w:t>Make it snappy hoe</w:t>
      </w:r>
    </w:p>
    <w:p>
      <w:r>
        <w:rPr>
          <w:b/>
          <w:u w:val="single"/>
        </w:rPr>
        <w:t>79726</w:t>
      </w:r>
    </w:p>
    <w:p>
      <w:r>
        <w:t>Verizon customer service is trash as fuck. I've been in the store haven't been greeted or nothing.</w:t>
      </w:r>
    </w:p>
    <w:p>
      <w:r>
        <w:rPr>
          <w:b/>
          <w:u w:val="single"/>
        </w:rPr>
        <w:t>79727</w:t>
      </w:r>
    </w:p>
    <w:p>
      <w:r>
        <w:t>Versace belts and LV wallets just won't cut it. Need to really show his ass up.. Little bitch</w:t>
      </w:r>
    </w:p>
    <w:p>
      <w:r>
        <w:rPr>
          <w:b/>
          <w:u w:val="single"/>
        </w:rPr>
        <w:t>79728</w:t>
      </w:r>
    </w:p>
    <w:p>
      <w:r>
        <w:t>Vice News interview with the Canadian Jihadi has the poem I translated f4 u as its sound track http://t.co/7gebzU4Paz http://t.co/WwL05Orih6</w:t>
      </w:r>
    </w:p>
    <w:p>
      <w:r>
        <w:rPr>
          <w:b/>
          <w:u w:val="single"/>
        </w:rPr>
        <w:t>79729</w:t>
      </w:r>
    </w:p>
    <w:p>
      <w:r>
        <w:t>Video: Charlie Baker campaign team denies contacting Gov. Patrick for meeting http://t.co/qHrA6OalRR</w:t>
      </w:r>
    </w:p>
    <w:p>
      <w:r>
        <w:rPr>
          <w:b/>
          <w:u w:val="single"/>
        </w:rPr>
        <w:t>79730</w:t>
      </w:r>
    </w:p>
    <w:p>
      <w:r>
        <w:t>Video: Charlie Baker makes final push for votes http://t.co/9ArtP5ymbS</w:t>
      </w:r>
    </w:p>
    <w:p>
      <w:r>
        <w:rPr>
          <w:b/>
          <w:u w:val="single"/>
        </w:rPr>
        <w:t>79731</w:t>
      </w:r>
    </w:p>
    <w:p>
      <w:r>
        <w:t>Video: Charlie Baker remembers Tom Menino http://t.co/vdaOWLZksv</w:t>
      </w:r>
    </w:p>
    <w:p>
      <w:r>
        <w:rPr>
          <w:b/>
          <w:u w:val="single"/>
        </w:rPr>
        <w:t>79732</w:t>
      </w:r>
    </w:p>
    <w:p>
      <w:r>
        <w:t>Video: On The Record: Charlie Baker http://t.co/lXK0YyCVR4</w:t>
      </w:r>
    </w:p>
    <w:p>
      <w:r>
        <w:rPr>
          <w:b/>
          <w:u w:val="single"/>
        </w:rPr>
        <w:t>79733</w:t>
      </w:r>
    </w:p>
    <w:p>
      <w:r>
        <w:t>Video: Shy Glizzy &amp;#8211; &amp;#8220;I Can&amp;#8217;t Trust&amp;#160;Myself&amp;#8221; http://t.co/HRfuDrvZdb</w:t>
      </w:r>
    </w:p>
    <w:p>
      <w:r>
        <w:rPr>
          <w:b/>
          <w:u w:val="single"/>
        </w:rPr>
        <w:t>79734</w:t>
      </w:r>
    </w:p>
    <w:p>
      <w:r>
        <w:t>View from the ghetto ain't bad, Rio http://t.co/umjPU8gT</w:t>
      </w:r>
    </w:p>
    <w:p>
      <w:r>
        <w:rPr>
          <w:b/>
          <w:u w:val="single"/>
        </w:rPr>
        <w:t>79735</w:t>
      </w:r>
    </w:p>
    <w:p>
      <w:r>
        <w:t>Vine is filled with pussy lol smh</w:t>
      </w:r>
    </w:p>
    <w:p>
      <w:r>
        <w:rPr>
          <w:b/>
          <w:u w:val="single"/>
        </w:rPr>
        <w:t>79736</w:t>
      </w:r>
    </w:p>
    <w:p>
      <w:r>
        <w:t>Vintage Gold and Diamond Engagement Ring / 10k yellow gold unique #ring Size 4.75 by VintageBaublesnBits http://t.co/iI0v4LbSQK via @Etsy</w:t>
      </w:r>
    </w:p>
    <w:p>
      <w:r>
        <w:rPr>
          <w:b/>
          <w:u w:val="single"/>
        </w:rPr>
        <w:t>79737</w:t>
      </w:r>
    </w:p>
    <w:p>
      <w:r>
        <w:t>Viola, Auntie...you can't call White trash women White trash like this during primetime! #HTGAWM</w:t>
      </w:r>
    </w:p>
    <w:p>
      <w:r>
        <w:rPr>
          <w:b/>
          <w:u w:val="single"/>
        </w:rPr>
        <w:t>79738</w:t>
      </w:r>
    </w:p>
    <w:p>
      <w:r>
        <w:t>Virtually zero protections for LGBTQ persons in Alabama. Not a lot of acceptance, either. Think about queer Alabamian kids today?</w:t>
      </w:r>
    </w:p>
    <w:p>
      <w:r>
        <w:rPr>
          <w:b/>
          <w:u w:val="single"/>
        </w:rPr>
        <w:t>79739</w:t>
      </w:r>
    </w:p>
    <w:p>
      <w:r>
        <w:t>W bitch</w:t>
      </w:r>
    </w:p>
    <w:p>
      <w:r>
        <w:rPr>
          <w:b/>
          <w:u w:val="single"/>
        </w:rPr>
        <w:t>79740</w:t>
      </w:r>
    </w:p>
    <w:p>
      <w:r>
        <w:t>WALK OFF HR! @Yankees</w:t>
      </w:r>
    </w:p>
    <w:p>
      <w:r>
        <w:rPr>
          <w:b/>
          <w:u w:val="single"/>
        </w:rPr>
        <w:t>79741</w:t>
      </w:r>
    </w:p>
    <w:p>
      <w:r>
        <w:t>WATCH - WE SALUTE THE VETS &amp;#8211;Tuesday Jihadi Bitch Slaying: MK-48, M203&amp;#8217;s Fired At Taliban Cockroaches During Firefight http://t.co/yFucN0Dwzq</w:t>
      </w:r>
    </w:p>
    <w:p>
      <w:r>
        <w:rPr>
          <w:b/>
          <w:u w:val="single"/>
        </w:rPr>
        <w:t>79742</w:t>
      </w:r>
    </w:p>
    <w:p>
      <w:r>
        <w:t>WATCH-Military Monday Jihadi Bitches Slaying: BADASS - A-10 Silences Taliban During Intense Night Time Firefight http://t.co/osAgQo567K</w:t>
      </w:r>
    </w:p>
    <w:p>
      <w:r>
        <w:rPr>
          <w:b/>
          <w:u w:val="single"/>
        </w:rPr>
        <w:t>79743</w:t>
      </w:r>
    </w:p>
    <w:p>
      <w:r>
        <w:t>WATCH-Military Monday Jihadi Bitches Slaying: BADASS - A-10 Silences Taliban During Intense Night Time Firefight... http://t.co/Px9cN8fCW5</w:t>
      </w:r>
    </w:p>
    <w:p>
      <w:r>
        <w:rPr>
          <w:b/>
          <w:u w:val="single"/>
        </w:rPr>
        <w:t>79744</w:t>
      </w:r>
    </w:p>
    <w:p>
      <w:r>
        <w:t>WATCH-Obama&amp;#8217;s Newly Released Gitmo Jihadi Has Links To Terrorists In Syria http://t.co/GufKoy44tk http://t.co/3n7M4PfNMx</w:t>
      </w:r>
    </w:p>
    <w:p>
      <w:r>
        <w:rPr>
          <w:b/>
          <w:u w:val="single"/>
        </w:rPr>
        <w:t>79745</w:t>
      </w:r>
    </w:p>
    <w:p>
      <w:r>
        <w:t>WATCH: Excited ISIS Jihadis Getting Their Yezidi Sex Slaves On 'Distribution Day' http://t.co/n9ExnuVhKs #ISIS #tcot #pjnet #lnyhbt #gop</w:t>
      </w:r>
    </w:p>
    <w:p>
      <w:r>
        <w:rPr>
          <w:b/>
          <w:u w:val="single"/>
        </w:rPr>
        <w:t>79746</w:t>
      </w:r>
    </w:p>
    <w:p>
      <w:r>
        <w:t>WATCH: Excited ISIS Jihadis Getting Their Yezidi Sex Slaves On 'Distribution Day' http://t.co/n9ExnuVhKs #tcot #lnyhbt #pjnet #tgdn #gop</w:t>
      </w:r>
    </w:p>
    <w:p>
      <w:r>
        <w:rPr>
          <w:b/>
          <w:u w:val="single"/>
        </w:rPr>
        <w:t>79747</w:t>
      </w:r>
    </w:p>
    <w:p>
      <w:r>
        <w:t>WATCH: Excited ISIS Jihadis Getting Their Yezidi Sex Slaves On 'Distribution Day' http://t.co/n9ExnuVhKs http://t.co/uHZ1qKcrJE</w:t>
      </w:r>
    </w:p>
    <w:p>
      <w:r>
        <w:rPr>
          <w:b/>
          <w:u w:val="single"/>
        </w:rPr>
        <w:t>79748</w:t>
      </w:r>
    </w:p>
    <w:p>
      <w:r>
        <w:t>WDMC RT @Rhion_R: So what shit is this. Male hoes now. WHAT is going on. http://t.co/XcY9QE5Yab</w:t>
      </w:r>
    </w:p>
    <w:p>
      <w:r>
        <w:rPr>
          <w:b/>
          <w:u w:val="single"/>
        </w:rPr>
        <w:t>79749</w:t>
      </w:r>
    </w:p>
    <w:p>
      <w:r>
        <w:t>WE SALUTE THE VETS &amp;#8211; Tuesday Jihadi Bitch Slaying: MK-48, M203&amp;#8217;s Fired At Taliban Cockroaches Du... http://t.co/1cK21ivEUp #tcot #pjnet</w:t>
      </w:r>
    </w:p>
    <w:p>
      <w:r>
        <w:rPr>
          <w:b/>
          <w:u w:val="single"/>
        </w:rPr>
        <w:t>79750</w:t>
      </w:r>
    </w:p>
    <w:p>
      <w:r>
        <w:t>WEBBERS! RT @DMILZ4: Sz13 vnds restorers dream, cracked midsole, sole separation, and fogged bubbles. 150 http://t.co/yC81VG2kg1</w:t>
      </w:r>
    </w:p>
    <w:p>
      <w:r>
        <w:rPr>
          <w:b/>
          <w:u w:val="single"/>
        </w:rPr>
        <w:t>79751</w:t>
      </w:r>
    </w:p>
    <w:p>
      <w:r>
        <w:t>WH: Obama won&amp;#8217;t name Holder&amp;#8217;s replacement until you rubes have already cast your midterm ballots - Hot Air http://t.co/Yf1o8h99Uz</w:t>
      </w:r>
    </w:p>
    <w:p>
      <w:r>
        <w:rPr>
          <w:b/>
          <w:u w:val="single"/>
        </w:rPr>
        <w:t>79752</w:t>
      </w:r>
    </w:p>
    <w:p>
      <w:r>
        <w:t>WIB plays next Fri (5-16-14)at the Silverdome Ballroom(21+) in Neillsville,WI with Charlie Parr &amp;amp; Hobo Nephews of Uncle Frank! Tickets 15$</w:t>
      </w:r>
    </w:p>
    <w:p>
      <w:r>
        <w:rPr>
          <w:b/>
          <w:u w:val="single"/>
        </w:rPr>
        <w:t>79753</w:t>
      </w:r>
    </w:p>
    <w:p>
      <w:r>
        <w:t>WTF I'mma do about my legs Charlie Murphy...</w:t>
      </w:r>
    </w:p>
    <w:p>
      <w:r>
        <w:rPr>
          <w:b/>
          <w:u w:val="single"/>
        </w:rPr>
        <w:t>79754</w:t>
      </w:r>
    </w:p>
    <w:p>
      <w:r>
        <w:t>WTF is this chick singing the 7th inning stretch at the Giants game wearing? She's like a redneck Carmen Miranda. #nlds</w:t>
      </w:r>
    </w:p>
    <w:p>
      <w:r>
        <w:rPr>
          <w:b/>
          <w:u w:val="single"/>
        </w:rPr>
        <w:t>79755</w:t>
      </w:r>
    </w:p>
    <w:p>
      <w:r>
        <w:t>WTMF is Murica? You say it, you should be thunderpunched in the throat, or sole stomped.</w:t>
      </w:r>
    </w:p>
    <w:p>
      <w:r>
        <w:rPr>
          <w:b/>
          <w:u w:val="single"/>
        </w:rPr>
        <w:t>79756</w:t>
      </w:r>
    </w:p>
    <w:p>
      <w:r>
        <w:t>Waddup bitch I gotta get tf outta this town tonite http://t.co/fDc54X3cB0</w:t>
      </w:r>
    </w:p>
    <w:p>
      <w:r>
        <w:rPr>
          <w:b/>
          <w:u w:val="single"/>
        </w:rPr>
        <w:t>79757</w:t>
      </w:r>
    </w:p>
    <w:p>
      <w:r>
        <w:t>Wagwuan bitches...!</w:t>
      </w:r>
    </w:p>
    <w:p>
      <w:r>
        <w:rPr>
          <w:b/>
          <w:u w:val="single"/>
        </w:rPr>
        <w:t>79758</w:t>
      </w:r>
    </w:p>
    <w:p>
      <w:r>
        <w:t>Wait What?! &amp;#128557;&amp;#128557;&amp;#128564;&amp;#128564;&amp;#8220;@TaeCocky: You a faggot if you wear a seat beat&amp;#8221;</w:t>
      </w:r>
    </w:p>
    <w:p>
      <w:r>
        <w:rPr>
          <w:b/>
          <w:u w:val="single"/>
        </w:rPr>
        <w:t>79759</w:t>
      </w:r>
    </w:p>
    <w:p>
      <w:r>
        <w:t>Wait a min RT @angie_goodwood Or her pussy RT @KingHorseDick That Rihanna cologne for men probably smell like curry goat and nail clippings.</w:t>
      </w:r>
    </w:p>
    <w:p>
      <w:r>
        <w:rPr>
          <w:b/>
          <w:u w:val="single"/>
        </w:rPr>
        <w:t>79760</w:t>
      </w:r>
    </w:p>
    <w:p>
      <w:r>
        <w:t>Wait a min you nigga bitch! Lol RT @WILLIEP252: #FuckTheSteelers #HTTR I don't give a damn if it (cont) http://t.co/9VemNXDuQL</w:t>
      </w:r>
    </w:p>
    <w:p>
      <w:r>
        <w:rPr>
          <w:b/>
          <w:u w:val="single"/>
        </w:rPr>
        <w:t>79761</w:t>
      </w:r>
    </w:p>
    <w:p>
      <w:r>
        <w:t>Wait a minute... Bowyer causing a yellow in a Chase race RT @Knighter01: Caution, 15 #NASCAR</w:t>
      </w:r>
    </w:p>
    <w:p>
      <w:r>
        <w:rPr>
          <w:b/>
          <w:u w:val="single"/>
        </w:rPr>
        <w:t>79762</w:t>
      </w:r>
    </w:p>
    <w:p>
      <w:r>
        <w:t>Wait bitch..Keep it simple never basic</w:t>
      </w:r>
    </w:p>
    <w:p>
      <w:r>
        <w:rPr>
          <w:b/>
          <w:u w:val="single"/>
        </w:rPr>
        <w:t>79763</w:t>
      </w:r>
    </w:p>
    <w:p>
      <w:r>
        <w:t>Wait did @kidfivevibes take my brownies??</w:t>
      </w:r>
    </w:p>
    <w:p>
      <w:r>
        <w:rPr>
          <w:b/>
          <w:u w:val="single"/>
        </w:rPr>
        <w:t>79764</w:t>
      </w:r>
    </w:p>
    <w:p>
      <w:r>
        <w:t>Wait that's noooo butt naked bitch &amp;#128514;&amp;#128514;&amp;#128514;&amp;#128514;&amp;#128514; awwwww boy!!!!!!</w:t>
      </w:r>
    </w:p>
    <w:p>
      <w:r>
        <w:rPr>
          <w:b/>
          <w:u w:val="single"/>
        </w:rPr>
        <w:t>79765</w:t>
      </w:r>
    </w:p>
    <w:p>
      <w:r>
        <w:t>Wait. What in the mudda cunt hypocrisy</w:t>
      </w:r>
    </w:p>
    <w:p>
      <w:r>
        <w:rPr>
          <w:b/>
          <w:u w:val="single"/>
        </w:rPr>
        <w:t>79766</w:t>
      </w:r>
    </w:p>
    <w:p>
      <w:r>
        <w:t>Wait. What? RT @KingHorseDick: Y&amp;#8217;all ever put ur finger in the lil hole in the back of the pussy? just me? Cool.</w:t>
      </w:r>
    </w:p>
    <w:p>
      <w:r>
        <w:rPr>
          <w:b/>
          <w:u w:val="single"/>
        </w:rPr>
        <w:t>79767</w:t>
      </w:r>
    </w:p>
    <w:p>
      <w:r>
        <w:t>Waiting for brownies. I want brownies. Someone hooks it up?</w:t>
      </w:r>
    </w:p>
    <w:p>
      <w:r>
        <w:rPr>
          <w:b/>
          <w:u w:val="single"/>
        </w:rPr>
        <w:t>79768</w:t>
      </w:r>
    </w:p>
    <w:p>
      <w:r>
        <w:t>Waiting on these bitches @badnewsbridget @MorbidMermaid &amp;#128034;&amp;#128034;&amp;#128034;&amp;#128034;</w:t>
      </w:r>
    </w:p>
    <w:p>
      <w:r>
        <w:rPr>
          <w:b/>
          <w:u w:val="single"/>
        </w:rPr>
        <w:t>79769</w:t>
      </w:r>
    </w:p>
    <w:p>
      <w:r>
        <w:t>Waiting on this wetback sycksyllables http://t.co/L8wqZduzZE</w:t>
      </w:r>
    </w:p>
    <w:p>
      <w:r>
        <w:rPr>
          <w:b/>
          <w:u w:val="single"/>
        </w:rPr>
        <w:t>79770</w:t>
      </w:r>
    </w:p>
    <w:p>
      <w:r>
        <w:t>Waka bitch bad fr</w:t>
      </w:r>
    </w:p>
    <w:p>
      <w:r>
        <w:rPr>
          <w:b/>
          <w:u w:val="single"/>
        </w:rPr>
        <w:t>79771</w:t>
      </w:r>
    </w:p>
    <w:p>
      <w:r>
        <w:t>Wake up American sheeple nd stop allowing these pussy azz politicians who never bust a gun in they&amp;#8230; http://t.co/rN6nnnynXv</w:t>
      </w:r>
    </w:p>
    <w:p>
      <w:r>
        <w:rPr>
          <w:b/>
          <w:u w:val="single"/>
        </w:rPr>
        <w:t>79772</w:t>
      </w:r>
    </w:p>
    <w:p>
      <w:r>
        <w:t>Wake up bitches</w:t>
      </w:r>
    </w:p>
    <w:p>
      <w:r>
        <w:rPr>
          <w:b/>
          <w:u w:val="single"/>
        </w:rPr>
        <w:t>79773</w:t>
      </w:r>
    </w:p>
    <w:p>
      <w:r>
        <w:t>Wake up you stoopid dyke @RandyPawlik</w:t>
      </w:r>
    </w:p>
    <w:p>
      <w:r>
        <w:rPr>
          <w:b/>
          <w:u w:val="single"/>
        </w:rPr>
        <w:t>79774</w:t>
      </w:r>
    </w:p>
    <w:p>
      <w:r>
        <w:t>Walk in the party boot up yo hoe</w:t>
      </w:r>
    </w:p>
    <w:p>
      <w:r>
        <w:rPr>
          <w:b/>
          <w:u w:val="single"/>
        </w:rPr>
        <w:t>79775</w:t>
      </w:r>
    </w:p>
    <w:p>
      <w:r>
        <w:t>Walk out that bitch like RT @MKellyRedmen25: Just murdered that test! http://t.co/XYiVSRbsop</w:t>
      </w:r>
    </w:p>
    <w:p>
      <w:r>
        <w:rPr>
          <w:b/>
          <w:u w:val="single"/>
        </w:rPr>
        <w:t>79776</w:t>
      </w:r>
    </w:p>
    <w:p>
      <w:r>
        <w:t>Walk up to your house, knock on the door and blow your ass off. Drop it off, drop it off, bitch I got a sawed off!!</w:t>
      </w:r>
    </w:p>
    <w:p>
      <w:r>
        <w:rPr>
          <w:b/>
          <w:u w:val="single"/>
        </w:rPr>
        <w:t>79777</w:t>
      </w:r>
    </w:p>
    <w:p>
      <w:r>
        <w:t>Walked in wit a new bitch on me, got niggas mad but I know it</w:t>
      </w:r>
    </w:p>
    <w:p>
      <w:r>
        <w:rPr>
          <w:b/>
          <w:u w:val="single"/>
        </w:rPr>
        <w:t>79778</w:t>
      </w:r>
    </w:p>
    <w:p>
      <w:r>
        <w:t>Walked into a party and they was playin Nelly - Air Force Ones. I walked outta that bitch immediately and littered in their yard</w:t>
      </w:r>
    </w:p>
    <w:p>
      <w:r>
        <w:rPr>
          <w:b/>
          <w:u w:val="single"/>
        </w:rPr>
        <w:t>79779</w:t>
      </w:r>
    </w:p>
    <w:p>
      <w:r>
        <w:t>Wallah I'll drop kick this bitch</w:t>
      </w:r>
    </w:p>
    <w:p>
      <w:r>
        <w:rPr>
          <w:b/>
          <w:u w:val="single"/>
        </w:rPr>
        <w:t>79780</w:t>
      </w:r>
    </w:p>
    <w:p>
      <w:r>
        <w:t>Wallah does this dumb bitch dream about the fucking lottery to wake up this early and play fuck you hoe.</w:t>
      </w:r>
    </w:p>
    <w:p>
      <w:r>
        <w:rPr>
          <w:b/>
          <w:u w:val="single"/>
        </w:rPr>
        <w:t>79781</w:t>
      </w:r>
    </w:p>
    <w:p>
      <w:r>
        <w:t>Wanna find out the truth about somebody? Just tell em "NO" and watch the real bitch nigga or hoe come out em!</w:t>
      </w:r>
    </w:p>
    <w:p>
      <w:r>
        <w:rPr>
          <w:b/>
          <w:u w:val="single"/>
        </w:rPr>
        <w:t>79782</w:t>
      </w:r>
    </w:p>
    <w:p>
      <w:r>
        <w:t>Want some cheese with that whine bitch ?!</w:t>
      </w:r>
    </w:p>
    <w:p>
      <w:r>
        <w:rPr>
          <w:b/>
          <w:u w:val="single"/>
        </w:rPr>
        <w:t>79783</w:t>
      </w:r>
    </w:p>
    <w:p>
      <w:r>
        <w:t>Want to cry cause of the girls at La fitness ... Imma bitch</w:t>
      </w:r>
    </w:p>
    <w:p>
      <w:r>
        <w:rPr>
          <w:b/>
          <w:u w:val="single"/>
        </w:rPr>
        <w:t>79784</w:t>
      </w:r>
    </w:p>
    <w:p>
      <w:r>
        <w:t>Want to go get this brownie, I'm stuck doe.</w:t>
      </w:r>
    </w:p>
    <w:p>
      <w:r>
        <w:rPr>
          <w:b/>
          <w:u w:val="single"/>
        </w:rPr>
        <w:t>79785</w:t>
      </w:r>
    </w:p>
    <w:p>
      <w:r>
        <w:t>Want to touch tha boootyyyyy....neeeeed to touch the heinie &amp;#127825;</w:t>
      </w:r>
    </w:p>
    <w:p>
      <w:r>
        <w:rPr>
          <w:b/>
          <w:u w:val="single"/>
        </w:rPr>
        <w:t>79786</w:t>
      </w:r>
    </w:p>
    <w:p>
      <w:r>
        <w:t>Wanted to eat her pussy from the back but she's sleep...smh</w:t>
      </w:r>
    </w:p>
    <w:p>
      <w:r>
        <w:rPr>
          <w:b/>
          <w:u w:val="single"/>
        </w:rPr>
        <w:t>79787</w:t>
      </w:r>
    </w:p>
    <w:p>
      <w:r>
        <w:t>Warriors ain't winning shit if Curry keep playin like a bitch</w:t>
      </w:r>
    </w:p>
    <w:p>
      <w:r>
        <w:rPr>
          <w:b/>
          <w:u w:val="single"/>
        </w:rPr>
        <w:t>79788</w:t>
      </w:r>
    </w:p>
    <w:p>
      <w:r>
        <w:t>Was finna slit my eyebrows up in the shop but nahhhhhh.</w:t>
        <w:br/>
        <w:t>.</w:t>
        <w:br/>
        <w:t>.</w:t>
        <w:br/>
        <w:t>.</w:t>
        <w:br/>
        <w:t>.</w:t>
        <w:br/>
        <w:t>.</w:t>
        <w:br/>
        <w:t>.</w:t>
        <w:br/>
        <w:t>.</w:t>
        <w:br/>
        <w:t>.</w:t>
        <w:br/>
        <w:t>.</w:t>
        <w:br/>
        <w:t>.</w:t>
        <w:br/>
        <w:t>.</w:t>
        <w:br/>
        <w:t>.</w:t>
        <w:br/>
        <w:t>.</w:t>
        <w:br/>
        <w:t>.</w:t>
        <w:br/>
        <w:t>.</w:t>
        <w:br/>
        <w:t>.</w:t>
        <w:br/>
        <w:t>.</w:t>
        <w:br/>
        <w:t>.</w:t>
        <w:br/>
        <w:t>.</w:t>
        <w:br/>
        <w:t>.</w:t>
        <w:br/>
        <w:t>.</w:t>
        <w:br/>
        <w:t>.</w:t>
        <w:br/>
        <w:t>.</w:t>
        <w:br/>
        <w:t>.</w:t>
        <w:br/>
        <w:t>.</w:t>
        <w:br/>
        <w:t>.</w:t>
        <w:br/>
        <w:t>.</w:t>
        <w:br/>
        <w:t>.</w:t>
        <w:br/>
        <w:br/>
        <w:t>.</w:t>
        <w:br/>
        <w:t>.</w:t>
        <w:br/>
        <w:t>.</w:t>
        <w:br/>
        <w:t>.</w:t>
        <w:br/>
        <w:t>.</w:t>
        <w:br/>
        <w:t>.</w:t>
        <w:br/>
        <w:t>.</w:t>
        <w:br/>
        <w:t>.</w:t>
        <w:br/>
        <w:t>.</w:t>
        <w:br/>
        <w:t>.</w:t>
        <w:br/>
        <w:t>.</w:t>
        <w:br/>
        <w:t>.</w:t>
        <w:br/>
        <w:t>.</w:t>
      </w:r>
    </w:p>
    <w:p>
      <w:r>
        <w:rPr>
          <w:b/>
          <w:u w:val="single"/>
        </w:rPr>
        <w:t>79789</w:t>
      </w:r>
    </w:p>
    <w:p>
      <w:r>
        <w:t>Was in kimball gym today boy if they had the carter&amp;amp; kimball it that hoe it would've been stupid</w:t>
      </w:r>
    </w:p>
    <w:p>
      <w:r>
        <w:rPr>
          <w:b/>
          <w:u w:val="single"/>
        </w:rPr>
        <w:t>79790</w:t>
      </w:r>
    </w:p>
    <w:p>
      <w:r>
        <w:t>Wash up hoe</w:t>
      </w:r>
    </w:p>
    <w:p>
      <w:r>
        <w:rPr>
          <w:b/>
          <w:u w:val="single"/>
        </w:rPr>
        <w:t>79791</w:t>
      </w:r>
    </w:p>
    <w:p>
      <w:r>
        <w:t>WashPost Describes Charlie Crist's Bizarre Obsession With Fan Between Legs To Stop Sweat When Asked/Answering Questions! DoG</w:t>
      </w:r>
    </w:p>
    <w:p>
      <w:r>
        <w:rPr>
          <w:b/>
          <w:u w:val="single"/>
        </w:rPr>
        <w:t>79792</w:t>
      </w:r>
    </w:p>
    <w:p>
      <w:r>
        <w:t>Washing my coon hair</w:t>
      </w:r>
    </w:p>
    <w:p>
      <w:r>
        <w:rPr>
          <w:b/>
          <w:u w:val="single"/>
        </w:rPr>
        <w:t>79793</w:t>
      </w:r>
    </w:p>
    <w:p>
      <w:r>
        <w:t>Wassup wit all these fucc niccas</w:t>
      </w:r>
    </w:p>
    <w:p>
      <w:r>
        <w:rPr>
          <w:b/>
          <w:u w:val="single"/>
        </w:rPr>
        <w:t>79794</w:t>
      </w:r>
    </w:p>
    <w:p>
      <w:r>
        <w:t>Watch how i stop talking &amp;amp;&amp;amp; the bitch still tweets</w:t>
      </w:r>
    </w:p>
    <w:p>
      <w:r>
        <w:rPr>
          <w:b/>
          <w:u w:val="single"/>
        </w:rPr>
        <w:t>79795</w:t>
      </w:r>
    </w:p>
    <w:p>
      <w:r>
        <w:t>Watch ima hit that hoe later on this summer, finna be the best/most livestock party of 2014!!!</w:t>
      </w:r>
    </w:p>
    <w:p>
      <w:r>
        <w:rPr>
          <w:b/>
          <w:u w:val="single"/>
        </w:rPr>
        <w:t>79796</w:t>
      </w:r>
    </w:p>
    <w:p>
      <w:r>
        <w:t>Watch my Twitter bitch</w:t>
      </w:r>
    </w:p>
    <w:p>
      <w:r>
        <w:rPr>
          <w:b/>
          <w:u w:val="single"/>
        </w:rPr>
        <w:t>79797</w:t>
      </w:r>
    </w:p>
    <w:p>
      <w:r>
        <w:t>Watch out #ned! #crc #worldcup2014 #puravida http://t.co/DcAgrh4SLE</w:t>
      </w:r>
    </w:p>
    <w:p>
      <w:r>
        <w:rPr>
          <w:b/>
          <w:u w:val="single"/>
        </w:rPr>
        <w:t>79798</w:t>
      </w:r>
    </w:p>
    <w:p>
      <w:r>
        <w:t>Watch out nigger lovers. You day is coming. http://t.co/ZV1CpK1iy8</w:t>
      </w:r>
    </w:p>
    <w:p>
      <w:r>
        <w:rPr>
          <w:b/>
          <w:u w:val="single"/>
        </w:rPr>
        <w:t>79799</w:t>
      </w:r>
    </w:p>
    <w:p>
      <w:r>
        <w:t>Watch the blacks and whiggers cry:</w:t>
        <w:br/>
        <w:br/>
        <w:t>http://t.co/EmluwbbOgW</w:t>
      </w:r>
    </w:p>
    <w:p>
      <w:r>
        <w:rPr>
          <w:b/>
          <w:u w:val="single"/>
        </w:rPr>
        <w:t>79800</w:t>
      </w:r>
    </w:p>
    <w:p>
      <w:r>
        <w:t>Watch yo hoe</w:t>
      </w:r>
    </w:p>
    <w:p>
      <w:r>
        <w:rPr>
          <w:b/>
          <w:u w:val="single"/>
        </w:rPr>
        <w:t>79801</w:t>
      </w:r>
    </w:p>
    <w:p>
      <w:r>
        <w:t>Watched some crows eat a sandwich</w:t>
      </w:r>
    </w:p>
    <w:p>
      <w:r>
        <w:rPr>
          <w:b/>
          <w:u w:val="single"/>
        </w:rPr>
        <w:t>79802</w:t>
      </w:r>
    </w:p>
    <w:p>
      <w:r>
        <w:t>Watching #Steelers colts getting blinded by the Steelers uniys look like bunch of bumblebees</w:t>
      </w:r>
    </w:p>
    <w:p>
      <w:r>
        <w:rPr>
          <w:b/>
          <w:u w:val="single"/>
        </w:rPr>
        <w:t>79803</w:t>
      </w:r>
    </w:p>
    <w:p>
      <w:r>
        <w:t>Watching Deadly Women. This malicious bitch left 50 babies out in the sun so they can bake to death. Wtf.</w:t>
      </w:r>
    </w:p>
    <w:p>
      <w:r>
        <w:rPr>
          <w:b/>
          <w:u w:val="single"/>
        </w:rPr>
        <w:t>79804</w:t>
      </w:r>
    </w:p>
    <w:p>
      <w:r>
        <w:t>Watching Forrest Gump has taught me that these bitches wanna hoes until they're tired</w:t>
      </w:r>
    </w:p>
    <w:p>
      <w:r>
        <w:rPr>
          <w:b/>
          <w:u w:val="single"/>
        </w:rPr>
        <w:t>79805</w:t>
      </w:r>
    </w:p>
    <w:p>
      <w:r>
        <w:t>Watching Richie Rich! On Tv..Even he wanted to kick it with the ghetto kids..</w:t>
        <w:br/>
        <w:br/>
        <w:t>Shows yuh how much Money Aint A Thang!...</w:t>
      </w:r>
    </w:p>
    <w:p>
      <w:r>
        <w:rPr>
          <w:b/>
          <w:u w:val="single"/>
        </w:rPr>
        <w:t>79806</w:t>
      </w:r>
    </w:p>
    <w:p>
      <w:r>
        <w:t>Watching the nigger movie Menace2society. Trying to learn more about the enemy. Good reconnaissance.</w:t>
      </w:r>
    </w:p>
    <w:p>
      <w:r>
        <w:rPr>
          <w:b/>
          <w:u w:val="single"/>
        </w:rPr>
        <w:t>79807</w:t>
      </w:r>
    </w:p>
    <w:p>
      <w:r>
        <w:t>Watchu smiling in da can foe nigguh,</w:t>
      </w:r>
    </w:p>
    <w:p>
      <w:r>
        <w:rPr>
          <w:b/>
          <w:u w:val="single"/>
        </w:rPr>
        <w:t>79808</w:t>
      </w:r>
    </w:p>
    <w:p>
      <w:r>
        <w:t>Water whippin bitch that bobby buschi</w:t>
      </w:r>
    </w:p>
    <w:p>
      <w:r>
        <w:rPr>
          <w:b/>
          <w:u w:val="single"/>
        </w:rPr>
        <w:t>79809</w:t>
      </w:r>
    </w:p>
    <w:p>
      <w:r>
        <w:t>Wats up with ppl calling me foriegn bitch now</w:t>
      </w:r>
    </w:p>
    <w:p>
      <w:r>
        <w:rPr>
          <w:b/>
          <w:u w:val="single"/>
        </w:rPr>
        <w:t>79810</w:t>
      </w:r>
    </w:p>
    <w:p>
      <w:r>
        <w:t>Wave &amp;#127754; or get Splashed &amp;#128166; on!!! #SplashGang ya bitch you!!</w:t>
      </w:r>
    </w:p>
    <w:p>
      <w:r>
        <w:rPr>
          <w:b/>
          <w:u w:val="single"/>
        </w:rPr>
        <w:t>79811</w:t>
      </w:r>
    </w:p>
    <w:p>
      <w:r>
        <w:t>Way too many pussies who just lay down and do nothing in my generation. Both literally and figuratively.</w:t>
      </w:r>
    </w:p>
    <w:p>
      <w:r>
        <w:rPr>
          <w:b/>
          <w:u w:val="single"/>
        </w:rPr>
        <w:t>79812</w:t>
      </w:r>
    </w:p>
    <w:p>
      <w:r>
        <w:t>Wayne crazy.... New Orleans ass nicca lol</w:t>
      </w:r>
    </w:p>
    <w:p>
      <w:r>
        <w:rPr>
          <w:b/>
          <w:u w:val="single"/>
        </w:rPr>
        <w:t>79813</w:t>
      </w:r>
    </w:p>
    <w:p>
      <w:r>
        <w:t>Wayne went ape shit on tht "Krazy"</w:t>
      </w:r>
    </w:p>
    <w:p>
      <w:r>
        <w:rPr>
          <w:b/>
          <w:u w:val="single"/>
        </w:rPr>
        <w:t>79814</w:t>
      </w:r>
    </w:p>
    <w:p>
      <w:r>
        <w:t>We ain't gon talk bout yo partnas cuz dey ain't shit like my niccas</w:t>
      </w:r>
    </w:p>
    <w:p>
      <w:r>
        <w:rPr>
          <w:b/>
          <w:u w:val="single"/>
        </w:rPr>
        <w:t>79815</w:t>
      </w:r>
    </w:p>
    <w:p>
      <w:r>
        <w:t>We ain't really wit that talkin bitch we bout that action</w:t>
      </w:r>
    </w:p>
    <w:p>
      <w:r>
        <w:rPr>
          <w:b/>
          <w:u w:val="single"/>
        </w:rPr>
        <w:t>79816</w:t>
      </w:r>
    </w:p>
    <w:p>
      <w:r>
        <w:t>We are back bitches! @vnpacheco21 @xoxoclaire_ @treyhunter_ @Medgmon @delaney_jade @sean_steezy @alexistiefa</w:t>
      </w:r>
    </w:p>
    <w:p>
      <w:r>
        <w:rPr>
          <w:b/>
          <w:u w:val="single"/>
        </w:rPr>
        <w:t>79817</w:t>
      </w:r>
    </w:p>
    <w:p>
      <w:r>
        <w:t>We are the only fan base who by and large gives a crap that Rodgers chews his guys out. Nobody bitches about this for Brady and Manning.</w:t>
      </w:r>
    </w:p>
    <w:p>
      <w:r>
        <w:rPr>
          <w:b/>
          <w:u w:val="single"/>
        </w:rPr>
        <w:t>79818</w:t>
      </w:r>
    </w:p>
    <w:p>
      <w:r>
        <w:t>We been passed dem niccas yrs ago fr</w:t>
      </w:r>
    </w:p>
    <w:p>
      <w:r>
        <w:rPr>
          <w:b/>
          <w:u w:val="single"/>
        </w:rPr>
        <w:t>79819</w:t>
      </w:r>
    </w:p>
    <w:p>
      <w:r>
        <w:t>We both have hella hoes but I swear all I want is you</w:t>
      </w:r>
    </w:p>
    <w:p>
      <w:r>
        <w:rPr>
          <w:b/>
          <w:u w:val="single"/>
        </w:rPr>
        <w:t>79820</w:t>
      </w:r>
    </w:p>
    <w:p>
      <w:r>
        <w:t>We bout to be the next Chik Fil A, lmao. Couple of fags said we told them if they didn't like their food to get out.</w:t>
        <w:br/>
        <w:t>Never happened &amp;#128514;&amp;#128514;&amp;#128514;&amp;#128514;</w:t>
      </w:r>
    </w:p>
    <w:p>
      <w:r>
        <w:rPr>
          <w:b/>
          <w:u w:val="single"/>
        </w:rPr>
        <w:t>79821</w:t>
      </w:r>
    </w:p>
    <w:p>
      <w:r>
        <w:t>We can't call somebody wack we got Raymond Felton RT @BeckDeeMyG: Lin so trash.</w:t>
      </w:r>
    </w:p>
    <w:p>
      <w:r>
        <w:rPr>
          <w:b/>
          <w:u w:val="single"/>
        </w:rPr>
        <w:t>79822</w:t>
      </w:r>
    </w:p>
    <w:p>
      <w:r>
        <w:t>We can't trust these hoes fam http://t.co/INvr9Wnccv</w:t>
      </w:r>
    </w:p>
    <w:p>
      <w:r>
        <w:rPr>
          <w:b/>
          <w:u w:val="single"/>
        </w:rPr>
        <w:t>79823</w:t>
      </w:r>
    </w:p>
    <w:p>
      <w:r>
        <w:t>We cocky yea bitch we cocky.</w:t>
      </w:r>
    </w:p>
    <w:p>
      <w:r>
        <w:rPr>
          <w:b/>
          <w:u w:val="single"/>
        </w:rPr>
        <w:t>79824</w:t>
      </w:r>
    </w:p>
    <w:p>
      <w:r>
        <w:t>We delivering bitch!!!!</w:t>
      </w:r>
    </w:p>
    <w:p>
      <w:r>
        <w:rPr>
          <w:b/>
          <w:u w:val="single"/>
        </w:rPr>
        <w:t>79825</w:t>
      </w:r>
    </w:p>
    <w:p>
      <w:r>
        <w:t>We don't hire bitches</w:t>
      </w:r>
    </w:p>
    <w:p>
      <w:r>
        <w:rPr>
          <w:b/>
          <w:u w:val="single"/>
        </w:rPr>
        <w:t>79826</w:t>
      </w:r>
    </w:p>
    <w:p>
      <w:r>
        <w:t>We don't love them hoes !</w:t>
      </w:r>
    </w:p>
    <w:p>
      <w:r>
        <w:rPr>
          <w:b/>
          <w:u w:val="single"/>
        </w:rPr>
        <w:t>79827</w:t>
      </w:r>
    </w:p>
    <w:p>
      <w:r>
        <w:t>We don't love these hoes</w:t>
      </w:r>
    </w:p>
    <w:p>
      <w:r>
        <w:rPr>
          <w:b/>
          <w:u w:val="single"/>
        </w:rPr>
        <w:t>79828</w:t>
      </w:r>
    </w:p>
    <w:p>
      <w:r>
        <w:t>We don't love these hoes, I only want one night &amp;#128514;&amp;#128553;&amp;#9996;&amp;#65039; Jayballout #onlywantonenight #312 https://t.co/ooxHCzfGJP</w:t>
      </w:r>
    </w:p>
    <w:p>
      <w:r>
        <w:rPr>
          <w:b/>
          <w:u w:val="single"/>
        </w:rPr>
        <w:t>79829</w:t>
      </w:r>
    </w:p>
    <w:p>
      <w:r>
        <w:t>We don't play &amp;#127936; bitch there's no take backs</w:t>
      </w:r>
    </w:p>
    <w:p>
      <w:r>
        <w:rPr>
          <w:b/>
          <w:u w:val="single"/>
        </w:rPr>
        <w:t>79830</w:t>
      </w:r>
    </w:p>
    <w:p>
      <w:r>
        <w:t>We don't pop out bitch we slide</w:t>
      </w:r>
    </w:p>
    <w:p>
      <w:r>
        <w:rPr>
          <w:b/>
          <w:u w:val="single"/>
        </w:rPr>
        <w:t>79831</w:t>
      </w:r>
    </w:p>
    <w:p>
      <w:r>
        <w:t>We don't want yo bitch mane, we just wanna have fun with her.</w:t>
      </w:r>
    </w:p>
    <w:p>
      <w:r>
        <w:rPr>
          <w:b/>
          <w:u w:val="single"/>
        </w:rPr>
        <w:t>79832</w:t>
      </w:r>
    </w:p>
    <w:p>
      <w:r>
        <w:t>We got gin, mad blunts and bitches sucking dick</w:t>
      </w:r>
    </w:p>
    <w:p>
      <w:r>
        <w:rPr>
          <w:b/>
          <w:u w:val="single"/>
        </w:rPr>
        <w:t>79833</w:t>
      </w:r>
    </w:p>
    <w:p>
      <w:r>
        <w:t>We got mob ties/ and all my hoes gangstaz too/mob wives/ bad bitches,but I don't spend alotta&amp;#8230; http://t.co/LECZepIVS7</w:t>
      </w:r>
    </w:p>
    <w:p>
      <w:r>
        <w:rPr>
          <w:b/>
          <w:u w:val="single"/>
        </w:rPr>
        <w:t>79834</w:t>
      </w:r>
    </w:p>
    <w:p>
      <w:r>
        <w:t>We hate you too lil nicca! Lol RT @redfernave: I Hate The Steelers Dawg</w:t>
      </w:r>
    </w:p>
    <w:p>
      <w:r>
        <w:rPr>
          <w:b/>
          <w:u w:val="single"/>
        </w:rPr>
        <w:t>79835</w:t>
      </w:r>
    </w:p>
    <w:p>
      <w:r>
        <w:t>We in this bitch!!! http://t.co/jKqld5vodm</w:t>
      </w:r>
    </w:p>
    <w:p>
      <w:r>
        <w:rPr>
          <w:b/>
          <w:u w:val="single"/>
        </w:rPr>
        <w:t>79836</w:t>
      </w:r>
    </w:p>
    <w:p>
      <w:r>
        <w:t xml:space="preserve">We just chasing O's round here. We ain't chasing hoes round here </w:t>
        <w:br/>
        <w:t>&amp;#128176;&amp;#128181;. &amp;#127939;&amp;#128168; &amp;#128581;</w:t>
      </w:r>
    </w:p>
    <w:p>
      <w:r>
        <w:rPr>
          <w:b/>
          <w:u w:val="single"/>
        </w:rPr>
        <w:t>79837</w:t>
      </w:r>
    </w:p>
    <w:p>
      <w:r>
        <w:t>We know what this hoe gonna do for her bday now cc:@TheShugAvery RT @OMGitsKariC: @moyizzy I plan on it &amp;#128520;</w:t>
      </w:r>
    </w:p>
    <w:p>
      <w:r>
        <w:rPr>
          <w:b/>
          <w:u w:val="single"/>
        </w:rPr>
        <w:t>79838</w:t>
      </w:r>
    </w:p>
    <w:p>
      <w:r>
        <w:t>We know you fat hoes are not big boned your jus fat af !</w:t>
      </w:r>
    </w:p>
    <w:p>
      <w:r>
        <w:rPr>
          <w:b/>
          <w:u w:val="single"/>
        </w:rPr>
        <w:t>79839</w:t>
      </w:r>
    </w:p>
    <w:p>
      <w:r>
        <w:t>We live ina generation where we praise these hoes.</w:t>
      </w:r>
    </w:p>
    <w:p>
      <w:r>
        <w:rPr>
          <w:b/>
          <w:u w:val="single"/>
        </w:rPr>
        <w:t>79840</w:t>
      </w:r>
    </w:p>
    <w:p>
      <w:r>
        <w:t>We need a UT expose hoes page hmmmmm !</w:t>
      </w:r>
    </w:p>
    <w:p>
      <w:r>
        <w:rPr>
          <w:b/>
          <w:u w:val="single"/>
        </w:rPr>
        <w:t>79841</w:t>
      </w:r>
    </w:p>
    <w:p>
      <w:r>
        <w:t>We need hoes</w:t>
      </w:r>
    </w:p>
    <w:p>
      <w:r>
        <w:rPr>
          <w:b/>
          <w:u w:val="single"/>
        </w:rPr>
        <w:t>79842</w:t>
      </w:r>
    </w:p>
    <w:p>
      <w:r>
        <w:t>We need to start having a fantasy team of UT hoes lol</w:t>
      </w:r>
    </w:p>
    <w:p>
      <w:r>
        <w:rPr>
          <w:b/>
          <w:u w:val="single"/>
        </w:rPr>
        <w:t>79843</w:t>
      </w:r>
    </w:p>
    <w:p>
      <w:r>
        <w:t>We over here struggling with college and work and ice jj fish making money for being trash lol. What has this world come to.</w:t>
      </w:r>
    </w:p>
    <w:p>
      <w:r>
        <w:rPr>
          <w:b/>
          <w:u w:val="single"/>
        </w:rPr>
        <w:t>79844</w:t>
      </w:r>
    </w:p>
    <w:p>
      <w:r>
        <w:t>We ran thru the bitch you fallin in love with!</w:t>
      </w:r>
    </w:p>
    <w:p>
      <w:r>
        <w:rPr>
          <w:b/>
          <w:u w:val="single"/>
        </w:rPr>
        <w:t>79845</w:t>
      </w:r>
    </w:p>
    <w:p>
      <w:r>
        <w:t>We so deep in this bitch we might drown</w:t>
      </w:r>
    </w:p>
    <w:p>
      <w:r>
        <w:rPr>
          <w:b/>
          <w:u w:val="single"/>
        </w:rPr>
        <w:t>79846</w:t>
      </w:r>
    </w:p>
    <w:p>
      <w:r>
        <w:t>We trash</w:t>
      </w:r>
    </w:p>
    <w:p>
      <w:r>
        <w:rPr>
          <w:b/>
          <w:u w:val="single"/>
        </w:rPr>
        <w:t>79847</w:t>
      </w:r>
    </w:p>
    <w:p>
      <w:r>
        <w:t>We use to sneak up on them cats back in wood hollow and ceelo ranch and Toss they ass in the pool lil bitches</w:t>
      </w:r>
    </w:p>
    <w:p>
      <w:r>
        <w:rPr>
          <w:b/>
          <w:u w:val="single"/>
        </w:rPr>
        <w:t>79848</w:t>
      </w:r>
    </w:p>
    <w:p>
      <w:r>
        <w:t>We wacko birds are still tweeting #MakeDCListen</w:t>
      </w:r>
    </w:p>
    <w:p>
      <w:r>
        <w:rPr>
          <w:b/>
          <w:u w:val="single"/>
        </w:rPr>
        <w:t>79849</w:t>
      </w:r>
    </w:p>
    <w:p>
      <w:r>
        <w:t>We'll catch them hoes later, stay on ya grind</w:t>
      </w:r>
    </w:p>
    <w:p>
      <w:r>
        <w:rPr>
          <w:b/>
          <w:u w:val="single"/>
        </w:rPr>
        <w:t>79850</w:t>
      </w:r>
    </w:p>
    <w:p>
      <w:r>
        <w:t>We're Bringing The Cadaver Dogs, Charlie Brown. #rejectedpeanutsspecials</w:t>
      </w:r>
    </w:p>
    <w:p>
      <w:r>
        <w:rPr>
          <w:b/>
          <w:u w:val="single"/>
        </w:rPr>
        <w:t>79851</w:t>
      </w:r>
    </w:p>
    <w:p>
      <w:r>
        <w:t>We're a good match cuz we both retarded...n weed</w:t>
      </w:r>
    </w:p>
    <w:p>
      <w:r>
        <w:rPr>
          <w:b/>
          <w:u w:val="single"/>
        </w:rPr>
        <w:t>79852</w:t>
      </w:r>
    </w:p>
    <w:p>
      <w:r>
        <w:t>We're going to make the school look so redneck tomorrow.</w:t>
      </w:r>
    </w:p>
    <w:p>
      <w:r>
        <w:rPr>
          <w:b/>
          <w:u w:val="single"/>
        </w:rPr>
        <w:t>79853</w:t>
      </w:r>
    </w:p>
    <w:p>
      <w:r>
        <w:t>Weazy bitch birdman jr http://t.co/wXNX94BzoC</w:t>
      </w:r>
    </w:p>
    <w:p>
      <w:r>
        <w:rPr>
          <w:b/>
          <w:u w:val="single"/>
        </w:rPr>
        <w:t>79854</w:t>
      </w:r>
    </w:p>
    <w:p>
      <w:r>
        <w:t>Webbie to retarded</w:t>
      </w:r>
    </w:p>
    <w:p>
      <w:r>
        <w:rPr>
          <w:b/>
          <w:u w:val="single"/>
        </w:rPr>
        <w:t>79855</w:t>
      </w:r>
    </w:p>
    <w:p>
      <w:r>
        <w:t>Weed brownies &amp;gt;&amp;gt;&amp;gt;&amp;gt; &amp;#128553;&amp;#128079;</w:t>
      </w:r>
    </w:p>
    <w:p>
      <w:r>
        <w:rPr>
          <w:b/>
          <w:u w:val="single"/>
        </w:rPr>
        <w:t>79856</w:t>
      </w:r>
    </w:p>
    <w:p>
      <w:r>
        <w:t>Weed nigguh.. Retweet that</w:t>
      </w:r>
    </w:p>
    <w:p>
      <w:r>
        <w:rPr>
          <w:b/>
          <w:u w:val="single"/>
        </w:rPr>
        <w:t>79857</w:t>
      </w:r>
    </w:p>
    <w:p>
      <w:r>
        <w:t>Weef fitm is that life fuck flappy bird</w:t>
      </w:r>
    </w:p>
    <w:p>
      <w:r>
        <w:rPr>
          <w:b/>
          <w:u w:val="single"/>
        </w:rPr>
        <w:t>79858</w:t>
      </w:r>
    </w:p>
    <w:p>
      <w:r>
        <w:t>Weekend is here. What an amazing week this has been. Let's use this extended weekend to celebrate our successes my fellow queer folk.</w:t>
      </w:r>
    </w:p>
    <w:p>
      <w:r>
        <w:rPr>
          <w:b/>
          <w:u w:val="single"/>
        </w:rPr>
        <w:t>79859</w:t>
      </w:r>
    </w:p>
    <w:p>
      <w:r>
        <w:t>Weird ass bitches</w:t>
      </w:r>
    </w:p>
    <w:p>
      <w:r>
        <w:rPr>
          <w:b/>
          <w:u w:val="single"/>
        </w:rPr>
        <w:t>79860</w:t>
      </w:r>
    </w:p>
    <w:p>
      <w:r>
        <w:t>Weird frosted colored lipgloss is weird...</w:t>
      </w:r>
    </w:p>
    <w:p>
      <w:r>
        <w:rPr>
          <w:b/>
          <w:u w:val="single"/>
        </w:rPr>
        <w:t>79861</w:t>
      </w:r>
    </w:p>
    <w:p>
      <w:r>
        <w:t>Welcome to our land of dispossession! http://t.co/v14jkTLZ Check out the evil, racist whitey sitting on steps etc. "Reconquista, Woo Hoo!!</w:t>
      </w:r>
    </w:p>
    <w:p>
      <w:r>
        <w:rPr>
          <w:b/>
          <w:u w:val="single"/>
        </w:rPr>
        <w:t>79862</w:t>
      </w:r>
    </w:p>
    <w:p>
      <w:r>
        <w:t>Welcome to the family, Mia Meli! #new #puppy #adorable #cute #fluffy #mutt #mybaby #girl http://t.co/a27C1XueZP</w:t>
      </w:r>
    </w:p>
    <w:p>
      <w:r>
        <w:rPr>
          <w:b/>
          <w:u w:val="single"/>
        </w:rPr>
        <w:t>79863</w:t>
      </w:r>
    </w:p>
    <w:p>
      <w:r>
        <w:t>Welding with your shirt off is the redneck version of tanning lol</w:t>
      </w:r>
    </w:p>
    <w:p>
      <w:r>
        <w:rPr>
          <w:b/>
          <w:u w:val="single"/>
        </w:rPr>
        <w:t>79864</w:t>
      </w:r>
    </w:p>
    <w:p>
      <w:r>
        <w:t>Well I wish I could shoot the shit wit u bitches but daddy gotta get dis money .one</w:t>
      </w:r>
    </w:p>
    <w:p>
      <w:r>
        <w:rPr>
          <w:b/>
          <w:u w:val="single"/>
        </w:rPr>
        <w:t>79865</w:t>
      </w:r>
    </w:p>
    <w:p>
      <w:r>
        <w:t>Well I'm back on the prowl for a bad bitch</w:t>
      </w:r>
    </w:p>
    <w:p>
      <w:r>
        <w:rPr>
          <w:b/>
          <w:u w:val="single"/>
        </w:rPr>
        <w:t>79866</w:t>
      </w:r>
    </w:p>
    <w:p>
      <w:r>
        <w:t>Well Jay I guess if you wanna keep your house from burning down...the bird is the word yeah!!!! #jaymohrsports @jaymohr37</w:t>
      </w:r>
    </w:p>
    <w:p>
      <w:r>
        <w:rPr>
          <w:b/>
          <w:u w:val="single"/>
        </w:rPr>
        <w:t>79867</w:t>
      </w:r>
    </w:p>
    <w:p>
      <w:r>
        <w:t>Well Jenna's getting a yellow lab so I know where ill be whenever I'm home</w:t>
      </w:r>
    </w:p>
    <w:p>
      <w:r>
        <w:rPr>
          <w:b/>
          <w:u w:val="single"/>
        </w:rPr>
        <w:t>79868</w:t>
      </w:r>
    </w:p>
    <w:p>
      <w:r>
        <w:t>Well damn!! LMaooo.... &amp;#171;@IGiveEmNathan It was the dyke in that picture she used to be a girl once up on a time&amp;#187;</w:t>
      </w:r>
    </w:p>
    <w:p>
      <w:r>
        <w:rPr>
          <w:b/>
          <w:u w:val="single"/>
        </w:rPr>
        <w:t>79869</w:t>
      </w:r>
    </w:p>
    <w:p>
      <w:r>
        <w:t>Well dayum RT @Tristine214: I seen you bitches knocking censor tags off your clothes on your patio with hammers http://t.co/tWE3VY0Bk5</w:t>
      </w:r>
    </w:p>
    <w:p>
      <w:r>
        <w:rPr>
          <w:b/>
          <w:u w:val="single"/>
        </w:rPr>
        <w:t>79870</w:t>
      </w:r>
    </w:p>
    <w:p>
      <w:r>
        <w:t>Well done? What a coon.</w:t>
      </w:r>
    </w:p>
    <w:p>
      <w:r>
        <w:rPr>
          <w:b/>
          <w:u w:val="single"/>
        </w:rPr>
        <w:t>79871</w:t>
      </w:r>
    </w:p>
    <w:p>
      <w:r>
        <w:t>Well gahdamn. RT @HuhWhatsACondom: Wooooow &amp;#8220;@moesdeph: "Good job mommy" cutest thing blue ivy ever done she still an ugly nigger baby&amp;#8221;</w:t>
      </w:r>
    </w:p>
    <w:p>
      <w:r>
        <w:rPr>
          <w:b/>
          <w:u w:val="single"/>
        </w:rPr>
        <w:t>79872</w:t>
      </w:r>
    </w:p>
    <w:p>
      <w:r>
        <w:t>Well good morning early birds.. t minus 47 mins until thee clock out. Then breakfast shower rub one and sleep!</w:t>
      </w:r>
    </w:p>
    <w:p>
      <w:r>
        <w:rPr>
          <w:b/>
          <w:u w:val="single"/>
        </w:rPr>
        <w:t>79873</w:t>
      </w:r>
    </w:p>
    <w:p>
      <w:r>
        <w:t>Well guess I know a bunch of hoes then. GONE BRING YA #BaldPussy #HoeAss 2 ELEMENTS TONIGHT THO&amp;#8230; http://t.co/4g85sn1AFx</w:t>
      </w:r>
    </w:p>
    <w:p>
      <w:r>
        <w:rPr>
          <w:b/>
          <w:u w:val="single"/>
        </w:rPr>
        <w:t>79874</w:t>
      </w:r>
    </w:p>
    <w:p>
      <w:r>
        <w:t>Well i feel like a bitch.. &amp;#128530;</w:t>
      </w:r>
    </w:p>
    <w:p>
      <w:r>
        <w:rPr>
          <w:b/>
          <w:u w:val="single"/>
        </w:rPr>
        <w:t>79875</w:t>
      </w:r>
    </w:p>
    <w:p>
      <w:r>
        <w:t>Well isnt that a bitch 2 wildcards are going to the #WorldSeries</w:t>
      </w:r>
    </w:p>
    <w:p>
      <w:r>
        <w:rPr>
          <w:b/>
          <w:u w:val="single"/>
        </w:rPr>
        <w:t>79876</w:t>
      </w:r>
    </w:p>
    <w:p>
      <w:r>
        <w:t>Well now that I'm basically gone full retard, lets get blasted</w:t>
      </w:r>
    </w:p>
    <w:p>
      <w:r>
        <w:rPr>
          <w:b/>
          <w:u w:val="single"/>
        </w:rPr>
        <w:t>79877</w:t>
      </w:r>
    </w:p>
    <w:p>
      <w:r>
        <w:t>Well thank goodness I got other musicians that aren't bitches.. like @Tampa_Rick for example.</w:t>
      </w:r>
    </w:p>
    <w:p>
      <w:r>
        <w:rPr>
          <w:b/>
          <w:u w:val="single"/>
        </w:rPr>
        <w:t>79878</w:t>
      </w:r>
    </w:p>
    <w:p>
      <w:r>
        <w:t>Well they do now haha RT @laydeesweets: I just think these bitches are confused. Like i'm wife. #TheyAintKnow?! Lol @VivaLAJuicyy69</w:t>
      </w:r>
    </w:p>
    <w:p>
      <w:r>
        <w:rPr>
          <w:b/>
          <w:u w:val="single"/>
        </w:rPr>
        <w:t>79879</w:t>
      </w:r>
    </w:p>
    <w:p>
      <w:r>
        <w:t>Well your a little cunt !</w:t>
      </w:r>
    </w:p>
    <w:p>
      <w:r>
        <w:rPr>
          <w:b/>
          <w:u w:val="single"/>
        </w:rPr>
        <w:t>79880</w:t>
      </w:r>
    </w:p>
    <w:p>
      <w:r>
        <w:t>Well, jhud is giving me 'bae just got home from work and Ima throw the pussy at him' http://t.co/2KBSxaMddg http://t.co/EsZjSuqYIQ</w:t>
      </w:r>
    </w:p>
    <w:p>
      <w:r>
        <w:rPr>
          <w:b/>
          <w:u w:val="single"/>
        </w:rPr>
        <w:t>79881</w:t>
      </w:r>
    </w:p>
    <w:p>
      <w:r>
        <w:t>Well,is he gonna take da bitch or naw?</w:t>
      </w:r>
    </w:p>
    <w:p>
      <w:r>
        <w:rPr>
          <w:b/>
          <w:u w:val="single"/>
        </w:rPr>
        <w:t>79882</w:t>
      </w:r>
    </w:p>
    <w:p>
      <w:r>
        <w:t>Welp imma hoe again :/ RT @Gladvillian: She a hoe if she likes chocolate.</w:t>
      </w:r>
    </w:p>
    <w:p>
      <w:r>
        <w:rPr>
          <w:b/>
          <w:u w:val="single"/>
        </w:rPr>
        <w:t>79883</w:t>
      </w:r>
    </w:p>
    <w:p>
      <w:r>
        <w:t>Welp! &amp;#8220;@FemaIeStruggle Me: Baby I cooked</w:t>
        <w:br/>
        <w:br/>
        <w:t>Bae: What's for dinner?</w:t>
        <w:br/>
        <w:br/>
        <w:t>Me: That bitch you been texting http://t.co/pOxpYQ5Eiy</w:t>
      </w:r>
    </w:p>
    <w:p>
      <w:r>
        <w:rPr>
          <w:b/>
          <w:u w:val="single"/>
        </w:rPr>
        <w:t>79884</w:t>
      </w:r>
    </w:p>
    <w:p>
      <w:r>
        <w:t>Wen yu see uh bad bitch n wanna holla say Ayyy</w:t>
      </w:r>
    </w:p>
    <w:p>
      <w:r>
        <w:rPr>
          <w:b/>
          <w:u w:val="single"/>
        </w:rPr>
        <w:t>79885</w:t>
      </w:r>
    </w:p>
    <w:p>
      <w:r>
        <w:t>Went to an open house today &amp;amp; the place was trash. Ewww</w:t>
      </w:r>
    </w:p>
    <w:p>
      <w:r>
        <w:rPr>
          <w:b/>
          <w:u w:val="single"/>
        </w:rPr>
        <w:t>79886</w:t>
      </w:r>
    </w:p>
    <w:p>
      <w:r>
        <w:t>Went ya bitch house now she not a virgin anymore</w:t>
      </w:r>
    </w:p>
    <w:p>
      <w:r>
        <w:rPr>
          <w:b/>
          <w:u w:val="single"/>
        </w:rPr>
        <w:t>79887</w:t>
      </w:r>
    </w:p>
    <w:p>
      <w:r>
        <w:t>Westbrook you ball hogging bitch pass it to your fuckin teammates if you want to win</w:t>
      </w:r>
    </w:p>
    <w:p>
      <w:r>
        <w:rPr>
          <w:b/>
          <w:u w:val="single"/>
        </w:rPr>
        <w:t>79888</w:t>
      </w:r>
    </w:p>
    <w:p>
      <w:r>
        <w:t>Western Jihadi fanboys use of language: peppering sentences with Arabic words to sound knowledgeable - #Comical http://t.co/G2rca1XGh7</w:t>
      </w:r>
    </w:p>
    <w:p>
      <w:r>
        <w:rPr>
          <w:b/>
          <w:u w:val="single"/>
        </w:rPr>
        <w:t>79889</w:t>
      </w:r>
    </w:p>
    <w:p>
      <w:r>
        <w:t>Westside nicca!</w:t>
      </w:r>
    </w:p>
    <w:p>
      <w:r>
        <w:rPr>
          <w:b/>
          <w:u w:val="single"/>
        </w:rPr>
        <w:t>79890</w:t>
      </w:r>
    </w:p>
    <w:p>
      <w:r>
        <w:t>Wet bitches http://t.co/fm7UDyku</w:t>
      </w:r>
    </w:p>
    <w:p>
      <w:r>
        <w:rPr>
          <w:b/>
          <w:u w:val="single"/>
        </w:rPr>
        <w:t>79891</w:t>
      </w:r>
    </w:p>
    <w:p>
      <w:r>
        <w:t>What America teaches people: if you bitch about something enough, you'll get what you want.</w:t>
      </w:r>
    </w:p>
    <w:p>
      <w:r>
        <w:rPr>
          <w:b/>
          <w:u w:val="single"/>
        </w:rPr>
        <w:t>79892</w:t>
      </w:r>
    </w:p>
    <w:p>
      <w:r>
        <w:t>What I hate about edm festivals is the people who bitch about the line up. #STFU</w:t>
      </w:r>
    </w:p>
    <w:p>
      <w:r>
        <w:rPr>
          <w:b/>
          <w:u w:val="single"/>
        </w:rPr>
        <w:t>79893</w:t>
      </w:r>
    </w:p>
    <w:p>
      <w:r>
        <w:t>What I look like ho? I look like YES and you look like NO! @NICKIMINAJ</w:t>
      </w:r>
    </w:p>
    <w:p>
      <w:r>
        <w:rPr>
          <w:b/>
          <w:u w:val="single"/>
        </w:rPr>
        <w:t>79894</w:t>
      </w:r>
    </w:p>
    <w:p>
      <w:r>
        <w:t>What a Dirty Girl! Haha &amp;#58381;&amp;#57423;&amp;#58380;&amp;#57607; #cat #pussy #pets http://t.co/7YaYdatE</w:t>
      </w:r>
    </w:p>
    <w:p>
      <w:r>
        <w:rPr>
          <w:b/>
          <w:u w:val="single"/>
        </w:rPr>
        <w:t>79895</w:t>
      </w:r>
    </w:p>
    <w:p>
      <w:r>
        <w:t>What a bitch.. #pshh</w:t>
      </w:r>
    </w:p>
    <w:p>
      <w:r>
        <w:rPr>
          <w:b/>
          <w:u w:val="single"/>
        </w:rPr>
        <w:t>79896</w:t>
      </w:r>
    </w:p>
    <w:p>
      <w:r>
        <w:t>What a dumb bitch</w:t>
      </w:r>
    </w:p>
    <w:p>
      <w:r>
        <w:rPr>
          <w:b/>
          <w:u w:val="single"/>
        </w:rPr>
        <w:t>79897</w:t>
      </w:r>
    </w:p>
    <w:p>
      <w:r>
        <w:t>What a fag</w:t>
      </w:r>
    </w:p>
    <w:p>
      <w:r>
        <w:rPr>
          <w:b/>
          <w:u w:val="single"/>
        </w:rPr>
        <w:t>79898</w:t>
      </w:r>
    </w:p>
    <w:p>
      <w:r>
        <w:t>What a fucking faggot</w:t>
      </w:r>
    </w:p>
    <w:p>
      <w:r>
        <w:rPr>
          <w:b/>
          <w:u w:val="single"/>
        </w:rPr>
        <w:t>79899</w:t>
      </w:r>
    </w:p>
    <w:p>
      <w:r>
        <w:t>What a fucking retard</w:t>
      </w:r>
    </w:p>
    <w:p>
      <w:r>
        <w:rPr>
          <w:b/>
          <w:u w:val="single"/>
        </w:rPr>
        <w:t>79900</w:t>
      </w:r>
    </w:p>
    <w:p>
      <w:r>
        <w:t>What a hoe lol</w:t>
      </w:r>
    </w:p>
    <w:p>
      <w:r>
        <w:rPr>
          <w:b/>
          <w:u w:val="single"/>
        </w:rPr>
        <w:t>79901</w:t>
      </w:r>
    </w:p>
    <w:p>
      <w:r>
        <w:t>What a pussy so you can sub-tweet about me, then unfollow, but can't even reply and try to understand my point? Yeah and I'm the idiot.</w:t>
      </w:r>
    </w:p>
    <w:p>
      <w:r>
        <w:rPr>
          <w:b/>
          <w:u w:val="single"/>
        </w:rPr>
        <w:t>79902</w:t>
      </w:r>
    </w:p>
    <w:p>
      <w:r>
        <w:t>What a sniveling little cunt. I would be embarrassed for him but I cant stand the guy. @joederosacomedy @TheCumiaShow</w:t>
      </w:r>
    </w:p>
    <w:p>
      <w:r>
        <w:rPr>
          <w:b/>
          <w:u w:val="single"/>
        </w:rPr>
        <w:t>79903</w:t>
      </w:r>
    </w:p>
    <w:p>
      <w:r>
        <w:t>What a trash franchise. RT @ArashMarkazi: Fergie will sing the National Anthem at the Clippers season opener tomorrow.</w:t>
      </w:r>
    </w:p>
    <w:p>
      <w:r>
        <w:rPr>
          <w:b/>
          <w:u w:val="single"/>
        </w:rPr>
        <w:t>79904</w:t>
      </w:r>
    </w:p>
    <w:p>
      <w:r>
        <w:t>What a wetback looks like when he gets caught crossing the border. @Ilovebamf http://t.co/j3Uf1TYubO</w:t>
      </w:r>
    </w:p>
    <w:p>
      <w:r>
        <w:rPr>
          <w:b/>
          <w:u w:val="single"/>
        </w:rPr>
        <w:t>79905</w:t>
      </w:r>
    </w:p>
    <w:p>
      <w:r>
        <w:t>What a wifey would understand a hoe could never comprehend</w:t>
      </w:r>
    </w:p>
    <w:p>
      <w:r>
        <w:rPr>
          <w:b/>
          <w:u w:val="single"/>
        </w:rPr>
        <w:t>79906</w:t>
      </w:r>
    </w:p>
    <w:p>
      <w:r>
        <w:t>What an amazing, proud day it was today for @NKOTB and #blockheads! Time for bed! Good knight!</w:t>
      </w:r>
    </w:p>
    <w:p>
      <w:r>
        <w:rPr>
          <w:b/>
          <w:u w:val="single"/>
        </w:rPr>
        <w:t>79907</w:t>
      </w:r>
    </w:p>
    <w:p>
      <w:r>
        <w:t>What barrel of trash doesn't smell as bad? RT @Jay_F5 Imagine Dragons or Nickelback?</w:t>
      </w:r>
    </w:p>
    <w:p>
      <w:r>
        <w:rPr>
          <w:b/>
          <w:u w:val="single"/>
        </w:rPr>
        <w:t>79908</w:t>
      </w:r>
    </w:p>
    <w:p>
      <w:r>
        <w:t>What be the peckin order?</w:t>
        <w:br/>
        <w:t>1 white Christian</w:t>
        <w:br/>
        <w:t>2 colored</w:t>
        <w:br/>
        <w:t xml:space="preserve">3 Porto Ricans </w:t>
        <w:br/>
        <w:t xml:space="preserve">4 Arab </w:t>
        <w:br/>
        <w:t xml:space="preserve">5 Jews </w:t>
        <w:br/>
        <w:br/>
        <w:t>I donts know. I be axin</w:t>
      </w:r>
    </w:p>
    <w:p>
      <w:r>
        <w:rPr>
          <w:b/>
          <w:u w:val="single"/>
        </w:rPr>
        <w:t>79909</w:t>
      </w:r>
    </w:p>
    <w:p>
      <w:r>
        <w:t>What do you do when you the nigga thats currently cuffin a bitch dats getting exposed? &amp;#128514;&amp;#128553;&amp;#128557;&amp;#128514;&amp;#128514;</w:t>
      </w:r>
    </w:p>
    <w:p>
      <w:r>
        <w:rPr>
          <w:b/>
          <w:u w:val="single"/>
        </w:rPr>
        <w:t>79910</w:t>
      </w:r>
    </w:p>
    <w:p>
      <w:r>
        <w:t>What else come on on mondays im not finna watch that trash, ive destroyed enuf brain cells.</w:t>
      </w:r>
    </w:p>
    <w:p>
      <w:r>
        <w:rPr>
          <w:b/>
          <w:u w:val="single"/>
        </w:rPr>
        <w:t>79911</w:t>
      </w:r>
    </w:p>
    <w:p>
      <w:r>
        <w:t>What ever happened to the Teen Titans of my day and why must they mock me with this Teen Titans Go?</w:t>
      </w:r>
    </w:p>
    <w:p>
      <w:r>
        <w:rPr>
          <w:b/>
          <w:u w:val="single"/>
        </w:rPr>
        <w:t>79912</w:t>
      </w:r>
    </w:p>
    <w:p>
      <w:r>
        <w:t>What if I talked ghetto lol I'd be so annoyed of my self</w:t>
      </w:r>
    </w:p>
    <w:p>
      <w:r>
        <w:rPr>
          <w:b/>
          <w:u w:val="single"/>
        </w:rPr>
        <w:t>79913</w:t>
      </w:r>
    </w:p>
    <w:p>
      <w:r>
        <w:t>What if I was on my ass that mean she get half of my cash? Man that bitch can kiss my ass</w:t>
      </w:r>
    </w:p>
    <w:p>
      <w:r>
        <w:rPr>
          <w:b/>
          <w:u w:val="single"/>
        </w:rPr>
        <w:t>79914</w:t>
      </w:r>
    </w:p>
    <w:p>
      <w:r>
        <w:t>What is Twitter even for? Lmao This hoe wack af</w:t>
      </w:r>
    </w:p>
    <w:p>
      <w:r>
        <w:rPr>
          <w:b/>
          <w:u w:val="single"/>
        </w:rPr>
        <w:t>79915</w:t>
      </w:r>
    </w:p>
    <w:p>
      <w:r>
        <w:t>What is this the @Yankees are doing today? Using those wooden things and making it all the way around the bases? Weird.</w:t>
      </w:r>
    </w:p>
    <w:p>
      <w:r>
        <w:rPr>
          <w:b/>
          <w:u w:val="single"/>
        </w:rPr>
        <w:t>79916</w:t>
      </w:r>
    </w:p>
    <w:p>
      <w:r>
        <w:t>What is up my twitta niccas!</w:t>
      </w:r>
    </w:p>
    <w:p>
      <w:r>
        <w:rPr>
          <w:b/>
          <w:u w:val="single"/>
        </w:rPr>
        <w:t>79917</w:t>
      </w:r>
    </w:p>
    <w:p>
      <w:r>
        <w:t>What jealous hoe made this? http://t.co/95rdO7RHvq</w:t>
      </w:r>
    </w:p>
    <w:p>
      <w:r>
        <w:rPr>
          <w:b/>
          <w:u w:val="single"/>
        </w:rPr>
        <w:t>79918</w:t>
      </w:r>
    </w:p>
    <w:p>
      <w:r>
        <w:t>What kind of bitch ass throw was that Alex. Fuck.</w:t>
      </w:r>
    </w:p>
    <w:p>
      <w:r>
        <w:rPr>
          <w:b/>
          <w:u w:val="single"/>
        </w:rPr>
        <w:t>79919</w:t>
      </w:r>
    </w:p>
    <w:p>
      <w:r>
        <w:t>What kind of person am I : the one that wears a beanie and does drugs and likes to fuck with bitches</w:t>
      </w:r>
    </w:p>
    <w:p>
      <w:r>
        <w:rPr>
          <w:b/>
          <w:u w:val="single"/>
        </w:rPr>
        <w:t>79920</w:t>
      </w:r>
    </w:p>
    <w:p>
      <w:r>
        <w:t>What kind of sorcery is this.... RT @OfficiallyIce: Nope RT @2charmss: Eat this pussy while im on my cycle &amp;amp; call it Cherry Pie</w:t>
      </w:r>
    </w:p>
    <w:p>
      <w:r>
        <w:rPr>
          <w:b/>
          <w:u w:val="single"/>
        </w:rPr>
        <w:t>79921</w:t>
      </w:r>
    </w:p>
    <w:p>
      <w:r>
        <w:t>What mad cunt created masturbating? That dude needs a high 5...</w:t>
      </w:r>
    </w:p>
    <w:p>
      <w:r>
        <w:rPr>
          <w:b/>
          <w:u w:val="single"/>
        </w:rPr>
        <w:t>79922</w:t>
      </w:r>
    </w:p>
    <w:p>
      <w:r>
        <w:t>What made this niggah say that out his mouth</w:t>
      </w:r>
    </w:p>
    <w:p>
      <w:r>
        <w:rPr>
          <w:b/>
          <w:u w:val="single"/>
        </w:rPr>
        <w:t>79923</w:t>
      </w:r>
    </w:p>
    <w:p>
      <w:r>
        <w:t>What makes you lose your temper? &amp;#8212; dumb ass bitches who talk shit but won't walk a mil in you own shoes http://t.co/1V4dpwHeUl</w:t>
      </w:r>
    </w:p>
    <w:p>
      <w:r>
        <w:rPr>
          <w:b/>
          <w:u w:val="single"/>
        </w:rPr>
        <w:t>79924</w:t>
      </w:r>
    </w:p>
    <w:p>
      <w:r>
        <w:t>What manner of black folk take their kids riding in the ghetto to point out misplaced youth and victimized &amp;amp; cursed brethren and say:</w:t>
      </w:r>
    </w:p>
    <w:p>
      <w:r>
        <w:rPr>
          <w:b/>
          <w:u w:val="single"/>
        </w:rPr>
        <w:t>79925</w:t>
      </w:r>
    </w:p>
    <w:p>
      <w:r>
        <w:t>What now bitch I've got you're girlfriend @owne1235 http://t.co/cydgooP9YZ</w:t>
      </w:r>
    </w:p>
    <w:p>
      <w:r>
        <w:rPr>
          <w:b/>
          <w:u w:val="single"/>
        </w:rPr>
        <w:t>79926</w:t>
      </w:r>
    </w:p>
    <w:p>
      <w:r>
        <w:t>What ppl expect, august aslina is a nig from New Orleans</w:t>
      </w:r>
    </w:p>
    <w:p>
      <w:r>
        <w:rPr>
          <w:b/>
          <w:u w:val="single"/>
        </w:rPr>
        <w:t>79927</w:t>
      </w:r>
    </w:p>
    <w:p>
      <w:r>
        <w:t>What restaurant drugs tests hahahaha that's fuckin trash</w:t>
      </w:r>
    </w:p>
    <w:p>
      <w:r>
        <w:rPr>
          <w:b/>
          <w:u w:val="single"/>
        </w:rPr>
        <w:t>79928</w:t>
      </w:r>
    </w:p>
    <w:p>
      <w:r>
        <w:t>What state got the best pussy? &amp;#128064;</w:t>
      </w:r>
    </w:p>
    <w:p>
      <w:r>
        <w:rPr>
          <w:b/>
          <w:u w:val="single"/>
        </w:rPr>
        <w:t>79929</w:t>
      </w:r>
    </w:p>
    <w:p>
      <w:r>
        <w:t>What that bitch Tryna say</w:t>
      </w:r>
    </w:p>
    <w:p>
      <w:r>
        <w:rPr>
          <w:b/>
          <w:u w:val="single"/>
        </w:rPr>
        <w:t>79930</w:t>
      </w:r>
    </w:p>
    <w:p>
      <w:r>
        <w:t>What the FUCK? THO? REALLY? The Entire FUCKING #World #MEDIA is has gone #Obama #retarded not to know #medical #science PROTOCOLS? #wuh?</w:t>
      </w:r>
    </w:p>
    <w:p>
      <w:r>
        <w:rPr>
          <w:b/>
          <w:u w:val="single"/>
        </w:rPr>
        <w:t>79931</w:t>
      </w:r>
    </w:p>
    <w:p>
      <w:r>
        <w:t>What the fuck kind of redneck commercial was that???? #indycar</w:t>
      </w:r>
    </w:p>
    <w:p>
      <w:r>
        <w:rPr>
          <w:b/>
          <w:u w:val="single"/>
        </w:rPr>
        <w:t>79932</w:t>
      </w:r>
    </w:p>
    <w:p>
      <w:r>
        <w:t>What the hell are we doing with pussy rules that soldiers don't carry weapons 24/7 on base? They are trained. Liberal crap &amp;amp; people die.</w:t>
      </w:r>
    </w:p>
    <w:p>
      <w:r>
        <w:rPr>
          <w:b/>
          <w:u w:val="single"/>
        </w:rPr>
        <w:t>79933</w:t>
      </w:r>
    </w:p>
    <w:p>
      <w:r>
        <w:t>What the monkey... http://t.co/h76rptL8Wq</w:t>
      </w:r>
    </w:p>
    <w:p>
      <w:r>
        <w:rPr>
          <w:b/>
          <w:u w:val="single"/>
        </w:rPr>
        <w:t>79934</w:t>
      </w:r>
    </w:p>
    <w:p>
      <w:r>
        <w:t>What these bitches want from a nicca .. &amp;#128553;&amp;#128553;</w:t>
      </w:r>
    </w:p>
    <w:p>
      <w:r>
        <w:rPr>
          <w:b/>
          <w:u w:val="single"/>
        </w:rPr>
        <w:t>79935</w:t>
      </w:r>
    </w:p>
    <w:p>
      <w:r>
        <w:t>What these bitches want from a nigga?, like on some DMX shit</w:t>
      </w:r>
    </w:p>
    <w:p>
      <w:r>
        <w:rPr>
          <w:b/>
          <w:u w:val="single"/>
        </w:rPr>
        <w:t>79936</w:t>
      </w:r>
    </w:p>
    <w:p>
      <w:r>
        <w:t>What they taught us, man them bad bitches only want the ballers, the starters.. We hoopin now the hoes wanna guard us..</w:t>
      </w:r>
    </w:p>
    <w:p>
      <w:r>
        <w:rPr>
          <w:b/>
          <w:u w:val="single"/>
        </w:rPr>
        <w:t>79937</w:t>
      </w:r>
    </w:p>
    <w:p>
      <w:r>
        <w:t>What time jamboree start Thursday. So I ca smile for the ugly hoes. &amp;#128514;&amp;#128128;</w:t>
      </w:r>
    </w:p>
    <w:p>
      <w:r>
        <w:rPr>
          <w:b/>
          <w:u w:val="single"/>
        </w:rPr>
        <w:t>79938</w:t>
      </w:r>
    </w:p>
    <w:p>
      <w:r>
        <w:t>What u don't do another hoe will</w:t>
      </w:r>
    </w:p>
    <w:p>
      <w:r>
        <w:rPr>
          <w:b/>
          <w:u w:val="single"/>
        </w:rPr>
        <w:t>79939</w:t>
      </w:r>
    </w:p>
    <w:p>
      <w:r>
        <w:t>What up fake ass hoe? I'm not gone fought you today. Gimme my nigga hand back</w:t>
      </w:r>
    </w:p>
    <w:p>
      <w:r>
        <w:rPr>
          <w:b/>
          <w:u w:val="single"/>
        </w:rPr>
        <w:t>79940</w:t>
      </w:r>
    </w:p>
    <w:p>
      <w:r>
        <w:t>What up twats? I mean twits... &amp;#128522;</w:t>
      </w:r>
    </w:p>
    <w:p>
      <w:r>
        <w:rPr>
          <w:b/>
          <w:u w:val="single"/>
        </w:rPr>
        <w:t>79941</w:t>
      </w:r>
    </w:p>
    <w:p>
      <w:r>
        <w:t>What was that knob to get shit back in focus when it started getting fuzzy?</w:t>
      </w:r>
    </w:p>
    <w:p>
      <w:r>
        <w:rPr>
          <w:b/>
          <w:u w:val="single"/>
        </w:rPr>
        <w:t>79942</w:t>
      </w:r>
    </w:p>
    <w:p>
      <w:r>
        <w:t>What would yall do?.....I would act like one of them nd act like we lookin for the same bitch lmao http://t.co/7d0JeAmUvf</w:t>
      </w:r>
    </w:p>
    <w:p>
      <w:r>
        <w:rPr>
          <w:b/>
          <w:u w:val="single"/>
        </w:rPr>
        <w:t>79943</w:t>
      </w:r>
    </w:p>
    <w:p>
      <w:r>
        <w:t>What you doing bitch suck it don't bite it</w:t>
      </w:r>
    </w:p>
    <w:p>
      <w:r>
        <w:rPr>
          <w:b/>
          <w:u w:val="single"/>
        </w:rPr>
        <w:t>79944</w:t>
      </w:r>
    </w:p>
    <w:p>
      <w:r>
        <w:t>What you gonna do if she cheat ? Cry ? Fight for her ? No kick that bitch out and go straight to tootsies</w:t>
      </w:r>
    </w:p>
    <w:p>
      <w:r>
        <w:rPr>
          <w:b/>
          <w:u w:val="single"/>
        </w:rPr>
        <w:t>79945</w:t>
      </w:r>
    </w:p>
    <w:p>
      <w:r>
        <w:t>What you know about getting money low key .. Hanging with the street niccas fukn wit the OG's</w:t>
      </w:r>
    </w:p>
    <w:p>
      <w:r>
        <w:rPr>
          <w:b/>
          <w:u w:val="single"/>
        </w:rPr>
        <w:t>79946</w:t>
      </w:r>
    </w:p>
    <w:p>
      <w:r>
        <w:t>What you saying hoe?</w:t>
      </w:r>
    </w:p>
    <w:p>
      <w:r>
        <w:rPr>
          <w:b/>
          <w:u w:val="single"/>
        </w:rPr>
        <w:t>79947</w:t>
      </w:r>
    </w:p>
    <w:p>
      <w:r>
        <w:t>What's a Queen without a King?</w:t>
        <w:br/>
        <w:br/>
        <w:t>...A lonely ass bitch!</w:t>
      </w:r>
    </w:p>
    <w:p>
      <w:r>
        <w:rPr>
          <w:b/>
          <w:u w:val="single"/>
        </w:rPr>
        <w:t>79948</w:t>
      </w:r>
    </w:p>
    <w:p>
      <w:r>
        <w:t>What's a trash party ?</w:t>
      </w:r>
    </w:p>
    <w:p>
      <w:r>
        <w:rPr>
          <w:b/>
          <w:u w:val="single"/>
        </w:rPr>
        <w:t>79949</w:t>
      </w:r>
    </w:p>
    <w:p>
      <w:r>
        <w:t>What's really funny bout this pic is I'm sure they believe them hoes is bad &amp;#128514;&amp;#128514;&amp;#128514;&amp;#128514; http://t.co/15R8WoqXHd</w:t>
      </w:r>
    </w:p>
    <w:p>
      <w:r>
        <w:rPr>
          <w:b/>
          <w:u w:val="single"/>
        </w:rPr>
        <w:t>79950</w:t>
      </w:r>
    </w:p>
    <w:p>
      <w:r>
        <w:t>What's retarded is that I actually love my job and have a really weird passion for it.</w:t>
      </w:r>
    </w:p>
    <w:p>
      <w:r>
        <w:rPr>
          <w:b/>
          <w:u w:val="single"/>
        </w:rPr>
        <w:t>79951</w:t>
      </w:r>
    </w:p>
    <w:p>
      <w:r>
        <w:t>What's so good about Prom? All I see is another faggot ass High School dance.</w:t>
      </w:r>
    </w:p>
    <w:p>
      <w:r>
        <w:rPr>
          <w:b/>
          <w:u w:val="single"/>
        </w:rPr>
        <w:t>79952</w:t>
      </w:r>
    </w:p>
    <w:p>
      <w:r>
        <w:t>What's that makeup called on your cheeks? I call it bitch spots lmao</w:t>
      </w:r>
    </w:p>
    <w:p>
      <w:r>
        <w:rPr>
          <w:b/>
          <w:u w:val="single"/>
        </w:rPr>
        <w:t>79953</w:t>
      </w:r>
    </w:p>
    <w:p>
      <w:r>
        <w:t>What's this #picslip shit? If your posting a pic. IT'S NOT A SLIP!</w:t>
        <w:br/>
        <w:t>Don't flatter yourself. *stupid ass bitches!</w:t>
      </w:r>
    </w:p>
    <w:p>
      <w:r>
        <w:rPr>
          <w:b/>
          <w:u w:val="single"/>
        </w:rPr>
        <w:t>79954</w:t>
      </w:r>
    </w:p>
    <w:p>
      <w:r>
        <w:t>What's this bitch look like y'all &amp;#8220;@pearlblueyes: add me on your stupid chapsnat::::pearlblueyes http://t.co/rASlFXof5d&amp;#8221;</w:t>
      </w:r>
    </w:p>
    <w:p>
      <w:r>
        <w:rPr>
          <w:b/>
          <w:u w:val="single"/>
        </w:rPr>
        <w:t>79955</w:t>
      </w:r>
    </w:p>
    <w:p>
      <w:r>
        <w:t>What's this bitch retarded? GIVE ME BACK MY 16 DOLLARS &amp;#8220;@AmandaBynes: Every time I meet somebody I assume I'll never meet them again&amp;#8221;</w:t>
      </w:r>
    </w:p>
    <w:p>
      <w:r>
        <w:rPr>
          <w:b/>
          <w:u w:val="single"/>
        </w:rPr>
        <w:t>79956</w:t>
      </w:r>
    </w:p>
    <w:p>
      <w:r>
        <w:t>What's up faggots bet y'all thought you'd seen the last of me</w:t>
      </w:r>
    </w:p>
    <w:p>
      <w:r>
        <w:rPr>
          <w:b/>
          <w:u w:val="single"/>
        </w:rPr>
        <w:t>79957</w:t>
      </w:r>
    </w:p>
    <w:p>
      <w:r>
        <w:t>What's up with all these bitches in bed clothes...? Walking the streets like that shit is cute.</w:t>
      </w:r>
    </w:p>
    <w:p>
      <w:r>
        <w:rPr>
          <w:b/>
          <w:u w:val="single"/>
        </w:rPr>
        <w:t>79958</w:t>
      </w:r>
    </w:p>
    <w:p>
      <w:r>
        <w:t>What's worse than #Ebola ? The F-ing retards trying to make it a race issue. Al Sharpton has caused more American death than ebola.</w:t>
      </w:r>
    </w:p>
    <w:p>
      <w:r>
        <w:rPr>
          <w:b/>
          <w:u w:val="single"/>
        </w:rPr>
        <w:t>79959</w:t>
      </w:r>
    </w:p>
    <w:p>
      <w:r>
        <w:t>What's worse than jury duty is the confirmation you get while serving that the general public is retarded.</w:t>
      </w:r>
    </w:p>
    <w:p>
      <w:r>
        <w:rPr>
          <w:b/>
          <w:u w:val="single"/>
        </w:rPr>
        <w:t>79960</w:t>
      </w:r>
    </w:p>
    <w:p>
      <w:r>
        <w:t>Whatever I'm going to concert today!..I cant be a little bitch right now</w:t>
      </w:r>
    </w:p>
    <w:p>
      <w:r>
        <w:rPr>
          <w:b/>
          <w:u w:val="single"/>
        </w:rPr>
        <w:t>79961</w:t>
      </w:r>
    </w:p>
    <w:p>
      <w:r>
        <w:t>Whatever happens, I won't let racism become a big trend again. I refuse. Over my fuckin dead body bitches, I'm mixed I can't be racist</w:t>
      </w:r>
    </w:p>
    <w:p>
      <w:r>
        <w:rPr>
          <w:b/>
          <w:u w:val="single"/>
        </w:rPr>
        <w:t>79962</w:t>
      </w:r>
    </w:p>
    <w:p>
      <w:r>
        <w:t>Whats wrong w/ this marie hibben bitch..</w:t>
      </w:r>
    </w:p>
    <w:p>
      <w:r>
        <w:rPr>
          <w:b/>
          <w:u w:val="single"/>
        </w:rPr>
        <w:t>79963</w:t>
      </w:r>
    </w:p>
    <w:p>
      <w:r>
        <w:t>Whats wrong with this bitch</w:t>
      </w:r>
    </w:p>
    <w:p>
      <w:r>
        <w:rPr>
          <w:b/>
          <w:u w:val="single"/>
        </w:rPr>
        <w:t>79964</w:t>
      </w:r>
    </w:p>
    <w:p>
      <w:r>
        <w:t>When @Drake got your ex bitch &amp;amp; the one you tryna move on w/ it's time to call &amp;amp; give it a up</w:t>
      </w:r>
    </w:p>
    <w:p>
      <w:r>
        <w:rPr>
          <w:b/>
          <w:u w:val="single"/>
        </w:rPr>
        <w:t>79965</w:t>
      </w:r>
    </w:p>
    <w:p>
      <w:r>
        <w:t>When Charlie tries to walk into my room and it can't remember if I locked the door or not http://t.co/FrTigzzPQf</w:t>
      </w:r>
    </w:p>
    <w:p>
      <w:r>
        <w:rPr>
          <w:b/>
          <w:u w:val="single"/>
        </w:rPr>
        <w:t>79966</w:t>
      </w:r>
    </w:p>
    <w:p>
      <w:r>
        <w:t>When Chief Keef said "I aint done turning up bitch!" http://t.co/bx2mXV2osO</w:t>
      </w:r>
    </w:p>
    <w:p>
      <w:r>
        <w:rPr>
          <w:b/>
          <w:u w:val="single"/>
        </w:rPr>
        <w:t>79967</w:t>
      </w:r>
    </w:p>
    <w:p>
      <w:r>
        <w:t>When I be seein y&amp;#8217;all runnin back and forf to woyke and shit I be thankin Jesus I is colored</w:t>
      </w:r>
    </w:p>
    <w:p>
      <w:r>
        <w:rPr>
          <w:b/>
          <w:u w:val="single"/>
        </w:rPr>
        <w:t>79968</w:t>
      </w:r>
    </w:p>
    <w:p>
      <w:r>
        <w:t>When I be that pussy, I be calling you my Bitch.</w:t>
      </w:r>
    </w:p>
    <w:p>
      <w:r>
        <w:rPr>
          <w:b/>
          <w:u w:val="single"/>
        </w:rPr>
        <w:t>79969</w:t>
      </w:r>
    </w:p>
    <w:p>
      <w:r>
        <w:t>When I call bitch, you come.</w:t>
      </w:r>
    </w:p>
    <w:p>
      <w:r>
        <w:rPr>
          <w:b/>
          <w:u w:val="single"/>
        </w:rPr>
        <w:t>79970</w:t>
      </w:r>
    </w:p>
    <w:p>
      <w:r>
        <w:t>When I die</w:t>
        <w:br/>
        <w:t>Throw a couple bad bitches in my casket</w:t>
      </w:r>
    </w:p>
    <w:p>
      <w:r>
        <w:rPr>
          <w:b/>
          <w:u w:val="single"/>
        </w:rPr>
        <w:t>79971</w:t>
      </w:r>
    </w:p>
    <w:p>
      <w:r>
        <w:t>When I see a fine bitch I don't get excited</w:t>
      </w:r>
    </w:p>
    <w:p>
      <w:r>
        <w:rPr>
          <w:b/>
          <w:u w:val="single"/>
        </w:rPr>
        <w:t>79972</w:t>
      </w:r>
    </w:p>
    <w:p>
      <w:r>
        <w:t>When I step off in da club niggas give me daps and hugs hoes swinging dey eye ik one thing right they wanna fuck</w:t>
      </w:r>
    </w:p>
    <w:p>
      <w:r>
        <w:rPr>
          <w:b/>
          <w:u w:val="single"/>
        </w:rPr>
        <w:t>79973</w:t>
      </w:r>
    </w:p>
    <w:p>
      <w:r>
        <w:t>When I wanna nut an she wanna nut at the same time I'm Peyton Manning this bitch audible OMHA</w:t>
      </w:r>
    </w:p>
    <w:p>
      <w:r>
        <w:rPr>
          <w:b/>
          <w:u w:val="single"/>
        </w:rPr>
        <w:t>79974</w:t>
      </w:r>
    </w:p>
    <w:p>
      <w:r>
        <w:t>When I was 16 &amp;amp; me my homies used to go to the mall to pull hoes. I'd be at home later that night like.... http://t.co/zq8UtPLYFK</w:t>
      </w:r>
    </w:p>
    <w:p>
      <w:r>
        <w:rPr>
          <w:b/>
          <w:u w:val="single"/>
        </w:rPr>
        <w:t>79975</w:t>
      </w:r>
    </w:p>
    <w:p>
      <w:r>
        <w:t>When I was in 6th grade it was a lil bitch at my school in 5th and she was pregnant like wtf I barely new what pussy looked like that young</w:t>
      </w:r>
    </w:p>
    <w:p>
      <w:r>
        <w:rPr>
          <w:b/>
          <w:u w:val="single"/>
        </w:rPr>
        <w:t>79976</w:t>
      </w:r>
    </w:p>
    <w:p>
      <w:r>
        <w:t>When I was in HS we had a dance team and then we had the steppers them hoes was ghetto as shit but they kept the pep rally hyped</w:t>
      </w:r>
    </w:p>
    <w:p>
      <w:r>
        <w:rPr>
          <w:b/>
          <w:u w:val="single"/>
        </w:rPr>
        <w:t>79977</w:t>
      </w:r>
    </w:p>
    <w:p>
      <w:r>
        <w:t>When I'm a relationship I'm erasing twitter cuz it's to many bitches that are accessible. I gotta the hormones of a 13 year old home alone</w:t>
      </w:r>
    </w:p>
    <w:p>
      <w:r>
        <w:rPr>
          <w:b/>
          <w:u w:val="single"/>
        </w:rPr>
        <w:t>79978</w:t>
      </w:r>
    </w:p>
    <w:p>
      <w:r>
        <w:t>When Jake was mad happy and hugged muscle faced Renee Russo at the end of 1 I was like yeah them bitches bout to win it all!!!</w:t>
      </w:r>
    </w:p>
    <w:p>
      <w:r>
        <w:rPr>
          <w:b/>
          <w:u w:val="single"/>
        </w:rPr>
        <w:t>79979</w:t>
      </w:r>
    </w:p>
    <w:p>
      <w:r>
        <w:t>When Lil Wayne said "why give a bitch your heart when she'd rather have a purse" http://t.co/CKRzrWVFz0</w:t>
      </w:r>
    </w:p>
    <w:p>
      <w:r>
        <w:rPr>
          <w:b/>
          <w:u w:val="single"/>
        </w:rPr>
        <w:t>79980</w:t>
      </w:r>
    </w:p>
    <w:p>
      <w:r>
        <w:t>When Robinson Cano left the Yankees they were selling his jersey for $25. When Aaron Hernandez went to jail they sold his for $10.</w:t>
      </w:r>
    </w:p>
    <w:p>
      <w:r>
        <w:rPr>
          <w:b/>
          <w:u w:val="single"/>
        </w:rPr>
        <w:t>79981</w:t>
      </w:r>
    </w:p>
    <w:p>
      <w:r>
        <w:t>When Stoni isn't doing his faggot gook speak he's actually funny</w:t>
      </w:r>
    </w:p>
    <w:p>
      <w:r>
        <w:rPr>
          <w:b/>
          <w:u w:val="single"/>
        </w:rPr>
        <w:t>79982</w:t>
      </w:r>
    </w:p>
    <w:p>
      <w:r>
        <w:t>When a bitch I don't like laugh at my joke http://t.co/9Veupu85Wj</w:t>
      </w:r>
    </w:p>
    <w:p>
      <w:r>
        <w:rPr>
          <w:b/>
          <w:u w:val="single"/>
        </w:rPr>
        <w:t>79983</w:t>
      </w:r>
    </w:p>
    <w:p>
      <w:r>
        <w:t>When a bitch all in ya mans face in public http://t.co/KXmi85GQP2</w:t>
      </w:r>
    </w:p>
    <w:p>
      <w:r>
        <w:rPr>
          <w:b/>
          <w:u w:val="single"/>
        </w:rPr>
        <w:t>79984</w:t>
      </w:r>
    </w:p>
    <w:p>
      <w:r>
        <w:t>When a chicks head is weak I just close my eyes and imagine me giving a bad bitch like Zoe Saldana back shots so I can get my nut off</w:t>
      </w:r>
    </w:p>
    <w:p>
      <w:r>
        <w:rPr>
          <w:b/>
          <w:u w:val="single"/>
        </w:rPr>
        <w:t>79985</w:t>
      </w:r>
    </w:p>
    <w:p>
      <w:r>
        <w:t>When a fat bitch want you and a skinny bitch can't cook nothin for you &amp;#128514;&amp;#128514;&amp;#128514; these hoes ain't hungry &amp;#128514;&amp;#128514;</w:t>
      </w:r>
    </w:p>
    <w:p>
      <w:r>
        <w:rPr>
          <w:b/>
          <w:u w:val="single"/>
        </w:rPr>
        <w:t>79986</w:t>
      </w:r>
    </w:p>
    <w:p>
      <w:r>
        <w:t>When a girl asks me if I eat pussy... At first I don't even cause that's just a stupid question in itself</w:t>
      </w:r>
    </w:p>
    <w:p>
      <w:r>
        <w:rPr>
          <w:b/>
          <w:u w:val="single"/>
        </w:rPr>
        <w:t>79987</w:t>
      </w:r>
    </w:p>
    <w:p>
      <w:r>
        <w:t>When a girl tried to argue with me whilst I was drunk, "hes not done..." "you shut the fuck up bitch!" im a nasty cunt whilst drunk #sarry</w:t>
      </w:r>
    </w:p>
    <w:p>
      <w:r>
        <w:rPr>
          <w:b/>
          <w:u w:val="single"/>
        </w:rPr>
        <w:t>79988</w:t>
      </w:r>
    </w:p>
    <w:p>
      <w:r>
        <w:t>When a hoe go back to her roots</w:t>
      </w:r>
    </w:p>
    <w:p>
      <w:r>
        <w:rPr>
          <w:b/>
          <w:u w:val="single"/>
        </w:rPr>
        <w:t>79989</w:t>
      </w:r>
    </w:p>
    <w:p>
      <w:r>
        <w:t>When a hoe tryna get at you while ya girl is looking http://t.co/Ihlzw7njke</w:t>
      </w:r>
    </w:p>
    <w:p>
      <w:r>
        <w:rPr>
          <w:b/>
          <w:u w:val="single"/>
        </w:rPr>
        <w:t>79990</w:t>
      </w:r>
    </w:p>
    <w:p>
      <w:r>
        <w:t>When a niggah think he gon come in-between me and my bestf &amp;#128514;&amp;#128514;&amp;#128514;&amp;#128514; I'll fuck you and her up &amp;#128514;&amp;#128076;</w:t>
      </w:r>
    </w:p>
    <w:p>
      <w:r>
        <w:rPr>
          <w:b/>
          <w:u w:val="single"/>
        </w:rPr>
        <w:t>79991</w:t>
      </w:r>
    </w:p>
    <w:p>
      <w:r>
        <w:t>When a pussy nigga socks you and doesn't knock you out.</w:t>
      </w:r>
    </w:p>
    <w:p>
      <w:r>
        <w:rPr>
          <w:b/>
          <w:u w:val="single"/>
        </w:rPr>
        <w:t>79992</w:t>
      </w:r>
    </w:p>
    <w:p>
      <w:r>
        <w:t>When a real niggah want you</w:t>
      </w:r>
    </w:p>
    <w:p>
      <w:r>
        <w:rPr>
          <w:b/>
          <w:u w:val="single"/>
        </w:rPr>
        <w:t>79993</w:t>
      </w:r>
    </w:p>
    <w:p>
      <w:r>
        <w:t>When a super bad bitch walk past u and u can't help but stare http://t.co/64Iwjvx2xE</w:t>
      </w:r>
    </w:p>
    <w:p>
      <w:r>
        <w:rPr>
          <w:b/>
          <w:u w:val="single"/>
        </w:rPr>
        <w:t>79994</w:t>
      </w:r>
    </w:p>
    <w:p>
      <w:r>
        <w:t>When all else fails, blast bare nips</w:t>
      </w:r>
    </w:p>
    <w:p>
      <w:r>
        <w:rPr>
          <w:b/>
          <w:u w:val="single"/>
        </w:rPr>
        <w:t>79995</w:t>
      </w:r>
    </w:p>
    <w:p>
      <w:r>
        <w:t>When bae dodges hoes cause he only want you &amp;#128525;&amp;#128553;</w:t>
        <w:br/>
        <w:br/>
        <w:t>&amp;#128514;&amp;#128514; http://t.co/bLYYoLtP0k</w:t>
      </w:r>
    </w:p>
    <w:p>
      <w:r>
        <w:rPr>
          <w:b/>
          <w:u w:val="single"/>
        </w:rPr>
        <w:t>79996</w:t>
      </w:r>
    </w:p>
    <w:p>
      <w:r>
        <w:t>When bae say she goin to the club with her girls I be outside that bitch at 2am like... http://t.co/yJowfMziKf</w:t>
      </w:r>
    </w:p>
    <w:p>
      <w:r>
        <w:rPr>
          <w:b/>
          <w:u w:val="single"/>
        </w:rPr>
        <w:t>79997</w:t>
      </w:r>
    </w:p>
    <w:p>
      <w:r>
        <w:t>When bitches I work with are on there period ...</w:t>
      </w:r>
    </w:p>
    <w:p>
      <w:r>
        <w:rPr>
          <w:b/>
          <w:u w:val="single"/>
        </w:rPr>
        <w:t>79998</w:t>
      </w:r>
    </w:p>
    <w:p>
      <w:r>
        <w:t>When bitches in the library start acting up http://t.co/x1qGfTkB4O</w:t>
      </w:r>
    </w:p>
    <w:p>
      <w:r>
        <w:rPr>
          <w:b/>
          <w:u w:val="single"/>
        </w:rPr>
        <w:t>79999</w:t>
      </w:r>
    </w:p>
    <w:p>
      <w:r>
        <w:t>When bitches know they feeling stupid, they keep there sentences short.</w:t>
      </w:r>
    </w:p>
    <w:p>
      <w:r>
        <w:rPr>
          <w:b/>
          <w:u w:val="single"/>
        </w:rPr>
        <w:t>80000</w:t>
      </w:r>
    </w:p>
    <w:p>
      <w:r>
        <w:t>When bitches say "I want to cuddle." It real is them speaking in code saying they want the D</w:t>
      </w:r>
    </w:p>
    <w:p>
      <w:r>
        <w:rPr>
          <w:b/>
          <w:u w:val="single"/>
        </w:rPr>
        <w:t>80001</w:t>
      </w:r>
    </w:p>
    <w:p>
      <w:r>
        <w:t>When bitches you don't like talk to you at work. #workproblems #workflow #byebitch https://t.co/gqZuNhCVd3</w:t>
      </w:r>
    </w:p>
    <w:p>
      <w:r>
        <w:rPr>
          <w:b/>
          <w:u w:val="single"/>
        </w:rPr>
        <w:t>80002</w:t>
      </w:r>
    </w:p>
    <w:p>
      <w:r>
        <w:t>When did Miley turn ghetto?</w:t>
      </w:r>
    </w:p>
    <w:p>
      <w:r>
        <w:rPr>
          <w:b/>
          <w:u w:val="single"/>
        </w:rPr>
        <w:t>80003</w:t>
      </w:r>
    </w:p>
    <w:p>
      <w:r>
        <w:t>When did gum get so soft, you sons of bitches.</w:t>
      </w:r>
    </w:p>
    <w:p>
      <w:r>
        <w:rPr>
          <w:b/>
          <w:u w:val="single"/>
        </w:rPr>
        <w:t>80004</w:t>
      </w:r>
    </w:p>
    <w:p>
      <w:r>
        <w:t>When did it become cool to ne stupid? This teabagger debate is slim on facts at best.</w:t>
      </w:r>
    </w:p>
    <w:p>
      <w:r>
        <w:rPr>
          <w:b/>
          <w:u w:val="single"/>
        </w:rPr>
        <w:t>80005</w:t>
      </w:r>
    </w:p>
    <w:p>
      <w:r>
        <w:t>When ever you dog hoes really bad you end up w/ a girlfriend ...</w:t>
      </w:r>
    </w:p>
    <w:p>
      <w:r>
        <w:rPr>
          <w:b/>
          <w:u w:val="single"/>
        </w:rPr>
        <w:t>80006</w:t>
      </w:r>
    </w:p>
    <w:p>
      <w:r>
        <w:t>When ex girl friends get fat. That's god saying hey man.. You're welcome lmfao &amp;#128514;&amp;#128557; big ole bitch</w:t>
      </w:r>
    </w:p>
    <w:p>
      <w:r>
        <w:rPr>
          <w:b/>
          <w:u w:val="single"/>
        </w:rPr>
        <w:t>80007</w:t>
      </w:r>
    </w:p>
    <w:p>
      <w:r>
        <w:t>When girls say like ohh I'm so ugly, like bitch you ain't fishing for compliments you're like deep sea diving, fuck!</w:t>
      </w:r>
    </w:p>
    <w:p>
      <w:r>
        <w:rPr>
          <w:b/>
          <w:u w:val="single"/>
        </w:rPr>
        <w:t>80008</w:t>
      </w:r>
    </w:p>
    <w:p>
      <w:r>
        <w:t>When guys are more sentimental than most girls like man up pussy &amp;#128530;&amp;#128583;&amp;#128581;</w:t>
      </w:r>
    </w:p>
    <w:p>
      <w:r>
        <w:rPr>
          <w:b/>
          <w:u w:val="single"/>
        </w:rPr>
        <w:t>80009</w:t>
      </w:r>
    </w:p>
    <w:p>
      <w:r>
        <w:t>When guys throw stupid bitch fits its like whyyyyy? Grow some balls please. I have bigger balls than you.</w:t>
      </w:r>
    </w:p>
    <w:p>
      <w:r>
        <w:rPr>
          <w:b/>
          <w:u w:val="single"/>
        </w:rPr>
        <w:t>80010</w:t>
      </w:r>
    </w:p>
    <w:p>
      <w:r>
        <w:t>When her pussy doesn't taste like pineapples http://t.co/tWpg0XXwbB</w:t>
      </w:r>
    </w:p>
    <w:p>
      <w:r>
        <w:rPr>
          <w:b/>
          <w:u w:val="single"/>
        </w:rPr>
        <w:t>80011</w:t>
      </w:r>
    </w:p>
    <w:p>
      <w:r>
        <w:t>When her pussy stank RT @BasedGodTobi: When yo girl says she&amp;#8217;s gonna let you hit tonight http://t.co/bF8BGCAoEI http://t.co/G4k2DZ4WsV</w:t>
      </w:r>
    </w:p>
    <w:p>
      <w:r>
        <w:rPr>
          <w:b/>
          <w:u w:val="single"/>
        </w:rPr>
        <w:t>80012</w:t>
      </w:r>
    </w:p>
    <w:p>
      <w:r>
        <w:t>When hoes be sayin they sexually frustrated or need some dick http://t.co/UaVDkZBAut</w:t>
      </w:r>
    </w:p>
    <w:p>
      <w:r>
        <w:rPr>
          <w:b/>
          <w:u w:val="single"/>
        </w:rPr>
        <w:t>80013</w:t>
      </w:r>
    </w:p>
    <w:p>
      <w:r>
        <w:t>When hoes think I got sucker nigga written across my forehead...</w:t>
      </w:r>
    </w:p>
    <w:p>
      <w:r>
        <w:rPr>
          <w:b/>
          <w:u w:val="single"/>
        </w:rPr>
        <w:t>80014</w:t>
      </w:r>
    </w:p>
    <w:p>
      <w:r>
        <w:t>When i bitch fuck my hologram doe</w:t>
      </w:r>
    </w:p>
    <w:p>
      <w:r>
        <w:rPr>
          <w:b/>
          <w:u w:val="single"/>
        </w:rPr>
        <w:t>80015</w:t>
      </w:r>
    </w:p>
    <w:p>
      <w:r>
        <w:t>When i die bitch fuck my hologram doe* there taylor</w:t>
      </w:r>
    </w:p>
    <w:p>
      <w:r>
        <w:rPr>
          <w:b/>
          <w:u w:val="single"/>
        </w:rPr>
        <w:t>80016</w:t>
      </w:r>
    </w:p>
    <w:p>
      <w:r>
        <w:t>When i die throw a couple bad bitches in my casket</w:t>
      </w:r>
    </w:p>
    <w:p>
      <w:r>
        <w:rPr>
          <w:b/>
          <w:u w:val="single"/>
        </w:rPr>
        <w:t>80017</w:t>
      </w:r>
    </w:p>
    <w:p>
      <w:r>
        <w:t>When i die throw a couple bad bitches in my casket..</w:t>
      </w:r>
    </w:p>
    <w:p>
      <w:r>
        <w:rPr>
          <w:b/>
          <w:u w:val="single"/>
        </w:rPr>
        <w:t>80018</w:t>
      </w:r>
    </w:p>
    <w:p>
      <w:r>
        <w:t>When i see a SUPER bad bitch and she happen to be from my city i just feel the need to shoot my shot.</w:t>
      </w:r>
    </w:p>
    <w:p>
      <w:r>
        <w:rPr>
          <w:b/>
          <w:u w:val="single"/>
        </w:rPr>
        <w:t>80019</w:t>
      </w:r>
    </w:p>
    <w:p>
      <w:r>
        <w:t>When it come to bitches.... niggas will get dirty</w:t>
      </w:r>
    </w:p>
    <w:p>
      <w:r>
        <w:rPr>
          <w:b/>
          <w:u w:val="single"/>
        </w:rPr>
        <w:t>80020</w:t>
      </w:r>
    </w:p>
    <w:p>
      <w:r>
        <w:t>When it rains it's good "go to the mall weather" all the coons be at home</w:t>
      </w:r>
    </w:p>
    <w:p>
      <w:r>
        <w:rPr>
          <w:b/>
          <w:u w:val="single"/>
        </w:rPr>
        <w:t>80021</w:t>
      </w:r>
    </w:p>
    <w:p>
      <w:r>
        <w:t>When it start raining bitches always wana get fucked bitch take a nap</w:t>
      </w:r>
    </w:p>
    <w:p>
      <w:r>
        <w:rPr>
          <w:b/>
          <w:u w:val="single"/>
        </w:rPr>
        <w:t>80022</w:t>
      </w:r>
    </w:p>
    <w:p>
      <w:r>
        <w:t>When it start thundering bitches be like I wana cuddle naw bitch you just wana excuse to suck a dick you and MiMi sit tf down in a corner</w:t>
      </w:r>
    </w:p>
    <w:p>
      <w:r>
        <w:rPr>
          <w:b/>
          <w:u w:val="single"/>
        </w:rPr>
        <w:t>80023</w:t>
      </w:r>
    </w:p>
    <w:p>
      <w:r>
        <w:t>When its hot i wear whatever lol shit if could come out this bitch in briefs i would</w:t>
      </w:r>
    </w:p>
    <w:p>
      <w:r>
        <w:rPr>
          <w:b/>
          <w:u w:val="single"/>
        </w:rPr>
        <w:t>80024</w:t>
      </w:r>
    </w:p>
    <w:p>
      <w:r>
        <w:t>When jake from State Farm keep calling yo bitch but yall got progressive http://t.co/dnb0q5phVk</w:t>
      </w:r>
    </w:p>
    <w:p>
      <w:r>
        <w:rPr>
          <w:b/>
          <w:u w:val="single"/>
        </w:rPr>
        <w:t>80025</w:t>
      </w:r>
    </w:p>
    <w:p>
      <w:r>
        <w:t>When lifes got ya down you just gotta get back up and pimp slap that hoe!!!!!</w:t>
      </w:r>
    </w:p>
    <w:p>
      <w:r>
        <w:rPr>
          <w:b/>
          <w:u w:val="single"/>
        </w:rPr>
        <w:t>80026</w:t>
      </w:r>
    </w:p>
    <w:p>
      <w:r>
        <w:t>When mfs tell you who you talk to and it ain't true..like no bitch!</w:t>
      </w:r>
    </w:p>
    <w:p>
      <w:r>
        <w:rPr>
          <w:b/>
          <w:u w:val="single"/>
        </w:rPr>
        <w:t>80027</w:t>
      </w:r>
    </w:p>
    <w:p>
      <w:r>
        <w:t>When my friends are roastin my other friends and idk who to roast I'm just like wait "who are your true nigs"&amp;#128527;always da clan&amp;#128111;&amp;#128109;&amp;#128129;</w:t>
      </w:r>
    </w:p>
    <w:p>
      <w:r>
        <w:rPr>
          <w:b/>
          <w:u w:val="single"/>
        </w:rPr>
        <w:t>80028</w:t>
      </w:r>
    </w:p>
    <w:p>
      <w:r>
        <w:t>When my right hand get out niggas gon remember why we tru loyal pussy</w:t>
      </w:r>
    </w:p>
    <w:p>
      <w:r>
        <w:rPr>
          <w:b/>
          <w:u w:val="single"/>
        </w:rPr>
        <w:t>80029</w:t>
      </w:r>
    </w:p>
    <w:p>
      <w:r>
        <w:t>When my teacher says basic algebra I think of basic bitches&amp;#128514;&amp;#128514;</w:t>
      </w:r>
    </w:p>
    <w:p>
      <w:r>
        <w:rPr>
          <w:b/>
          <w:u w:val="single"/>
        </w:rPr>
        <w:t>80030</w:t>
      </w:r>
    </w:p>
    <w:p>
      <w:r>
        <w:t>When nigga/bitch lose in a fight they favorite line is "he/she only " &amp;#128514;</w:t>
      </w:r>
    </w:p>
    <w:p>
      <w:r>
        <w:rPr>
          <w:b/>
          <w:u w:val="single"/>
        </w:rPr>
        <w:t>80031</w:t>
      </w:r>
    </w:p>
    <w:p>
      <w:r>
        <w:t>When niggas gimme their mixtape and it's trash #YEET #Fatality https://t.co/i3drCdIvN8</w:t>
      </w:r>
    </w:p>
    <w:p>
      <w:r>
        <w:rPr>
          <w:b/>
          <w:u w:val="single"/>
        </w:rPr>
        <w:t>80032</w:t>
      </w:r>
    </w:p>
    <w:p>
      <w:r>
        <w:t>When niggas say they like Latinas they don't mean you fat bitches that smell like fajitas</w:t>
      </w:r>
    </w:p>
    <w:p>
      <w:r>
        <w:rPr>
          <w:b/>
          <w:u w:val="single"/>
        </w:rPr>
        <w:t>80033</w:t>
      </w:r>
    </w:p>
    <w:p>
      <w:r>
        <w:t>When niggas wanna cheat they start an argument with their girl... "bitch i told you i hate ketchup on my hotdogs, fuck this im out"</w:t>
      </w:r>
    </w:p>
    <w:p>
      <w:r>
        <w:rPr>
          <w:b/>
          <w:u w:val="single"/>
        </w:rPr>
        <w:t>80034</w:t>
      </w:r>
    </w:p>
    <w:p>
      <w:r>
        <w:t>When people igg my text they get aired out in my head all types of bitches an dickheads &amp;#128514;</w:t>
      </w:r>
    </w:p>
    <w:p>
      <w:r>
        <w:rPr>
          <w:b/>
          <w:u w:val="single"/>
        </w:rPr>
        <w:t>80035</w:t>
      </w:r>
    </w:p>
    <w:p>
      <w:r>
        <w:t xml:space="preserve">When people label their name on there ghetto nano&amp;lt;&amp;lt;&amp;lt;&amp;lt;&amp;lt; </w:t>
        <w:br/>
        <w:br/>
        <w:t>@StephyRae7</w:t>
      </w:r>
    </w:p>
    <w:p>
      <w:r>
        <w:rPr>
          <w:b/>
          <w:u w:val="single"/>
        </w:rPr>
        <w:t>80036</w:t>
      </w:r>
    </w:p>
    <w:p>
      <w:r>
        <w:t>When people really think I'm Asian I get offended,</w:t>
        <w:br/>
        <w:t>Even though I make fun of my gook self</w:t>
      </w:r>
    </w:p>
    <w:p>
      <w:r>
        <w:rPr>
          <w:b/>
          <w:u w:val="single"/>
        </w:rPr>
        <w:t>80037</w:t>
      </w:r>
    </w:p>
    <w:p>
      <w:r>
        <w:t>When people tailgate, then pass you up, and look lol I just wave like hi bitch yeah I see you do I care fuck no pass me up</w:t>
      </w:r>
    </w:p>
    <w:p>
      <w:r>
        <w:rPr>
          <w:b/>
          <w:u w:val="single"/>
        </w:rPr>
        <w:t>80038</w:t>
      </w:r>
    </w:p>
    <w:p>
      <w:r>
        <w:t>When ratchet bitches find out the club ain't 10$ to get in https://t.co/GeJUIY1XG0</w:t>
      </w:r>
    </w:p>
    <w:p>
      <w:r>
        <w:rPr>
          <w:b/>
          <w:u w:val="single"/>
        </w:rPr>
        <w:t>80039</w:t>
      </w:r>
    </w:p>
    <w:p>
      <w:r>
        <w:t>When see u an oldhead rocking a Bruce Lee top with a durag on in the park randomly giving a group of street niggas a ghetto karate class</w:t>
      </w:r>
    </w:p>
    <w:p>
      <w:r>
        <w:rPr>
          <w:b/>
          <w:u w:val="single"/>
        </w:rPr>
        <w:t>80040</w:t>
      </w:r>
    </w:p>
    <w:p>
      <w:r>
        <w:t>When she wit me got yo bitch open</w:t>
      </w:r>
    </w:p>
    <w:p>
      <w:r>
        <w:rPr>
          <w:b/>
          <w:u w:val="single"/>
        </w:rPr>
        <w:t>80041</w:t>
      </w:r>
    </w:p>
    <w:p>
      <w:r>
        <w:t>When she's a straight up hoe but doesn't suck dick.</w:t>
      </w:r>
    </w:p>
    <w:p>
      <w:r>
        <w:rPr>
          <w:b/>
          <w:u w:val="single"/>
        </w:rPr>
        <w:t>80042</w:t>
      </w:r>
    </w:p>
    <w:p>
      <w:r>
        <w:t>When somebody ask "where da hoes at" universal answer is "shit u got em"</w:t>
      </w:r>
    </w:p>
    <w:p>
      <w:r>
        <w:rPr>
          <w:b/>
          <w:u w:val="single"/>
        </w:rPr>
        <w:t>80043</w:t>
      </w:r>
    </w:p>
    <w:p>
      <w:r>
        <w:t>When that dyke almost came for me when i didn't send for her &amp;lt;&amp;lt;&amp;lt;&amp;lt;</w:t>
      </w:r>
    </w:p>
    <w:p>
      <w:r>
        <w:rPr>
          <w:b/>
          <w:u w:val="single"/>
        </w:rPr>
        <w:t>80044</w:t>
      </w:r>
    </w:p>
    <w:p>
      <w:r>
        <w:t>When the baddest bitch in school walk by http://t.co/5REizTQ2lS</w:t>
      </w:r>
    </w:p>
    <w:p>
      <w:r>
        <w:rPr>
          <w:b/>
          <w:u w:val="single"/>
        </w:rPr>
        <w:t>80045</w:t>
      </w:r>
    </w:p>
    <w:p>
      <w:r>
        <w:t>When the bitch playes with your emotions, an won't let you date. That's the moment where i wanna kick her straight in the vagina.</w:t>
      </w:r>
    </w:p>
    <w:p>
      <w:r>
        <w:rPr>
          <w:b/>
          <w:u w:val="single"/>
        </w:rPr>
        <w:t>80046</w:t>
      </w:r>
    </w:p>
    <w:p>
      <w:r>
        <w:t>When the day goes bad just tell yourself "were the pussy at!" &amp;#128514;</w:t>
      </w:r>
    </w:p>
    <w:p>
      <w:r>
        <w:rPr>
          <w:b/>
          <w:u w:val="single"/>
        </w:rPr>
        <w:t>80047</w:t>
      </w:r>
    </w:p>
    <w:p>
      <w:r>
        <w:t>When the ghost picks u up after u dive in the pussy http://t.co/vBD4zHJROF</w:t>
      </w:r>
    </w:p>
    <w:p>
      <w:r>
        <w:rPr>
          <w:b/>
          <w:u w:val="single"/>
        </w:rPr>
        <w:t>80048</w:t>
      </w:r>
    </w:p>
    <w:p>
      <w:r>
        <w:t>When the pussy stank @MariekieBarone &amp;#128514;&amp;#128514;&amp;#128514;&amp;#128514;&amp;#128514; http://t.co/X5LIVg2b0q</w:t>
      </w:r>
    </w:p>
    <w:p>
      <w:r>
        <w:rPr>
          <w:b/>
          <w:u w:val="single"/>
        </w:rPr>
        <w:t>80049</w:t>
      </w:r>
    </w:p>
    <w:p>
      <w:r>
        <w:t>When the teachers aid trys acting like she's the teacher... bitch please</w:t>
      </w:r>
    </w:p>
    <w:p>
      <w:r>
        <w:rPr>
          <w:b/>
          <w:u w:val="single"/>
        </w:rPr>
        <w:t>80050</w:t>
      </w:r>
    </w:p>
    <w:p>
      <w:r>
        <w:t>When they bitch about "carbon emissions" tell them to stop breathing because exhaling adds carbon dioxide to the atmosphere...</w:t>
      </w:r>
    </w:p>
    <w:p>
      <w:r>
        <w:rPr>
          <w:b/>
          <w:u w:val="single"/>
        </w:rPr>
        <w:t>80051</w:t>
      </w:r>
    </w:p>
    <w:p>
      <w:r>
        <w:t>When things don't go my way I'm a total bitch.&amp;#128129;</w:t>
      </w:r>
    </w:p>
    <w:p>
      <w:r>
        <w:rPr>
          <w:b/>
          <w:u w:val="single"/>
        </w:rPr>
        <w:t>80052</w:t>
      </w:r>
    </w:p>
    <w:p>
      <w:r>
        <w:t>When this test is over today I'm making a pan of brownies. I'm going to lay in bed all day &amp;amp; eat them until my heart is content. &amp;#128524;</w:t>
      </w:r>
    </w:p>
    <w:p>
      <w:r>
        <w:rPr>
          <w:b/>
          <w:u w:val="single"/>
        </w:rPr>
        <w:t>80053</w:t>
      </w:r>
    </w:p>
    <w:p>
      <w:r>
        <w:t>When u hitting it from the back u gotta call her "bitch" they love that but don't u dare call em "slut"</w:t>
      </w:r>
    </w:p>
    <w:p>
      <w:r>
        <w:rPr>
          <w:b/>
          <w:u w:val="single"/>
        </w:rPr>
        <w:t>80054</w:t>
      </w:r>
    </w:p>
    <w:p>
      <w:r>
        <w:t>When u see that bitch in 5 months like" yea im having a boy ! " bitch u was twerking on dicc on vday #weknow</w:t>
      </w:r>
    </w:p>
    <w:p>
      <w:r>
        <w:rPr>
          <w:b/>
          <w:u w:val="single"/>
        </w:rPr>
        <w:t>80055</w:t>
      </w:r>
    </w:p>
    <w:p>
      <w:r>
        <w:t>When was a hoe ever supposed to be loyal. I mean it wouldnt make em a hoe they'd be another housewife</w:t>
      </w:r>
    </w:p>
    <w:p>
      <w:r>
        <w:rPr>
          <w:b/>
          <w:u w:val="single"/>
        </w:rPr>
        <w:t>80056</w:t>
      </w:r>
    </w:p>
    <w:p>
      <w:r>
        <w:t>When will Joe stop telling PBO how to do his job? You couldn't even keep a job in #teabagger Florida. #morningjoe</w:t>
      </w:r>
    </w:p>
    <w:p>
      <w:r>
        <w:rPr>
          <w:b/>
          <w:u w:val="single"/>
        </w:rPr>
        <w:t>80057</w:t>
      </w:r>
    </w:p>
    <w:p>
      <w:r>
        <w:t>When women are so proud that they don't like to cook &amp;amp; clean bitch stop being lazy.. It's not cute</w:t>
      </w:r>
    </w:p>
    <w:p>
      <w:r>
        <w:rPr>
          <w:b/>
          <w:u w:val="single"/>
        </w:rPr>
        <w:t>80058</w:t>
      </w:r>
    </w:p>
    <w:p>
      <w:r>
        <w:t>When you ain't had pussy in a hot minute... http://t.co/tP05IA7JbX</w:t>
      </w:r>
    </w:p>
    <w:p>
      <w:r>
        <w:rPr>
          <w:b/>
          <w:u w:val="single"/>
        </w:rPr>
        <w:t>80059</w:t>
      </w:r>
    </w:p>
    <w:p>
      <w:r>
        <w:t>When you catch yo bitch sending nudes to another nigga...</w:t>
      </w:r>
    </w:p>
    <w:p>
      <w:r>
        <w:rPr>
          <w:b/>
          <w:u w:val="single"/>
        </w:rPr>
        <w:t>80060</w:t>
      </w:r>
    </w:p>
    <w:p>
      <w:r>
        <w:t>When you colored every day is Sunday</w:t>
      </w:r>
    </w:p>
    <w:p>
      <w:r>
        <w:rPr>
          <w:b/>
          <w:u w:val="single"/>
        </w:rPr>
        <w:t>80061</w:t>
      </w:r>
    </w:p>
    <w:p>
      <w:r>
        <w:t>When you give somebody that "bitch" look</w:t>
      </w:r>
    </w:p>
    <w:p>
      <w:r>
        <w:rPr>
          <w:b/>
          <w:u w:val="single"/>
        </w:rPr>
        <w:t>80062</w:t>
      </w:r>
    </w:p>
    <w:p>
      <w:r>
        <w:t>When you gotta boomin ass voice all you have to do is look at bitches and scream NOW. Den ya in da pussy</w:t>
      </w:r>
    </w:p>
    <w:p>
      <w:r>
        <w:rPr>
          <w:b/>
          <w:u w:val="single"/>
        </w:rPr>
        <w:t>80063</w:t>
      </w:r>
    </w:p>
    <w:p>
      <w:r>
        <w:t>When you have everything they want &amp;amp; you're doing everything they can't, bitches are going to talk shit. Don't let them stop your shine</w:t>
      </w:r>
    </w:p>
    <w:p>
      <w:r>
        <w:rPr>
          <w:b/>
          <w:u w:val="single"/>
        </w:rPr>
        <w:t>80064</w:t>
      </w:r>
    </w:p>
    <w:p>
      <w:r>
        <w:t>When you hear ya homie with no hoes lying https://t.co/MpHQak2QEg</w:t>
      </w:r>
    </w:p>
    <w:p>
      <w:r>
        <w:rPr>
          <w:b/>
          <w:u w:val="single"/>
        </w:rPr>
        <w:t>80065</w:t>
      </w:r>
    </w:p>
    <w:p>
      <w:r>
        <w:t>When you know for a fact you got a woman who loves you other bitches don't even matter.</w:t>
      </w:r>
    </w:p>
    <w:p>
      <w:r>
        <w:rPr>
          <w:b/>
          <w:u w:val="single"/>
        </w:rPr>
        <w:t>80066</w:t>
      </w:r>
    </w:p>
    <w:p>
      <w:r>
        <w:t>When you realize how curiosity is a bitch. An should of let the unknown stay, unknown. #CuriosityKilledMe</w:t>
      </w:r>
    </w:p>
    <w:p>
      <w:r>
        <w:rPr>
          <w:b/>
          <w:u w:val="single"/>
        </w:rPr>
        <w:t>80067</w:t>
      </w:r>
    </w:p>
    <w:p>
      <w:r>
        <w:t>When you see @MARGIEFAYE about to fight a bitch .... http://t.co/KZoNqkfVtB</w:t>
      </w:r>
    </w:p>
    <w:p>
      <w:r>
        <w:rPr>
          <w:b/>
          <w:u w:val="single"/>
        </w:rPr>
        <w:t>80068</w:t>
      </w:r>
    </w:p>
    <w:p>
      <w:r>
        <w:t>When you see a fat bitch wearing leggings and a belly shirt http://t.co/mN4ZFw3P5G</w:t>
      </w:r>
    </w:p>
    <w:p>
      <w:r>
        <w:rPr>
          <w:b/>
          <w:u w:val="single"/>
        </w:rPr>
        <w:t>80069</w:t>
      </w:r>
    </w:p>
    <w:p>
      <w:r>
        <w:t>When you see kids being bad &amp;amp; their parents just standing there &amp;amp; you look @ em like bitch you ain't gon do somethin? http://t.co/1B822azXiQ</w:t>
      </w:r>
    </w:p>
    <w:p>
      <w:r>
        <w:rPr>
          <w:b/>
          <w:u w:val="single"/>
        </w:rPr>
        <w:t>80070</w:t>
      </w:r>
    </w:p>
    <w:p>
      <w:r>
        <w:t>When you tell a dark skin bitch to send you some sexy shit http://t.co/f5RUR3RkLU</w:t>
      </w:r>
    </w:p>
    <w:p>
      <w:r>
        <w:rPr>
          <w:b/>
          <w:u w:val="single"/>
        </w:rPr>
        <w:t>80071</w:t>
      </w:r>
    </w:p>
    <w:p>
      <w:r>
        <w:t>When you told ya Homie she was a hoe but he still wifed it &amp;#8220;@Lurk_God: Caption this http://t.co/rgbqEsSSHA&amp;#8221;</w:t>
      </w:r>
    </w:p>
    <w:p>
      <w:r>
        <w:rPr>
          <w:b/>
          <w:u w:val="single"/>
        </w:rPr>
        <w:t>80072</w:t>
      </w:r>
    </w:p>
    <w:p>
      <w:r>
        <w:t>When you're grinding with a bitch and she's knocking you over with the booty http://t.co/UAyeF5mb0p</w:t>
      </w:r>
    </w:p>
    <w:p>
      <w:r>
        <w:rPr>
          <w:b/>
          <w:u w:val="single"/>
        </w:rPr>
        <w:t>80073</w:t>
      </w:r>
    </w:p>
    <w:p>
      <w:r>
        <w:t>When your nigga passes you a hoe http://t.co/ItusP1WVoI</w:t>
      </w:r>
    </w:p>
    <w:p>
      <w:r>
        <w:rPr>
          <w:b/>
          <w:u w:val="single"/>
        </w:rPr>
        <w:t>80074</w:t>
      </w:r>
    </w:p>
    <w:p>
      <w:r>
        <w:t>When your side bitch won't leave http://t.co/Gw00BnBzQr</w:t>
      </w:r>
    </w:p>
    <w:p>
      <w:r>
        <w:rPr>
          <w:b/>
          <w:u w:val="single"/>
        </w:rPr>
        <w:t>80075</w:t>
      </w:r>
    </w:p>
    <w:p>
      <w:r>
        <w:t>Whenever I came to school fresh I took hella bathroom breaks just so the hoes could check me out &amp;#128514;</w:t>
      </w:r>
    </w:p>
    <w:p>
      <w:r>
        <w:rPr>
          <w:b/>
          <w:u w:val="single"/>
        </w:rPr>
        <w:t>80076</w:t>
      </w:r>
    </w:p>
    <w:p>
      <w:r>
        <w:t>Whenever I see a pic captioned</w:t>
        <w:br/>
        <w:t>"Soft ghetto" I log off for 25 minutes</w:t>
      </w:r>
    </w:p>
    <w:p>
      <w:r>
        <w:rPr>
          <w:b/>
          <w:u w:val="single"/>
        </w:rPr>
        <w:t>80077</w:t>
      </w:r>
    </w:p>
    <w:p>
      <w:r>
        <w:t>Whenever you need your hoe protected on social media or anywhere in the world? Please contact @JPERZELL and he'll fight for that hoe.</w:t>
      </w:r>
    </w:p>
    <w:p>
      <w:r>
        <w:rPr>
          <w:b/>
          <w:u w:val="single"/>
        </w:rPr>
        <w:t>80078</w:t>
      </w:r>
    </w:p>
    <w:p>
      <w:r>
        <w:t>Where Is VRSL, that nigger owes me 10 bucks</w:t>
      </w:r>
    </w:p>
    <w:p>
      <w:r>
        <w:rPr>
          <w:b/>
          <w:u w:val="single"/>
        </w:rPr>
        <w:t>80079</w:t>
      </w:r>
    </w:p>
    <w:p>
      <w:r>
        <w:t>Where a prego bitch when I need one I have no milk an a whole box of cinnamon toast crunch man</w:t>
      </w:r>
    </w:p>
    <w:p>
      <w:r>
        <w:rPr>
          <w:b/>
          <w:u w:val="single"/>
        </w:rPr>
        <w:t>80080</w:t>
      </w:r>
    </w:p>
    <w:p>
      <w:r>
        <w:t>Where all the 2nd string bitches at?</w:t>
      </w:r>
    </w:p>
    <w:p>
      <w:r>
        <w:rPr>
          <w:b/>
          <w:u w:val="single"/>
        </w:rPr>
        <w:t>80081</w:t>
      </w:r>
    </w:p>
    <w:p>
      <w:r>
        <w:t>Where are all those whiny bitches when Kris left? How come Lulu ain't gettin shit?</w:t>
      </w:r>
    </w:p>
    <w:p>
      <w:r>
        <w:rPr>
          <w:b/>
          <w:u w:val="single"/>
        </w:rPr>
        <w:t>80082</w:t>
      </w:r>
    </w:p>
    <w:p>
      <w:r>
        <w:t>Where is @StephyRae7 ... I miss that bitch.</w:t>
      </w:r>
    </w:p>
    <w:p>
      <w:r>
        <w:rPr>
          <w:b/>
          <w:u w:val="single"/>
        </w:rPr>
        <w:t>80083</w:t>
      </w:r>
    </w:p>
    <w:p>
      <w:r>
        <w:t>Where my bitches at Mann</w:t>
      </w:r>
    </w:p>
    <w:p>
      <w:r>
        <w:rPr>
          <w:b/>
          <w:u w:val="single"/>
        </w:rPr>
        <w:t>80084</w:t>
      </w:r>
    </w:p>
    <w:p>
      <w:r>
        <w:t>Where tf this bitch in the pink from? &amp;#128514; this hoe pointless</w:t>
      </w:r>
    </w:p>
    <w:p>
      <w:r>
        <w:rPr>
          <w:b/>
          <w:u w:val="single"/>
        </w:rPr>
        <w:t>80085</w:t>
      </w:r>
    </w:p>
    <w:p>
      <w:r>
        <w:t>Where the bad bitches at? And by "Bad Bitches", I mean "tacos".</w:t>
      </w:r>
    </w:p>
    <w:p>
      <w:r>
        <w:rPr>
          <w:b/>
          <w:u w:val="single"/>
        </w:rPr>
        <w:t>80086</w:t>
      </w:r>
    </w:p>
    <w:p>
      <w:r>
        <w:t>Where the bad bitches? Huh? Where ya hiding? *Kanye voice*</w:t>
      </w:r>
    </w:p>
    <w:p>
      <w:r>
        <w:rPr>
          <w:b/>
          <w:u w:val="single"/>
        </w:rPr>
        <w:t>80087</w:t>
      </w:r>
    </w:p>
    <w:p>
      <w:r>
        <w:t>Where the fair and reasonable women at? Not these self righteous I deserve the world without working for it Cuz I got a pussy bitches.</w:t>
      </w:r>
    </w:p>
    <w:p>
      <w:r>
        <w:rPr>
          <w:b/>
          <w:u w:val="single"/>
        </w:rPr>
        <w:t>80088</w:t>
      </w:r>
    </w:p>
    <w:p>
      <w:r>
        <w:t>Where the girls at say happy birthday to me i need bitches on bitches like i got stacks on stacks</w:t>
      </w:r>
    </w:p>
    <w:p>
      <w:r>
        <w:rPr>
          <w:b/>
          <w:u w:val="single"/>
        </w:rPr>
        <w:t>80089</w:t>
      </w:r>
    </w:p>
    <w:p>
      <w:r>
        <w:t>Where the hoes at ? We looking for the hoes AYEEE</w:t>
      </w:r>
    </w:p>
    <w:p>
      <w:r>
        <w:rPr>
          <w:b/>
          <w:u w:val="single"/>
        </w:rPr>
        <w:t>80090</w:t>
      </w:r>
    </w:p>
    <w:p>
      <w:r>
        <w:t>Where the hoes at...</w:t>
      </w:r>
    </w:p>
    <w:p>
      <w:r>
        <w:rPr>
          <w:b/>
          <w:u w:val="single"/>
        </w:rPr>
        <w:t>80091</w:t>
      </w:r>
    </w:p>
    <w:p>
      <w:r>
        <w:t>Where this brolic bitch at ? Lol http://t.co/c0ooYDnq4M</w:t>
      </w:r>
    </w:p>
    <w:p>
      <w:r>
        <w:rPr>
          <w:b/>
          <w:u w:val="single"/>
        </w:rPr>
        <w:t>80092</w:t>
      </w:r>
    </w:p>
    <w:p>
      <w:r>
        <w:t>Where this hoe Benga at</w:t>
      </w:r>
    </w:p>
    <w:p>
      <w:r>
        <w:rPr>
          <w:b/>
          <w:u w:val="single"/>
        </w:rPr>
        <w:t>80093</w:t>
      </w:r>
    </w:p>
    <w:p>
      <w:r>
        <w:t>Where would me life be without God and @levimitchell.....seriously I'd probably be living In a trash can haha!&amp;#128514;</w:t>
      </w:r>
    </w:p>
    <w:p>
      <w:r>
        <w:rPr>
          <w:b/>
          <w:u w:val="single"/>
        </w:rPr>
        <w:t>80094</w:t>
      </w:r>
    </w:p>
    <w:p>
      <w:r>
        <w:t>Where ya titties lil bitch?</w:t>
      </w:r>
    </w:p>
    <w:p>
      <w:r>
        <w:rPr>
          <w:b/>
          <w:u w:val="single"/>
        </w:rPr>
        <w:t>80095</w:t>
      </w:r>
    </w:p>
    <w:p>
      <w:r>
        <w:t>Where's all my bitches....where did they goooo?</w:t>
      </w:r>
    </w:p>
    <w:p>
      <w:r>
        <w:rPr>
          <w:b/>
          <w:u w:val="single"/>
        </w:rPr>
        <w:t>80096</w:t>
      </w:r>
    </w:p>
    <w:p>
      <w:r>
        <w:t>Where's my money, bitch?</w:t>
      </w:r>
    </w:p>
    <w:p>
      <w:r>
        <w:rPr>
          <w:b/>
          <w:u w:val="single"/>
        </w:rPr>
        <w:t>80097</w:t>
      </w:r>
    </w:p>
    <w:p>
      <w:r>
        <w:t>Where's the part where Fat Amy goes err wop wobn wefo? #thingspeoplesay @FatAmyPost</w:t>
      </w:r>
    </w:p>
    <w:p>
      <w:r>
        <w:rPr>
          <w:b/>
          <w:u w:val="single"/>
        </w:rPr>
        <w:t>80098</w:t>
      </w:r>
    </w:p>
    <w:p>
      <w:r>
        <w:t>Where's the pic of her standing again &amp;#8220;@ArlisDoNotChill: This bitch looks like Voltorb http://t.co/7cWAtskJwC&amp;#8221;</w:t>
      </w:r>
    </w:p>
    <w:p>
      <w:r>
        <w:rPr>
          <w:b/>
          <w:u w:val="single"/>
        </w:rPr>
        <w:t>80099</w:t>
      </w:r>
    </w:p>
    <w:p>
      <w:r>
        <w:t>Where's this bitches parents tho. Go home you thot.</w:t>
      </w:r>
    </w:p>
    <w:p>
      <w:r>
        <w:rPr>
          <w:b/>
          <w:u w:val="single"/>
        </w:rPr>
        <w:t>80100</w:t>
      </w:r>
    </w:p>
    <w:p>
      <w:r>
        <w:t>Which expendable player can we put in with the sole objective of breaking Beverley's jaw?</w:t>
      </w:r>
    </w:p>
    <w:p>
      <w:r>
        <w:rPr>
          <w:b/>
          <w:u w:val="single"/>
        </w:rPr>
        <w:t>80101</w:t>
      </w:r>
    </w:p>
    <w:p>
      <w:r>
        <w:t>Which mean you hoes too STUPID ion want it around me #youhavejustbeenBLOCKED &amp;#128679;</w:t>
      </w:r>
    </w:p>
    <w:p>
      <w:r>
        <w:rPr>
          <w:b/>
          <w:u w:val="single"/>
        </w:rPr>
        <w:t>80102</w:t>
      </w:r>
    </w:p>
    <w:p>
      <w:r>
        <w:t>Which one .. Corey or Cory.. Or both &amp;#128514;&amp;#128514;&amp;#8220;@illmatic_kid: "He's half retarded"&amp;#8221;</w:t>
      </w:r>
    </w:p>
    <w:p>
      <w:r>
        <w:rPr>
          <w:b/>
          <w:u w:val="single"/>
        </w:rPr>
        <w:t>80103</w:t>
      </w:r>
    </w:p>
    <w:p>
      <w:r>
        <w:t>Which one of you hoes then downloaded that JailMail app....</w:t>
      </w:r>
    </w:p>
    <w:p>
      <w:r>
        <w:rPr>
          <w:b/>
          <w:u w:val="single"/>
        </w:rPr>
        <w:t>80104</w:t>
      </w:r>
    </w:p>
    <w:p>
      <w:r>
        <w:t>Whipped cream &amp;#9829;,&amp;#9829; #endlesslove</w:t>
      </w:r>
    </w:p>
    <w:p>
      <w:r>
        <w:rPr>
          <w:b/>
          <w:u w:val="single"/>
        </w:rPr>
        <w:t>80105</w:t>
      </w:r>
    </w:p>
    <w:p>
      <w:r>
        <w:t>Whipped http://t.co/EFSVjPqrwq</w:t>
      </w:r>
    </w:p>
    <w:p>
      <w:r>
        <w:rPr>
          <w:b/>
          <w:u w:val="single"/>
        </w:rPr>
        <w:t>80106</w:t>
      </w:r>
    </w:p>
    <w:p>
      <w:r>
        <w:t>Whipped out some french in front of some babes at the post office. #winning</w:t>
      </w:r>
    </w:p>
    <w:p>
      <w:r>
        <w:rPr>
          <w:b/>
          <w:u w:val="single"/>
        </w:rPr>
        <w:t>80107</w:t>
      </w:r>
    </w:p>
    <w:p>
      <w:r>
        <w:t>White bitches be lovin da colored men</w:t>
      </w:r>
    </w:p>
    <w:p>
      <w:r>
        <w:rPr>
          <w:b/>
          <w:u w:val="single"/>
        </w:rPr>
        <w:t>80108</w:t>
      </w:r>
    </w:p>
    <w:p>
      <w:r>
        <w:t>White bus drivers are all white trash. #LosAngeles</w:t>
      </w:r>
    </w:p>
    <w:p>
      <w:r>
        <w:rPr>
          <w:b/>
          <w:u w:val="single"/>
        </w:rPr>
        <w:t>80109</w:t>
      </w:r>
    </w:p>
    <w:p>
      <w:r>
        <w:t>White kids, black kids, yellow kids hell even purple kids, if you carry yourselves like Daniel #Geale you will go far. #GealeMundine2</w:t>
      </w:r>
    </w:p>
    <w:p>
      <w:r>
        <w:rPr>
          <w:b/>
          <w:u w:val="single"/>
        </w:rPr>
        <w:t>80110</w:t>
      </w:r>
    </w:p>
    <w:p>
      <w:r>
        <w:t>White people always gave yellow ass teeth</w:t>
      </w:r>
    </w:p>
    <w:p>
      <w:r>
        <w:rPr>
          <w:b/>
          <w:u w:val="single"/>
        </w:rPr>
        <w:t>80111</w:t>
      </w:r>
    </w:p>
    <w:p>
      <w:r>
        <w:t>White trash bash &amp;#128540;&amp;#127867; http://t.co/wXVVTEM0Fc</w:t>
      </w:r>
    </w:p>
    <w:p>
      <w:r>
        <w:rPr>
          <w:b/>
          <w:u w:val="single"/>
        </w:rPr>
        <w:t>80112</w:t>
      </w:r>
    </w:p>
    <w:p>
      <w:r>
        <w:t>White trash have taken over every charity organization in the US.</w:t>
      </w:r>
    </w:p>
    <w:p>
      <w:r>
        <w:rPr>
          <w:b/>
          <w:u w:val="single"/>
        </w:rPr>
        <w:t>80113</w:t>
      </w:r>
    </w:p>
    <w:p>
      <w:r>
        <w:t>White trash okies don't count as real white people. To count as a white person you have to count a person. Okies aren't people.</w:t>
      </w:r>
    </w:p>
    <w:p>
      <w:r>
        <w:rPr>
          <w:b/>
          <w:u w:val="single"/>
        </w:rPr>
        <w:t>80114</w:t>
      </w:r>
    </w:p>
    <w:p>
      <w:r>
        <w:t>Who da fuck is yo? Idk nigguh</w:t>
      </w:r>
    </w:p>
    <w:p>
      <w:r>
        <w:rPr>
          <w:b/>
          <w:u w:val="single"/>
        </w:rPr>
        <w:t>80115</w:t>
      </w:r>
    </w:p>
    <w:p>
      <w:r>
        <w:t>Who doesn't want a bad bitch?</w:t>
      </w:r>
    </w:p>
    <w:p>
      <w:r>
        <w:rPr>
          <w:b/>
          <w:u w:val="single"/>
        </w:rPr>
        <w:t>80116</w:t>
      </w:r>
    </w:p>
    <w:p>
      <w:r>
        <w:t>Who ever did the beat on that Wayne by Chief that bitch a banger @ChiefKeef #FreeWop #FreeSlick</w:t>
      </w:r>
    </w:p>
    <w:p>
      <w:r>
        <w:rPr>
          <w:b/>
          <w:u w:val="single"/>
        </w:rPr>
        <w:t>80117</w:t>
      </w:r>
    </w:p>
    <w:p>
      <w:r>
        <w:t>Who fukn wit @Rocko4Real for real for real .. Dat nicca be riding!!</w:t>
      </w:r>
    </w:p>
    <w:p>
      <w:r>
        <w:rPr>
          <w:b/>
          <w:u w:val="single"/>
        </w:rPr>
        <w:t>80118</w:t>
      </w:r>
    </w:p>
    <w:p>
      <w:r>
        <w:t>Who is John Hanson? A "Black" Man, A Moor, John Hanson</w:t>
        <w:br/>
        <w:t>was the First President of the United States! George... http://t.co/rpSeqjD3</w:t>
      </w:r>
    </w:p>
    <w:p>
      <w:r>
        <w:rPr>
          <w:b/>
          <w:u w:val="single"/>
        </w:rPr>
        <w:t>80119</w:t>
      </w:r>
    </w:p>
    <w:p>
      <w:r>
        <w:t>Who is that pink hat guy, Cody? Caleb? Either way he is a over emotional bitch. #BB16</w:t>
      </w:r>
    </w:p>
    <w:p>
      <w:r>
        <w:rPr>
          <w:b/>
          <w:u w:val="single"/>
        </w:rPr>
        <w:t>80120</w:t>
      </w:r>
    </w:p>
    <w:p>
      <w:r>
        <w:t>Who needs an alarm when you have the worlds most annoying bird outside your window?!??</w:t>
      </w:r>
    </w:p>
    <w:p>
      <w:r>
        <w:rPr>
          <w:b/>
          <w:u w:val="single"/>
        </w:rPr>
        <w:t>80121</w:t>
      </w:r>
    </w:p>
    <w:p>
      <w:r>
        <w:t>Who remembers when we were in middle school/high school and would throw paper in the trash from our seat and yell "KOBE!" Lmfaoooo</w:t>
      </w:r>
    </w:p>
    <w:p>
      <w:r>
        <w:rPr>
          <w:b/>
          <w:u w:val="single"/>
        </w:rPr>
        <w:t>80122</w:t>
      </w:r>
    </w:p>
    <w:p>
      <w:r>
        <w:t>Who shot John lookin ass hoe</w:t>
      </w:r>
    </w:p>
    <w:p>
      <w:r>
        <w:rPr>
          <w:b/>
          <w:u w:val="single"/>
        </w:rPr>
        <w:t>80123</w:t>
      </w:r>
    </w:p>
    <w:p>
      <w:r>
        <w:t>Who takes mid from the best midlaner NA??? Fuckin solo Q fags.</w:t>
      </w:r>
    </w:p>
    <w:p>
      <w:r>
        <w:rPr>
          <w:b/>
          <w:u w:val="single"/>
        </w:rPr>
        <w:t>80124</w:t>
      </w:r>
    </w:p>
    <w:p>
      <w:r>
        <w:t>Who tf make an account of another bitch... Like you wanna be anotha bitch dat bad.. Lmfaooo fat ass hoes</w:t>
      </w:r>
    </w:p>
    <w:p>
      <w:r>
        <w:rPr>
          <w:b/>
          <w:u w:val="single"/>
        </w:rPr>
        <w:t>80125</w:t>
      </w:r>
    </w:p>
    <w:p>
      <w:r>
        <w:t>Who the fuck is this bitch with this cheap ass clown nose on my screen? Your tired ass commercial. I would never book u for a party</w:t>
      </w:r>
    </w:p>
    <w:p>
      <w:r>
        <w:rPr>
          <w:b/>
          <w:u w:val="single"/>
        </w:rPr>
        <w:t>80126</w:t>
      </w:r>
    </w:p>
    <w:p>
      <w:r>
        <w:t>Who the fuck made this cunt the authority on men?</w:t>
      </w:r>
    </w:p>
    <w:p>
      <w:r>
        <w:rPr>
          <w:b/>
          <w:u w:val="single"/>
        </w:rPr>
        <w:t>80127</w:t>
      </w:r>
    </w:p>
    <w:p>
      <w:r>
        <w:t>Who the fuck puts a block of cheese in they room without a refrigerator ghetto ass niggas eases, like that's just the thing to do wrong.</w:t>
      </w:r>
    </w:p>
    <w:p>
      <w:r>
        <w:rPr>
          <w:b/>
          <w:u w:val="single"/>
        </w:rPr>
        <w:t>80128</w:t>
      </w:r>
    </w:p>
    <w:p>
      <w:r>
        <w:t>Who the fuck still plays flappy bird? &amp;#128514;</w:t>
        <w:br/>
        <w:br/>
        <w:t>&amp;#8220;@loren_travis: Flappy bird feels like http://t.co/OQ3jnn7fwO&amp;#8221;</w:t>
      </w:r>
    </w:p>
    <w:p>
      <w:r>
        <w:rPr>
          <w:b/>
          <w:u w:val="single"/>
        </w:rPr>
        <w:t>80129</w:t>
      </w:r>
    </w:p>
    <w:p>
      <w:r>
        <w:t>Who the hell is gonna buy your shit when your dirty panties and trash are clearly in the background of the picture</w:t>
      </w:r>
    </w:p>
    <w:p>
      <w:r>
        <w:rPr>
          <w:b/>
          <w:u w:val="single"/>
        </w:rPr>
        <w:t>80130</w:t>
      </w:r>
    </w:p>
    <w:p>
      <w:r>
        <w:t>Who the hell taught you how to fuck bitch toot it up</w:t>
      </w:r>
    </w:p>
    <w:p>
      <w:r>
        <w:rPr>
          <w:b/>
          <w:u w:val="single"/>
        </w:rPr>
        <w:t>80131</w:t>
      </w:r>
    </w:p>
    <w:p>
      <w:r>
        <w:t>Who told this midget hoe to start stripping</w:t>
      </w:r>
    </w:p>
    <w:p>
      <w:r>
        <w:rPr>
          <w:b/>
          <w:u w:val="single"/>
        </w:rPr>
        <w:t>80132</w:t>
      </w:r>
    </w:p>
    <w:p>
      <w:r>
        <w:t>Who wanna play pin da tail on da colored man's butt?</w:t>
      </w:r>
    </w:p>
    <w:p>
      <w:r>
        <w:rPr>
          <w:b/>
          <w:u w:val="single"/>
        </w:rPr>
        <w:t>80133</w:t>
      </w:r>
    </w:p>
    <w:p>
      <w:r>
        <w:t>Who watches wrestling besides little kids and white trash?</w:t>
      </w:r>
    </w:p>
    <w:p>
      <w:r>
        <w:rPr>
          <w:b/>
          <w:u w:val="single"/>
        </w:rPr>
        <w:t>80134</w:t>
      </w:r>
    </w:p>
    <w:p>
      <w:r>
        <w:t>Who would've known that Jesus'll come back to the ghetto / on that level and that thorough like a black heroine.</w:t>
      </w:r>
    </w:p>
    <w:p>
      <w:r>
        <w:rPr>
          <w:b/>
          <w:u w:val="single"/>
        </w:rPr>
        <w:t>80135</w:t>
      </w:r>
    </w:p>
    <w:p>
      <w:r>
        <w:t>Who'd have thought my redneck husband would claim the hipster glasses? http://t.co/Vv6MzpQ4ju</w:t>
      </w:r>
    </w:p>
    <w:p>
      <w:r>
        <w:rPr>
          <w:b/>
          <w:u w:val="single"/>
        </w:rPr>
        <w:t>80136</w:t>
      </w:r>
    </w:p>
    <w:p>
      <w:r>
        <w:t>Who's a thottie? Yous a thottie! Who's a thottie? Yous a thottie! Yes YOU BITCH! Womp womp. &amp;#128514;&amp;#128514;&amp;#128514; Lord save these parched hoes</w:t>
      </w:r>
    </w:p>
    <w:p>
      <w:r>
        <w:rPr>
          <w:b/>
          <w:u w:val="single"/>
        </w:rPr>
        <w:t>80137</w:t>
      </w:r>
    </w:p>
    <w:p>
      <w:r>
        <w:t>Who's baby is dat who's da man dat did dat 2 u Gator's bitches best be using jimmys</w:t>
      </w:r>
    </w:p>
    <w:p>
      <w:r>
        <w:rPr>
          <w:b/>
          <w:u w:val="single"/>
        </w:rPr>
        <w:t>80138</w:t>
      </w:r>
    </w:p>
    <w:p>
      <w:r>
        <w:t>Who's got the baddest pussy on the planet</w:t>
      </w:r>
    </w:p>
    <w:p>
      <w:r>
        <w:rPr>
          <w:b/>
          <w:u w:val="single"/>
        </w:rPr>
        <w:t>80139</w:t>
      </w:r>
    </w:p>
    <w:p>
      <w:r>
        <w:t>Who's ready for nigger spam?</w:t>
      </w:r>
    </w:p>
    <w:p>
      <w:r>
        <w:rPr>
          <w:b/>
          <w:u w:val="single"/>
        </w:rPr>
        <w:t>80140</w:t>
      </w:r>
    </w:p>
    <w:p>
      <w:r>
        <w:t>Whoever came up with that " I don't have no ex's " sayin must've been a hoe</w:t>
      </w:r>
    </w:p>
    <w:p>
      <w:r>
        <w:rPr>
          <w:b/>
          <w:u w:val="single"/>
        </w:rPr>
        <w:t>80141</w:t>
      </w:r>
    </w:p>
    <w:p>
      <w:r>
        <w:t>Whoever had Mr. Ramlogan for UWI business law tho? Racist mudda cunt</w:t>
      </w:r>
    </w:p>
    <w:p>
      <w:r>
        <w:rPr>
          <w:b/>
          <w:u w:val="single"/>
        </w:rPr>
        <w:t>80142</w:t>
      </w:r>
    </w:p>
    <w:p>
      <w:r>
        <w:t>Whoever jumps in on a 1on1 is a bitch.</w:t>
      </w:r>
    </w:p>
    <w:p>
      <w:r>
        <w:rPr>
          <w:b/>
          <w:u w:val="single"/>
        </w:rPr>
        <w:t>80143</w:t>
      </w:r>
    </w:p>
    <w:p>
      <w:r>
        <w:t>Whoever made these brownies and cookies belongs in heaven</w:t>
      </w:r>
    </w:p>
    <w:p>
      <w:r>
        <w:rPr>
          <w:b/>
          <w:u w:val="single"/>
        </w:rPr>
        <w:t>80144</w:t>
      </w:r>
    </w:p>
    <w:p>
      <w:r>
        <w:t>Whoever mocks the poor insults his Maker; he who is glad at calamity will not go unpunished. http://t.co/P7zwAoXi4l</w:t>
      </w:r>
    </w:p>
    <w:p>
      <w:r>
        <w:rPr>
          <w:b/>
          <w:u w:val="single"/>
        </w:rPr>
        <w:t>80145</w:t>
      </w:r>
    </w:p>
    <w:p>
      <w:r>
        <w:t>Whole time your bitch on the phone moaning in me and my bitch ear though..</w:t>
      </w:r>
    </w:p>
    <w:p>
      <w:r>
        <w:rPr>
          <w:b/>
          <w:u w:val="single"/>
        </w:rPr>
        <w:t>80146</w:t>
      </w:r>
    </w:p>
    <w:p>
      <w:r>
        <w:t>Whoo? A new attraction in Virginia City, birds of prey. Meet this owl famous for his role in Harry Potter. http://t.co/1NFSh5sCcR</w:t>
      </w:r>
    </w:p>
    <w:p>
      <w:r>
        <w:rPr>
          <w:b/>
          <w:u w:val="single"/>
        </w:rPr>
        <w:t>80147</w:t>
      </w:r>
    </w:p>
    <w:p>
      <w:r>
        <w:t>Whoooooaaa no chill savage &amp;#8220;@CantBeLocal: Here monkey monkey http://t.co/wmZ8s3j6iG&amp;#8221;</w:t>
      </w:r>
    </w:p>
    <w:p>
      <w:r>
        <w:rPr>
          <w:b/>
          <w:u w:val="single"/>
        </w:rPr>
        <w:t>80148</w:t>
      </w:r>
    </w:p>
    <w:p>
      <w:r>
        <w:t>Whoops bought snuggly hideous fuzzy boots because it's cold as balls all of a sudden</w:t>
      </w:r>
    </w:p>
    <w:p>
      <w:r>
        <w:rPr>
          <w:b/>
          <w:u w:val="single"/>
        </w:rPr>
        <w:t>80149</w:t>
      </w:r>
    </w:p>
    <w:p>
      <w:r>
        <w:t>Whops @_JAMAICAJONES yardie. Go smoke a blunt and tell a nigga to come through. You are stressed</w:t>
      </w:r>
    </w:p>
    <w:p>
      <w:r>
        <w:rPr>
          <w:b/>
          <w:u w:val="single"/>
        </w:rPr>
        <w:t>80150</w:t>
      </w:r>
    </w:p>
    <w:p>
      <w:r>
        <w:t>Whos pussy is it she said richie's</w:t>
      </w:r>
    </w:p>
    <w:p>
      <w:r>
        <w:rPr>
          <w:b/>
          <w:u w:val="single"/>
        </w:rPr>
        <w:t>80151</w:t>
      </w:r>
    </w:p>
    <w:p>
      <w:r>
        <w:t>Why 2 dudes would wanna fuck the same bitch at the same time is far beyond me.</w:t>
      </w:r>
    </w:p>
    <w:p>
      <w:r>
        <w:rPr>
          <w:b/>
          <w:u w:val="single"/>
        </w:rPr>
        <w:t>80152</w:t>
      </w:r>
    </w:p>
    <w:p>
      <w:r>
        <w:t>Why Jon hates birds. http://t.co/VwXlbmJ7fY</w:t>
      </w:r>
    </w:p>
    <w:p>
      <w:r>
        <w:rPr>
          <w:b/>
          <w:u w:val="single"/>
        </w:rPr>
        <w:t>80153</w:t>
      </w:r>
    </w:p>
    <w:p>
      <w:r>
        <w:t>Why McDonald's breakfast good but the lunch trash</w:t>
      </w:r>
    </w:p>
    <w:p>
      <w:r>
        <w:rPr>
          <w:b/>
          <w:u w:val="single"/>
        </w:rPr>
        <w:t>80154</w:t>
      </w:r>
    </w:p>
    <w:p>
      <w:r>
        <w:t>Why all the bitches fake gay now?</w:t>
      </w:r>
    </w:p>
    <w:p>
      <w:r>
        <w:rPr>
          <w:b/>
          <w:u w:val="single"/>
        </w:rPr>
        <w:t>80155</w:t>
      </w:r>
    </w:p>
    <w:p>
      <w:r>
        <w:t>Why am I being such a bitch today? #lol</w:t>
      </w:r>
    </w:p>
    <w:p>
      <w:r>
        <w:rPr>
          <w:b/>
          <w:u w:val="single"/>
        </w:rPr>
        <w:t>80156</w:t>
      </w:r>
    </w:p>
    <w:p>
      <w:r>
        <w:t>Why are #teabaggers so interested in saving people who are Muslim? Does Syria have oil? #morningjoe</w:t>
      </w:r>
    </w:p>
    <w:p>
      <w:r>
        <w:rPr>
          <w:b/>
          <w:u w:val="single"/>
        </w:rPr>
        <w:t>80157</w:t>
      </w:r>
    </w:p>
    <w:p>
      <w:r>
        <w:t>Why are nudes called nudes? I would rather be like " hey girl send me the tits and ass hoe "</w:t>
      </w:r>
    </w:p>
    <w:p>
      <w:r>
        <w:rPr>
          <w:b/>
          <w:u w:val="single"/>
        </w:rPr>
        <w:t>80158</w:t>
      </w:r>
    </w:p>
    <w:p>
      <w:r>
        <w:t>Why are people saying don't let guys treat you like a yellow starburst? That's my favorite.</w:t>
      </w:r>
    </w:p>
    <w:p>
      <w:r>
        <w:rPr>
          <w:b/>
          <w:u w:val="single"/>
        </w:rPr>
        <w:t>80159</w:t>
      </w:r>
    </w:p>
    <w:p>
      <w:r>
        <w:t>Why are some people such faggots? Like were you born that way or are you just that big of a douche bag.</w:t>
      </w:r>
    </w:p>
    <w:p>
      <w:r>
        <w:rPr>
          <w:b/>
          <w:u w:val="single"/>
        </w:rPr>
        <w:t>80160</w:t>
      </w:r>
    </w:p>
    <w:p>
      <w:r>
        <w:t>Why are there so many hoes?</w:t>
      </w:r>
    </w:p>
    <w:p>
      <w:r>
        <w:rPr>
          <w:b/>
          <w:u w:val="single"/>
        </w:rPr>
        <w:t>80161</w:t>
      </w:r>
    </w:p>
    <w:p>
      <w:r>
        <w:t>Why are you the only thick character in the game? Why I gotta play a skinny bitch? @KimKardashian</w:t>
      </w:r>
    </w:p>
    <w:p>
      <w:r>
        <w:rPr>
          <w:b/>
          <w:u w:val="single"/>
        </w:rPr>
        <w:t>80162</w:t>
      </w:r>
    </w:p>
    <w:p>
      <w:r>
        <w:t>Why beg for nudes when you could fuck that bitch and make a video. Staring yourself and you get some booty, win win.</w:t>
      </w:r>
    </w:p>
    <w:p>
      <w:r>
        <w:rPr>
          <w:b/>
          <w:u w:val="single"/>
        </w:rPr>
        <w:t>80163</w:t>
      </w:r>
    </w:p>
    <w:p>
      <w:r>
        <w:t>Why bitches act like I CAN'T READ or like words don't have a meaning.</w:t>
      </w:r>
    </w:p>
    <w:p>
      <w:r>
        <w:rPr>
          <w:b/>
          <w:u w:val="single"/>
        </w:rPr>
        <w:t>80164</w:t>
      </w:r>
    </w:p>
    <w:p>
      <w:r>
        <w:t>Why bitches get so hype an mad when u asked if they suck dick like yes or no telly tubby</w:t>
      </w:r>
    </w:p>
    <w:p>
      <w:r>
        <w:rPr>
          <w:b/>
          <w:u w:val="single"/>
        </w:rPr>
        <w:t>80165</w:t>
      </w:r>
    </w:p>
    <w:p>
      <w:r>
        <w:t>Why bitches quick to have a nigga baby, then be suprised when she taking care of it by herself?</w:t>
      </w:r>
    </w:p>
    <w:p>
      <w:r>
        <w:rPr>
          <w:b/>
          <w:u w:val="single"/>
        </w:rPr>
        <w:t>80166</w:t>
      </w:r>
    </w:p>
    <w:p>
      <w:r>
        <w:t>Why black girls gotta be thots? Ain't nobody bringing up the fat white hoe you fucked back in middle school. #LoveOurWomen</w:t>
      </w:r>
    </w:p>
    <w:p>
      <w:r>
        <w:rPr>
          <w:b/>
          <w:u w:val="single"/>
        </w:rPr>
        <w:t>80167</w:t>
      </w:r>
    </w:p>
    <w:p>
      <w:r>
        <w:t>Why can't I have colored eyes like my siblings &amp;#128557;&amp;#128557;</w:t>
      </w:r>
    </w:p>
    <w:p>
      <w:r>
        <w:rPr>
          <w:b/>
          <w:u w:val="single"/>
        </w:rPr>
        <w:t>80168</w:t>
      </w:r>
    </w:p>
    <w:p>
      <w:r>
        <w:t>Why can't there be bomb single bitches available on tap?</w:t>
      </w:r>
    </w:p>
    <w:p>
      <w:r>
        <w:rPr>
          <w:b/>
          <w:u w:val="single"/>
        </w:rPr>
        <w:t>80169</w:t>
      </w:r>
    </w:p>
    <w:p>
      <w:r>
        <w:t>Why can't you be humble like your moms and not hoes</w:t>
      </w:r>
    </w:p>
    <w:p>
      <w:r>
        <w:rPr>
          <w:b/>
          <w:u w:val="single"/>
        </w:rPr>
        <w:t>80170</w:t>
      </w:r>
    </w:p>
    <w:p>
      <w:r>
        <w:t>Why did you release my nudes you cunt...? @sickgirl12345 http://t.co/Nn4OdiZR8l</w:t>
      </w:r>
    </w:p>
    <w:p>
      <w:r>
        <w:rPr>
          <w:b/>
          <w:u w:val="single"/>
        </w:rPr>
        <w:t>80171</w:t>
      </w:r>
    </w:p>
    <w:p>
      <w:r>
        <w:t>Why do I have the worst BM in the world smh this bitch the devil !</w:t>
      </w:r>
    </w:p>
    <w:p>
      <w:r>
        <w:rPr>
          <w:b/>
          <w:u w:val="single"/>
        </w:rPr>
        <w:t>80172</w:t>
      </w:r>
    </w:p>
    <w:p>
      <w:r>
        <w:t>Why do I play these scary PC games? Cuz im not a pussy and i like being scared shitless</w:t>
      </w:r>
    </w:p>
    <w:p>
      <w:r>
        <w:rPr>
          <w:b/>
          <w:u w:val="single"/>
        </w:rPr>
        <w:t>80173</w:t>
      </w:r>
    </w:p>
    <w:p>
      <w:r>
        <w:t>Why do bitches come to school wearing stripper heels to school &amp;#128563;&amp;#128530; makes no sense!! &amp;#128096;&amp;#128581;</w:t>
      </w:r>
    </w:p>
    <w:p>
      <w:r>
        <w:rPr>
          <w:b/>
          <w:u w:val="single"/>
        </w:rPr>
        <w:t>80174</w:t>
      </w:r>
    </w:p>
    <w:p>
      <w:r>
        <w:t>Why do bitches put fuck a bio in they bio?... technically u still wrote a bio.</w:t>
      </w:r>
    </w:p>
    <w:p>
      <w:r>
        <w:rPr>
          <w:b/>
          <w:u w:val="single"/>
        </w:rPr>
        <w:t>80175</w:t>
      </w:r>
    </w:p>
    <w:p>
      <w:r>
        <w:t>Why do peeps gotta be mad ghetto nowadays? Smh pull up your pants!</w:t>
      </w:r>
    </w:p>
    <w:p>
      <w:r>
        <w:rPr>
          <w:b/>
          <w:u w:val="single"/>
        </w:rPr>
        <w:t>80176</w:t>
      </w:r>
    </w:p>
    <w:p>
      <w:r>
        <w:t>Why do people bring their children to the salon, this Mexican bitch needs her animals on a leash for real.</w:t>
      </w:r>
    </w:p>
    <w:p>
      <w:r>
        <w:rPr>
          <w:b/>
          <w:u w:val="single"/>
        </w:rPr>
        <w:t>80177</w:t>
      </w:r>
    </w:p>
    <w:p>
      <w:r>
        <w:t>Why do people use the eggplant Emoji in reference to a dick? If your dick is purple with a green top, see a doctor bruh.</w:t>
      </w:r>
    </w:p>
    <w:p>
      <w:r>
        <w:rPr>
          <w:b/>
          <w:u w:val="single"/>
        </w:rPr>
        <w:t>80178</w:t>
      </w:r>
    </w:p>
    <w:p>
      <w:r>
        <w:t>Why do so many filthy wetback half-breed spic savages live in #LosAngeles? None of them have any right at all to be here.</w:t>
      </w:r>
    </w:p>
    <w:p>
      <w:r>
        <w:rPr>
          <w:b/>
          <w:u w:val="single"/>
        </w:rPr>
        <w:t>80179</w:t>
      </w:r>
    </w:p>
    <w:p>
      <w:r>
        <w:t>Why do some girls feel the need to be bitches for no reason at all</w:t>
      </w:r>
    </w:p>
    <w:p>
      <w:r>
        <w:rPr>
          <w:b/>
          <w:u w:val="single"/>
        </w:rPr>
        <w:t>80180</w:t>
      </w:r>
    </w:p>
    <w:p>
      <w:r>
        <w:t>Why do some scandalous niggas and hoes hate on a happy relationship? Just let them be happy together, fuck</w:t>
      </w:r>
    </w:p>
    <w:p>
      <w:r>
        <w:rPr>
          <w:b/>
          <w:u w:val="single"/>
        </w:rPr>
        <w:t>80181</w:t>
      </w:r>
    </w:p>
    <w:p>
      <w:r>
        <w:t>Why do the#teabaggers like this bald asshole complain about how long a bill is? Should we just draw you morons pictures. #morningjoe</w:t>
      </w:r>
    </w:p>
    <w:p>
      <w:r>
        <w:rPr>
          <w:b/>
          <w:u w:val="single"/>
        </w:rPr>
        <w:t>80182</w:t>
      </w:r>
    </w:p>
    <w:p>
      <w:r>
        <w:t>Why do visiting teams WHINE about right field as if it is longer for their batters. #Yankees #YankeeStadium</w:t>
      </w:r>
    </w:p>
    <w:p>
      <w:r>
        <w:rPr>
          <w:b/>
          <w:u w:val="single"/>
        </w:rPr>
        <w:t>80183</w:t>
      </w:r>
    </w:p>
    <w:p>
      <w:r>
        <w:t>Why do yall bitches act so childish</w:t>
      </w:r>
    </w:p>
    <w:p>
      <w:r>
        <w:rPr>
          <w:b/>
          <w:u w:val="single"/>
        </w:rPr>
        <w:t>80184</w:t>
      </w:r>
    </w:p>
    <w:p>
      <w:r>
        <w:t>Why does @Drake like Serena Williams? She looks like a tranny</w:t>
      </w:r>
    </w:p>
    <w:p>
      <w:r>
        <w:rPr>
          <w:b/>
          <w:u w:val="single"/>
        </w:rPr>
        <w:t>80185</w:t>
      </w:r>
    </w:p>
    <w:p>
      <w:r>
        <w:t>Why does MSNBC have a "news" show that is 100% opinion &amp;amp; right wing talking points? Joe the nation is with PBO not u teabaggers #morningjoe</w:t>
      </w:r>
    </w:p>
    <w:p>
      <w:r>
        <w:rPr>
          <w:b/>
          <w:u w:val="single"/>
        </w:rPr>
        <w:t>80186</w:t>
      </w:r>
    </w:p>
    <w:p>
      <w:r>
        <w:t>Why does this bitch on the olympics have a giant band aid on that looks like MIA designed it for american apparel?</w:t>
      </w:r>
    </w:p>
    <w:p>
      <w:r>
        <w:rPr>
          <w:b/>
          <w:u w:val="single"/>
        </w:rPr>
        <w:t>80187</w:t>
      </w:r>
    </w:p>
    <w:p>
      <w:r>
        <w:t>Why does this faggot in front of me have to get two dozen doughnuts right now, get the fuck on</w:t>
      </w:r>
    </w:p>
    <w:p>
      <w:r>
        <w:rPr>
          <w:b/>
          <w:u w:val="single"/>
        </w:rPr>
        <w:t>80188</w:t>
      </w:r>
    </w:p>
    <w:p>
      <w:r>
        <w:t>Why don't you text your own mom, dumb bitch.</w:t>
      </w:r>
    </w:p>
    <w:p>
      <w:r>
        <w:rPr>
          <w:b/>
          <w:u w:val="single"/>
        </w:rPr>
        <w:t>80189</w:t>
      </w:r>
    </w:p>
    <w:p>
      <w:r>
        <w:t>Why everybody so hype to see these famous people naked y'all hoes just alike they just got money &amp;#128557;</w:t>
      </w:r>
    </w:p>
    <w:p>
      <w:r>
        <w:rPr>
          <w:b/>
          <w:u w:val="single"/>
        </w:rPr>
        <w:t>80190</w:t>
      </w:r>
    </w:p>
    <w:p>
      <w:r>
        <w:t>Why everybody talking about Rihanna nudes like she super cold naked? Just cuz she famous huh? That hoe built like a bubble gum swirl!!</w:t>
      </w:r>
    </w:p>
    <w:p>
      <w:r>
        <w:rPr>
          <w:b/>
          <w:u w:val="single"/>
        </w:rPr>
        <w:t>80191</w:t>
      </w:r>
    </w:p>
    <w:p>
      <w:r>
        <w:t>Why give a bitch an inch when she rather have 9 &amp;#128520;</w:t>
      </w:r>
    </w:p>
    <w:p>
      <w:r>
        <w:rPr>
          <w:b/>
          <w:u w:val="single"/>
        </w:rPr>
        <w:t>80192</w:t>
      </w:r>
    </w:p>
    <w:p>
      <w:r>
        <w:t>Why give a bitch ur heart when she'd rather have a purse. Why give a bitch an inch when she'd rather have 9. These hoes aint loyal #lilwayne</w:t>
      </w:r>
    </w:p>
    <w:p>
      <w:r>
        <w:rPr>
          <w:b/>
          <w:u w:val="single"/>
        </w:rPr>
        <w:t>80193</w:t>
      </w:r>
    </w:p>
    <w:p>
      <w:r>
        <w:t>Why he try say alexi stole Jo bitch lmao</w:t>
      </w:r>
    </w:p>
    <w:p>
      <w:r>
        <w:rPr>
          <w:b/>
          <w:u w:val="single"/>
        </w:rPr>
        <w:t>80194</w:t>
      </w:r>
    </w:p>
    <w:p>
      <w:r>
        <w:t>Why hella bitches act like they got everything they have on they own, like no bitch you had some form of assistance</w:t>
      </w:r>
    </w:p>
    <w:p>
      <w:r>
        <w:rPr>
          <w:b/>
          <w:u w:val="single"/>
        </w:rPr>
        <w:t>80195</w:t>
      </w:r>
    </w:p>
    <w:p>
      <w:r>
        <w:t>Why is @red_is_raw such a bitch? I mean who gets mild salsa? His father should be ashamed...</w:t>
      </w:r>
    </w:p>
    <w:p>
      <w:r>
        <w:rPr>
          <w:b/>
          <w:u w:val="single"/>
        </w:rPr>
        <w:t>80196</w:t>
      </w:r>
    </w:p>
    <w:p>
      <w:r>
        <w:t>Why is Baltimore so damn ghetto &amp;#128514;</w:t>
      </w:r>
    </w:p>
    <w:p>
      <w:r>
        <w:rPr>
          <w:b/>
          <w:u w:val="single"/>
        </w:rPr>
        <w:t>80197</w:t>
      </w:r>
    </w:p>
    <w:p>
      <w:r>
        <w:t>Why is all these artist and new ones making so much trash?</w:t>
      </w:r>
    </w:p>
    <w:p>
      <w:r>
        <w:rPr>
          <w:b/>
          <w:u w:val="single"/>
        </w:rPr>
        <w:t>80198</w:t>
      </w:r>
    </w:p>
    <w:p>
      <w:r>
        <w:t>Why is it always the fat bitches talking shit?</w:t>
      </w:r>
    </w:p>
    <w:p>
      <w:r>
        <w:rPr>
          <w:b/>
          <w:u w:val="single"/>
        </w:rPr>
        <w:t>80199</w:t>
      </w:r>
    </w:p>
    <w:p>
      <w:r>
        <w:t>Why is it everytime I go to cracker barrel the girl with great tits that seats you who is your waitress nope its the chick with 2 teeth</w:t>
      </w:r>
    </w:p>
    <w:p>
      <w:r>
        <w:rPr>
          <w:b/>
          <w:u w:val="single"/>
        </w:rPr>
        <w:t>80200</w:t>
      </w:r>
    </w:p>
    <w:p>
      <w:r>
        <w:t>Why is my mother bothering me about the trash? It's my day off leave me alone and stop nagging</w:t>
      </w:r>
    </w:p>
    <w:p>
      <w:r>
        <w:rPr>
          <w:b/>
          <w:u w:val="single"/>
        </w:rPr>
        <w:t>80201</w:t>
      </w:r>
    </w:p>
    <w:p>
      <w:r>
        <w:t>Why is my phone being a fucking bitch</w:t>
      </w:r>
    </w:p>
    <w:p>
      <w:r>
        <w:rPr>
          <w:b/>
          <w:u w:val="single"/>
        </w:rPr>
        <w:t>80202</w:t>
      </w:r>
    </w:p>
    <w:p>
      <w:r>
        <w:t>Why is that most of the niggas/bitches I use to fw like to sub me ? &amp;#128514;&amp;#128557;</w:t>
      </w:r>
    </w:p>
    <w:p>
      <w:r>
        <w:rPr>
          <w:b/>
          <w:u w:val="single"/>
        </w:rPr>
        <w:t>80203</w:t>
      </w:r>
    </w:p>
    <w:p>
      <w:r>
        <w:t>Why is this bitch throwing condoms? Lmao</w:t>
      </w:r>
    </w:p>
    <w:p>
      <w:r>
        <w:rPr>
          <w:b/>
          <w:u w:val="single"/>
        </w:rPr>
        <w:t>80204</w:t>
      </w:r>
    </w:p>
    <w:p>
      <w:r>
        <w:t>Why isn't Rogers in the game? What a pussy! No heart. Not tough. Where's the out cry? Oh he's really hurt? No excuse. Cutler's tougher...</w:t>
      </w:r>
    </w:p>
    <w:p>
      <w:r>
        <w:rPr>
          <w:b/>
          <w:u w:val="single"/>
        </w:rPr>
        <w:t>80205</w:t>
      </w:r>
    </w:p>
    <w:p>
      <w:r>
        <w:t>Why niccas be hating tho lol .. Let me live homie</w:t>
      </w:r>
    </w:p>
    <w:p>
      <w:r>
        <w:rPr>
          <w:b/>
          <w:u w:val="single"/>
        </w:rPr>
        <w:t>80206</w:t>
      </w:r>
    </w:p>
    <w:p>
      <w:r>
        <w:t>Why no boycott of racist "redskins"?</w:t>
        <w:br/>
        <w:t>#Redskins</w:t>
        <w:br/>
        <w:t>#ChangeTheName</w:t>
        <w:br/>
        <w:t>#ChangeTheMascot</w:t>
      </w:r>
    </w:p>
    <w:p>
      <w:r>
        <w:rPr>
          <w:b/>
          <w:u w:val="single"/>
        </w:rPr>
        <w:t>80207</w:t>
      </w:r>
    </w:p>
    <w:p>
      <w:r>
        <w:t>Why tf are girls still virgins ????????? We only got 2 months to live bitch you better throw that ass back</w:t>
      </w:r>
    </w:p>
    <w:p>
      <w:r>
        <w:rPr>
          <w:b/>
          <w:u w:val="single"/>
        </w:rPr>
        <w:t>80208</w:t>
      </w:r>
    </w:p>
    <w:p>
      <w:r>
        <w:t>Why the fuck am I getting notifications about two cunts getting married on facebook? I dini gie a fuck #getlost</w:t>
      </w:r>
    </w:p>
    <w:p>
      <w:r>
        <w:rPr>
          <w:b/>
          <w:u w:val="single"/>
        </w:rPr>
        <w:t>80209</w:t>
      </w:r>
    </w:p>
    <w:p>
      <w:r>
        <w:t>Why the fuck are the @Yankees throwing batting practice tonight? Holy shit...</w:t>
      </w:r>
    </w:p>
    <w:p>
      <w:r>
        <w:rPr>
          <w:b/>
          <w:u w:val="single"/>
        </w:rPr>
        <w:t>80210</w:t>
      </w:r>
    </w:p>
    <w:p>
      <w:r>
        <w:t>Why the fuck is this bitch calling me for</w:t>
      </w:r>
    </w:p>
    <w:p>
      <w:r>
        <w:rPr>
          <w:b/>
          <w:u w:val="single"/>
        </w:rPr>
        <w:t>80211</w:t>
      </w:r>
    </w:p>
    <w:p>
      <w:r>
        <w:t>Why the most Ratchet bitches be talkin shit? Y'all got nothing better to do but talk shit, pick up the liq, and hop on a dick.</w:t>
      </w:r>
    </w:p>
    <w:p>
      <w:r>
        <w:rPr>
          <w:b/>
          <w:u w:val="single"/>
        </w:rPr>
        <w:t>80212</w:t>
      </w:r>
    </w:p>
    <w:p>
      <w:r>
        <w:t>Why the wifey type girls single and the hoes being cuffed though?</w:t>
      </w:r>
    </w:p>
    <w:p>
      <w:r>
        <w:rPr>
          <w:b/>
          <w:u w:val="single"/>
        </w:rPr>
        <w:t>80213</w:t>
      </w:r>
    </w:p>
    <w:p>
      <w:r>
        <w:t>Why these bitches be gettin instagrams just to post pictures of other bitches?? i dont get it</w:t>
      </w:r>
    </w:p>
    <w:p>
      <w:r>
        <w:rPr>
          <w:b/>
          <w:u w:val="single"/>
        </w:rPr>
        <w:t>80214</w:t>
      </w:r>
    </w:p>
    <w:p>
      <w:r>
        <w:t>Why these hoes always tryna be Bitches? Don't they know that hoes can't be bitches.. cause they hoes! @yuckhalin</w:t>
      </w:r>
    </w:p>
    <w:p>
      <w:r>
        <w:rPr>
          <w:b/>
          <w:u w:val="single"/>
        </w:rPr>
        <w:t>80215</w:t>
      </w:r>
    </w:p>
    <w:p>
      <w:r>
        <w:t>Why these thirsty bitches trying to hit me up slide out of my kik lmfaoo &amp;#128514;</w:t>
      </w:r>
    </w:p>
    <w:p>
      <w:r>
        <w:rPr>
          <w:b/>
          <w:u w:val="single"/>
        </w:rPr>
        <w:t>80216</w:t>
      </w:r>
    </w:p>
    <w:p>
      <w:r>
        <w:t>Why was Jorge Zimmerman arrested? Do prosecutors have a witness that saw Zimmy attack TrayTray? Are they afraid of the hoodie pussies?</w:t>
      </w:r>
    </w:p>
    <w:p>
      <w:r>
        <w:rPr>
          <w:b/>
          <w:u w:val="single"/>
        </w:rPr>
        <w:t>80217</w:t>
      </w:r>
    </w:p>
    <w:p>
      <w:r>
        <w:t>Why won't we run the ball? Our offensive coordinator is retarded</w:t>
      </w:r>
    </w:p>
    <w:p>
      <w:r>
        <w:rPr>
          <w:b/>
          <w:u w:val="single"/>
        </w:rPr>
        <w:t>80218</w:t>
      </w:r>
    </w:p>
    <w:p>
      <w:r>
        <w:t>Why would I be mad at a bitch who couldn't pass the 10th grade &amp;#128128; I'll wait</w:t>
      </w:r>
    </w:p>
    <w:p>
      <w:r>
        <w:rPr>
          <w:b/>
          <w:u w:val="single"/>
        </w:rPr>
        <w:t>80219</w:t>
      </w:r>
    </w:p>
    <w:p>
      <w:r>
        <w:t>Why would I fuck a bitch that can't fuck? Jus like u hoes don't want want a nigga wit a clit ticckler</w:t>
      </w:r>
    </w:p>
    <w:p>
      <w:r>
        <w:rPr>
          <w:b/>
          <w:u w:val="single"/>
        </w:rPr>
        <w:t>80220</w:t>
      </w:r>
    </w:p>
    <w:p>
      <w:r>
        <w:t>Why would you date an ugly girl who is also a huge bitch?</w:t>
      </w:r>
    </w:p>
    <w:p>
      <w:r>
        <w:rPr>
          <w:b/>
          <w:u w:val="single"/>
        </w:rPr>
        <w:t>80221</w:t>
      </w:r>
    </w:p>
    <w:p>
      <w:r>
        <w:t>Why would you think Common is trash? Tf</w:t>
      </w:r>
    </w:p>
    <w:p>
      <w:r>
        <w:rPr>
          <w:b/>
          <w:u w:val="single"/>
        </w:rPr>
        <w:t>80222</w:t>
      </w:r>
    </w:p>
    <w:p>
      <w:r>
        <w:t>Why yall bitches be havin stretch marks on yall upper ass &amp;#128514;&amp;#128557;&amp;#128557;</w:t>
      </w:r>
    </w:p>
    <w:p>
      <w:r>
        <w:rPr>
          <w:b/>
          <w:u w:val="single"/>
        </w:rPr>
        <w:t>80223</w:t>
      </w:r>
    </w:p>
    <w:p>
      <w:r>
        <w:t>Why yes, functioning tho RT @blaaksuedepumps: Are you retarded?</w:t>
      </w:r>
    </w:p>
    <w:p>
      <w:r>
        <w:rPr>
          <w:b/>
          <w:u w:val="single"/>
        </w:rPr>
        <w:t>80224</w:t>
      </w:r>
    </w:p>
    <w:p>
      <w:r>
        <w:t>Why you Worried bout a bitch, weed, clothes,sex, game system, parties,chillin , but no job</w:t>
      </w:r>
    </w:p>
    <w:p>
      <w:r>
        <w:rPr>
          <w:b/>
          <w:u w:val="single"/>
        </w:rPr>
        <w:t>80225</w:t>
      </w:r>
    </w:p>
    <w:p>
      <w:r>
        <w:t>Why you fuckin wit a niggah if you aint fuckin wit a real niggah</w:t>
      </w:r>
    </w:p>
    <w:p>
      <w:r>
        <w:rPr>
          <w:b/>
          <w:u w:val="single"/>
        </w:rPr>
        <w:t>80226</w:t>
      </w:r>
    </w:p>
    <w:p>
      <w:r>
        <w:t>Why you gotta be such a hoe smh I ain't captain save a hoe !!</w:t>
      </w:r>
    </w:p>
    <w:p>
      <w:r>
        <w:rPr>
          <w:b/>
          <w:u w:val="single"/>
        </w:rPr>
        <w:t>80227</w:t>
      </w:r>
    </w:p>
    <w:p>
      <w:r>
        <w:t>Why you let these hoes tear what we had apart you shud be beware beware</w:t>
      </w:r>
    </w:p>
    <w:p>
      <w:r>
        <w:rPr>
          <w:b/>
          <w:u w:val="single"/>
        </w:rPr>
        <w:t>80228</w:t>
      </w:r>
    </w:p>
    <w:p>
      <w:r>
        <w:t>Why you let these hoes tear what we had right apart</w:t>
      </w:r>
    </w:p>
    <w:p>
      <w:r>
        <w:rPr>
          <w:b/>
          <w:u w:val="single"/>
        </w:rPr>
        <w:t>80229</w:t>
      </w:r>
    </w:p>
    <w:p>
      <w:r>
        <w:t>Why you shouldn't eat pussy unless you love her http://t.co/BkpLT6D9ax</w:t>
      </w:r>
    </w:p>
    <w:p>
      <w:r>
        <w:rPr>
          <w:b/>
          <w:u w:val="single"/>
        </w:rPr>
        <w:t>80230</w:t>
      </w:r>
    </w:p>
    <w:p>
      <w:r>
        <w:t>Why you stressin bout a bitch .</w:t>
      </w:r>
    </w:p>
    <w:p>
      <w:r>
        <w:rPr>
          <w:b/>
          <w:u w:val="single"/>
        </w:rPr>
        <w:t>80231</w:t>
      </w:r>
    </w:p>
    <w:p>
      <w:r>
        <w:t>Why you talking to hoes about bro nem?! &amp;#128548;</w:t>
      </w:r>
    </w:p>
    <w:p>
      <w:r>
        <w:rPr>
          <w:b/>
          <w:u w:val="single"/>
        </w:rPr>
        <w:t>80232</w:t>
      </w:r>
    </w:p>
    <w:p>
      <w:r>
        <w:t>Why you think all these niggas end up with all these kids? Fucking ugly bitches</w:t>
      </w:r>
    </w:p>
    <w:p>
      <w:r>
        <w:rPr>
          <w:b/>
          <w:u w:val="single"/>
        </w:rPr>
        <w:t>80233</w:t>
      </w:r>
    </w:p>
    <w:p>
      <w:r>
        <w:t>Why you worried bout that other hoe? Cuz that other hoe aint worried bout another hoe</w:t>
      </w:r>
    </w:p>
    <w:p>
      <w:r>
        <w:rPr>
          <w:b/>
          <w:u w:val="single"/>
        </w:rPr>
        <w:t>80234</w:t>
      </w:r>
    </w:p>
    <w:p>
      <w:r>
        <w:t>Wicked Oreo</w:t>
      </w:r>
    </w:p>
    <w:p>
      <w:r>
        <w:rPr>
          <w:b/>
          <w:u w:val="single"/>
        </w:rPr>
        <w:t>80235</w:t>
      </w:r>
    </w:p>
    <w:p>
      <w:r>
        <w:t>Wifey had the hoes back then &amp;#128514;&amp;#128514;</w:t>
      </w:r>
    </w:p>
    <w:p>
      <w:r>
        <w:rPr>
          <w:b/>
          <w:u w:val="single"/>
        </w:rPr>
        <w:t>80236</w:t>
      </w:r>
    </w:p>
    <w:p>
      <w:r>
        <w:t>Will Hillary &amp;#8216;dodo-bird&amp;#8217; Be Dems 2016 Candidate To Take Over Obama's Job As US Prez? DoG http://t.co/wFlZyXmVk6 via @worldnetdaily</w:t>
      </w:r>
    </w:p>
    <w:p>
      <w:r>
        <w:rPr>
          <w:b/>
          <w:u w:val="single"/>
        </w:rPr>
        <w:t>80237</w:t>
      </w:r>
    </w:p>
    <w:p>
      <w:r>
        <w:t>Will be interesting to watch how Interlagos grips in this weekend. F1 cars basically the guinea pigs for WEC later this month.</w:t>
      </w:r>
    </w:p>
    <w:p>
      <w:r>
        <w:rPr>
          <w:b/>
          <w:u w:val="single"/>
        </w:rPr>
        <w:t>80238</w:t>
      </w:r>
    </w:p>
    <w:p>
      <w:r>
        <w:t>Will entertaining the hoes smh</w:t>
      </w:r>
    </w:p>
    <w:p>
      <w:r>
        <w:rPr>
          <w:b/>
          <w:u w:val="single"/>
        </w:rPr>
        <w:t>80239</w:t>
      </w:r>
    </w:p>
    <w:p>
      <w:r>
        <w:t>Will you sell that pussy for me ?</w:t>
      </w:r>
    </w:p>
    <w:p>
      <w:r>
        <w:rPr>
          <w:b/>
          <w:u w:val="single"/>
        </w:rPr>
        <w:t>80240</w:t>
      </w:r>
    </w:p>
    <w:p>
      <w:r>
        <w:t>Will&amp;#8217;s tweets scream &amp;#8220;Look at me, I&amp;#8217;m a pansy ass bitch&amp;#8221; like 5 of the 7 days in a week.</w:t>
      </w:r>
    </w:p>
    <w:p>
      <w:r>
        <w:rPr>
          <w:b/>
          <w:u w:val="single"/>
        </w:rPr>
        <w:t>80241</w:t>
      </w:r>
    </w:p>
    <w:p>
      <w:r>
        <w:t>Wilson a hoe he said that shit 2 years ago</w:t>
      </w:r>
    </w:p>
    <w:p>
      <w:r>
        <w:rPr>
          <w:b/>
          <w:u w:val="single"/>
        </w:rPr>
        <w:t>80242</w:t>
      </w:r>
    </w:p>
    <w:p>
      <w:r>
        <w:t>Winking emoji? I'm about to fuck her right in the pussy</w:t>
      </w:r>
    </w:p>
    <w:p>
      <w:r>
        <w:rPr>
          <w:b/>
          <w:u w:val="single"/>
        </w:rPr>
        <w:t>80243</w:t>
      </w:r>
    </w:p>
    <w:p>
      <w:r>
        <w:t>Winn Dixie is for real niggaz publix is for pussies</w:t>
      </w:r>
    </w:p>
    <w:p>
      <w:r>
        <w:rPr>
          <w:b/>
          <w:u w:val="single"/>
        </w:rPr>
        <w:t>80244</w:t>
      </w:r>
    </w:p>
    <w:p>
      <w:r>
        <w:t>Winter time walking is no hoe !!! ctfu</w:t>
      </w:r>
    </w:p>
    <w:p>
      <w:r>
        <w:rPr>
          <w:b/>
          <w:u w:val="single"/>
        </w:rPr>
        <w:t>80245</w:t>
      </w:r>
    </w:p>
    <w:p>
      <w:r>
        <w:t>Winter weather gon have a niggah in his feelings &amp;#128544;&amp;#128532;&amp;#128527;&amp;#128554;&amp;#128149; .</w:t>
      </w:r>
    </w:p>
    <w:p>
      <w:r>
        <w:rPr>
          <w:b/>
          <w:u w:val="single"/>
        </w:rPr>
        <w:t>80246</w:t>
      </w:r>
    </w:p>
    <w:p>
      <w:r>
        <w:t>Wintertime .. Bout to turn the grind back on .. Don't spent enough money wit u niccas</w:t>
      </w:r>
    </w:p>
    <w:p>
      <w:r>
        <w:rPr>
          <w:b/>
          <w:u w:val="single"/>
        </w:rPr>
        <w:t>80247</w:t>
      </w:r>
    </w:p>
    <w:p>
      <w:r>
        <w:t>Wish @alliemathews would stop being lazy and be a little rebellious. Come to Indy bitch titz. @tyler_yost misses you</w:t>
      </w:r>
    </w:p>
    <w:p>
      <w:r>
        <w:rPr>
          <w:b/>
          <w:u w:val="single"/>
        </w:rPr>
        <w:t>80248</w:t>
      </w:r>
    </w:p>
    <w:p>
      <w:r>
        <w:t>Wish I coulda said more to @EmmaleeeParkerr tonight. Good seeing you fag. &amp;#128540;</w:t>
      </w:r>
    </w:p>
    <w:p>
      <w:r>
        <w:rPr>
          <w:b/>
          <w:u w:val="single"/>
        </w:rPr>
        <w:t>80249</w:t>
      </w:r>
    </w:p>
    <w:p>
      <w:r>
        <w:t>Wish I got hoes like James Bond</w:t>
      </w:r>
    </w:p>
    <w:p>
      <w:r>
        <w:rPr>
          <w:b/>
          <w:u w:val="single"/>
        </w:rPr>
        <w:t>80250</w:t>
      </w:r>
    </w:p>
    <w:p>
      <w:r>
        <w:t>Wish I would let you dig in my pockets ... God bless you w/ breath in your body... Lazy ass bitch get up &amp;amp; start grinding</w:t>
      </w:r>
    </w:p>
    <w:p>
      <w:r>
        <w:rPr>
          <w:b/>
          <w:u w:val="single"/>
        </w:rPr>
        <w:t>80251</w:t>
      </w:r>
    </w:p>
    <w:p>
      <w:r>
        <w:t>Wish i had a bad bitch tonight where they at?</w:t>
      </w:r>
    </w:p>
    <w:p>
      <w:r>
        <w:rPr>
          <w:b/>
          <w:u w:val="single"/>
        </w:rPr>
        <w:t>80252</w:t>
      </w:r>
    </w:p>
    <w:p>
      <w:r>
        <w:t>Wish they'd teach Tracee. RT @kanYeBreast: all chihuahuas do that squinty eye shit. I think it's hilarious.</w:t>
      </w:r>
    </w:p>
    <w:p>
      <w:r>
        <w:rPr>
          <w:b/>
          <w:u w:val="single"/>
        </w:rPr>
        <w:t>80253</w:t>
      </w:r>
    </w:p>
    <w:p>
      <w:r>
        <w:t>With a pussy mullet</w:t>
      </w:r>
    </w:p>
    <w:p>
      <w:r>
        <w:rPr>
          <w:b/>
          <w:u w:val="single"/>
        </w:rPr>
        <w:t>80254</w:t>
      </w:r>
    </w:p>
    <w:p>
      <w:r>
        <w:t>With birds ill share this lonely view</w:t>
      </w:r>
    </w:p>
    <w:p>
      <w:r>
        <w:rPr>
          <w:b/>
          <w:u w:val="single"/>
        </w:rPr>
        <w:t>80255</w:t>
      </w:r>
    </w:p>
    <w:p>
      <w:r>
        <w:t>With my best bitches @nerissaloren @robertenders http://t.co/nsNgQ3q0</w:t>
      </w:r>
    </w:p>
    <w:p>
      <w:r>
        <w:rPr>
          <w:b/>
          <w:u w:val="single"/>
        </w:rPr>
        <w:t>80256</w:t>
      </w:r>
    </w:p>
    <w:p>
      <w:r>
        <w:t>With my partner in crime riri22barbie yesss &amp;#128128; bitch stole my look! Hah #vegasqueens #ladykimora &amp;#128139;&amp;#128139; http://t.co/wXKj826B1E</w:t>
      </w:r>
    </w:p>
    <w:p>
      <w:r>
        <w:rPr>
          <w:b/>
          <w:u w:val="single"/>
        </w:rPr>
        <w:t>80257</w:t>
      </w:r>
    </w:p>
    <w:p>
      <w:r>
        <w:t>With no babymama drama , side hoes all that ...just fa me n only me !</w:t>
      </w:r>
    </w:p>
    <w:p>
      <w:r>
        <w:rPr>
          <w:b/>
          <w:u w:val="single"/>
        </w:rPr>
        <w:t>80258</w:t>
      </w:r>
    </w:p>
    <w:p>
      <w:r>
        <w:t>With the birds i share this lonely view..</w:t>
      </w:r>
    </w:p>
    <w:p>
      <w:r>
        <w:rPr>
          <w:b/>
          <w:u w:val="single"/>
        </w:rPr>
        <w:t>80259</w:t>
      </w:r>
    </w:p>
    <w:p>
      <w:r>
        <w:t>With the bitches @moonsnlullabies, @LaLeaa_, &amp;amp; @DayReeee &amp;#128109;&amp;#128111; &amp;#128139;&amp;#128168; --- @HookahDrive</w:t>
      </w:r>
    </w:p>
    <w:p>
      <w:r>
        <w:rPr>
          <w:b/>
          <w:u w:val="single"/>
        </w:rPr>
        <w:t>80260</w:t>
      </w:r>
    </w:p>
    <w:p>
      <w:r>
        <w:t>With yo twatching ass bitch!!</w:t>
      </w:r>
    </w:p>
    <w:p>
      <w:r>
        <w:rPr>
          <w:b/>
          <w:u w:val="single"/>
        </w:rPr>
        <w:t>80261</w:t>
      </w:r>
    </w:p>
    <w:p>
      <w:r>
        <w:t>Without serge, the bird chirps. The sun burns, the grass grows, the world turns. The moon glows, the river flows. But I die without serge.</w:t>
      </w:r>
    </w:p>
    <w:p>
      <w:r>
        <w:rPr>
          <w:b/>
          <w:u w:val="single"/>
        </w:rPr>
        <w:t>80262</w:t>
      </w:r>
    </w:p>
    <w:p>
      <w:r>
        <w:t>Without the hoes it was gonna be hard for us to pick out good women so hoes you doing a good job .....keep on hoeing!</w:t>
      </w:r>
    </w:p>
    <w:p>
      <w:r>
        <w:rPr>
          <w:b/>
          <w:u w:val="single"/>
        </w:rPr>
        <w:t>80263</w:t>
      </w:r>
    </w:p>
    <w:p>
      <w:r>
        <w:t>Wiz khalifa was the most influential rapper in my era. We seem to forget all the trends this nigguh started</w:t>
      </w:r>
    </w:p>
    <w:p>
      <w:r>
        <w:rPr>
          <w:b/>
          <w:u w:val="single"/>
        </w:rPr>
        <w:t>80264</w:t>
      </w:r>
    </w:p>
    <w:p>
      <w:r>
        <w:t>Wiz lost his bitch to this nigga ain't no weed in the world strong enough to help him get over that http://t.co/L2xzrUqwkP</w:t>
      </w:r>
    </w:p>
    <w:p>
      <w:r>
        <w:rPr>
          <w:b/>
          <w:u w:val="single"/>
        </w:rPr>
        <w:t>80265</w:t>
      </w:r>
    </w:p>
    <w:p>
      <w:r>
        <w:t>Wiz need to go back to the "yeahhhhhhh bitch" "OKKKK" wiz</w:t>
      </w:r>
    </w:p>
    <w:p>
      <w:r>
        <w:rPr>
          <w:b/>
          <w:u w:val="single"/>
        </w:rPr>
        <w:t>80266</w:t>
      </w:r>
    </w:p>
    <w:p>
      <w:r>
        <w:t>Wiz thought he could turn his hoe into a house wife #SHEDONTBELONGTOYOU #SHEBELONGSTOTHEWORLD</w:t>
      </w:r>
    </w:p>
    <w:p>
      <w:r>
        <w:rPr>
          <w:b/>
          <w:u w:val="single"/>
        </w:rPr>
        <w:t>80267</w:t>
      </w:r>
    </w:p>
    <w:p>
      <w:r>
        <w:t>Wizard turned into a hoe after a break up</w:t>
      </w:r>
    </w:p>
    <w:p>
      <w:r>
        <w:rPr>
          <w:b/>
          <w:u w:val="single"/>
        </w:rPr>
        <w:t>80268</w:t>
      </w:r>
    </w:p>
    <w:p>
      <w:r>
        <w:t>Woke up cold thenna bitch n stomach on Flat fr &amp;#128514;&amp;#128514;&amp;#128514; http://t.co/71IVR8ISlK</w:t>
      </w:r>
    </w:p>
    <w:p>
      <w:r>
        <w:rPr>
          <w:b/>
          <w:u w:val="single"/>
        </w:rPr>
        <w:t>80269</w:t>
      </w:r>
    </w:p>
    <w:p>
      <w:r>
        <w:t>Woke up dis morning pockets filled with Xtra pros might slide thru double O tonight n bless the hoes! -- #Peezy</w:t>
      </w:r>
    </w:p>
    <w:p>
      <w:r>
        <w:rPr>
          <w:b/>
          <w:u w:val="single"/>
        </w:rPr>
        <w:t>80270</w:t>
      </w:r>
    </w:p>
    <w:p>
      <w:r>
        <w:t>Woke up feeling like a bitch. Gonna stop acting like a bitch over some weak shit and focus on myself now. Its me time bruh</w:t>
      </w:r>
    </w:p>
    <w:p>
      <w:r>
        <w:rPr>
          <w:b/>
          <w:u w:val="single"/>
        </w:rPr>
        <w:t>80271</w:t>
      </w:r>
    </w:p>
    <w:p>
      <w:r>
        <w:t>Woke up the next morning like "why in THEE FUCK did i donate my cheese to these skank hoes" &amp;#128532;</w:t>
      </w:r>
    </w:p>
    <w:p>
      <w:r>
        <w:rPr>
          <w:b/>
          <w:u w:val="single"/>
        </w:rPr>
        <w:t>80272</w:t>
      </w:r>
    </w:p>
    <w:p>
      <w:r>
        <w:t>Woman busting her ass to please you and you treat her like shit cuz you a immature ass lil boy. Yeah fuck all you hoe ass niggas.</w:t>
      </w:r>
    </w:p>
    <w:p>
      <w:r>
        <w:rPr>
          <w:b/>
          <w:u w:val="single"/>
        </w:rPr>
        <w:t>80273</w:t>
      </w:r>
    </w:p>
    <w:p>
      <w:r>
        <w:t>Woman have staring problems just as much as men..Talking all this mumbo jumbo about men..I just give them retarded faces or ignore them..</w:t>
      </w:r>
    </w:p>
    <w:p>
      <w:r>
        <w:rPr>
          <w:b/>
          <w:u w:val="single"/>
        </w:rPr>
        <w:t>80274</w:t>
      </w:r>
    </w:p>
    <w:p>
      <w:r>
        <w:t>Women can't do something called live life.Apparently that's being a hoe.</w:t>
      </w:r>
    </w:p>
    <w:p>
      <w:r>
        <w:rPr>
          <w:b/>
          <w:u w:val="single"/>
        </w:rPr>
        <w:t>80275</w:t>
      </w:r>
    </w:p>
    <w:p>
      <w:r>
        <w:t>Women stay bragging about their mans penis and wonder why your friend fucked him....smh ....silly, silly hoe.</w:t>
      </w:r>
    </w:p>
    <w:p>
      <w:r>
        <w:rPr>
          <w:b/>
          <w:u w:val="single"/>
        </w:rPr>
        <w:t>80276</w:t>
      </w:r>
    </w:p>
    <w:p>
      <w:r>
        <w:t>Women use niggas all the time for monetary purposes and gain, if a bitch wanna buy me some sneakers I ain't turning shit down.</w:t>
      </w:r>
    </w:p>
    <w:p>
      <w:r>
        <w:rPr>
          <w:b/>
          <w:u w:val="single"/>
        </w:rPr>
        <w:t>80277</w:t>
      </w:r>
    </w:p>
    <w:p>
      <w:r>
        <w:t>Women want a Best Man Holiday type of nigga meanwhile you have mad THOT pics on ya gram talking about "this could be us" bitch die</w:t>
      </w:r>
    </w:p>
    <w:p>
      <w:r>
        <w:rPr>
          <w:b/>
          <w:u w:val="single"/>
        </w:rPr>
        <w:t>80278</w:t>
      </w:r>
    </w:p>
    <w:p>
      <w:r>
        <w:t>Women who are feminist are the ugly bitches who cant find a man for themselves</w:t>
      </w:r>
    </w:p>
    <w:p>
      <w:r>
        <w:rPr>
          <w:b/>
          <w:u w:val="single"/>
        </w:rPr>
        <w:t>80279</w:t>
      </w:r>
    </w:p>
    <w:p>
      <w:r>
        <w:t>Won't catch me sneak dissing, thats fo the birds.</w:t>
      </w:r>
    </w:p>
    <w:p>
      <w:r>
        <w:rPr>
          <w:b/>
          <w:u w:val="single"/>
        </w:rPr>
        <w:t>80280</w:t>
      </w:r>
    </w:p>
    <w:p>
      <w:r>
        <w:t>Won't step dad me hoe. Lol</w:t>
      </w:r>
    </w:p>
    <w:p>
      <w:r>
        <w:rPr>
          <w:b/>
          <w:u w:val="single"/>
        </w:rPr>
        <w:t>80281</w:t>
      </w:r>
    </w:p>
    <w:p>
      <w:r>
        <w:t>Woot! RT @Yankees: #Yankees completed their sixth series sweep of the season and fourth at home.</w:t>
      </w:r>
    </w:p>
    <w:p>
      <w:r>
        <w:rPr>
          <w:b/>
          <w:u w:val="single"/>
        </w:rPr>
        <w:t>80282</w:t>
      </w:r>
    </w:p>
    <w:p>
      <w:r>
        <w:t>Word RT @Maxin_Betha: And pussy RT @HumbltonBanks And snacks RT @Aerin_Marie: Ladies, keep beer (cont) http://t.co/ssb5ERhd</w:t>
      </w:r>
    </w:p>
    <w:p>
      <w:r>
        <w:rPr>
          <w:b/>
          <w:u w:val="single"/>
        </w:rPr>
        <w:t>80283</w:t>
      </w:r>
    </w:p>
    <w:p>
      <w:r>
        <w:t>Word to Ray Rice RT &amp;#8220;@WinningAssNick: if I marry you ain't gone be no divorces bitch. only way outta this is in a box or in handcuffs.&amp;#8221;</w:t>
      </w:r>
    </w:p>
    <w:p>
      <w:r>
        <w:rPr>
          <w:b/>
          <w:u w:val="single"/>
        </w:rPr>
        <w:t>80284</w:t>
      </w:r>
    </w:p>
    <w:p>
      <w:r>
        <w:t>Word to my bird! http://plixi.com/p/60040730</w:t>
      </w:r>
    </w:p>
    <w:p>
      <w:r>
        <w:rPr>
          <w:b/>
          <w:u w:val="single"/>
        </w:rPr>
        <w:t>80285</w:t>
      </w:r>
    </w:p>
    <w:p>
      <w:r>
        <w:t>Word up doe! GM RT @shik702 Good morning....it's a celebration bitches!</w:t>
      </w:r>
    </w:p>
    <w:p>
      <w:r>
        <w:rPr>
          <w:b/>
          <w:u w:val="single"/>
        </w:rPr>
        <w:t>80286</w:t>
      </w:r>
    </w:p>
    <w:p>
      <w:r>
        <w:t>Word... But what r Dms? RT @BakeGriffin A twitter crush is some bitch shit. Man up &amp;amp; enter her Dm's bruh</w:t>
      </w:r>
    </w:p>
    <w:p>
      <w:r>
        <w:rPr>
          <w:b/>
          <w:u w:val="single"/>
        </w:rPr>
        <w:t>80287</w:t>
      </w:r>
    </w:p>
    <w:p>
      <w:r>
        <w:t>Words for my single niggaz out here! too many bad bitches better than the last so never sweat a chick man they confused and that's ok.</w:t>
      </w:r>
    </w:p>
    <w:p>
      <w:r>
        <w:rPr>
          <w:b/>
          <w:u w:val="single"/>
        </w:rPr>
        <w:t>80288</w:t>
      </w:r>
    </w:p>
    <w:p>
      <w:r>
        <w:t>Work ,nigga fuck work!! It's Friday bitches, fuck Friday!! All about Saturday !!! Tomorrow will be epic!!</w:t>
      </w:r>
    </w:p>
    <w:p>
      <w:r>
        <w:rPr>
          <w:b/>
          <w:u w:val="single"/>
        </w:rPr>
        <w:t>80289</w:t>
      </w:r>
    </w:p>
    <w:p>
      <w:r>
        <w:t>Work be having a bitch enervated and shit.</w:t>
      </w:r>
    </w:p>
    <w:p>
      <w:r>
        <w:rPr>
          <w:b/>
          <w:u w:val="single"/>
        </w:rPr>
        <w:t>80290</w:t>
      </w:r>
    </w:p>
    <w:p>
      <w:r>
        <w:t>Work is such a bitch right now</w:t>
      </w:r>
    </w:p>
    <w:p>
      <w:r>
        <w:rPr>
          <w:b/>
          <w:u w:val="single"/>
        </w:rPr>
        <w:t>80291</w:t>
      </w:r>
    </w:p>
    <w:p>
      <w:r>
        <w:t>Work out hoe http://t.co/zOLMGuj5HK</w:t>
      </w:r>
    </w:p>
    <w:p>
      <w:r>
        <w:rPr>
          <w:b/>
          <w:u w:val="single"/>
        </w:rPr>
        <w:t>80292</w:t>
      </w:r>
    </w:p>
    <w:p>
      <w:r>
        <w:t>Work right now is bitch</w:t>
      </w:r>
    </w:p>
    <w:p>
      <w:r>
        <w:rPr>
          <w:b/>
          <w:u w:val="single"/>
        </w:rPr>
        <w:t>80293</w:t>
      </w:r>
    </w:p>
    <w:p>
      <w:r>
        <w:t>Working Saturday is for the birds #FML</w:t>
      </w:r>
    </w:p>
    <w:p>
      <w:r>
        <w:rPr>
          <w:b/>
          <w:u w:val="single"/>
        </w:rPr>
        <w:t>80294</w:t>
      </w:r>
    </w:p>
    <w:p>
      <w:r>
        <w:t>World War Z is on Netflix yasssss bitch yasssss</w:t>
      </w:r>
    </w:p>
    <w:p>
      <w:r>
        <w:rPr>
          <w:b/>
          <w:u w:val="single"/>
        </w:rPr>
        <w:t>80295</w:t>
      </w:r>
    </w:p>
    <w:p>
      <w:r>
        <w:t>Worlds biggest faggot lol</w:t>
      </w:r>
    </w:p>
    <w:p>
      <w:r>
        <w:rPr>
          <w:b/>
          <w:u w:val="single"/>
        </w:rPr>
        <w:t>80296</w:t>
      </w:r>
    </w:p>
    <w:p>
      <w:r>
        <w:t>Worst shit ever.... mayo already trash, and to mix that trash shit wit the gawd condiment that is ketchup is ultimate trash</w:t>
      </w:r>
    </w:p>
    <w:p>
      <w:r>
        <w:rPr>
          <w:b/>
          <w:u w:val="single"/>
        </w:rPr>
        <w:t>80297</w:t>
      </w:r>
    </w:p>
    <w:p>
      <w:r>
        <w:t>Would you be interested in some eggplant? RT @NittyScottMC: twerk on me http://t.co/75UftRuVDZ</w:t>
      </w:r>
    </w:p>
    <w:p>
      <w:r>
        <w:rPr>
          <w:b/>
          <w:u w:val="single"/>
        </w:rPr>
        <w:t>80298</w:t>
      </w:r>
    </w:p>
    <w:p>
      <w:r>
        <w:t>Would you drink with a nigguh? Do you smoke weed?</w:t>
      </w:r>
    </w:p>
    <w:p>
      <w:r>
        <w:rPr>
          <w:b/>
          <w:u w:val="single"/>
        </w:rPr>
        <w:t>80299</w:t>
      </w:r>
    </w:p>
    <w:p>
      <w:r>
        <w:t>Would you rather be a monkey or a gorilla? &amp;#8212; Neither, they're both hairy! But if I had to choose, a monkey. They... http://t.co/h2RQF5OqWb</w:t>
      </w:r>
    </w:p>
    <w:p>
      <w:r>
        <w:rPr>
          <w:b/>
          <w:u w:val="single"/>
        </w:rPr>
        <w:t>80300</w:t>
      </w:r>
    </w:p>
    <w:p>
      <w:r>
        <w:t>Would've liked some more backup but I can handle myself against a gang of retards.</w:t>
      </w:r>
    </w:p>
    <w:p>
      <w:r>
        <w:rPr>
          <w:b/>
          <w:u w:val="single"/>
        </w:rPr>
        <w:t>80301</w:t>
      </w:r>
    </w:p>
    <w:p>
      <w:r>
        <w:t>Wow , that's a stupid bitch &amp;#128514;&amp;#128514;</w:t>
      </w:r>
    </w:p>
    <w:p>
      <w:r>
        <w:rPr>
          <w:b/>
          <w:u w:val="single"/>
        </w:rPr>
        <w:t>80302</w:t>
      </w:r>
    </w:p>
    <w:p>
      <w:r>
        <w:t>Wow I swear I'm gonna cunt punch you</w:t>
      </w:r>
    </w:p>
    <w:p>
      <w:r>
        <w:rPr>
          <w:b/>
          <w:u w:val="single"/>
        </w:rPr>
        <w:t>80303</w:t>
      </w:r>
    </w:p>
    <w:p>
      <w:r>
        <w:t>Wow fucken Bradley sucks ass. And his coach said this niggah can play for Barcelona hahahahahaha</w:t>
      </w:r>
    </w:p>
    <w:p>
      <w:r>
        <w:rPr>
          <w:b/>
          <w:u w:val="single"/>
        </w:rPr>
        <w:t>80304</w:t>
      </w:r>
    </w:p>
    <w:p>
      <w:r>
        <w:t>Wow my cuzin dont like lil snupe, this niggah trippin</w:t>
      </w:r>
    </w:p>
    <w:p>
      <w:r>
        <w:rPr>
          <w:b/>
          <w:u w:val="single"/>
        </w:rPr>
        <w:t>80305</w:t>
      </w:r>
    </w:p>
    <w:p>
      <w:r>
        <w:t>Wow my dad just racked me what a fag</w:t>
      </w:r>
    </w:p>
    <w:p>
      <w:r>
        <w:rPr>
          <w:b/>
          <w:u w:val="single"/>
        </w:rPr>
        <w:t>80306</w:t>
      </w:r>
    </w:p>
    <w:p>
      <w:r>
        <w:t>Wow redskins don't want this</w:t>
      </w:r>
    </w:p>
    <w:p>
      <w:r>
        <w:rPr>
          <w:b/>
          <w:u w:val="single"/>
        </w:rPr>
        <w:t>80307</w:t>
      </w:r>
    </w:p>
    <w:p>
      <w:r>
        <w:t>Wow, Charlie Strong is cleaning house. Might be upwards of 10 released before he is done. @Evan_P_Grant</w:t>
      </w:r>
    </w:p>
    <w:p>
      <w:r>
        <w:rPr>
          <w:b/>
          <w:u w:val="single"/>
        </w:rPr>
        <w:t>80308</w:t>
      </w:r>
    </w:p>
    <w:p>
      <w:r>
        <w:t>Wow, the whiggers at the Tea Party Nation banned me. I didn't even use any bad words! Maybe my racist founding father quotes did it...</w:t>
      </w:r>
    </w:p>
    <w:p>
      <w:r>
        <w:rPr>
          <w:b/>
          <w:u w:val="single"/>
        </w:rPr>
        <w:t>80309</w:t>
      </w:r>
    </w:p>
    <w:p>
      <w:r>
        <w:t>Wow. No yellow yet? = Pagenaud and Marco screwed. Maybe no yellow coming</w:t>
      </w:r>
    </w:p>
    <w:p>
      <w:r>
        <w:rPr>
          <w:b/>
          <w:u w:val="single"/>
        </w:rPr>
        <w:t>80310</w:t>
      </w:r>
    </w:p>
    <w:p>
      <w:r>
        <w:t>Wow... RT @TayNic So THIS is why big titties were slandered today?!!&amp;#128545; U bitch! RT @Alyricz: Stop the bullshit ... http://t.co/ghWS4TJT</w:t>
      </w:r>
    </w:p>
    <w:p>
      <w:r>
        <w:rPr>
          <w:b/>
          <w:u w:val="single"/>
        </w:rPr>
        <w:t>80311</w:t>
      </w:r>
    </w:p>
    <w:p>
      <w:r>
        <w:t>Wowwww this bitch is so ratchet holy crap</w:t>
      </w:r>
    </w:p>
    <w:p>
      <w:r>
        <w:rPr>
          <w:b/>
          <w:u w:val="single"/>
        </w:rPr>
        <w:t>80312</w:t>
      </w:r>
    </w:p>
    <w:p>
      <w:r>
        <w:t>Wrote the absolute worst paper of my life last week and still got a B+. Gotta love taking freshman English #retards</w:t>
      </w:r>
    </w:p>
    <w:p>
      <w:r>
        <w:rPr>
          <w:b/>
          <w:u w:val="single"/>
        </w:rPr>
        <w:t>80313</w:t>
      </w:r>
    </w:p>
    <w:p>
      <w:r>
        <w:t>Wtf I look like lying about knowing a bitch for ? If I don't know the hoe I don't know the hoe. TF it's SIMPLE &amp;#128529;</w:t>
      </w:r>
    </w:p>
    <w:p>
      <w:r>
        <w:rPr>
          <w:b/>
          <w:u w:val="single"/>
        </w:rPr>
        <w:t>80314</w:t>
      </w:r>
    </w:p>
    <w:p>
      <w:r>
        <w:t>Wtf am I watching bgc I hat watching these ugly ass ghetto hoes put there family name to shame</w:t>
      </w:r>
    </w:p>
    <w:p>
      <w:r>
        <w:rPr>
          <w:b/>
          <w:u w:val="single"/>
        </w:rPr>
        <w:t>80315</w:t>
      </w:r>
    </w:p>
    <w:p>
      <w:r>
        <w:t>Wtf bitch</w:t>
      </w:r>
    </w:p>
    <w:p>
      <w:r>
        <w:rPr>
          <w:b/>
          <w:u w:val="single"/>
        </w:rPr>
        <w:t>80316</w:t>
      </w:r>
    </w:p>
    <w:p>
      <w:r>
        <w:t>Wtf for real now all these stupid bitches are cutting over some kid smoking pot? I can guarantee over half of them smoke pot themselves #smh</w:t>
      </w:r>
    </w:p>
    <w:p>
      <w:r>
        <w:rPr>
          <w:b/>
          <w:u w:val="single"/>
        </w:rPr>
        <w:t>80317</w:t>
      </w:r>
    </w:p>
    <w:p>
      <w:r>
        <w:t>Wtf, "Show me the hoe facts"</w:t>
      </w:r>
    </w:p>
    <w:p>
      <w:r>
        <w:rPr>
          <w:b/>
          <w:u w:val="single"/>
        </w:rPr>
        <w:t>80318</w:t>
      </w:r>
    </w:p>
    <w:p>
      <w:r>
        <w:t>Wtf... 3 days &amp;amp; 3 nights! If I go another day..... all I know is im going ape shit....</w:t>
      </w:r>
    </w:p>
    <w:p>
      <w:r>
        <w:rPr>
          <w:b/>
          <w:u w:val="single"/>
        </w:rPr>
        <w:t>80319</w:t>
      </w:r>
    </w:p>
    <w:p>
      <w:r>
        <w:t>Wussup pussies ;) #ImBack #NewTwitter</w:t>
      </w:r>
    </w:p>
    <w:p>
      <w:r>
        <w:rPr>
          <w:b/>
          <w:u w:val="single"/>
        </w:rPr>
        <w:t>80320</w:t>
      </w:r>
    </w:p>
    <w:p>
      <w:r>
        <w:t>Wut a bitch</w:t>
      </w:r>
    </w:p>
    <w:p>
      <w:r>
        <w:rPr>
          <w:b/>
          <w:u w:val="single"/>
        </w:rPr>
        <w:t>80321</w:t>
      </w:r>
    </w:p>
    <w:p>
      <w:r>
        <w:t>Xavier a hoe, he never lookin out..</w:t>
      </w:r>
    </w:p>
    <w:p>
      <w:r>
        <w:rPr>
          <w:b/>
          <w:u w:val="single"/>
        </w:rPr>
        <w:t>80322</w:t>
      </w:r>
    </w:p>
    <w:p>
      <w:r>
        <w:t>Y Rick such a weak hoe n this season? Not a good look fam</w:t>
      </w:r>
    </w:p>
    <w:p>
      <w:r>
        <w:rPr>
          <w:b/>
          <w:u w:val="single"/>
        </w:rPr>
        <w:t>80323</w:t>
      </w:r>
    </w:p>
    <w:p>
      <w:r>
        <w:t>Y se acab&amp;#243;!! Mexico wins 3-0! That's my team bitches &amp;#10084;&amp;#65039;&amp;#128154; #VIVAMEXICO</w:t>
      </w:r>
    </w:p>
    <w:p>
      <w:r>
        <w:rPr>
          <w:b/>
          <w:u w:val="single"/>
        </w:rPr>
        <w:t>80324</w:t>
      </w:r>
    </w:p>
    <w:p>
      <w:r>
        <w:t>Y u a bitch doe?</w:t>
      </w:r>
    </w:p>
    <w:p>
      <w:r>
        <w:rPr>
          <w:b/>
          <w:u w:val="single"/>
        </w:rPr>
        <w:t>80325</w:t>
      </w:r>
    </w:p>
    <w:p>
      <w:r>
        <w:t>Y&amp;#8217;all saying you wouldn&amp;#8217;t eat her pussy? More for me</w:t>
      </w:r>
    </w:p>
    <w:p>
      <w:r>
        <w:rPr>
          <w:b/>
          <w:u w:val="single"/>
        </w:rPr>
        <w:t>80326</w:t>
      </w:r>
    </w:p>
    <w:p>
      <w:r>
        <w:t>Y'all Mfs better believe in karma ... That bitch oh so real</w:t>
      </w:r>
    </w:p>
    <w:p>
      <w:r>
        <w:rPr>
          <w:b/>
          <w:u w:val="single"/>
        </w:rPr>
        <w:t>80327</w:t>
      </w:r>
    </w:p>
    <w:p>
      <w:r>
        <w:t>Y'all all some hoes</w:t>
      </w:r>
    </w:p>
    <w:p>
      <w:r>
        <w:rPr>
          <w:b/>
          <w:u w:val="single"/>
        </w:rPr>
        <w:t>80328</w:t>
      </w:r>
    </w:p>
    <w:p>
      <w:r>
        <w:t>Y'all be cool out there in that cold chasing them hoes &amp;#9996;&amp;#65039;</w:t>
      </w:r>
    </w:p>
    <w:p>
      <w:r>
        <w:rPr>
          <w:b/>
          <w:u w:val="single"/>
        </w:rPr>
        <w:t>80329</w:t>
      </w:r>
    </w:p>
    <w:p>
      <w:r>
        <w:t>Y'all be giving the pooest bitches so much hype, stop it.</w:t>
      </w:r>
    </w:p>
    <w:p>
      <w:r>
        <w:rPr>
          <w:b/>
          <w:u w:val="single"/>
        </w:rPr>
        <w:t>80330</w:t>
      </w:r>
    </w:p>
    <w:p>
      <w:r>
        <w:t>Y'all be letting ya side bitches in the house y'all trippin</w:t>
      </w:r>
    </w:p>
    <w:p>
      <w:r>
        <w:rPr>
          <w:b/>
          <w:u w:val="single"/>
        </w:rPr>
        <w:t>80331</w:t>
      </w:r>
    </w:p>
    <w:p>
      <w:r>
        <w:t>Y'all bitches FAKE &amp;#128514;&amp;#128557;</w:t>
      </w:r>
    </w:p>
    <w:p>
      <w:r>
        <w:rPr>
          <w:b/>
          <w:u w:val="single"/>
        </w:rPr>
        <w:t>80332</w:t>
      </w:r>
    </w:p>
    <w:p>
      <w:r>
        <w:t>Y'all bitches be coming up with some dumb shit... What the fuck is "fleek"? &amp;#128529;</w:t>
      </w:r>
    </w:p>
    <w:p>
      <w:r>
        <w:rPr>
          <w:b/>
          <w:u w:val="single"/>
        </w:rPr>
        <w:t>80333</w:t>
      </w:r>
    </w:p>
    <w:p>
      <w:r>
        <w:t>Y'all bitches better stop the madness .....</w:t>
      </w:r>
    </w:p>
    <w:p>
      <w:r>
        <w:rPr>
          <w:b/>
          <w:u w:val="single"/>
        </w:rPr>
        <w:t>80334</w:t>
      </w:r>
    </w:p>
    <w:p>
      <w:r>
        <w:t>Y'all bitches need to sandos!</w:t>
      </w:r>
    </w:p>
    <w:p>
      <w:r>
        <w:rPr>
          <w:b/>
          <w:u w:val="single"/>
        </w:rPr>
        <w:t>80335</w:t>
      </w:r>
    </w:p>
    <w:p>
      <w:r>
        <w:t>Y'all bitches wanna be so different and y'all really so basic&amp;#128553;&amp;#128553;&amp;#128553;</w:t>
      </w:r>
    </w:p>
    <w:p>
      <w:r>
        <w:rPr>
          <w:b/>
          <w:u w:val="single"/>
        </w:rPr>
        <w:t>80336</w:t>
      </w:r>
    </w:p>
    <w:p>
      <w:r>
        <w:t>Y'all bitches want a good dude but can't be real at all then want to blame them for their reaction to your bullshit. Grow the fuck up.</w:t>
      </w:r>
    </w:p>
    <w:p>
      <w:r>
        <w:rPr>
          <w:b/>
          <w:u w:val="single"/>
        </w:rPr>
        <w:t>80337</w:t>
      </w:r>
    </w:p>
    <w:p>
      <w:r>
        <w:t>Y'all can have Skylar Diggins. looks like a tranny to me</w:t>
      </w:r>
    </w:p>
    <w:p>
      <w:r>
        <w:rPr>
          <w:b/>
          <w:u w:val="single"/>
        </w:rPr>
        <w:t>80338</w:t>
      </w:r>
    </w:p>
    <w:p>
      <w:r>
        <w:t>Y'all can have these so called "bad bitches". I'm looking for a nerd like Rocky Balboa had.</w:t>
      </w:r>
    </w:p>
    <w:p>
      <w:r>
        <w:rPr>
          <w:b/>
          <w:u w:val="single"/>
        </w:rPr>
        <w:t>80339</w:t>
      </w:r>
    </w:p>
    <w:p>
      <w:r>
        <w:t>Y'all can say "Imma make it way farther than you."all you want but aye I'm gonna have fun bitch so SUCK A DIIICCCKKK!!</w:t>
      </w:r>
    </w:p>
    <w:p>
      <w:r>
        <w:rPr>
          <w:b/>
          <w:u w:val="single"/>
        </w:rPr>
        <w:t>80340</w:t>
      </w:r>
    </w:p>
    <w:p>
      <w:r>
        <w:t>Y'all dumb bitches out here FUCKING UP</w:t>
      </w:r>
    </w:p>
    <w:p>
      <w:r>
        <w:rPr>
          <w:b/>
          <w:u w:val="single"/>
        </w:rPr>
        <w:t>80341</w:t>
      </w:r>
    </w:p>
    <w:p>
      <w:r>
        <w:t>Y'all entertained by these bitch az niggas hitting women? Smh Who raised you?</w:t>
      </w:r>
    </w:p>
    <w:p>
      <w:r>
        <w:rPr>
          <w:b/>
          <w:u w:val="single"/>
        </w:rPr>
        <w:t>80342</w:t>
      </w:r>
    </w:p>
    <w:p>
      <w:r>
        <w:t>Y'all folks basic , ya parents both racist , I'm lawyering these hoes out here , beatin cases</w:t>
      </w:r>
    </w:p>
    <w:p>
      <w:r>
        <w:rPr>
          <w:b/>
          <w:u w:val="single"/>
        </w:rPr>
        <w:t>80343</w:t>
      </w:r>
    </w:p>
    <w:p>
      <w:r>
        <w:t>Y'all hoes believe anything though</w:t>
      </w:r>
    </w:p>
    <w:p>
      <w:r>
        <w:rPr>
          <w:b/>
          <w:u w:val="single"/>
        </w:rPr>
        <w:t>80344</w:t>
      </w:r>
    </w:p>
    <w:p>
      <w:r>
        <w:t>Y'all hoes broke, be stealing from the mall but be flexing</w:t>
      </w:r>
    </w:p>
    <w:p>
      <w:r>
        <w:rPr>
          <w:b/>
          <w:u w:val="single"/>
        </w:rPr>
        <w:t>80345</w:t>
      </w:r>
    </w:p>
    <w:p>
      <w:r>
        <w:t>Y'all hoes don't need a valentine , Y'all need Jesus</w:t>
      </w:r>
    </w:p>
    <w:p>
      <w:r>
        <w:rPr>
          <w:b/>
          <w:u w:val="single"/>
        </w:rPr>
        <w:t>80346</w:t>
      </w:r>
    </w:p>
    <w:p>
      <w:r>
        <w:t>Y'all hoes love everyday</w:t>
      </w:r>
    </w:p>
    <w:p>
      <w:r>
        <w:rPr>
          <w:b/>
          <w:u w:val="single"/>
        </w:rPr>
        <w:t>80347</w:t>
      </w:r>
    </w:p>
    <w:p>
      <w:r>
        <w:t>Y'all hoes nasty letting any body hit an eat y'all out smh</w:t>
      </w:r>
    </w:p>
    <w:p>
      <w:r>
        <w:rPr>
          <w:b/>
          <w:u w:val="single"/>
        </w:rPr>
        <w:t>80348</w:t>
      </w:r>
    </w:p>
    <w:p>
      <w:r>
        <w:t>Y'all hoes really get mad cause a nigga don't want cha</w:t>
      </w:r>
    </w:p>
    <w:p>
      <w:r>
        <w:rPr>
          <w:b/>
          <w:u w:val="single"/>
        </w:rPr>
        <w:t>80349</w:t>
      </w:r>
    </w:p>
    <w:p>
      <w:r>
        <w:t>Y'all hoes so ugh</w:t>
      </w:r>
    </w:p>
    <w:p>
      <w:r>
        <w:rPr>
          <w:b/>
          <w:u w:val="single"/>
        </w:rPr>
        <w:t>80350</w:t>
      </w:r>
    </w:p>
    <w:p>
      <w:r>
        <w:t>Y'all know what I'm thankful for..... Ya bitch lmaoo my sister funny</w:t>
      </w:r>
    </w:p>
    <w:p>
      <w:r>
        <w:rPr>
          <w:b/>
          <w:u w:val="single"/>
        </w:rPr>
        <w:t>80351</w:t>
      </w:r>
    </w:p>
    <w:p>
      <w:r>
        <w:t>Y'all lonely ass bitches sure do give out a lot of relationship advice....</w:t>
      </w:r>
    </w:p>
    <w:p>
      <w:r>
        <w:rPr>
          <w:b/>
          <w:u w:val="single"/>
        </w:rPr>
        <w:t>80352</w:t>
      </w:r>
    </w:p>
    <w:p>
      <w:r>
        <w:t>Y'all men need to watch these "cream pies" bitches be having yeast infections &amp;amp; on a 7 day monistat treatment. Know the difference</w:t>
      </w:r>
    </w:p>
    <w:p>
      <w:r>
        <w:rPr>
          <w:b/>
          <w:u w:val="single"/>
        </w:rPr>
        <w:t>80353</w:t>
      </w:r>
    </w:p>
    <w:p>
      <w:r>
        <w:t>Y'all motha fuckas best love my foam party in July. This shit is already a bitch.</w:t>
      </w:r>
    </w:p>
    <w:p>
      <w:r>
        <w:rPr>
          <w:b/>
          <w:u w:val="single"/>
        </w:rPr>
        <w:t>80354</w:t>
      </w:r>
    </w:p>
    <w:p>
      <w:r>
        <w:t>Y'all niggas ain't talking bout nothin.. Not a thang, not a not a thang hoe</w:t>
      </w:r>
    </w:p>
    <w:p>
      <w:r>
        <w:rPr>
          <w:b/>
          <w:u w:val="single"/>
        </w:rPr>
        <w:t>80355</w:t>
      </w:r>
    </w:p>
    <w:p>
      <w:r>
        <w:t>Y'all pussy ass niqqa need to make some moves &amp;amp;&amp;amp; get up there &amp;#128524;&amp;#9992;&amp;#65039;</w:t>
      </w:r>
    </w:p>
    <w:p>
      <w:r>
        <w:rPr>
          <w:b/>
          <w:u w:val="single"/>
        </w:rPr>
        <w:t>80356</w:t>
      </w:r>
    </w:p>
    <w:p>
      <w:r>
        <w:t>Y'all really risk ur lives weaving in &amp;amp; out of traffic traveling thru two counties for some pussy?</w:t>
      </w:r>
    </w:p>
    <w:p>
      <w:r>
        <w:rPr>
          <w:b/>
          <w:u w:val="single"/>
        </w:rPr>
        <w:t>80357</w:t>
      </w:r>
    </w:p>
    <w:p>
      <w:r>
        <w:t>Y'all saw how mad that little chunky boy was? He wouldn't even let his dad touch him, bruh lmao</w:t>
      </w:r>
    </w:p>
    <w:p>
      <w:r>
        <w:rPr>
          <w:b/>
          <w:u w:val="single"/>
        </w:rPr>
        <w:t>80358</w:t>
      </w:r>
    </w:p>
    <w:p>
      <w:r>
        <w:t>Y'all sleep on Shy Glizzy &amp;#128564; Young Jefe&amp;#128520;</w:t>
      </w:r>
    </w:p>
    <w:p>
      <w:r>
        <w:rPr>
          <w:b/>
          <w:u w:val="single"/>
        </w:rPr>
        <w:t>80359</w:t>
      </w:r>
    </w:p>
    <w:p>
      <w:r>
        <w:t>Y'all suck on flappy bird</w:t>
      </w:r>
    </w:p>
    <w:p>
      <w:r>
        <w:rPr>
          <w:b/>
          <w:u w:val="single"/>
        </w:rPr>
        <w:t>80360</w:t>
      </w:r>
    </w:p>
    <w:p>
      <w:r>
        <w:t>Y'all think @Paula_Deen would call my daughter a nigger? http://t.co/AiOIFhXDmT</w:t>
      </w:r>
    </w:p>
    <w:p>
      <w:r>
        <w:rPr>
          <w:b/>
          <w:u w:val="single"/>
        </w:rPr>
        <w:t>80361</w:t>
      </w:r>
    </w:p>
    <w:p>
      <w:r>
        <w:t>Y'all trying to use The Lord to sell pussy on this corner... I already know!</w:t>
      </w:r>
    </w:p>
    <w:p>
      <w:r>
        <w:rPr>
          <w:b/>
          <w:u w:val="single"/>
        </w:rPr>
        <w:t>80362</w:t>
      </w:r>
    </w:p>
    <w:p>
      <w:r>
        <w:t>Y'all tweet the same shit everytime I get back on this bitch</w:t>
      </w:r>
    </w:p>
    <w:p>
      <w:r>
        <w:rPr>
          <w:b/>
          <w:u w:val="single"/>
        </w:rPr>
        <w:t>80363</w:t>
      </w:r>
    </w:p>
    <w:p>
      <w:r>
        <w:t>Y'all wake tf up. Y'all are pussies it's summer time turn tf up!</w:t>
      </w:r>
    </w:p>
    <w:p>
      <w:r>
        <w:rPr>
          <w:b/>
          <w:u w:val="single"/>
        </w:rPr>
        <w:t>80364</w:t>
      </w:r>
    </w:p>
    <w:p>
      <w:r>
        <w:t>Y'all weird on here. Fake hoes for attention</w:t>
      </w:r>
    </w:p>
    <w:p>
      <w:r>
        <w:rPr>
          <w:b/>
          <w:u w:val="single"/>
        </w:rPr>
        <w:t>80365</w:t>
      </w:r>
    </w:p>
    <w:p>
      <w:r>
        <w:t>YES!! RT @Merky__: NO!!! RT @HuffPostTaste Will YOU buy the new Caramel Apple flavor of Oreos? http://t.co/K8zUp4Ynzf http://t.co/AMuZaTglx8</w:t>
      </w:r>
    </w:p>
    <w:p>
      <w:r>
        <w:rPr>
          <w:b/>
          <w:u w:val="single"/>
        </w:rPr>
        <w:t>80366</w:t>
      </w:r>
    </w:p>
    <w:p>
      <w:r>
        <w:t>YMCMB always get caught up with strippers. Tyga actually had a child with one. Niggas get rich a buy bitches</w:t>
      </w:r>
    </w:p>
    <w:p>
      <w:r>
        <w:rPr>
          <w:b/>
          <w:u w:val="single"/>
        </w:rPr>
        <w:t>80367</w:t>
      </w:r>
    </w:p>
    <w:p>
      <w:r>
        <w:t>YOU and them bitches that you came wit</w:t>
      </w:r>
    </w:p>
    <w:p>
      <w:r>
        <w:rPr>
          <w:b/>
          <w:u w:val="single"/>
        </w:rPr>
        <w:t>80368</w:t>
      </w:r>
    </w:p>
    <w:p>
      <w:r>
        <w:t>Ya bitch aint bad nigga, u aint got no taste</w:t>
      </w:r>
    </w:p>
    <w:p>
      <w:r>
        <w:rPr>
          <w:b/>
          <w:u w:val="single"/>
        </w:rPr>
        <w:t>80369</w:t>
      </w:r>
    </w:p>
    <w:p>
      <w:r>
        <w:t>Ya bitch basic if she trippin off your social networks profiles.</w:t>
      </w:r>
    </w:p>
    <w:p>
      <w:r>
        <w:rPr>
          <w:b/>
          <w:u w:val="single"/>
        </w:rPr>
        <w:t>80370</w:t>
      </w:r>
    </w:p>
    <w:p>
      <w:r>
        <w:t>Ya bitch choosin http://t.co/lHvGnYZCkr</w:t>
      </w:r>
    </w:p>
    <w:p>
      <w:r>
        <w:rPr>
          <w:b/>
          <w:u w:val="single"/>
        </w:rPr>
        <w:t>80371</w:t>
      </w:r>
    </w:p>
    <w:p>
      <w:r>
        <w:t>Ya bitch got my dirty pistol in her crib uoeno it</w:t>
      </w:r>
    </w:p>
    <w:p>
      <w:r>
        <w:rPr>
          <w:b/>
          <w:u w:val="single"/>
        </w:rPr>
        <w:t>80372</w:t>
      </w:r>
    </w:p>
    <w:p>
      <w:r>
        <w:t>Ya bitch pussy good I ain't heard it .... I been in there! &amp;#128540;&amp;#128541;&amp;#128541;&amp;#128540;</w:t>
      </w:r>
    </w:p>
    <w:p>
      <w:r>
        <w:rPr>
          <w:b/>
          <w:u w:val="single"/>
        </w:rPr>
        <w:t>80373</w:t>
      </w:r>
    </w:p>
    <w:p>
      <w:r>
        <w:t>Ya bitch wnna ride with me</w:t>
      </w:r>
    </w:p>
    <w:p>
      <w:r>
        <w:rPr>
          <w:b/>
          <w:u w:val="single"/>
        </w:rPr>
        <w:t>80374</w:t>
      </w:r>
    </w:p>
    <w:p>
      <w:r>
        <w:t>Ya bitches dumb as fuck for the felon.</w:t>
      </w:r>
    </w:p>
    <w:p>
      <w:r>
        <w:rPr>
          <w:b/>
          <w:u w:val="single"/>
        </w:rPr>
        <w:t>80375</w:t>
      </w:r>
    </w:p>
    <w:p>
      <w:r>
        <w:t>Ya kno nigga got two accounts...&amp;#128586; RT @i_EaT_PIE: When the lil bitch start Tweetin... She'll see these tweets or someone will snitch</w:t>
      </w:r>
    </w:p>
    <w:p>
      <w:r>
        <w:rPr>
          <w:b/>
          <w:u w:val="single"/>
        </w:rPr>
        <w:t>80376</w:t>
      </w:r>
    </w:p>
    <w:p>
      <w:r>
        <w:t>Ya last nicca couldn't beat it .. I hit it like a free throw!</w:t>
      </w:r>
    </w:p>
    <w:p>
      <w:r>
        <w:rPr>
          <w:b/>
          <w:u w:val="single"/>
        </w:rPr>
        <w:t>80377</w:t>
      </w:r>
    </w:p>
    <w:p>
      <w:r>
        <w:t>Ya last nicca couldn't beat it ... I hit it like a free throw!</w:t>
      </w:r>
    </w:p>
    <w:p>
      <w:r>
        <w:rPr>
          <w:b/>
          <w:u w:val="single"/>
        </w:rPr>
        <w:t>80378</w:t>
      </w:r>
    </w:p>
    <w:p>
      <w:r>
        <w:t>Ya lit stupid ass bitch I ain't fuccin witchuuuu &amp;#128581;&amp;#128683;</w:t>
      </w:r>
    </w:p>
    <w:p>
      <w:r>
        <w:rPr>
          <w:b/>
          <w:u w:val="single"/>
        </w:rPr>
        <w:t>80379</w:t>
      </w:r>
    </w:p>
    <w:p>
      <w:r>
        <w:t>Ya need a real nigga shawty, so come &amp;amp; throw that pussy shawty.</w:t>
        <w:br/>
        <w:br/>
        <w:t>Studio</w:t>
      </w:r>
    </w:p>
    <w:p>
      <w:r>
        <w:rPr>
          <w:b/>
          <w:u w:val="single"/>
        </w:rPr>
        <w:t>80380</w:t>
      </w:r>
    </w:p>
    <w:p>
      <w:r>
        <w:t>Ya'll take note. There ain't never tornadoes where colored folk live</w:t>
      </w:r>
    </w:p>
    <w:p>
      <w:r>
        <w:rPr>
          <w:b/>
          <w:u w:val="single"/>
        </w:rPr>
        <w:t>80381</w:t>
      </w:r>
    </w:p>
    <w:p>
      <w:r>
        <w:t>Yaaaaaas bitch</w:t>
      </w:r>
    </w:p>
    <w:p>
      <w:r>
        <w:rPr>
          <w:b/>
          <w:u w:val="single"/>
        </w:rPr>
        <w:t>80382</w:t>
      </w:r>
    </w:p>
    <w:p>
      <w:r>
        <w:t>Yaaaas bitch yaaaaaas</w:t>
      </w:r>
    </w:p>
    <w:p>
      <w:r>
        <w:rPr>
          <w:b/>
          <w:u w:val="single"/>
        </w:rPr>
        <w:t>80383</w:t>
      </w:r>
    </w:p>
    <w:p>
      <w:r>
        <w:t>Yaaaasss, bitch! RT @xtina: In more important news... &amp;#127926; http://t.co/Z3b8XVHUty</w:t>
      </w:r>
    </w:p>
    <w:p>
      <w:r>
        <w:rPr>
          <w:b/>
          <w:u w:val="single"/>
        </w:rPr>
        <w:t>80384</w:t>
      </w:r>
    </w:p>
    <w:p>
      <w:r>
        <w:t>Yaaaassss. These bitches sad !! "@FashionNFingers: You don't like me why? "Cause my friend don't." &amp;#128514;&amp;#128514; that's basically how girls work."</w:t>
      </w:r>
    </w:p>
    <w:p>
      <w:r>
        <w:rPr>
          <w:b/>
          <w:u w:val="single"/>
        </w:rPr>
        <w:t>80385</w:t>
      </w:r>
    </w:p>
    <w:p>
      <w:r>
        <w:t>Yaaasss! RT @LoveMsLiz: When a hoe is talking about how they really don't be hoes..... &amp;#128530; like girl, if you gotta explain it.. 9/10 a hoe.</w:t>
      </w:r>
    </w:p>
    <w:p>
      <w:r>
        <w:rPr>
          <w:b/>
          <w:u w:val="single"/>
        </w:rPr>
        <w:t>80386</w:t>
      </w:r>
    </w:p>
    <w:p>
      <w:r>
        <w:t>Yahhhhhh bitch YAHHHH</w:t>
      </w:r>
    </w:p>
    <w:p>
      <w:r>
        <w:rPr>
          <w:b/>
          <w:u w:val="single"/>
        </w:rPr>
        <w:t>80387</w:t>
      </w:r>
    </w:p>
    <w:p>
      <w:r>
        <w:t>Yal jus fags screen shootin the shit out of my stories &amp;#128548; http://t.co/Cm55jy52J4</w:t>
      </w:r>
    </w:p>
    <w:p>
      <w:r>
        <w:rPr>
          <w:b/>
          <w:u w:val="single"/>
        </w:rPr>
        <w:t>80388</w:t>
      </w:r>
    </w:p>
    <w:p>
      <w:r>
        <w:t>Yall Niggahs got me fucked up thinkin ima soft ass Lemme sing a love song to you ass niggah &amp;#9995; .</w:t>
      </w:r>
    </w:p>
    <w:p>
      <w:r>
        <w:rPr>
          <w:b/>
          <w:u w:val="single"/>
        </w:rPr>
        <w:t>80389</w:t>
      </w:r>
    </w:p>
    <w:p>
      <w:r>
        <w:t>Yall bitches be liking yall asses ate lmfao</w:t>
      </w:r>
    </w:p>
    <w:p>
      <w:r>
        <w:rPr>
          <w:b/>
          <w:u w:val="single"/>
        </w:rPr>
        <w:t>80390</w:t>
      </w:r>
    </w:p>
    <w:p>
      <w:r>
        <w:t>Yall bitches only muslim when yall hair fucked up ctfu stop that youngs!!</w:t>
      </w:r>
    </w:p>
    <w:p>
      <w:r>
        <w:rPr>
          <w:b/>
          <w:u w:val="single"/>
        </w:rPr>
        <w:t>80391</w:t>
      </w:r>
    </w:p>
    <w:p>
      <w:r>
        <w:t>Yall bitches should be girlfriends for Halloween since yall been sidechiccs all year &amp;#128514;&amp;#128557;&amp;#128564;</w:t>
      </w:r>
    </w:p>
    <w:p>
      <w:r>
        <w:rPr>
          <w:b/>
          <w:u w:val="single"/>
        </w:rPr>
        <w:t>80392</w:t>
      </w:r>
    </w:p>
    <w:p>
      <w:r>
        <w:t>Yall black ass hoes aint east African</w:t>
      </w:r>
    </w:p>
    <w:p>
      <w:r>
        <w:rPr>
          <w:b/>
          <w:u w:val="single"/>
        </w:rPr>
        <w:t>80393</w:t>
      </w:r>
    </w:p>
    <w:p>
      <w:r>
        <w:t>Yall can stop RTing that whataburger shit too cuz I'm still gon eat there. Shouldn't have ordered the chicken dumb bitch.</w:t>
      </w:r>
    </w:p>
    <w:p>
      <w:r>
        <w:rPr>
          <w:b/>
          <w:u w:val="single"/>
        </w:rPr>
        <w:t>80394</w:t>
      </w:r>
    </w:p>
    <w:p>
      <w:r>
        <w:t>Yall couldn't wAit till Halloween to dress up like hoes</w:t>
      </w:r>
    </w:p>
    <w:p>
      <w:r>
        <w:rPr>
          <w:b/>
          <w:u w:val="single"/>
        </w:rPr>
        <w:t>80395</w:t>
      </w:r>
    </w:p>
    <w:p>
      <w:r>
        <w:t xml:space="preserve">Yall don't want a nigga unless other bitches want him.. </w:t>
        <w:br/>
        <w:br/>
        <w:t>But when you get him you get mad cuz those same bitches still want him.</w:t>
        <w:br/>
        <w:t>&amp;#128533;?</w:t>
      </w:r>
    </w:p>
    <w:p>
      <w:r>
        <w:rPr>
          <w:b/>
          <w:u w:val="single"/>
        </w:rPr>
        <w:t>80396</w:t>
      </w:r>
    </w:p>
    <w:p>
      <w:r>
        <w:t>Yall hoes got nothing better to do than to gossip and play telephone.</w:t>
      </w:r>
    </w:p>
    <w:p>
      <w:r>
        <w:rPr>
          <w:b/>
          <w:u w:val="single"/>
        </w:rPr>
        <w:t>80397</w:t>
      </w:r>
    </w:p>
    <w:p>
      <w:r>
        <w:t>Yall hoes still play around with the wrong shit I see.. Smh.</w:t>
      </w:r>
    </w:p>
    <w:p>
      <w:r>
        <w:rPr>
          <w:b/>
          <w:u w:val="single"/>
        </w:rPr>
        <w:t>80398</w:t>
      </w:r>
    </w:p>
    <w:p>
      <w:r>
        <w:t>Yall know Skip Bayless is about to slit his wrists over Romo! Lol</w:t>
      </w:r>
    </w:p>
    <w:p>
      <w:r>
        <w:rPr>
          <w:b/>
          <w:u w:val="single"/>
        </w:rPr>
        <w:t>80399</w:t>
      </w:r>
    </w:p>
    <w:p>
      <w:r>
        <w:t>Yall letting these hoes fuck you with the strap after you said no?</w:t>
      </w:r>
    </w:p>
    <w:p>
      <w:r>
        <w:rPr>
          <w:b/>
          <w:u w:val="single"/>
        </w:rPr>
        <w:t>80400</w:t>
      </w:r>
    </w:p>
    <w:p>
      <w:r>
        <w:t>Yall live for bitches and blunts. We live for weed and money!!!!!!</w:t>
      </w:r>
    </w:p>
    <w:p>
      <w:r>
        <w:rPr>
          <w:b/>
          <w:u w:val="single"/>
        </w:rPr>
        <w:t>80401</w:t>
      </w:r>
    </w:p>
    <w:p>
      <w:r>
        <w:t>Yall out here fuckin other women's men risking ya life &amp;amp; freedom but I'm out here single &amp;amp; dolo with no bitch you gotta worry about.</w:t>
      </w:r>
    </w:p>
    <w:p>
      <w:r>
        <w:rPr>
          <w:b/>
          <w:u w:val="single"/>
        </w:rPr>
        <w:t>80402</w:t>
      </w:r>
    </w:p>
    <w:p>
      <w:r>
        <w:t>Yall see Chojis kid? Big ass black bitch</w:t>
      </w:r>
    </w:p>
    <w:p>
      <w:r>
        <w:rPr>
          <w:b/>
          <w:u w:val="single"/>
        </w:rPr>
        <w:t>80403</w:t>
      </w:r>
    </w:p>
    <w:p>
      <w:r>
        <w:t>Yall trustin these hoes... I've never been that gullible</w:t>
      </w:r>
    </w:p>
    <w:p>
      <w:r>
        <w:rPr>
          <w:b/>
          <w:u w:val="single"/>
        </w:rPr>
        <w:t>80404</w:t>
      </w:r>
    </w:p>
    <w:p>
      <w:r>
        <w:t>Yandy gotta pay me for dick im sorry...that bitch ugly</w:t>
      </w:r>
    </w:p>
    <w:p>
      <w:r>
        <w:rPr>
          <w:b/>
          <w:u w:val="single"/>
        </w:rPr>
        <w:t>80405</w:t>
      </w:r>
    </w:p>
    <w:p>
      <w:r>
        <w:t>Yankee homeruns make me all tingly.</w:t>
      </w:r>
    </w:p>
    <w:p>
      <w:r>
        <w:rPr>
          <w:b/>
          <w:u w:val="single"/>
        </w:rPr>
        <w:t>80406</w:t>
      </w:r>
    </w:p>
    <w:p>
      <w:r>
        <w:t>Yankee pinstripes might be the best unis in the MLB but the gray road ones are the worst CC looks like an elephant trapped in a circus tent</w:t>
      </w:r>
    </w:p>
    <w:p>
      <w:r>
        <w:rPr>
          <w:b/>
          <w:u w:val="single"/>
        </w:rPr>
        <w:t>80407</w:t>
      </w:r>
    </w:p>
    <w:p>
      <w:r>
        <w:t>Yankees getting killed</w:t>
      </w:r>
    </w:p>
    <w:p>
      <w:r>
        <w:rPr>
          <w:b/>
          <w:u w:val="single"/>
        </w:rPr>
        <w:t>80408</w:t>
      </w:r>
    </w:p>
    <w:p>
      <w:r>
        <w:t>Yankees great Joe DiMaggio reportedly used to beat wife Marilyn Monroe. Here she is in 1954 announcing divorce http://t.co/blS7dalMiF</w:t>
      </w:r>
    </w:p>
    <w:p>
      <w:r>
        <w:rPr>
          <w:b/>
          <w:u w:val="single"/>
        </w:rPr>
        <w:t>80409</w:t>
      </w:r>
    </w:p>
    <w:p>
      <w:r>
        <w:t>Yankees season over tho. So yeah.</w:t>
      </w:r>
    </w:p>
    <w:p>
      <w:r>
        <w:rPr>
          <w:b/>
          <w:u w:val="single"/>
        </w:rPr>
        <w:t>80410</w:t>
      </w:r>
    </w:p>
    <w:p>
      <w:r>
        <w:t>Yankees should have NEVER gave away Melky. Guy can flat out HIT. #yankees #giants</w:t>
      </w:r>
    </w:p>
    <w:p>
      <w:r>
        <w:rPr>
          <w:b/>
          <w:u w:val="single"/>
        </w:rPr>
        <w:t>80411</w:t>
      </w:r>
    </w:p>
    <w:p>
      <w:r>
        <w:t>Yankees shouldn't rely on the long ball in the playoffs #Yankees #MLB</w:t>
      </w:r>
    </w:p>
    <w:p>
      <w:r>
        <w:rPr>
          <w:b/>
          <w:u w:val="single"/>
        </w:rPr>
        <w:t>80412</w:t>
      </w:r>
    </w:p>
    <w:p>
      <w:r>
        <w:t>Yanks choked too..... Lost 4 strait remember</w:t>
      </w:r>
    </w:p>
    <w:p>
      <w:r>
        <w:rPr>
          <w:b/>
          <w:u w:val="single"/>
        </w:rPr>
        <w:t>80413</w:t>
      </w:r>
    </w:p>
    <w:p>
      <w:r>
        <w:t>Yanks won't make the playoffs but we ain't in the AL basement. That's the Red Sox position:http://t.co/f7HXNDz1hy&amp;#8221;</w:t>
      </w:r>
    </w:p>
    <w:p>
      <w:r>
        <w:rPr>
          <w:b/>
          <w:u w:val="single"/>
        </w:rPr>
        <w:t>80414</w:t>
      </w:r>
    </w:p>
    <w:p>
      <w:r>
        <w:t>Yas bitches YAS &amp;#128588; http://t.co/bsrWTMKw87</w:t>
      </w:r>
    </w:p>
    <w:p>
      <w:r>
        <w:rPr>
          <w:b/>
          <w:u w:val="single"/>
        </w:rPr>
        <w:t>80415</w:t>
      </w:r>
    </w:p>
    <w:p>
      <w:r>
        <w:t>Yas bitches http://t.co/yey8ml5snK</w:t>
      </w:r>
    </w:p>
    <w:p>
      <w:r>
        <w:rPr>
          <w:b/>
          <w:u w:val="single"/>
        </w:rPr>
        <w:t>80416</w:t>
      </w:r>
    </w:p>
    <w:p>
      <w:r>
        <w:t>Yasss bitch yass</w:t>
      </w:r>
    </w:p>
    <w:p>
      <w:r>
        <w:rPr>
          <w:b/>
          <w:u w:val="single"/>
        </w:rPr>
        <w:t>80417</w:t>
      </w:r>
    </w:p>
    <w:p>
      <w:r>
        <w:t>Yasss bitches I'm brown&amp;#128540;</w:t>
      </w:r>
    </w:p>
    <w:p>
      <w:r>
        <w:rPr>
          <w:b/>
          <w:u w:val="single"/>
        </w:rPr>
        <w:t>80418</w:t>
      </w:r>
    </w:p>
    <w:p>
      <w:r>
        <w:t>Yasss brownies &amp;amp; ice cream &amp;#128523; http://t.co/8qLa3JsglG</w:t>
      </w:r>
    </w:p>
    <w:p>
      <w:r>
        <w:rPr>
          <w:b/>
          <w:u w:val="single"/>
        </w:rPr>
        <w:t>80419</w:t>
      </w:r>
    </w:p>
    <w:p>
      <w:r>
        <w:t>Yay I'm a redneck piece of shit! #sorrynotsorry</w:t>
      </w:r>
    </w:p>
    <w:p>
      <w:r>
        <w:rPr>
          <w:b/>
          <w:u w:val="single"/>
        </w:rPr>
        <w:t>80420</w:t>
      </w:r>
    </w:p>
    <w:p>
      <w:r>
        <w:t>Yayyyy I'm gonna be jacking off to these bitches all day today http://t.co/LEmILFu1</w:t>
      </w:r>
    </w:p>
    <w:p>
      <w:r>
        <w:rPr>
          <w:b/>
          <w:u w:val="single"/>
        </w:rPr>
        <w:t>80421</w:t>
      </w:r>
    </w:p>
    <w:p>
      <w:r>
        <w:t>Yaz bitch yaz, http://t.co/EOmRMqWNqT</w:t>
      </w:r>
    </w:p>
    <w:p>
      <w:r>
        <w:rPr>
          <w:b/>
          <w:u w:val="single"/>
        </w:rPr>
        <w:t>80422</w:t>
      </w:r>
    </w:p>
    <w:p>
      <w:r>
        <w:t>Yea I see ya hoe</w:t>
      </w:r>
    </w:p>
    <w:p>
      <w:r>
        <w:rPr>
          <w:b/>
          <w:u w:val="single"/>
        </w:rPr>
        <w:t>80423</w:t>
      </w:r>
    </w:p>
    <w:p>
      <w:r>
        <w:t>Yea I'm illiterate, hot as a skillet bitch. &amp;#128079;</w:t>
      </w:r>
    </w:p>
    <w:p>
      <w:r>
        <w:rPr>
          <w:b/>
          <w:u w:val="single"/>
        </w:rPr>
        <w:t>80424</w:t>
      </w:r>
    </w:p>
    <w:p>
      <w:r>
        <w:t>Yea Oscar your a grouch.. "Bitch I live in a fuckin trash can"</w:t>
      </w:r>
    </w:p>
    <w:p>
      <w:r>
        <w:rPr>
          <w:b/>
          <w:u w:val="single"/>
        </w:rPr>
        <w:t>80425</w:t>
      </w:r>
    </w:p>
    <w:p>
      <w:r>
        <w:t>Yea alright redneck white trash"@CamoPearls: Stupid niggers hollering out their car going down the road trying to hit on me! Fuck y'all!"</w:t>
      </w:r>
    </w:p>
    <w:p>
      <w:r>
        <w:rPr>
          <w:b/>
          <w:u w:val="single"/>
        </w:rPr>
        <w:t>80426</w:t>
      </w:r>
    </w:p>
    <w:p>
      <w:r>
        <w:t>Yea bitch &amp;#128514; how dat shit feel http://t.co/C7H0TfJDET</w:t>
      </w:r>
    </w:p>
    <w:p>
      <w:r>
        <w:rPr>
          <w:b/>
          <w:u w:val="single"/>
        </w:rPr>
        <w:t>80427</w:t>
      </w:r>
    </w:p>
    <w:p>
      <w:r>
        <w:t>Yea buddy RT @YallJustDontKno: A lot of NBA trash talk going on</w:t>
      </w:r>
    </w:p>
    <w:p>
      <w:r>
        <w:rPr>
          <w:b/>
          <w:u w:val="single"/>
        </w:rPr>
        <w:t>80428</w:t>
      </w:r>
    </w:p>
    <w:p>
      <w:r>
        <w:t>Yea randy that white 745 changed my whole mind that hoe nice</w:t>
      </w:r>
    </w:p>
    <w:p>
      <w:r>
        <w:rPr>
          <w:b/>
          <w:u w:val="single"/>
        </w:rPr>
        <w:t>80429</w:t>
      </w:r>
    </w:p>
    <w:p>
      <w:r>
        <w:t>Yea you bad but hoe so what</w:t>
      </w:r>
    </w:p>
    <w:p>
      <w:r>
        <w:rPr>
          <w:b/>
          <w:u w:val="single"/>
        </w:rPr>
        <w:t>80430</w:t>
      </w:r>
    </w:p>
    <w:p>
      <w:r>
        <w:t>Yea you bad but hoe so what??</w:t>
      </w:r>
    </w:p>
    <w:p>
      <w:r>
        <w:rPr>
          <w:b/>
          <w:u w:val="single"/>
        </w:rPr>
        <w:t>80431</w:t>
      </w:r>
    </w:p>
    <w:p>
      <w:r>
        <w:t>Yea, Mike had a bitch-ass referee in Tokyo @Royceda59</w:t>
      </w:r>
    </w:p>
    <w:p>
      <w:r>
        <w:rPr>
          <w:b/>
          <w:u w:val="single"/>
        </w:rPr>
        <w:t>80432</w:t>
      </w:r>
    </w:p>
    <w:p>
      <w:r>
        <w:t>Yea, my bitch is crazy. So what?</w:t>
      </w:r>
    </w:p>
    <w:p>
      <w:r>
        <w:rPr>
          <w:b/>
          <w:u w:val="single"/>
        </w:rPr>
        <w:t>80433</w:t>
      </w:r>
    </w:p>
    <w:p>
      <w:r>
        <w:t>Yeaaa bitch I be with dog like shaggy yea we stay clean but we get dirty like Harry</w:t>
      </w:r>
    </w:p>
    <w:p>
      <w:r>
        <w:rPr>
          <w:b/>
          <w:u w:val="single"/>
        </w:rPr>
        <w:t>80434</w:t>
      </w:r>
    </w:p>
    <w:p>
      <w:r>
        <w:t>Yeah Chris Brown definitely the realest waffle cone colored nigga of all time for that no bullshit song b that's exactly how I be feelin</w:t>
      </w:r>
    </w:p>
    <w:p>
      <w:r>
        <w:rPr>
          <w:b/>
          <w:u w:val="single"/>
        </w:rPr>
        <w:t>80435</w:t>
      </w:r>
    </w:p>
    <w:p>
      <w:r>
        <w:t>Yeah I can just tell by the weather that I won't be gettin any pussy today</w:t>
      </w:r>
    </w:p>
    <w:p>
      <w:r>
        <w:rPr>
          <w:b/>
          <w:u w:val="single"/>
        </w:rPr>
        <w:t>80436</w:t>
      </w:r>
    </w:p>
    <w:p>
      <w:r>
        <w:t>Yeah I have acne but I still pull hotter bitches than you (-:</w:t>
      </w:r>
    </w:p>
    <w:p>
      <w:r>
        <w:rPr>
          <w:b/>
          <w:u w:val="single"/>
        </w:rPr>
        <w:t>80437</w:t>
      </w:r>
    </w:p>
    <w:p>
      <w:r>
        <w:t>Yeah I tried and you bein all blind and shit. Lol peace, bitch.&amp;#127797;</w:t>
      </w:r>
    </w:p>
    <w:p>
      <w:r>
        <w:rPr>
          <w:b/>
          <w:u w:val="single"/>
        </w:rPr>
        <w:t>80438</w:t>
      </w:r>
    </w:p>
    <w:p>
      <w:r>
        <w:t>Yeah at&amp;amp;t needs to get fucked up with this fuckin water proof galaxy-_- got cheerios slidin down the bitch an shit</w:t>
      </w:r>
    </w:p>
    <w:p>
      <w:r>
        <w:rPr>
          <w:b/>
          <w:u w:val="single"/>
        </w:rPr>
        <w:t>80439</w:t>
      </w:r>
    </w:p>
    <w:p>
      <w:r>
        <w:t>Yeah bitch</w:t>
      </w:r>
    </w:p>
    <w:p>
      <w:r>
        <w:rPr>
          <w:b/>
          <w:u w:val="single"/>
        </w:rPr>
        <w:t>80440</w:t>
      </w:r>
    </w:p>
    <w:p>
      <w:r>
        <w:t>Yeah bitches. You know he was hot shit back in the day http://t.co/z9cGLJTKow</w:t>
      </w:r>
    </w:p>
    <w:p>
      <w:r>
        <w:rPr>
          <w:b/>
          <w:u w:val="single"/>
        </w:rPr>
        <w:t>80441</w:t>
      </w:r>
    </w:p>
    <w:p>
      <w:r>
        <w:t>Yeah hoe</w:t>
      </w:r>
    </w:p>
    <w:p>
      <w:r>
        <w:rPr>
          <w:b/>
          <w:u w:val="single"/>
        </w:rPr>
        <w:t>80442</w:t>
      </w:r>
    </w:p>
    <w:p>
      <w:r>
        <w:t>Yeah hoe.</w:t>
      </w:r>
    </w:p>
    <w:p>
      <w:r>
        <w:rPr>
          <w:b/>
          <w:u w:val="single"/>
        </w:rPr>
        <w:t>80443</w:t>
      </w:r>
    </w:p>
    <w:p>
      <w:r>
        <w:t>Yeah hoe. http://t.co/qZXi0IuFCf</w:t>
      </w:r>
    </w:p>
    <w:p>
      <w:r>
        <w:rPr>
          <w:b/>
          <w:u w:val="single"/>
        </w:rPr>
        <w:t>80444</w:t>
      </w:r>
    </w:p>
    <w:p>
      <w:r>
        <w:t>Yeah im livin right, these bitches dead wrong</w:t>
      </w:r>
    </w:p>
    <w:p>
      <w:r>
        <w:rPr>
          <w:b/>
          <w:u w:val="single"/>
        </w:rPr>
        <w:t>80445</w:t>
      </w:r>
    </w:p>
    <w:p>
      <w:r>
        <w:t>Yeah it was a great one actually, I'm fucking hilarious bitches &amp;#128129;&amp;#128536;</w:t>
      </w:r>
    </w:p>
    <w:p>
      <w:r>
        <w:rPr>
          <w:b/>
          <w:u w:val="single"/>
        </w:rPr>
        <w:t>80446</w:t>
      </w:r>
    </w:p>
    <w:p>
      <w:r>
        <w:t>Yeah okay let's just put a fire cracker in a cow pie and see what happens</w:t>
      </w:r>
    </w:p>
    <w:p>
      <w:r>
        <w:rPr>
          <w:b/>
          <w:u w:val="single"/>
        </w:rPr>
        <w:t>80447</w:t>
      </w:r>
    </w:p>
    <w:p>
      <w:r>
        <w:t>Yeah right, yeah right, this guys a faggot.</w:t>
      </w:r>
    </w:p>
    <w:p>
      <w:r>
        <w:rPr>
          <w:b/>
          <w:u w:val="single"/>
        </w:rPr>
        <w:t>80448</w:t>
      </w:r>
    </w:p>
    <w:p>
      <w:r>
        <w:t>Yeah that's where you're supposed to put the trash can.... #rude http://t.co/molWF0py</w:t>
      </w:r>
    </w:p>
    <w:p>
      <w:r>
        <w:rPr>
          <w:b/>
          <w:u w:val="single"/>
        </w:rPr>
        <w:t>80449</w:t>
      </w:r>
    </w:p>
    <w:p>
      <w:r>
        <w:t>Yeah the NFL trash as fuck for this London shit</w:t>
      </w:r>
    </w:p>
    <w:p>
      <w:r>
        <w:rPr>
          <w:b/>
          <w:u w:val="single"/>
        </w:rPr>
        <w:t>80450</w:t>
      </w:r>
    </w:p>
    <w:p>
      <w:r>
        <w:t>Yeah they do. RT @Yankees: Six complete here at The Stadium. #Yankees lead the Red Sox 3-1. #LetsGoYankees</w:t>
      </w:r>
    </w:p>
    <w:p>
      <w:r>
        <w:rPr>
          <w:b/>
          <w:u w:val="single"/>
        </w:rPr>
        <w:t>80451</w:t>
      </w:r>
    </w:p>
    <w:p>
      <w:r>
        <w:t>Yeah you bad but hoe so what</w:t>
      </w:r>
    </w:p>
    <w:p>
      <w:r>
        <w:rPr>
          <w:b/>
          <w:u w:val="single"/>
        </w:rPr>
        <w:t>80452</w:t>
      </w:r>
    </w:p>
    <w:p>
      <w:r>
        <w:t>Yeah you bitch &amp;#128514;&amp;#128514;&amp;#128514;</w:t>
      </w:r>
    </w:p>
    <w:p>
      <w:r>
        <w:rPr>
          <w:b/>
          <w:u w:val="single"/>
        </w:rPr>
        <w:t>80453</w:t>
      </w:r>
    </w:p>
    <w:p>
      <w:r>
        <w:t>Yeah your eyebrows on point, but is ya pussy clean?</w:t>
      </w:r>
    </w:p>
    <w:p>
      <w:r>
        <w:rPr>
          <w:b/>
          <w:u w:val="single"/>
        </w:rPr>
        <w:t>80454</w:t>
      </w:r>
    </w:p>
    <w:p>
      <w:r>
        <w:t>Yeah, I had a bitch, but she ain't bad as you, so hit me up when you pass through</w:t>
      </w:r>
    </w:p>
    <w:p>
      <w:r>
        <w:rPr>
          <w:b/>
          <w:u w:val="single"/>
        </w:rPr>
        <w:t>80455</w:t>
      </w:r>
    </w:p>
    <w:p>
      <w:r>
        <w:t>Yeah, I'm SO annoying until you need something...bitch #fuckfriendzones I don't play that shit, fuck with my heart and I'll make you wish</w:t>
      </w:r>
    </w:p>
    <w:p>
      <w:r>
        <w:rPr>
          <w:b/>
          <w:u w:val="single"/>
        </w:rPr>
        <w:t>80456</w:t>
      </w:r>
    </w:p>
    <w:p>
      <w:r>
        <w:t>Yeah, he forgot to say "Dumb" &amp;#8220;@TwistTwizzy: @snoopDogg made a mistake for calling @IggyAzalea bitch.&amp;#8221;</w:t>
      </w:r>
    </w:p>
    <w:p>
      <w:r>
        <w:rPr>
          <w:b/>
          <w:u w:val="single"/>
        </w:rPr>
        <w:t>80457</w:t>
      </w:r>
    </w:p>
    <w:p>
      <w:r>
        <w:t>Yeah.. They heard I'm fucking nuts, like the swag of a fag</w:t>
      </w:r>
    </w:p>
    <w:p>
      <w:r>
        <w:rPr>
          <w:b/>
          <w:u w:val="single"/>
        </w:rPr>
        <w:t>80458</w:t>
      </w:r>
    </w:p>
    <w:p>
      <w:r>
        <w:t>Yee boy my yung nicca told me dat waxx</w:t>
      </w:r>
    </w:p>
    <w:p>
      <w:r>
        <w:rPr>
          <w:b/>
          <w:u w:val="single"/>
        </w:rPr>
        <w:t>80459</w:t>
      </w:r>
    </w:p>
    <w:p>
      <w:r>
        <w:t>Yeen never seen a fat nigga on a molly bitch imma hurt somethin</w:t>
      </w:r>
    </w:p>
    <w:p>
      <w:r>
        <w:rPr>
          <w:b/>
          <w:u w:val="single"/>
        </w:rPr>
        <w:t>80460</w:t>
      </w:r>
    </w:p>
    <w:p>
      <w:r>
        <w:t>Yeen no real nicca if yeen got no porn sites n your internet history</w:t>
      </w:r>
    </w:p>
    <w:p>
      <w:r>
        <w:rPr>
          <w:b/>
          <w:u w:val="single"/>
        </w:rPr>
        <w:t>80461</w:t>
      </w:r>
    </w:p>
    <w:p>
      <w:r>
        <w:t>Yeezus was fuckin trash</w:t>
      </w:r>
    </w:p>
    <w:p>
      <w:r>
        <w:rPr>
          <w:b/>
          <w:u w:val="single"/>
        </w:rPr>
        <w:t>80462</w:t>
      </w:r>
    </w:p>
    <w:p>
      <w:r>
        <w:t>Yellow jackets at gas station trash cans are THE worst</w:t>
      </w:r>
    </w:p>
    <w:p>
      <w:r>
        <w:rPr>
          <w:b/>
          <w:u w:val="single"/>
        </w:rPr>
        <w:t>80463</w:t>
      </w:r>
    </w:p>
    <w:p>
      <w:r>
        <w:t>Yep RT @KingHorseDick: Nope and never will. RT @iRejectSlimHoes: Fellas u ever had some pussy so good YOU send a "so what are we?" Text?</w:t>
      </w:r>
    </w:p>
    <w:p>
      <w:r>
        <w:rPr>
          <w:b/>
          <w:u w:val="single"/>
        </w:rPr>
        <w:t>80464</w:t>
      </w:r>
    </w:p>
    <w:p>
      <w:r>
        <w:t>Yep, sources confirmed it. That Iggy concert last night was trash</w:t>
      </w:r>
    </w:p>
    <w:p>
      <w:r>
        <w:rPr>
          <w:b/>
          <w:u w:val="single"/>
        </w:rPr>
        <w:t>80465</w:t>
      </w:r>
    </w:p>
    <w:p>
      <w:r>
        <w:t>Yes &amp;amp; no RT @ChannyMaraj Is it ok to beat a bitch up over some tweets or nah?</w:t>
      </w:r>
    </w:p>
    <w:p>
      <w:r>
        <w:rPr>
          <w:b/>
          <w:u w:val="single"/>
        </w:rPr>
        <w:t>80466</w:t>
      </w:r>
    </w:p>
    <w:p>
      <w:r>
        <w:t>Yes I love sex I told yo bitch being the rubbers</w:t>
      </w:r>
    </w:p>
    <w:p>
      <w:r>
        <w:rPr>
          <w:b/>
          <w:u w:val="single"/>
        </w:rPr>
        <w:t>80467</w:t>
      </w:r>
    </w:p>
    <w:p>
      <w:r>
        <w:t>Yes bitch you still in love in rich. She lying</w:t>
      </w:r>
    </w:p>
    <w:p>
      <w:r>
        <w:rPr>
          <w:b/>
          <w:u w:val="single"/>
        </w:rPr>
        <w:t>80468</w:t>
      </w:r>
    </w:p>
    <w:p>
      <w:r>
        <w:t>Yes lawd &amp;#171;@JusDahl God took extra time on you... &amp;#8220;@jaleesaraex: "you have lips like kylie jenner"</w:t>
        <w:br/>
        <w:t>...bitch I'm black http://t.co/zj2Guu0pCM</w:t>
      </w:r>
    </w:p>
    <w:p>
      <w:r>
        <w:rPr>
          <w:b/>
          <w:u w:val="single"/>
        </w:rPr>
        <w:t>80469</w:t>
      </w:r>
    </w:p>
    <w:p>
      <w:r>
        <w:t>Yes suhh &amp;#8220;@Swishas_Erbs: &amp;#8220;@Vonteeeeee: Fuck you bitch, I'm CHILLIN&amp;#8221; You Gettin Live Tomorrow ?&amp;#8221;</w:t>
      </w:r>
    </w:p>
    <w:p>
      <w:r>
        <w:rPr>
          <w:b/>
          <w:u w:val="single"/>
        </w:rPr>
        <w:t>80470</w:t>
      </w:r>
    </w:p>
    <w:p>
      <w:r>
        <w:t>Yes ugly bitch with the shitty platinum blonde skunk hair, you did take cuts</w:t>
      </w:r>
    </w:p>
    <w:p>
      <w:r>
        <w:rPr>
          <w:b/>
          <w:u w:val="single"/>
        </w:rPr>
        <w:t>80471</w:t>
      </w:r>
    </w:p>
    <w:p>
      <w:r>
        <w:t>Yes yes yes that's all you gone hear never met a hoe yet that a tell me no</w:t>
      </w:r>
    </w:p>
    <w:p>
      <w:r>
        <w:rPr>
          <w:b/>
          <w:u w:val="single"/>
        </w:rPr>
        <w:t>80472</w:t>
      </w:r>
    </w:p>
    <w:p>
      <w:r>
        <w:t>Yes! Daryl and Michone are my niccas!RT @JaJuan_Cofield: @VonshayeB got it recorded! Been waiting months for this season premiere!!!</w:t>
      </w:r>
    </w:p>
    <w:p>
      <w:r>
        <w:rPr>
          <w:b/>
          <w:u w:val="single"/>
        </w:rPr>
        <w:t>80473</w:t>
      </w:r>
    </w:p>
    <w:p>
      <w:r>
        <w:t>Yes, I'm a hairy white man with redneck tendencies who absolutely loves Aretha Franklin. Fuck you hater.</w:t>
      </w:r>
    </w:p>
    <w:p>
      <w:r>
        <w:rPr>
          <w:b/>
          <w:u w:val="single"/>
        </w:rPr>
        <w:t>80474</w:t>
      </w:r>
    </w:p>
    <w:p>
      <w:r>
        <w:t>Yes. And favorites this. RT @StraightCash08: @202SOLE please tell me you didn't buy that trash</w:t>
      </w:r>
    </w:p>
    <w:p>
      <w:r>
        <w:rPr>
          <w:b/>
          <w:u w:val="single"/>
        </w:rPr>
        <w:t>80475</w:t>
      </w:r>
    </w:p>
    <w:p>
      <w:r>
        <w:t>Yessir. You know this man RT @BryceHamilton11: @ItsNotHarold u got some pack fag boy I'm comin thru</w:t>
      </w:r>
    </w:p>
    <w:p>
      <w:r>
        <w:rPr>
          <w:b/>
          <w:u w:val="single"/>
        </w:rPr>
        <w:t>80476</w:t>
      </w:r>
    </w:p>
    <w:p>
      <w:r>
        <w:t>Yesterday was an all around good day. Great day. Saw a lot of people i havent seen in a while and got high as giraffe pussy #Easter420</w:t>
      </w:r>
    </w:p>
    <w:p>
      <w:r>
        <w:rPr>
          <w:b/>
          <w:u w:val="single"/>
        </w:rPr>
        <w:t>80477</w:t>
      </w:r>
    </w:p>
    <w:p>
      <w:r>
        <w:t>Yesterday, I saw a red hair do, with streaks of orange and yellow in it. Combed up like Woody Wood Pecker. And... http://t.co/o3hiKa2Fin</w:t>
      </w:r>
    </w:p>
    <w:p>
      <w:r>
        <w:rPr>
          <w:b/>
          <w:u w:val="single"/>
        </w:rPr>
        <w:t>80478</w:t>
      </w:r>
    </w:p>
    <w:p>
      <w:r>
        <w:t xml:space="preserve">Yet you won't tag @AnthonyCumia </w:t>
        <w:br/>
        <w:t>What a pussy.</w:t>
        <w:br/>
        <w:t>"@Gus_802: Cripes, what a loser. https://t.co/a3gpdURamA"</w:t>
      </w:r>
    </w:p>
    <w:p>
      <w:r>
        <w:rPr>
          <w:b/>
          <w:u w:val="single"/>
        </w:rPr>
        <w:t>80479</w:t>
      </w:r>
    </w:p>
    <w:p>
      <w:r>
        <w:t>Yo @KayciMalynn I miss you. Ya cunt.</w:t>
      </w:r>
    </w:p>
    <w:p>
      <w:r>
        <w:rPr>
          <w:b/>
          <w:u w:val="single"/>
        </w:rPr>
        <w:t>80480</w:t>
      </w:r>
    </w:p>
    <w:p>
      <w:r>
        <w:t>Yo @espn u let that peckerwood skip get away with anything.. Fuck u @espn</w:t>
      </w:r>
    </w:p>
    <w:p>
      <w:r>
        <w:rPr>
          <w:b/>
          <w:u w:val="single"/>
        </w:rPr>
        <w:t>80481</w:t>
      </w:r>
    </w:p>
    <w:p>
      <w:r>
        <w:t>Yo I'm not a bitch but don't take my order right and I will fucking become one.</w:t>
      </w:r>
    </w:p>
    <w:p>
      <w:r>
        <w:rPr>
          <w:b/>
          <w:u w:val="single"/>
        </w:rPr>
        <w:t>80482</w:t>
      </w:r>
    </w:p>
    <w:p>
      <w:r>
        <w:t>Yo bitch I had fun with that</w:t>
      </w:r>
    </w:p>
    <w:p>
      <w:r>
        <w:rPr>
          <w:b/>
          <w:u w:val="single"/>
        </w:rPr>
        <w:t>80483</w:t>
      </w:r>
    </w:p>
    <w:p>
      <w:r>
        <w:t>Yo bitch LOOKIN like she wana fuck summn</w:t>
      </w:r>
    </w:p>
    <w:p>
      <w:r>
        <w:rPr>
          <w:b/>
          <w:u w:val="single"/>
        </w:rPr>
        <w:t>80484</w:t>
      </w:r>
    </w:p>
    <w:p>
      <w:r>
        <w:t>Yo bitch a freak fucked ha to sleep and dat was the last time I was slept on. . .Shit I woke ha up nd fucked ha again so she aint sleep long</w:t>
      </w:r>
    </w:p>
    <w:p>
      <w:r>
        <w:rPr>
          <w:b/>
          <w:u w:val="single"/>
        </w:rPr>
        <w:t>80485</w:t>
      </w:r>
    </w:p>
    <w:p>
      <w:r>
        <w:t>Yo bitch all over me, I ain't make no commitment</w:t>
      </w:r>
    </w:p>
    <w:p>
      <w:r>
        <w:rPr>
          <w:b/>
          <w:u w:val="single"/>
        </w:rPr>
        <w:t>80486</w:t>
      </w:r>
    </w:p>
    <w:p>
      <w:r>
        <w:t>Yo bitch ass needs to boss the fuck up.</w:t>
      </w:r>
    </w:p>
    <w:p>
      <w:r>
        <w:rPr>
          <w:b/>
          <w:u w:val="single"/>
        </w:rPr>
        <w:t>80487</w:t>
      </w:r>
    </w:p>
    <w:p>
      <w:r>
        <w:t>Yo bitch choosin just let her http://t.co/zg6X4gDyRZ</w:t>
      </w:r>
    </w:p>
    <w:p>
      <w:r>
        <w:rPr>
          <w:b/>
          <w:u w:val="single"/>
        </w:rPr>
        <w:t>80488</w:t>
      </w:r>
    </w:p>
    <w:p>
      <w:r>
        <w:t>Yo bitch choosin just letr</w:t>
      </w:r>
    </w:p>
    <w:p>
      <w:r>
        <w:rPr>
          <w:b/>
          <w:u w:val="single"/>
        </w:rPr>
        <w:t>80489</w:t>
      </w:r>
    </w:p>
    <w:p>
      <w:r>
        <w:t>Yo bitch choosin' just let her</w:t>
      </w:r>
    </w:p>
    <w:p>
      <w:r>
        <w:rPr>
          <w:b/>
          <w:u w:val="single"/>
        </w:rPr>
        <w:t>80490</w:t>
      </w:r>
    </w:p>
    <w:p>
      <w:r>
        <w:t>Yo bitch choosinh just Let''R</w:t>
      </w:r>
    </w:p>
    <w:p>
      <w:r>
        <w:rPr>
          <w:b/>
          <w:u w:val="single"/>
        </w:rPr>
        <w:t>80491</w:t>
      </w:r>
    </w:p>
    <w:p>
      <w:r>
        <w:t>Yo bitch gaggin she jet laggin</w:t>
      </w:r>
    </w:p>
    <w:p>
      <w:r>
        <w:rPr>
          <w:b/>
          <w:u w:val="single"/>
        </w:rPr>
        <w:t>80492</w:t>
      </w:r>
    </w:p>
    <w:p>
      <w:r>
        <w:t>Yo bitch go wild more miles on her pussy then my car do</w:t>
      </w:r>
    </w:p>
    <w:p>
      <w:r>
        <w:rPr>
          <w:b/>
          <w:u w:val="single"/>
        </w:rPr>
        <w:t>80493</w:t>
      </w:r>
    </w:p>
    <w:p>
      <w:r>
        <w:t>Yo bitch know wat im talkin bout</w:t>
      </w:r>
    </w:p>
    <w:p>
      <w:r>
        <w:rPr>
          <w:b/>
          <w:u w:val="single"/>
        </w:rPr>
        <w:t>80494</w:t>
      </w:r>
    </w:p>
    <w:p>
      <w:r>
        <w:t>Yo bitch like to get cute and go the movies mane my bitch like to get fine and go to the gun range</w:t>
      </w:r>
    </w:p>
    <w:p>
      <w:r>
        <w:rPr>
          <w:b/>
          <w:u w:val="single"/>
        </w:rPr>
        <w:t>80495</w:t>
      </w:r>
    </w:p>
    <w:p>
      <w:r>
        <w:t>Yo bitch on my dick she come to my crib she get passed around no love</w:t>
      </w:r>
    </w:p>
    <w:p>
      <w:r>
        <w:rPr>
          <w:b/>
          <w:u w:val="single"/>
        </w:rPr>
        <w:t>80496</w:t>
      </w:r>
    </w:p>
    <w:p>
      <w:r>
        <w:t>Yo bitch she boof she got that throwbac pussy !</w:t>
      </w:r>
    </w:p>
    <w:p>
      <w:r>
        <w:rPr>
          <w:b/>
          <w:u w:val="single"/>
        </w:rPr>
        <w:t>80497</w:t>
      </w:r>
    </w:p>
    <w:p>
      <w:r>
        <w:t>Yo bitch wanna fuck the squad</w:t>
      </w:r>
    </w:p>
    <w:p>
      <w:r>
        <w:rPr>
          <w:b/>
          <w:u w:val="single"/>
        </w:rPr>
        <w:t>80498</w:t>
      </w:r>
    </w:p>
    <w:p>
      <w:r>
        <w:t>Yo bitch wanna fuck the squad!!&amp;#128526;</w:t>
      </w:r>
    </w:p>
    <w:p>
      <w:r>
        <w:rPr>
          <w:b/>
          <w:u w:val="single"/>
        </w:rPr>
        <w:t>80499</w:t>
      </w:r>
    </w:p>
    <w:p>
      <w:r>
        <w:t>Yo can you guys stop being little bitches just know everything happens for a reason of your meant to be you will be &amp;#128079;</w:t>
      </w:r>
    </w:p>
    <w:p>
      <w:r>
        <w:rPr>
          <w:b/>
          <w:u w:val="single"/>
        </w:rPr>
        <w:t>80500</w:t>
      </w:r>
    </w:p>
    <w:p>
      <w:r>
        <w:t>Yo daddy is a bitch, you jus a son of that boyyy....</w:t>
      </w:r>
    </w:p>
    <w:p>
      <w:r>
        <w:rPr>
          <w:b/>
          <w:u w:val="single"/>
        </w:rPr>
        <w:t>80501</w:t>
      </w:r>
    </w:p>
    <w:p>
      <w:r>
        <w:t>Yo fuck firestone for that commercial givin bitches ideas to run over guy's video games. I'd cut a bitch over that.</w:t>
      </w:r>
    </w:p>
    <w:p>
      <w:r>
        <w:rPr>
          <w:b/>
          <w:u w:val="single"/>
        </w:rPr>
        <w:t>80502</w:t>
      </w:r>
    </w:p>
    <w:p>
      <w:r>
        <w:t>Yo fuck the pats they are still bitches</w:t>
      </w:r>
    </w:p>
    <w:p>
      <w:r>
        <w:rPr>
          <w:b/>
          <w:u w:val="single"/>
        </w:rPr>
        <w:t>80503</w:t>
      </w:r>
    </w:p>
    <w:p>
      <w:r>
        <w:t>Yo hoe is like a tick so she hunting for a blood</w:t>
      </w:r>
    </w:p>
    <w:p>
      <w:r>
        <w:rPr>
          <w:b/>
          <w:u w:val="single"/>
        </w:rPr>
        <w:t>80504</w:t>
      </w:r>
    </w:p>
    <w:p>
      <w:r>
        <w:t>Yo homegirl fat and got a mustache, no need to "yass bitch &amp;#128525;&amp;#128525;" that</w:t>
      </w:r>
    </w:p>
    <w:p>
      <w:r>
        <w:rPr>
          <w:b/>
          <w:u w:val="single"/>
        </w:rPr>
        <w:t>80505</w:t>
      </w:r>
    </w:p>
    <w:p>
      <w:r>
        <w:t>Yo if you get like over 25 of flappy bird you need to do some self evaluation because you probably have no life</w:t>
      </w:r>
    </w:p>
    <w:p>
      <w:r>
        <w:rPr>
          <w:b/>
          <w:u w:val="single"/>
        </w:rPr>
        <w:t>80506</w:t>
      </w:r>
    </w:p>
    <w:p>
      <w:r>
        <w:t>Yo main bitch that's my side hoe !</w:t>
      </w:r>
    </w:p>
    <w:p>
      <w:r>
        <w:rPr>
          <w:b/>
          <w:u w:val="single"/>
        </w:rPr>
        <w:t>80507</w:t>
      </w:r>
    </w:p>
    <w:p>
      <w:r>
        <w:t>Yo own homegirls sayin you a bum bitch #Ooooostopflexingforigandtwitter</w:t>
      </w:r>
    </w:p>
    <w:p>
      <w:r>
        <w:rPr>
          <w:b/>
          <w:u w:val="single"/>
        </w:rPr>
        <w:t>80508</w:t>
      </w:r>
    </w:p>
    <w:p>
      <w:r>
        <w:t>Yo pussy ain't shit unless you had some @MagicJohnson in it</w:t>
      </w:r>
    </w:p>
    <w:p>
      <w:r>
        <w:rPr>
          <w:b/>
          <w:u w:val="single"/>
        </w:rPr>
        <w:t>80509</w:t>
      </w:r>
    </w:p>
    <w:p>
      <w:r>
        <w:t>Yo pussy ain't shit unless you had some jake from state farm in it</w:t>
      </w:r>
    </w:p>
    <w:p>
      <w:r>
        <w:rPr>
          <w:b/>
          <w:u w:val="single"/>
        </w:rPr>
        <w:t>80510</w:t>
      </w:r>
    </w:p>
    <w:p>
      <w:r>
        <w:t>Yo pussy been through it for the 9 scrapehouse visits. .</w:t>
      </w:r>
    </w:p>
    <w:p>
      <w:r>
        <w:rPr>
          <w:b/>
          <w:u w:val="single"/>
        </w:rPr>
        <w:t>80511</w:t>
      </w:r>
    </w:p>
    <w:p>
      <w:r>
        <w:t>Yo pussy overrated</w:t>
      </w:r>
    </w:p>
    <w:p>
      <w:r>
        <w:rPr>
          <w:b/>
          <w:u w:val="single"/>
        </w:rPr>
        <w:t>80512</w:t>
      </w:r>
    </w:p>
    <w:p>
      <w:r>
        <w:t>Yo that nigga at #USC was lying &amp;#128514;&amp;#128514;&amp;#128514;&amp;#128514;&amp;#128514; had y'all bitches calling him ya MCM and all how do u feel....ok back to you Bob</w:t>
      </w:r>
    </w:p>
    <w:p>
      <w:r>
        <w:rPr>
          <w:b/>
          <w:u w:val="single"/>
        </w:rPr>
        <w:t>80513</w:t>
      </w:r>
    </w:p>
    <w:p>
      <w:r>
        <w:t>Yo that teacher in Baltimore wasn't bullshitin with that bitch lmao</w:t>
      </w:r>
    </w:p>
    <w:p>
      <w:r>
        <w:rPr>
          <w:b/>
          <w:u w:val="single"/>
        </w:rPr>
        <w:t>80514</w:t>
      </w:r>
    </w:p>
    <w:p>
      <w:r>
        <w:t>Yo this niggah catch every tweet lls oh my goodness</w:t>
      </w:r>
    </w:p>
    <w:p>
      <w:r>
        <w:rPr>
          <w:b/>
          <w:u w:val="single"/>
        </w:rPr>
        <w:t>80515</w:t>
      </w:r>
    </w:p>
    <w:p>
      <w:r>
        <w:t>Yo. ... this bitch in Macy's tried to run out the store with a gaggle of clothes and got caught</w:t>
      </w:r>
    </w:p>
    <w:p>
      <w:r>
        <w:rPr>
          <w:b/>
          <w:u w:val="single"/>
        </w:rPr>
        <w:t>80516</w:t>
      </w:r>
    </w:p>
    <w:p>
      <w:r>
        <w:t>Yoga has been around for ages and these bitches just now figuring it out</w:t>
      </w:r>
    </w:p>
    <w:p>
      <w:r>
        <w:rPr>
          <w:b/>
          <w:u w:val="single"/>
        </w:rPr>
        <w:t>80517</w:t>
      </w:r>
    </w:p>
    <w:p>
      <w:r>
        <w:t>Yoh brownie had me fukd up high last night</w:t>
      </w:r>
    </w:p>
    <w:p>
      <w:r>
        <w:rPr>
          <w:b/>
          <w:u w:val="single"/>
        </w:rPr>
        <w:t>80518</w:t>
      </w:r>
    </w:p>
    <w:p>
      <w:r>
        <w:t>Yost on Portsmouth "this is the biggest white trash county in the nation" #YostKnowsMost @iDOWNTOWN</w:t>
      </w:r>
    </w:p>
    <w:p>
      <w:r>
        <w:rPr>
          <w:b/>
          <w:u w:val="single"/>
        </w:rPr>
        <w:t>80519</w:t>
      </w:r>
    </w:p>
    <w:p>
      <w:r>
        <w:t>You #football #nigga #KISS #ISIS #wifebeater #faggots&amp;gt; WE SEE YOU&amp;gt; Shout it out to the RADICAL #IslamNation, #YO&amp;gt;</w:t>
      </w:r>
    </w:p>
    <w:p>
      <w:r>
        <w:rPr>
          <w:b/>
          <w:u w:val="single"/>
        </w:rPr>
        <w:t>80520</w:t>
      </w:r>
    </w:p>
    <w:p>
      <w:r>
        <w:t>You NEED an iPhone to use their stupid watch? Apple is just grabbing people ankles and shaking the money out of rubes pockets.</w:t>
      </w:r>
    </w:p>
    <w:p>
      <w:r>
        <w:rPr>
          <w:b/>
          <w:u w:val="single"/>
        </w:rPr>
        <w:t>80521</w:t>
      </w:r>
    </w:p>
    <w:p>
      <w:r>
        <w:t>You a basic ass bitch #realtalk</w:t>
      </w:r>
    </w:p>
    <w:p>
      <w:r>
        <w:rPr>
          <w:b/>
          <w:u w:val="single"/>
        </w:rPr>
        <w:t>80522</w:t>
      </w:r>
    </w:p>
    <w:p>
      <w:r>
        <w:t>You a bitch</w:t>
      </w:r>
    </w:p>
    <w:p>
      <w:r>
        <w:rPr>
          <w:b/>
          <w:u w:val="single"/>
        </w:rPr>
        <w:t>80523</w:t>
      </w:r>
    </w:p>
    <w:p>
      <w:r>
        <w:t>You a dike cause yo man a pussy.</w:t>
      </w:r>
    </w:p>
    <w:p>
      <w:r>
        <w:rPr>
          <w:b/>
          <w:u w:val="single"/>
        </w:rPr>
        <w:t>80524</w:t>
      </w:r>
    </w:p>
    <w:p>
      <w:r>
        <w:t>You a faggot if you bring a jacket to work and keep it at ya desk b/c the office is cold.</w:t>
      </w:r>
    </w:p>
    <w:p>
      <w:r>
        <w:rPr>
          <w:b/>
          <w:u w:val="single"/>
        </w:rPr>
        <w:t>80525</w:t>
      </w:r>
    </w:p>
    <w:p>
      <w:r>
        <w:t>You a hoe and errbody know</w:t>
      </w:r>
    </w:p>
    <w:p>
      <w:r>
        <w:rPr>
          <w:b/>
          <w:u w:val="single"/>
        </w:rPr>
        <w:t>80526</w:t>
      </w:r>
    </w:p>
    <w:p>
      <w:r>
        <w:t>You a hoe for not having deals on fried chicken @groupon</w:t>
      </w:r>
    </w:p>
    <w:p>
      <w:r>
        <w:rPr>
          <w:b/>
          <w:u w:val="single"/>
        </w:rPr>
        <w:t>80527</w:t>
      </w:r>
    </w:p>
    <w:p>
      <w:r>
        <w:t>You a hoe if u eat candy corn</w:t>
      </w:r>
    </w:p>
    <w:p>
      <w:r>
        <w:rPr>
          <w:b/>
          <w:u w:val="single"/>
        </w:rPr>
        <w:t>80528</w:t>
      </w:r>
    </w:p>
    <w:p>
      <w:r>
        <w:t>You a hoe if you crying because yo ass pregnant. It was all smiles while you was riding that dick bitch.</w:t>
      </w:r>
    </w:p>
    <w:p>
      <w:r>
        <w:rPr>
          <w:b/>
          <w:u w:val="single"/>
        </w:rPr>
        <w:t>80529</w:t>
      </w:r>
    </w:p>
    <w:p>
      <w:r>
        <w:t>You a hoe if you ever "fstow" after midnight</w:t>
      </w:r>
    </w:p>
    <w:p>
      <w:r>
        <w:rPr>
          <w:b/>
          <w:u w:val="single"/>
        </w:rPr>
        <w:t>80530</w:t>
      </w:r>
    </w:p>
    <w:p>
      <w:r>
        <w:t>You a hoe if you like gettin drunk</w:t>
      </w:r>
    </w:p>
    <w:p>
      <w:r>
        <w:rPr>
          <w:b/>
          <w:u w:val="single"/>
        </w:rPr>
        <w:t>80531</w:t>
      </w:r>
    </w:p>
    <w:p>
      <w:r>
        <w:t>You a hoe if you take a taxi to the club</w:t>
      </w:r>
    </w:p>
    <w:p>
      <w:r>
        <w:rPr>
          <w:b/>
          <w:u w:val="single"/>
        </w:rPr>
        <w:t>80532</w:t>
      </w:r>
    </w:p>
    <w:p>
      <w:r>
        <w:t>You a hoe.</w:t>
      </w:r>
    </w:p>
    <w:p>
      <w:r>
        <w:rPr>
          <w:b/>
          <w:u w:val="single"/>
        </w:rPr>
        <w:t>80533</w:t>
      </w:r>
    </w:p>
    <w:p>
      <w:r>
        <w:t>You a lame ass nigga still cuffin these hoes my bitch got a bitch with er</w:t>
      </w:r>
    </w:p>
    <w:p>
      <w:r>
        <w:rPr>
          <w:b/>
          <w:u w:val="single"/>
        </w:rPr>
        <w:t>80534</w:t>
      </w:r>
    </w:p>
    <w:p>
      <w:r>
        <w:t>You a pussy dawg @Pipe_Tyson</w:t>
      </w:r>
    </w:p>
    <w:p>
      <w:r>
        <w:rPr>
          <w:b/>
          <w:u w:val="single"/>
        </w:rPr>
        <w:t>80535</w:t>
      </w:r>
    </w:p>
    <w:p>
      <w:r>
        <w:t>You a pussy hoe until you give me pussy hoe</w:t>
      </w:r>
    </w:p>
    <w:p>
      <w:r>
        <w:rPr>
          <w:b/>
          <w:u w:val="single"/>
        </w:rPr>
        <w:t>80536</w:t>
      </w:r>
    </w:p>
    <w:p>
      <w:r>
        <w:t>You a real life faggot if you ever fight another man because he fucked your girl. You just gotta take that L like a man and move on</w:t>
      </w:r>
    </w:p>
    <w:p>
      <w:r>
        <w:rPr>
          <w:b/>
          <w:u w:val="single"/>
        </w:rPr>
        <w:t>80537</w:t>
      </w:r>
    </w:p>
    <w:p>
      <w:r>
        <w:t>You a shoulda coulda woulda ass niggah Ima wish a niggah would ona hood ass niggah</w:t>
      </w:r>
    </w:p>
    <w:p>
      <w:r>
        <w:rPr>
          <w:b/>
          <w:u w:val="single"/>
        </w:rPr>
        <w:t>80538</w:t>
      </w:r>
    </w:p>
    <w:p>
      <w:r>
        <w:t>You a stupid hoe</w:t>
      </w:r>
    </w:p>
    <w:p>
      <w:r>
        <w:rPr>
          <w:b/>
          <w:u w:val="single"/>
        </w:rPr>
        <w:t>80539</w:t>
      </w:r>
    </w:p>
    <w:p>
      <w:r>
        <w:t>You a world class hoe</w:t>
      </w:r>
    </w:p>
    <w:p>
      <w:r>
        <w:rPr>
          <w:b/>
          <w:u w:val="single"/>
        </w:rPr>
        <w:t>80540</w:t>
      </w:r>
    </w:p>
    <w:p>
      <w:r>
        <w:t>You ain't got no job, no diploma, no money, bitch at your parents when they don't give you money for weed, yet We need to act like adults??</w:t>
      </w:r>
    </w:p>
    <w:p>
      <w:r>
        <w:rPr>
          <w:b/>
          <w:u w:val="single"/>
        </w:rPr>
        <w:t>80541</w:t>
      </w:r>
    </w:p>
    <w:p>
      <w:r>
        <w:t>You ain't my bitch so lil bitch why you bitchin</w:t>
      </w:r>
    </w:p>
    <w:p>
      <w:r>
        <w:rPr>
          <w:b/>
          <w:u w:val="single"/>
        </w:rPr>
        <w:t>80542</w:t>
      </w:r>
    </w:p>
    <w:p>
      <w:r>
        <w:t>You ain't my bitch so lil bitch why you bitchin?</w:t>
      </w:r>
    </w:p>
    <w:p>
      <w:r>
        <w:rPr>
          <w:b/>
          <w:u w:val="single"/>
        </w:rPr>
        <w:t>80543</w:t>
      </w:r>
    </w:p>
    <w:p>
      <w:r>
        <w:t>You ain't my main bitch so why the FUCC do you care !!!???</w:t>
      </w:r>
    </w:p>
    <w:p>
      <w:r>
        <w:rPr>
          <w:b/>
          <w:u w:val="single"/>
        </w:rPr>
        <w:t>80544</w:t>
      </w:r>
    </w:p>
    <w:p>
      <w:r>
        <w:t>You ain't nothin but a piece of cheese with out the corners in other words you ain't never gone be a slice bitch &amp;#128514;&amp;#128514;&amp;#128514;</w:t>
      </w:r>
    </w:p>
    <w:p>
      <w:r>
        <w:rPr>
          <w:b/>
          <w:u w:val="single"/>
        </w:rPr>
        <w:t>80545</w:t>
      </w:r>
    </w:p>
    <w:p>
      <w:r>
        <w:t>You ain't squad lil bitch</w:t>
      </w:r>
    </w:p>
    <w:p>
      <w:r>
        <w:rPr>
          <w:b/>
          <w:u w:val="single"/>
        </w:rPr>
        <w:t>80546</w:t>
      </w:r>
    </w:p>
    <w:p>
      <w:r>
        <w:t>You ain't trynna fuc ? Get ya shoes hoe</w:t>
      </w:r>
    </w:p>
    <w:p>
      <w:r>
        <w:rPr>
          <w:b/>
          <w:u w:val="single"/>
        </w:rPr>
        <w:t>80547</w:t>
      </w:r>
    </w:p>
    <w:p>
      <w:r>
        <w:t>You all are retarded if you really Kendrick was trying to diss all those rappers, don't think just cuz names were said he was coming at them</w:t>
      </w:r>
    </w:p>
    <w:p>
      <w:r>
        <w:rPr>
          <w:b/>
          <w:u w:val="single"/>
        </w:rPr>
        <w:t>80548</w:t>
      </w:r>
    </w:p>
    <w:p>
      <w:r>
        <w:t>You always buy me colored goldfish when my stash is low, and you are a constant inspiration to me and&amp;#8230; http://t.co/nCPd8uSljf</w:t>
      </w:r>
    </w:p>
    <w:p>
      <w:r>
        <w:rPr>
          <w:b/>
          <w:u w:val="single"/>
        </w:rPr>
        <w:t>80549</w:t>
      </w:r>
    </w:p>
    <w:p>
      <w:r>
        <w:t>You always find something to bitch about.</w:t>
      </w:r>
    </w:p>
    <w:p>
      <w:r>
        <w:rPr>
          <w:b/>
          <w:u w:val="single"/>
        </w:rPr>
        <w:t>80550</w:t>
      </w:r>
    </w:p>
    <w:p>
      <w:r>
        <w:t>You always see some shit on Old York Rd on the late night I done seen like 4 tranny and a midget</w:t>
      </w:r>
    </w:p>
    <w:p>
      <w:r>
        <w:rPr>
          <w:b/>
          <w:u w:val="single"/>
        </w:rPr>
        <w:t>80551</w:t>
      </w:r>
    </w:p>
    <w:p>
      <w:r>
        <w:t>You and that BBW shit can get TF off this planet. Take these stud hoes with you too.</w:t>
      </w:r>
    </w:p>
    <w:p>
      <w:r>
        <w:rPr>
          <w:b/>
          <w:u w:val="single"/>
        </w:rPr>
        <w:t>80552</w:t>
      </w:r>
    </w:p>
    <w:p>
      <w:r>
        <w:t>You and yuh bitch ass ull get smacked quick</w:t>
      </w:r>
    </w:p>
    <w:p>
      <w:r>
        <w:rPr>
          <w:b/>
          <w:u w:val="single"/>
        </w:rPr>
        <w:t>80553</w:t>
      </w:r>
    </w:p>
    <w:p>
      <w:r>
        <w:t>You are a BOY you DONT say "clutch" fag ass. That's that bitch shit lingo tf.</w:t>
      </w:r>
    </w:p>
    <w:p>
      <w:r>
        <w:rPr>
          <w:b/>
          <w:u w:val="single"/>
        </w:rPr>
        <w:t>80554</w:t>
      </w:r>
    </w:p>
    <w:p>
      <w:r>
        <w:t>You are a bitch.</w:t>
      </w:r>
    </w:p>
    <w:p>
      <w:r>
        <w:rPr>
          <w:b/>
          <w:u w:val="single"/>
        </w:rPr>
        <w:t>80555</w:t>
      </w:r>
    </w:p>
    <w:p>
      <w:r>
        <w:t>You are a bitch. #CallEmLikeISeeEm</w:t>
      </w:r>
    </w:p>
    <w:p>
      <w:r>
        <w:rPr>
          <w:b/>
          <w:u w:val="single"/>
        </w:rPr>
        <w:t>80556</w:t>
      </w:r>
    </w:p>
    <w:p>
      <w:r>
        <w:t>You are a jiggaboo...!</w:t>
      </w:r>
    </w:p>
    <w:p>
      <w:r>
        <w:rPr>
          <w:b/>
          <w:u w:val="single"/>
        </w:rPr>
        <w:t>80557</w:t>
      </w:r>
    </w:p>
    <w:p>
      <w:r>
        <w:t>You are beyond retarded</w:t>
      </w:r>
    </w:p>
    <w:p>
      <w:r>
        <w:rPr>
          <w:b/>
          <w:u w:val="single"/>
        </w:rPr>
        <w:t>80558</w:t>
      </w:r>
    </w:p>
    <w:p>
      <w:r>
        <w:t>You are so fake &amp;amp; I'm going to put you on blast bitch.</w:t>
      </w:r>
    </w:p>
    <w:p>
      <w:r>
        <w:rPr>
          <w:b/>
          <w:u w:val="single"/>
        </w:rPr>
        <w:t>80559</w:t>
      </w:r>
    </w:p>
    <w:p>
      <w:r>
        <w:t>You arguin bout a bitch and she a god damn slutttt</w:t>
      </w:r>
    </w:p>
    <w:p>
      <w:r>
        <w:rPr>
          <w:b/>
          <w:u w:val="single"/>
        </w:rPr>
        <w:t>80560</w:t>
      </w:r>
    </w:p>
    <w:p>
      <w:r>
        <w:t>You ask me about 2014? I'mma make dat bitch my bitch!!</w:t>
      </w:r>
    </w:p>
    <w:p>
      <w:r>
        <w:rPr>
          <w:b/>
          <w:u w:val="single"/>
        </w:rPr>
        <w:t>80561</w:t>
      </w:r>
    </w:p>
    <w:p>
      <w:r>
        <w:t>You at the club EVERY week bitch get a life</w:t>
      </w:r>
    </w:p>
    <w:p>
      <w:r>
        <w:rPr>
          <w:b/>
          <w:u w:val="single"/>
        </w:rPr>
        <w:t>80562</w:t>
      </w:r>
    </w:p>
    <w:p>
      <w:r>
        <w:t>You been the side hoe &amp;#128514;&amp;#128514;&amp;#128514;&amp;#128128;&amp;#128128;&amp;#128074;</w:t>
      </w:r>
    </w:p>
    <w:p>
      <w:r>
        <w:rPr>
          <w:b/>
          <w:u w:val="single"/>
        </w:rPr>
        <w:t>80563</w:t>
      </w:r>
    </w:p>
    <w:p>
      <w:r>
        <w:t>You better pray to god I don't like yo bitch cause we might catch eyes and she might get hit</w:t>
      </w:r>
    </w:p>
    <w:p>
      <w:r>
        <w:rPr>
          <w:b/>
          <w:u w:val="single"/>
        </w:rPr>
        <w:t>80564</w:t>
      </w:r>
    </w:p>
    <w:p>
      <w:r>
        <w:t>You better watch your hoe she fuckin everybody</w:t>
      </w:r>
    </w:p>
    <w:p>
      <w:r>
        <w:rPr>
          <w:b/>
          <w:u w:val="single"/>
        </w:rPr>
        <w:t>80565</w:t>
      </w:r>
    </w:p>
    <w:p>
      <w:r>
        <w:t>You better work bitch</w:t>
      </w:r>
    </w:p>
    <w:p>
      <w:r>
        <w:rPr>
          <w:b/>
          <w:u w:val="single"/>
        </w:rPr>
        <w:t>80566</w:t>
      </w:r>
    </w:p>
    <w:p>
      <w:r>
        <w:t>You bitch hole you never text me back.... Can you guess who this is... &amp;#8212; Haha i never text anyone back my bad http://t.co/f4CsTdQGEc</w:t>
      </w:r>
    </w:p>
    <w:p>
      <w:r>
        <w:rPr>
          <w:b/>
          <w:u w:val="single"/>
        </w:rPr>
        <w:t>80567</w:t>
      </w:r>
    </w:p>
    <w:p>
      <w:r>
        <w:t>You bitch like to text emojis</w:t>
      </w:r>
    </w:p>
    <w:p>
      <w:r>
        <w:rPr>
          <w:b/>
          <w:u w:val="single"/>
        </w:rPr>
        <w:t>80568</w:t>
      </w:r>
    </w:p>
    <w:p>
      <w:r>
        <w:t>You bitches all got that one friend who wear the same fit to every other function and it don't even be that clean&amp;#128514;</w:t>
      </w:r>
    </w:p>
    <w:p>
      <w:r>
        <w:rPr>
          <w:b/>
          <w:u w:val="single"/>
        </w:rPr>
        <w:t>80569</w:t>
      </w:r>
    </w:p>
    <w:p>
      <w:r>
        <w:t>You bitches are crazy</w:t>
      </w:r>
    </w:p>
    <w:p>
      <w:r>
        <w:rPr>
          <w:b/>
          <w:u w:val="single"/>
        </w:rPr>
        <w:t>80570</w:t>
      </w:r>
    </w:p>
    <w:p>
      <w:r>
        <w:t>You bitches can't relate to me. So stop.</w:t>
      </w:r>
    </w:p>
    <w:p>
      <w:r>
        <w:rPr>
          <w:b/>
          <w:u w:val="single"/>
        </w:rPr>
        <w:t>80571</w:t>
      </w:r>
    </w:p>
    <w:p>
      <w:r>
        <w:t>You bitches got me all the way fucked up idc how many pineapples y'all eat your pussy still gon taste the same so give that shit up please</w:t>
      </w:r>
    </w:p>
    <w:p>
      <w:r>
        <w:rPr>
          <w:b/>
          <w:u w:val="single"/>
        </w:rPr>
        <w:t>80572</w:t>
      </w:r>
    </w:p>
    <w:p>
      <w:r>
        <w:t>You bitches make me sick</w:t>
      </w:r>
    </w:p>
    <w:p>
      <w:r>
        <w:rPr>
          <w:b/>
          <w:u w:val="single"/>
        </w:rPr>
        <w:t>80573</w:t>
      </w:r>
    </w:p>
    <w:p>
      <w:r>
        <w:t>You bitches that entertain all the attention you get from these niggas are the worst kind of hoes there is</w:t>
      </w:r>
    </w:p>
    <w:p>
      <w:r>
        <w:rPr>
          <w:b/>
          <w:u w:val="single"/>
        </w:rPr>
        <w:t>80574</w:t>
      </w:r>
    </w:p>
    <w:p>
      <w:r>
        <w:t>You bitches wearing leggings everyday are sick. I know y'all wore the same pair 3 days in a row you can't fool me</w:t>
      </w:r>
    </w:p>
    <w:p>
      <w:r>
        <w:rPr>
          <w:b/>
          <w:u w:val="single"/>
        </w:rPr>
        <w:t>80575</w:t>
      </w:r>
    </w:p>
    <w:p>
      <w:r>
        <w:t>You bitter bitches need a life..!</w:t>
      </w:r>
    </w:p>
    <w:p>
      <w:r>
        <w:rPr>
          <w:b/>
          <w:u w:val="single"/>
        </w:rPr>
        <w:t>80576</w:t>
      </w:r>
    </w:p>
    <w:p>
      <w:r>
        <w:t>You boil my blood, just how spoilt and how much ae an arrogant bitch you are. If u try to show off I'll flip nd most likely go nuts #ohwell</w:t>
      </w:r>
    </w:p>
    <w:p>
      <w:r>
        <w:rPr>
          <w:b/>
          <w:u w:val="single"/>
        </w:rPr>
        <w:t>80577</w:t>
      </w:r>
    </w:p>
    <w:p>
      <w:r>
        <w:t>You can ask if I fucked a bitch but can't ask how my Father's Day was?!! ... These hoes be outta line!</w:t>
      </w:r>
    </w:p>
    <w:p>
      <w:r>
        <w:rPr>
          <w:b/>
          <w:u w:val="single"/>
        </w:rPr>
        <w:t>80578</w:t>
      </w:r>
    </w:p>
    <w:p>
      <w:r>
        <w:t>You can be a hoe in love</w:t>
      </w:r>
    </w:p>
    <w:p>
      <w:r>
        <w:rPr>
          <w:b/>
          <w:u w:val="single"/>
        </w:rPr>
        <w:t>80579</w:t>
      </w:r>
    </w:p>
    <w:p>
      <w:r>
        <w:t>You can buy a bitch erything in the world I bet she still find something to complain about</w:t>
      </w:r>
    </w:p>
    <w:p>
      <w:r>
        <w:rPr>
          <w:b/>
          <w:u w:val="single"/>
        </w:rPr>
        <w:t>80580</w:t>
      </w:r>
    </w:p>
    <w:p>
      <w:r>
        <w:t>You can buy bitches/ho's etc tho</w:t>
      </w:r>
    </w:p>
    <w:p>
      <w:r>
        <w:rPr>
          <w:b/>
          <w:u w:val="single"/>
        </w:rPr>
        <w:t>80581</w:t>
      </w:r>
    </w:p>
    <w:p>
      <w:r>
        <w:t>You can buy my fucking life and you've never even broken a sweat stop crying bitch @KylieJenner http://t.co/cipWztVnUo</w:t>
      </w:r>
    </w:p>
    <w:p>
      <w:r>
        <w:rPr>
          <w:b/>
          <w:u w:val="single"/>
        </w:rPr>
        <w:t>80582</w:t>
      </w:r>
    </w:p>
    <w:p>
      <w:r>
        <w:t>You can call me a bitch, OK! But a the thief get out of here. Smdh</w:t>
      </w:r>
    </w:p>
    <w:p>
      <w:r>
        <w:rPr>
          <w:b/>
          <w:u w:val="single"/>
        </w:rPr>
        <w:t>80583</w:t>
      </w:r>
    </w:p>
    <w:p>
      <w:r>
        <w:t>You can expect me to be a total bitch towards you now yet again.</w:t>
      </w:r>
    </w:p>
    <w:p>
      <w:r>
        <w:rPr>
          <w:b/>
          <w:u w:val="single"/>
        </w:rPr>
        <w:t>80584</w:t>
      </w:r>
    </w:p>
    <w:p>
      <w:r>
        <w:t>You can only say the word negro if it's attached to the word league. Then we're totally cool, guys.</w:t>
      </w:r>
    </w:p>
    <w:p>
      <w:r>
        <w:rPr>
          <w:b/>
          <w:u w:val="single"/>
        </w:rPr>
        <w:t>80585</w:t>
      </w:r>
    </w:p>
    <w:p>
      <w:r>
        <w:t>You can say I'm just a fool, that stands for nothing. Well, to that, I say you're a cunt http://t.co/UA5gs1jaLF</w:t>
      </w:r>
    </w:p>
    <w:p>
      <w:r>
        <w:rPr>
          <w:b/>
          <w:u w:val="single"/>
        </w:rPr>
        <w:t>80586</w:t>
      </w:r>
    </w:p>
    <w:p>
      <w:r>
        <w:t>You can't be mad when people call you a hoe if you out here acting like one</w:t>
      </w:r>
    </w:p>
    <w:p>
      <w:r>
        <w:rPr>
          <w:b/>
          <w:u w:val="single"/>
        </w:rPr>
        <w:t>80587</w:t>
      </w:r>
    </w:p>
    <w:p>
      <w:r>
        <w:t>You can't blame me for the bitches I attract.. Y'all say ima asshole when I talk about hoes... but that's kinda what I be having.</w:t>
      </w:r>
    </w:p>
    <w:p>
      <w:r>
        <w:rPr>
          <w:b/>
          <w:u w:val="single"/>
        </w:rPr>
        <w:t>80588</w:t>
      </w:r>
    </w:p>
    <w:p>
      <w:r>
        <w:t>You can't call a bitch a bitch if you're a bitch</w:t>
      </w:r>
    </w:p>
    <w:p>
      <w:r>
        <w:rPr>
          <w:b/>
          <w:u w:val="single"/>
        </w:rPr>
        <w:t>80589</w:t>
      </w:r>
    </w:p>
    <w:p>
      <w:r>
        <w:t>You can't owe me shit I don't trust niccas!</w:t>
      </w:r>
    </w:p>
    <w:p>
      <w:r>
        <w:rPr>
          <w:b/>
          <w:u w:val="single"/>
        </w:rPr>
        <w:t>80590</w:t>
      </w:r>
    </w:p>
    <w:p>
      <w:r>
        <w:t>You can't owe me shit ion trust niccas</w:t>
      </w:r>
    </w:p>
    <w:p>
      <w:r>
        <w:rPr>
          <w:b/>
          <w:u w:val="single"/>
        </w:rPr>
        <w:t>80591</w:t>
      </w:r>
    </w:p>
    <w:p>
      <w:r>
        <w:t>You can't play me for a fool my niggah</w:t>
      </w:r>
    </w:p>
    <w:p>
      <w:r>
        <w:rPr>
          <w:b/>
          <w:u w:val="single"/>
        </w:rPr>
        <w:t>80592</w:t>
      </w:r>
    </w:p>
    <w:p>
      <w:r>
        <w:t>You can't put anything past a New York bitch. Or a Detroit bitch. Or a Chicago bitch.</w:t>
      </w:r>
    </w:p>
    <w:p>
      <w:r>
        <w:rPr>
          <w:b/>
          <w:u w:val="single"/>
        </w:rPr>
        <w:t>80593</w:t>
      </w:r>
    </w:p>
    <w:p>
      <w:r>
        <w:t>You can't put the pussy on a pedestal</w:t>
      </w:r>
    </w:p>
    <w:p>
      <w:r>
        <w:rPr>
          <w:b/>
          <w:u w:val="single"/>
        </w:rPr>
        <w:t>80594</w:t>
      </w:r>
    </w:p>
    <w:p>
      <w:r>
        <w:t>You can't spell Patrick without trick so trick or treat bitch</w:t>
      </w:r>
    </w:p>
    <w:p>
      <w:r>
        <w:rPr>
          <w:b/>
          <w:u w:val="single"/>
        </w:rPr>
        <w:t>80595</w:t>
      </w:r>
    </w:p>
    <w:p>
      <w:r>
        <w:t>You can't treat these hoes like ladies</w:t>
      </w:r>
    </w:p>
    <w:p>
      <w:r>
        <w:rPr>
          <w:b/>
          <w:u w:val="single"/>
        </w:rPr>
        <w:t>80596</w:t>
      </w:r>
    </w:p>
    <w:p>
      <w:r>
        <w:t>You can't trust no chick that got a pet cat b those bitches be mad sneaky</w:t>
      </w:r>
    </w:p>
    <w:p>
      <w:r>
        <w:rPr>
          <w:b/>
          <w:u w:val="single"/>
        </w:rPr>
        <w:t>80597</w:t>
      </w:r>
    </w:p>
    <w:p>
      <w:r>
        <w:t>You cant tell these bitches nothing... they belong to the city</w:t>
      </w:r>
    </w:p>
    <w:p>
      <w:r>
        <w:rPr>
          <w:b/>
          <w:u w:val="single"/>
        </w:rPr>
        <w:t>80598</w:t>
      </w:r>
    </w:p>
    <w:p>
      <w:r>
        <w:t>You could be viewing the future through rose-colored glasses t... More for Libra http://t.co/UOoN09K1Dq</w:t>
      </w:r>
    </w:p>
    <w:p>
      <w:r>
        <w:rPr>
          <w:b/>
          <w:u w:val="single"/>
        </w:rPr>
        <w:t>80599</w:t>
      </w:r>
    </w:p>
    <w:p>
      <w:r>
        <w:t>You could fuck my bitch , lemme fuck yo bitch &amp;#128514;&amp;#128514;&amp;#128514;&amp;#128514; &amp;#128175;</w:t>
      </w:r>
    </w:p>
    <w:p>
      <w:r>
        <w:rPr>
          <w:b/>
          <w:u w:val="single"/>
        </w:rPr>
        <w:t>80600</w:t>
      </w:r>
    </w:p>
    <w:p>
      <w:r>
        <w:t>You da bess, you deserve a crown bitch!</w:t>
      </w:r>
    </w:p>
    <w:p>
      <w:r>
        <w:rPr>
          <w:b/>
          <w:u w:val="single"/>
        </w:rPr>
        <w:t>80601</w:t>
      </w:r>
    </w:p>
    <w:p>
      <w:r>
        <w:t>You do something different you turn out a hoe</w:t>
      </w:r>
    </w:p>
    <w:p>
      <w:r>
        <w:rPr>
          <w:b/>
          <w:u w:val="single"/>
        </w:rPr>
        <w:t>80602</w:t>
      </w:r>
    </w:p>
    <w:p>
      <w:r>
        <w:t>You don't HAVE to say it. You showed yaself. RT @UptownRaised: Bitch nobody said I did now shut the fuck up that fat made you retarded @VofD</w:t>
      </w:r>
    </w:p>
    <w:p>
      <w:r>
        <w:rPr>
          <w:b/>
          <w:u w:val="single"/>
        </w:rPr>
        <w:t>80603</w:t>
      </w:r>
    </w:p>
    <w:p>
      <w:r>
        <w:t>You don't know me, but I'm your bra. RT @HuffingtonPost: Doobie Brothers member Michael McDonald says he'll "come out as a tranny"</w:t>
      </w:r>
    </w:p>
    <w:p>
      <w:r>
        <w:rPr>
          <w:b/>
          <w:u w:val="single"/>
        </w:rPr>
        <w:t>80604</w:t>
      </w:r>
    </w:p>
    <w:p>
      <w:r>
        <w:t>You done with that clown bitch or ...?</w:t>
      </w:r>
    </w:p>
    <w:p>
      <w:r>
        <w:rPr>
          <w:b/>
          <w:u w:val="single"/>
        </w:rPr>
        <w:t>80605</w:t>
      </w:r>
    </w:p>
    <w:p>
      <w:r>
        <w:t>You drink light beer? Hahahahahahahahahahaha what a pussy!</w:t>
      </w:r>
    </w:p>
    <w:p>
      <w:r>
        <w:rPr>
          <w:b/>
          <w:u w:val="single"/>
        </w:rPr>
        <w:t>80606</w:t>
      </w:r>
    </w:p>
    <w:p>
      <w:r>
        <w:t>You dumb bitch you think I work for free!</w:t>
      </w:r>
    </w:p>
    <w:p>
      <w:r>
        <w:rPr>
          <w:b/>
          <w:u w:val="single"/>
        </w:rPr>
        <w:t>80607</w:t>
      </w:r>
    </w:p>
    <w:p>
      <w:r>
        <w:t>You estupid bitch I don't like you &amp;#128074; how hard is it to understand</w:t>
      </w:r>
    </w:p>
    <w:p>
      <w:r>
        <w:rPr>
          <w:b/>
          <w:u w:val="single"/>
        </w:rPr>
        <w:t>80608</w:t>
      </w:r>
    </w:p>
    <w:p>
      <w:r>
        <w:t>You ever dream about fucking a chick, fuck her in real life then the pussy was better in the dream?</w:t>
      </w:r>
    </w:p>
    <w:p>
      <w:r>
        <w:rPr>
          <w:b/>
          <w:u w:val="single"/>
        </w:rPr>
        <w:t>80609</w:t>
      </w:r>
    </w:p>
    <w:p>
      <w:r>
        <w:t>You ever had a piece of pussy man, that be on your mind like money?</w:t>
      </w:r>
    </w:p>
    <w:p>
      <w:r>
        <w:rPr>
          <w:b/>
          <w:u w:val="single"/>
        </w:rPr>
        <w:t>80610</w:t>
      </w:r>
    </w:p>
    <w:p>
      <w:r>
        <w:t>You ever have sex with a pharaoh. I put that pussy in a sarcophagus</w:t>
      </w:r>
    </w:p>
    <w:p>
      <w:r>
        <w:rPr>
          <w:b/>
          <w:u w:val="single"/>
        </w:rPr>
        <w:t>80611</w:t>
      </w:r>
    </w:p>
    <w:p>
      <w:r>
        <w:t>You ever randomly woke up and ya bitch standing over you, just staring.</w:t>
      </w:r>
    </w:p>
    <w:p>
      <w:r>
        <w:rPr>
          <w:b/>
          <w:u w:val="single"/>
        </w:rPr>
        <w:t>80612</w:t>
      </w:r>
    </w:p>
    <w:p>
      <w:r>
        <w:t>You ever see bitches comment on a vine like "oh my god, that's me!" Knowin damn well she would neva do some shit like that lmfaaoo</w:t>
      </w:r>
    </w:p>
    <w:p>
      <w:r>
        <w:rPr>
          <w:b/>
          <w:u w:val="single"/>
        </w:rPr>
        <w:t>80613</w:t>
      </w:r>
    </w:p>
    <w:p>
      <w:r>
        <w:t>You ever seen a fine Eskimo bitch?I'm in google images looking them up now.</w:t>
      </w:r>
    </w:p>
    <w:p>
      <w:r>
        <w:rPr>
          <w:b/>
          <w:u w:val="single"/>
        </w:rPr>
        <w:t>80614</w:t>
      </w:r>
    </w:p>
    <w:p>
      <w:r>
        <w:t>You fags hyped that shit up so much and I listen to it... Everything is GARBAGE</w:t>
      </w:r>
    </w:p>
    <w:p>
      <w:r>
        <w:rPr>
          <w:b/>
          <w:u w:val="single"/>
        </w:rPr>
        <w:t>80615</w:t>
      </w:r>
    </w:p>
    <w:p>
      <w:r>
        <w:t>You fat hoes need to exercise and diet</w:t>
      </w:r>
    </w:p>
    <w:p>
      <w:r>
        <w:rPr>
          <w:b/>
          <w:u w:val="single"/>
        </w:rPr>
        <w:t>80616</w:t>
      </w:r>
    </w:p>
    <w:p>
      <w:r>
        <w:t>You following a whole bunch of bitches that look better than your girl don't do nothin but make you wanna cheat more</w:t>
      </w:r>
    </w:p>
    <w:p>
      <w:r>
        <w:rPr>
          <w:b/>
          <w:u w:val="single"/>
        </w:rPr>
        <w:t>80617</w:t>
      </w:r>
    </w:p>
    <w:p>
      <w:r>
        <w:t>You fuck up , I try to be nice. I fuck up , you go ape shit and stay mad. Wtf haha</w:t>
      </w:r>
    </w:p>
    <w:p>
      <w:r>
        <w:rPr>
          <w:b/>
          <w:u w:val="single"/>
        </w:rPr>
        <w:t>80618</w:t>
      </w:r>
    </w:p>
    <w:p>
      <w:r>
        <w:t xml:space="preserve">You fucking fag &amp;#8220;@baethingape: this is exactly what i am talking about </w:t>
        <w:br/>
        <w:br/>
        <w:t>women are pigs http://t.co/oKR3seYFBJ&amp;#8221;</w:t>
      </w:r>
    </w:p>
    <w:p>
      <w:r>
        <w:rPr>
          <w:b/>
          <w:u w:val="single"/>
        </w:rPr>
        <w:t>80619</w:t>
      </w:r>
    </w:p>
    <w:p>
      <w:r>
        <w:t>You girls be 13 talking about "I hate sleeping alone" .. Well bitch you better buy a damn teddy bear.</w:t>
      </w:r>
    </w:p>
    <w:p>
      <w:r>
        <w:rPr>
          <w:b/>
          <w:u w:val="single"/>
        </w:rPr>
        <w:t>80620</w:t>
      </w:r>
    </w:p>
    <w:p>
      <w:r>
        <w:t>You girls got no job, no college set up to have a better future, then get mad when a nigga leave you cause all you got is pussy</w:t>
      </w:r>
    </w:p>
    <w:p>
      <w:r>
        <w:rPr>
          <w:b/>
          <w:u w:val="single"/>
        </w:rPr>
        <w:t>80621</w:t>
      </w:r>
    </w:p>
    <w:p>
      <w:r>
        <w:t>You girls needa stop with the edits. Damn near got catfished a week or two ago and the bitch keeps findin her way back&amp;#128530;&amp;#128548;&amp;#128165;&amp;#128299;&amp;#128553;</w:t>
      </w:r>
    </w:p>
    <w:p>
      <w:r>
        <w:rPr>
          <w:b/>
          <w:u w:val="single"/>
        </w:rPr>
        <w:t>80622</w:t>
      </w:r>
    </w:p>
    <w:p>
      <w:r>
        <w:t>You giving me head tonight or nah ? &amp;#8212; I'll shoot your fucking pussy hoe http://t.co/yvBJuNoTXE</w:t>
      </w:r>
    </w:p>
    <w:p>
      <w:r>
        <w:rPr>
          <w:b/>
          <w:u w:val="single"/>
        </w:rPr>
        <w:t>80623</w:t>
      </w:r>
    </w:p>
    <w:p>
      <w:r>
        <w:t>You got 15k followers n the same bed sheets from last month .. These bitches be confrused ( @YoGottiKOM ) voice</w:t>
      </w:r>
    </w:p>
    <w:p>
      <w:r>
        <w:rPr>
          <w:b/>
          <w:u w:val="single"/>
        </w:rPr>
        <w:t>80624</w:t>
      </w:r>
    </w:p>
    <w:p>
      <w:r>
        <w:t>You got dykes, I got the Vic's</w:t>
      </w:r>
    </w:p>
    <w:p>
      <w:r>
        <w:rPr>
          <w:b/>
          <w:u w:val="single"/>
        </w:rPr>
        <w:t>80625</w:t>
      </w:r>
    </w:p>
    <w:p>
      <w:r>
        <w:t>You got hoes really out there titty twerkin &amp;#128584;&amp;#128584;&amp;#128584; https://t.co/1Cc7GU4e7O</w:t>
      </w:r>
    </w:p>
    <w:p>
      <w:r>
        <w:rPr>
          <w:b/>
          <w:u w:val="single"/>
        </w:rPr>
        <w:t>80626</w:t>
      </w:r>
    </w:p>
    <w:p>
      <w:r>
        <w:t>You got me faggot</w:t>
      </w:r>
    </w:p>
    <w:p>
      <w:r>
        <w:rPr>
          <w:b/>
          <w:u w:val="single"/>
        </w:rPr>
        <w:t>80627</w:t>
      </w:r>
    </w:p>
    <w:p>
      <w:r>
        <w:t>You got my name In your mouth but I got your bitch on my dick &amp;#128586;</w:t>
      </w:r>
    </w:p>
    <w:p>
      <w:r>
        <w:rPr>
          <w:b/>
          <w:u w:val="single"/>
        </w:rPr>
        <w:t>80628</w:t>
      </w:r>
    </w:p>
    <w:p>
      <w:r>
        <w:t>You got niggas and I got bitches</w:t>
      </w:r>
    </w:p>
    <w:p>
      <w:r>
        <w:rPr>
          <w:b/>
          <w:u w:val="single"/>
        </w:rPr>
        <w:t>80629</w:t>
      </w:r>
    </w:p>
    <w:p>
      <w:r>
        <w:t>You got niggas and I got bitches.</w:t>
        <w:br/>
        <w:t>PARTYNEXTDOOR ain't never lied.</w:t>
      </w:r>
    </w:p>
    <w:p>
      <w:r>
        <w:rPr>
          <w:b/>
          <w:u w:val="single"/>
        </w:rPr>
        <w:t>80630</w:t>
      </w:r>
    </w:p>
    <w:p>
      <w:r>
        <w:t>You got that pussy nigga disease ain't no curing ya</w:t>
      </w:r>
    </w:p>
    <w:p>
      <w:r>
        <w:rPr>
          <w:b/>
          <w:u w:val="single"/>
        </w:rPr>
        <w:t>80631</w:t>
      </w:r>
    </w:p>
    <w:p>
      <w:r>
        <w:t>You got to be a bad bitch for me trip</w:t>
      </w:r>
    </w:p>
    <w:p>
      <w:r>
        <w:rPr>
          <w:b/>
          <w:u w:val="single"/>
        </w:rPr>
        <w:t>80632</w:t>
      </w:r>
    </w:p>
    <w:p>
      <w:r>
        <w:t>You got wild bitches tellin you liessss</w:t>
      </w:r>
    </w:p>
    <w:p>
      <w:r>
        <w:rPr>
          <w:b/>
          <w:u w:val="single"/>
        </w:rPr>
        <w:t>80633</w:t>
      </w:r>
    </w:p>
    <w:p>
      <w:r>
        <w:t>You gotta block dumb hoes</w:t>
      </w:r>
    </w:p>
    <w:p>
      <w:r>
        <w:rPr>
          <w:b/>
          <w:u w:val="single"/>
        </w:rPr>
        <w:t>80634</w:t>
      </w:r>
    </w:p>
    <w:p>
      <w:r>
        <w:t>You guys are all faggots.</w:t>
      </w:r>
    </w:p>
    <w:p>
      <w:r>
        <w:rPr>
          <w:b/>
          <w:u w:val="single"/>
        </w:rPr>
        <w:t>80635</w:t>
      </w:r>
    </w:p>
    <w:p>
      <w:r>
        <w:t>You hate football your a faggot</w:t>
      </w:r>
    </w:p>
    <w:p>
      <w:r>
        <w:rPr>
          <w:b/>
          <w:u w:val="single"/>
        </w:rPr>
        <w:t>80636</w:t>
      </w:r>
    </w:p>
    <w:p>
      <w:r>
        <w:t>You have my word we will RT @JRwrz: @Thotcho beat those fucking faggots pls</w:t>
      </w:r>
    </w:p>
    <w:p>
      <w:r>
        <w:rPr>
          <w:b/>
          <w:u w:val="single"/>
        </w:rPr>
        <w:t>80637</w:t>
      </w:r>
    </w:p>
    <w:p>
      <w:r>
        <w:t>You have no friends BC nobody wants to be guilty by association #hoe</w:t>
      </w:r>
    </w:p>
    <w:p>
      <w:r>
        <w:rPr>
          <w:b/>
          <w:u w:val="single"/>
        </w:rPr>
        <w:t>80638</w:t>
      </w:r>
    </w:p>
    <w:p>
      <w:r>
        <w:t>You hoes AINT fucking with me &amp;#128526;&amp;#128526; http://t.co/abITIixmhz</w:t>
      </w:r>
    </w:p>
    <w:p>
      <w:r>
        <w:rPr>
          <w:b/>
          <w:u w:val="single"/>
        </w:rPr>
        <w:t>80639</w:t>
      </w:r>
    </w:p>
    <w:p>
      <w:r>
        <w:t>You hoes ain't got no real friends cause the shit I be seeing boyyyyyyyy&amp;#128563;&amp;#128563;&amp;#128563;&amp;#128563;&amp;#128563; my friends ah burry me 6 ft under oml if I'm ever slipping</w:t>
      </w:r>
    </w:p>
    <w:p>
      <w:r>
        <w:rPr>
          <w:b/>
          <w:u w:val="single"/>
        </w:rPr>
        <w:t>80640</w:t>
      </w:r>
    </w:p>
    <w:p>
      <w:r>
        <w:t>You hoes are in for a pleasant surprise &amp;#128540;&amp;#128527;</w:t>
      </w:r>
    </w:p>
    <w:p>
      <w:r>
        <w:rPr>
          <w:b/>
          <w:u w:val="single"/>
        </w:rPr>
        <w:t>80641</w:t>
      </w:r>
    </w:p>
    <w:p>
      <w:r>
        <w:t>You hoes complain too much.</w:t>
      </w:r>
    </w:p>
    <w:p>
      <w:r>
        <w:rPr>
          <w:b/>
          <w:u w:val="single"/>
        </w:rPr>
        <w:t>80642</w:t>
      </w:r>
    </w:p>
    <w:p>
      <w:r>
        <w:t>You hoes give me more and more reasons everyday to stay my ass single for another 2 years</w:t>
      </w:r>
    </w:p>
    <w:p>
      <w:r>
        <w:rPr>
          <w:b/>
          <w:u w:val="single"/>
        </w:rPr>
        <w:t>80643</w:t>
      </w:r>
    </w:p>
    <w:p>
      <w:r>
        <w:t>You hoes love sayin "You think you cute huh".. Naa, You do..</w:t>
      </w:r>
    </w:p>
    <w:p>
      <w:r>
        <w:rPr>
          <w:b/>
          <w:u w:val="single"/>
        </w:rPr>
        <w:t>80644</w:t>
      </w:r>
    </w:p>
    <w:p>
      <w:r>
        <w:t>You hoes steady coming for me &amp;#128514;&amp;#128514;&amp;#128514;</w:t>
      </w:r>
    </w:p>
    <w:p>
      <w:r>
        <w:rPr>
          <w:b/>
          <w:u w:val="single"/>
        </w:rPr>
        <w:t>80645</w:t>
      </w:r>
    </w:p>
    <w:p>
      <w:r>
        <w:t>You just a Twitter hoe</w:t>
      </w:r>
    </w:p>
    <w:p>
      <w:r>
        <w:rPr>
          <w:b/>
          <w:u w:val="single"/>
        </w:rPr>
        <w:t>80646</w:t>
      </w:r>
    </w:p>
    <w:p>
      <w:r>
        <w:t>You just caught this bitch cheatin while you at work shes with some dude tryin to get off? FUCK slittin her throat CUT THIS BITCH'S HEAD OFF</w:t>
      </w:r>
    </w:p>
    <w:p>
      <w:r>
        <w:rPr>
          <w:b/>
          <w:u w:val="single"/>
        </w:rPr>
        <w:t>80647</w:t>
      </w:r>
    </w:p>
    <w:p>
      <w:r>
        <w:t>You just her friend im the niggah she wanna fuck wit</w:t>
      </w:r>
    </w:p>
    <w:p>
      <w:r>
        <w:rPr>
          <w:b/>
          <w:u w:val="single"/>
        </w:rPr>
        <w:t>80648</w:t>
      </w:r>
    </w:p>
    <w:p>
      <w:r>
        <w:t>You just salty you ugly and white RT @JayWiz614: @ItsNotHarold they all some hoes</w:t>
      </w:r>
    </w:p>
    <w:p>
      <w:r>
        <w:rPr>
          <w:b/>
          <w:u w:val="single"/>
        </w:rPr>
        <w:t>80649</w:t>
      </w:r>
    </w:p>
    <w:p>
      <w:r>
        <w:t>You just worried bout the bitches, I got one girl and she my girl no one else can hit it</w:t>
      </w:r>
    </w:p>
    <w:p>
      <w:r>
        <w:rPr>
          <w:b/>
          <w:u w:val="single"/>
        </w:rPr>
        <w:t>80650</w:t>
      </w:r>
    </w:p>
    <w:p>
      <w:r>
        <w:t>You know I'm not big on the NFL, but I'm so sick of hearing all of this "Black and yellow" shit. LOL @ bandwagon fans and hell, GO PACKERS!</w:t>
      </w:r>
    </w:p>
    <w:p>
      <w:r>
        <w:rPr>
          <w:b/>
          <w:u w:val="single"/>
        </w:rPr>
        <w:t>80651</w:t>
      </w:r>
    </w:p>
    <w:p>
      <w:r>
        <w:t>You know a bitch is crazy when she smiles and she's upset!</w:t>
      </w:r>
    </w:p>
    <w:p>
      <w:r>
        <w:rPr>
          <w:b/>
          <w:u w:val="single"/>
        </w:rPr>
        <w:t>80652</w:t>
      </w:r>
    </w:p>
    <w:p>
      <w:r>
        <w:t>You know a bitch mad when she throw her drink &amp;#128514; now she got to find another nigga to buy her another one</w:t>
      </w:r>
    </w:p>
    <w:p>
      <w:r>
        <w:rPr>
          <w:b/>
          <w:u w:val="single"/>
        </w:rPr>
        <w:t>80653</w:t>
      </w:r>
    </w:p>
    <w:p>
      <w:r>
        <w:t>You know bitches be mad when they be like "I'm my own #wcw&amp;#128514;&amp;#128514;</w:t>
      </w:r>
    </w:p>
    <w:p>
      <w:r>
        <w:rPr>
          <w:b/>
          <w:u w:val="single"/>
        </w:rPr>
        <w:t>80654</w:t>
      </w:r>
    </w:p>
    <w:p>
      <w:r>
        <w:t>You know how hard it is to find a good woman? But yo hoe ass being ungrateful and cheating on your good woman cuz what? Faggot shit.</w:t>
      </w:r>
    </w:p>
    <w:p>
      <w:r>
        <w:rPr>
          <w:b/>
          <w:u w:val="single"/>
        </w:rPr>
        <w:t>80655</w:t>
      </w:r>
    </w:p>
    <w:p>
      <w:r>
        <w:t>You know how many hot bitches I own?</w:t>
      </w:r>
    </w:p>
    <w:p>
      <w:r>
        <w:rPr>
          <w:b/>
          <w:u w:val="single"/>
        </w:rPr>
        <w:t>80656</w:t>
      </w:r>
    </w:p>
    <w:p>
      <w:r>
        <w:t>You know how these hoes be! http://t.co/EdHIfNsrfR</w:t>
      </w:r>
    </w:p>
    <w:p>
      <w:r>
        <w:rPr>
          <w:b/>
          <w:u w:val="single"/>
        </w:rPr>
        <w:t>80657</w:t>
      </w:r>
    </w:p>
    <w:p>
      <w:r>
        <w:t>You know how these lil bitches &amp;#128530;runn they mouth up in the streets &amp;#128078;&amp;#128080;</w:t>
      </w:r>
    </w:p>
    <w:p>
      <w:r>
        <w:rPr>
          <w:b/>
          <w:u w:val="single"/>
        </w:rPr>
        <w:t>80658</w:t>
      </w:r>
    </w:p>
    <w:p>
      <w:r>
        <w:t>You know how trash of a grown ass woman you gotta be for a nigga to be fucking around 17 year old? 10 year old landfill trash.</w:t>
      </w:r>
    </w:p>
    <w:p>
      <w:r>
        <w:rPr>
          <w:b/>
          <w:u w:val="single"/>
        </w:rPr>
        <w:t>80659</w:t>
      </w:r>
    </w:p>
    <w:p>
      <w:r>
        <w:t>You know i stay on fuck a bitch shit but with a street nigga thats what you gonna get .</w:t>
      </w:r>
    </w:p>
    <w:p>
      <w:r>
        <w:rPr>
          <w:b/>
          <w:u w:val="single"/>
        </w:rPr>
        <w:t>80660</w:t>
      </w:r>
    </w:p>
    <w:p>
      <w:r>
        <w:t>You know im not even gonna respond to that but I know the real you bitch!</w:t>
      </w:r>
    </w:p>
    <w:p>
      <w:r>
        <w:rPr>
          <w:b/>
          <w:u w:val="single"/>
        </w:rPr>
        <w:t>80661</w:t>
      </w:r>
    </w:p>
    <w:p>
      <w:r>
        <w:t>You know people ghetto when they leave the plastic shit on their TVs</w:t>
      </w:r>
    </w:p>
    <w:p>
      <w:r>
        <w:rPr>
          <w:b/>
          <w:u w:val="single"/>
        </w:rPr>
        <w:t>80662</w:t>
      </w:r>
    </w:p>
    <w:p>
      <w:r>
        <w:t>You know random niggaz and bitches wish the worst on eachother... Just look at their tweets.</w:t>
      </w:r>
    </w:p>
    <w:p>
      <w:r>
        <w:rPr>
          <w:b/>
          <w:u w:val="single"/>
        </w:rPr>
        <w:t>80663</w:t>
      </w:r>
    </w:p>
    <w:p>
      <w:r>
        <w:t>You know the head good when it feel like she has a pussy stuffed down her throat</w:t>
      </w:r>
    </w:p>
    <w:p>
      <w:r>
        <w:rPr>
          <w:b/>
          <w:u w:val="single"/>
        </w:rPr>
        <w:t>80664</w:t>
      </w:r>
    </w:p>
    <w:p>
      <w:r>
        <w:t>You know these hoes is no good when all the singers stop making love songs &amp;#128514;&amp;#128514;</w:t>
      </w:r>
    </w:p>
    <w:p>
      <w:r>
        <w:rPr>
          <w:b/>
          <w:u w:val="single"/>
        </w:rPr>
        <w:t>80665</w:t>
      </w:r>
    </w:p>
    <w:p>
      <w:r>
        <w:t>You know these hoes wishy washy</w:t>
      </w:r>
    </w:p>
    <w:p>
      <w:r>
        <w:rPr>
          <w:b/>
          <w:u w:val="single"/>
        </w:rPr>
        <w:t>80666</w:t>
      </w:r>
    </w:p>
    <w:p>
      <w:r>
        <w:t>You know these hoes wishy washy !</w:t>
      </w:r>
    </w:p>
    <w:p>
      <w:r>
        <w:rPr>
          <w:b/>
          <w:u w:val="single"/>
        </w:rPr>
        <w:t>80667</w:t>
      </w:r>
    </w:p>
    <w:p>
      <w:r>
        <w:t>You know what fuck that bitch and you didnt react? girl it's me and you</w:t>
      </w:r>
    </w:p>
    <w:p>
      <w:r>
        <w:rPr>
          <w:b/>
          <w:u w:val="single"/>
        </w:rPr>
        <w:t>80668</w:t>
      </w:r>
    </w:p>
    <w:p>
      <w:r>
        <w:t>You know what fuck you too bitch your such a little hoe! &amp;gt;.&amp;lt;</w:t>
      </w:r>
    </w:p>
    <w:p>
      <w:r>
        <w:rPr>
          <w:b/>
          <w:u w:val="single"/>
        </w:rPr>
        <w:t>80669</w:t>
      </w:r>
    </w:p>
    <w:p>
      <w:r>
        <w:t>You know what im into nigga .. Money &amp;amp; expensive bitches</w:t>
      </w:r>
    </w:p>
    <w:p>
      <w:r>
        <w:rPr>
          <w:b/>
          <w:u w:val="single"/>
        </w:rPr>
        <w:t>80670</w:t>
      </w:r>
    </w:p>
    <w:p>
      <w:r>
        <w:t>You know what, all you are doing is being a burden to me. A fuckin annoyance and I hate bitches like you</w:t>
      </w:r>
    </w:p>
    <w:p>
      <w:r>
        <w:rPr>
          <w:b/>
          <w:u w:val="single"/>
        </w:rPr>
        <w:t>80671</w:t>
      </w:r>
    </w:p>
    <w:p>
      <w:r>
        <w:t>You know why we call life a bitch? Cuz she don't use no lube or nothin when she stick her big ole cock up your ass and fuck you raw.</w:t>
      </w:r>
    </w:p>
    <w:p>
      <w:r>
        <w:rPr>
          <w:b/>
          <w:u w:val="single"/>
        </w:rPr>
        <w:t>80672</w:t>
      </w:r>
    </w:p>
    <w:p>
      <w:r>
        <w:t>You know you a bitch ass so I don't need to say it.</w:t>
      </w:r>
    </w:p>
    <w:p>
      <w:r>
        <w:rPr>
          <w:b/>
          <w:u w:val="single"/>
        </w:rPr>
        <w:t>80673</w:t>
      </w:r>
    </w:p>
    <w:p>
      <w:r>
        <w:t xml:space="preserve">You know you are in the ghetto when you see streets named Martin Luther King Jr &amp;amp; LittleJohn. </w:t>
        <w:br/>
        <w:t>#halp</w:t>
      </w:r>
    </w:p>
    <w:p>
      <w:r>
        <w:rPr>
          <w:b/>
          <w:u w:val="single"/>
        </w:rPr>
        <w:t>80674</w:t>
      </w:r>
    </w:p>
    <w:p>
      <w:r>
        <w:t>You know you kinda seem like a nasty bitch. &amp;#128129;&amp;#128139;</w:t>
      </w:r>
    </w:p>
    <w:p>
      <w:r>
        <w:rPr>
          <w:b/>
          <w:u w:val="single"/>
        </w:rPr>
        <w:t>80675</w:t>
      </w:r>
    </w:p>
    <w:p>
      <w:r>
        <w:t>You know you married a hoe ass bitch when she let the nigga come over and let the nigga take ya porn DVDs.</w:t>
      </w:r>
    </w:p>
    <w:p>
      <w:r>
        <w:rPr>
          <w:b/>
          <w:u w:val="single"/>
        </w:rPr>
        <w:t>80676</w:t>
      </w:r>
    </w:p>
    <w:p>
      <w:r>
        <w:t>You knows dat once you white bitches has da black cock on yo uptight white asshole you wants it again and again and again</w:t>
      </w:r>
    </w:p>
    <w:p>
      <w:r>
        <w:rPr>
          <w:b/>
          <w:u w:val="single"/>
        </w:rPr>
        <w:t>80677</w:t>
      </w:r>
    </w:p>
    <w:p>
      <w:r>
        <w:t>You like them bitch niggas.</w:t>
      </w:r>
    </w:p>
    <w:p>
      <w:r>
        <w:rPr>
          <w:b/>
          <w:u w:val="single"/>
        </w:rPr>
        <w:t>80678</w:t>
      </w:r>
    </w:p>
    <w:p>
      <w:r>
        <w:t>You like those? Honestly they tasted like the sole of my shoes RT @rllllytired: @ItsNotHarold that's a shame.</w:t>
      </w:r>
    </w:p>
    <w:p>
      <w:r>
        <w:rPr>
          <w:b/>
          <w:u w:val="single"/>
        </w:rPr>
        <w:t>80679</w:t>
      </w:r>
    </w:p>
    <w:p>
      <w:r>
        <w:t>You like where the hell is yo bitch meanwhile yo bitch like where the hell is yo clique #ayeeeee</w:t>
      </w:r>
    </w:p>
    <w:p>
      <w:r>
        <w:rPr>
          <w:b/>
          <w:u w:val="single"/>
        </w:rPr>
        <w:t>80680</w:t>
      </w:r>
    </w:p>
    <w:p>
      <w:r>
        <w:t>You lil stupid ass bitch I ain't fucking with you</w:t>
      </w:r>
    </w:p>
    <w:p>
      <w:r>
        <w:rPr>
          <w:b/>
          <w:u w:val="single"/>
        </w:rPr>
        <w:t>80681</w:t>
      </w:r>
    </w:p>
    <w:p>
      <w:r>
        <w:t>You little dumb ass bitch I dont fuck with you!</w:t>
      </w:r>
    </w:p>
    <w:p>
      <w:r>
        <w:rPr>
          <w:b/>
          <w:u w:val="single"/>
        </w:rPr>
        <w:t>80682</w:t>
      </w:r>
    </w:p>
    <w:p>
      <w:r>
        <w:t>You little stupid ass bitch I ain't fuckin witchu.</w:t>
      </w:r>
    </w:p>
    <w:p>
      <w:r>
        <w:rPr>
          <w:b/>
          <w:u w:val="single"/>
        </w:rPr>
        <w:t>80683</w:t>
      </w:r>
    </w:p>
    <w:p>
      <w:r>
        <w:t>You little stupid ass bitch, i aint fuckin with you!!!!!</w:t>
      </w:r>
    </w:p>
    <w:p>
      <w:r>
        <w:rPr>
          <w:b/>
          <w:u w:val="single"/>
        </w:rPr>
        <w:t>80684</w:t>
      </w:r>
    </w:p>
    <w:p>
      <w:r>
        <w:t>You little twats.</w:t>
      </w:r>
    </w:p>
    <w:p>
      <w:r>
        <w:rPr>
          <w:b/>
          <w:u w:val="single"/>
        </w:rPr>
        <w:t>80685</w:t>
      </w:r>
    </w:p>
    <w:p>
      <w:r>
        <w:t>You losing 0-3 @sterling31 and that's what u trying to do? Stupid yardie</w:t>
      </w:r>
    </w:p>
    <w:p>
      <w:r>
        <w:rPr>
          <w:b/>
          <w:u w:val="single"/>
        </w:rPr>
        <w:t>80686</w:t>
      </w:r>
    </w:p>
    <w:p>
      <w:r>
        <w:t>You mad cuz I was in the van with yo bitch</w:t>
        <w:br/>
        <w:t>With both hands on her tits</w:t>
      </w:r>
    </w:p>
    <w:p>
      <w:r>
        <w:rPr>
          <w:b/>
          <w:u w:val="single"/>
        </w:rPr>
        <w:t>80687</w:t>
      </w:r>
    </w:p>
    <w:p>
      <w:r>
        <w:t>You mad cuz she fucking on ya enemy? She wins Cuz you letting that shit fuck with you. You can't control these hoes, why stress?</w:t>
      </w:r>
    </w:p>
    <w:p>
      <w:r>
        <w:rPr>
          <w:b/>
          <w:u w:val="single"/>
        </w:rPr>
        <w:t>80688</w:t>
      </w:r>
    </w:p>
    <w:p>
      <w:r>
        <w:t>You mean these hoes RT @KingHorseDick: Russ never gonna be happy bruh</w:t>
      </w:r>
    </w:p>
    <w:p>
      <w:r>
        <w:rPr>
          <w:b/>
          <w:u w:val="single"/>
        </w:rPr>
        <w:t>80689</w:t>
      </w:r>
    </w:p>
    <w:p>
      <w:r>
        <w:t>You must be part of the cat family. . Cuz you're a fucking pussy</w:t>
      </w:r>
    </w:p>
    <w:p>
      <w:r>
        <w:rPr>
          <w:b/>
          <w:u w:val="single"/>
        </w:rPr>
        <w:t>80690</w:t>
      </w:r>
    </w:p>
    <w:p>
      <w:r>
        <w:t>You must be retarded &amp;#8220;@YahAriah: &amp;#8220;@septicaIs: Quote with a thirst trap &amp;#128520;&amp;#8221;&amp;#128069;&amp;#128069;&amp;#128069; http://t.co/qPZx198vNt&amp;#8221;</w:t>
      </w:r>
    </w:p>
    <w:p>
      <w:r>
        <w:rPr>
          <w:b/>
          <w:u w:val="single"/>
        </w:rPr>
        <w:t>80691</w:t>
      </w:r>
    </w:p>
    <w:p>
      <w:r>
        <w:t>You need a muzzle for your horse face bitch.</w:t>
      </w:r>
    </w:p>
    <w:p>
      <w:r>
        <w:rPr>
          <w:b/>
          <w:u w:val="single"/>
        </w:rPr>
        <w:t>80692</w:t>
      </w:r>
    </w:p>
    <w:p>
      <w:r>
        <w:t>You need a nicca like me to bring that freak outta you</w:t>
      </w:r>
    </w:p>
    <w:p>
      <w:r>
        <w:rPr>
          <w:b/>
          <w:u w:val="single"/>
        </w:rPr>
        <w:t>80693</w:t>
      </w:r>
    </w:p>
    <w:p>
      <w:r>
        <w:t>You never heard "i think i have weed poisoning" cause it dont exist hoe</w:t>
      </w:r>
    </w:p>
    <w:p>
      <w:r>
        <w:rPr>
          <w:b/>
          <w:u w:val="single"/>
        </w:rPr>
        <w:t>80694</w:t>
      </w:r>
    </w:p>
    <w:p>
      <w:r>
        <w:t>You never invite me anywhere, yet you bitch about it when I do it to you? No.</w:t>
      </w:r>
    </w:p>
    <w:p>
      <w:r>
        <w:rPr>
          <w:b/>
          <w:u w:val="single"/>
        </w:rPr>
        <w:t>80695</w:t>
      </w:r>
    </w:p>
    <w:p>
      <w:r>
        <w:t>You nigga eating these hoes pussy but they ain't worth it</w:t>
      </w:r>
    </w:p>
    <w:p>
      <w:r>
        <w:rPr>
          <w:b/>
          <w:u w:val="single"/>
        </w:rPr>
        <w:t>80696</w:t>
      </w:r>
    </w:p>
    <w:p>
      <w:r>
        <w:t>You niggas puttin bitches you haven't even fucked yet on a pedestal. Scratch her off your hit list b. You ain't never hittin that.</w:t>
      </w:r>
    </w:p>
    <w:p>
      <w:r>
        <w:rPr>
          <w:b/>
          <w:u w:val="single"/>
        </w:rPr>
        <w:t>80697</w:t>
      </w:r>
    </w:p>
    <w:p>
      <w:r>
        <w:t>You niggas talking to these females trying to get some pussy but dont realize you're only boosting their ego and getting curved.</w:t>
      </w:r>
    </w:p>
    <w:p>
      <w:r>
        <w:rPr>
          <w:b/>
          <w:u w:val="single"/>
        </w:rPr>
        <w:t>80698</w:t>
      </w:r>
    </w:p>
    <w:p>
      <w:r>
        <w:t>You niggas that would rather your girl wear jeans and Js instead of a tight dress and heels are faggots..</w:t>
      </w:r>
    </w:p>
    <w:p>
      <w:r>
        <w:rPr>
          <w:b/>
          <w:u w:val="single"/>
        </w:rPr>
        <w:t>80699</w:t>
      </w:r>
    </w:p>
    <w:p>
      <w:r>
        <w:t>You niggaz is bitches better yet actresses da k hit ya ass nd flip you like a pissy mattress</w:t>
      </w:r>
    </w:p>
    <w:p>
      <w:r>
        <w:rPr>
          <w:b/>
          <w:u w:val="single"/>
        </w:rPr>
        <w:t>80700</w:t>
      </w:r>
    </w:p>
    <w:p>
      <w:r>
        <w:t>You nigguhs glorifying pussies</w:t>
      </w:r>
    </w:p>
    <w:p>
      <w:r>
        <w:rPr>
          <w:b/>
          <w:u w:val="single"/>
        </w:rPr>
        <w:t>80701</w:t>
      </w:r>
    </w:p>
    <w:p>
      <w:r>
        <w:t>You not playing me bitch I know wassup</w:t>
      </w:r>
    </w:p>
    <w:p>
      <w:r>
        <w:rPr>
          <w:b/>
          <w:u w:val="single"/>
        </w:rPr>
        <w:t>80702</w:t>
      </w:r>
    </w:p>
    <w:p>
      <w:r>
        <w:t>You old bitter,salty ass niccas make my flesh crawl off my bones! Such bitches you are! #DontArgueJustAcceptIt</w:t>
      </w:r>
    </w:p>
    <w:p>
      <w:r>
        <w:rPr>
          <w:b/>
          <w:u w:val="single"/>
        </w:rPr>
        <w:t>80703</w:t>
      </w:r>
    </w:p>
    <w:p>
      <w:r>
        <w:t>You only bully people you know you can. Why you ain't do this in the playoffs bitch? @KingJames</w:t>
      </w:r>
    </w:p>
    <w:p>
      <w:r>
        <w:rPr>
          <w:b/>
          <w:u w:val="single"/>
        </w:rPr>
        <w:t>80704</w:t>
      </w:r>
    </w:p>
    <w:p>
      <w:r>
        <w:t>You out there popping them pills fucking them stank hoes.. Keep it real you ain't really bout your bank roll.. You're satisfied.</w:t>
      </w:r>
    </w:p>
    <w:p>
      <w:r>
        <w:rPr>
          <w:b/>
          <w:u w:val="single"/>
        </w:rPr>
        <w:t>80705</w:t>
      </w:r>
    </w:p>
    <w:p>
      <w:r>
        <w:t>You poor soul RT @VICD713ENT: Cuz fat bitches the only thing that I like</w:t>
      </w:r>
    </w:p>
    <w:p>
      <w:r>
        <w:rPr>
          <w:b/>
          <w:u w:val="single"/>
        </w:rPr>
        <w:t>80706</w:t>
      </w:r>
    </w:p>
    <w:p>
      <w:r>
        <w:t>You pussy if you lie for pussy &amp;#128175;&amp;#128175;</w:t>
      </w:r>
    </w:p>
    <w:p>
      <w:r>
        <w:rPr>
          <w:b/>
          <w:u w:val="single"/>
        </w:rPr>
        <w:t>80707</w:t>
      </w:r>
    </w:p>
    <w:p>
      <w:r>
        <w:t>You pussy nigga, I see ya whiskers</w:t>
      </w:r>
    </w:p>
    <w:p>
      <w:r>
        <w:rPr>
          <w:b/>
          <w:u w:val="single"/>
        </w:rPr>
        <w:t>80708</w:t>
      </w:r>
    </w:p>
    <w:p>
      <w:r>
        <w:t>You ratchet ass bitches gonna have nobody to blame but yourself when you get an std</w:t>
      </w:r>
    </w:p>
    <w:p>
      <w:r>
        <w:rPr>
          <w:b/>
          <w:u w:val="single"/>
        </w:rPr>
        <w:t>80709</w:t>
      </w:r>
    </w:p>
    <w:p>
      <w:r>
        <w:t>You really can't be too nice to bitches that's the easiest way to get cheated on</w:t>
      </w:r>
    </w:p>
    <w:p>
      <w:r>
        <w:rPr>
          <w:b/>
          <w:u w:val="single"/>
        </w:rPr>
        <w:t>80710</w:t>
      </w:r>
    </w:p>
    <w:p>
      <w:r>
        <w:t>You right fam. RT @pufntrees: @202SOLE jus peeped ur tl.cmon son.look at em.he a bitch</w:t>
      </w:r>
    </w:p>
    <w:p>
      <w:r>
        <w:rPr>
          <w:b/>
          <w:u w:val="single"/>
        </w:rPr>
        <w:t>80711</w:t>
      </w:r>
    </w:p>
    <w:p>
      <w:r>
        <w:t>You said I texted u and told u I missed you? Yeah I did bitch like 4 weeks ago. Grow up</w:t>
      </w:r>
    </w:p>
    <w:p>
      <w:r>
        <w:rPr>
          <w:b/>
          <w:u w:val="single"/>
        </w:rPr>
        <w:t>80712</w:t>
      </w:r>
    </w:p>
    <w:p>
      <w:r>
        <w:t>You said that's yo bitch but that bitch look fu &amp;#128551;</w:t>
      </w:r>
    </w:p>
    <w:p>
      <w:r>
        <w:rPr>
          <w:b/>
          <w:u w:val="single"/>
        </w:rPr>
        <w:t>80713</w:t>
      </w:r>
    </w:p>
    <w:p>
      <w:r>
        <w:t>You said you be smoking strong but your wrong you been smoking trash and it aint in my lungs if it aint that pressure</w:t>
      </w:r>
    </w:p>
    <w:p>
      <w:r>
        <w:rPr>
          <w:b/>
          <w:u w:val="single"/>
        </w:rPr>
        <w:t>80714</w:t>
      </w:r>
    </w:p>
    <w:p>
      <w:r>
        <w:t>You said you be smoking strong but your wrong you been smoking trash it's not in my lungs if it ain't that pressure.</w:t>
      </w:r>
    </w:p>
    <w:p>
      <w:r>
        <w:rPr>
          <w:b/>
          <w:u w:val="single"/>
        </w:rPr>
        <w:t>80715</w:t>
      </w:r>
    </w:p>
    <w:p>
      <w:r>
        <w:t>You say I'm a bitch? I say I'm a woman with a strong personality that doesn't play well with others!&amp;#128074;</w:t>
      </w:r>
    </w:p>
    <w:p>
      <w:r>
        <w:rPr>
          <w:b/>
          <w:u w:val="single"/>
        </w:rPr>
        <w:t>80716</w:t>
      </w:r>
    </w:p>
    <w:p>
      <w:r>
        <w:t>You say it like they're a new toy, they're children you dumb bitch &amp;#8220;@Knia_Amareee: Mixed Babies,I want one &amp;#128525;&amp;#128525;&amp;#128525;&amp;#128525; http://t.co/7riWuwamLz&amp;#8221;</w:t>
      </w:r>
    </w:p>
    <w:p>
      <w:r>
        <w:rPr>
          <w:b/>
          <w:u w:val="single"/>
        </w:rPr>
        <w:t>80717</w:t>
      </w:r>
    </w:p>
    <w:p>
      <w:r>
        <w:t>You say no to ratchet pussy but juicy-j can't! Bands will make her dance</w:t>
      </w:r>
    </w:p>
    <w:p>
      <w:r>
        <w:rPr>
          <w:b/>
          <w:u w:val="single"/>
        </w:rPr>
        <w:t>80718</w:t>
      </w:r>
    </w:p>
    <w:p>
      <w:r>
        <w:t>You say no to ratchet pussy, juicy j cant.</w:t>
      </w:r>
    </w:p>
    <w:p>
      <w:r>
        <w:rPr>
          <w:b/>
          <w:u w:val="single"/>
        </w:rPr>
        <w:t>80719</w:t>
      </w:r>
    </w:p>
    <w:p>
      <w:r>
        <w:t>You say that bitch bad but she ain't shit to me !</w:t>
      </w:r>
    </w:p>
    <w:p>
      <w:r>
        <w:rPr>
          <w:b/>
          <w:u w:val="single"/>
        </w:rPr>
        <w:t>80720</w:t>
      </w:r>
    </w:p>
    <w:p>
      <w:r>
        <w:t>You say you classy and sadity I say bitch you a tease</w:t>
      </w:r>
    </w:p>
    <w:p>
      <w:r>
        <w:rPr>
          <w:b/>
          <w:u w:val="single"/>
        </w:rPr>
        <w:t>80721</w:t>
      </w:r>
    </w:p>
    <w:p>
      <w:r>
        <w:t>You say you gotta new bitch?</w:t>
      </w:r>
    </w:p>
    <w:p>
      <w:r>
        <w:rPr>
          <w:b/>
          <w:u w:val="single"/>
        </w:rPr>
        <w:t>80722</w:t>
      </w:r>
    </w:p>
    <w:p>
      <w:r>
        <w:t>You scared I ain't scared to beat the pussy up</w:t>
      </w:r>
    </w:p>
    <w:p>
      <w:r>
        <w:rPr>
          <w:b/>
          <w:u w:val="single"/>
        </w:rPr>
        <w:t>80723</w:t>
      </w:r>
    </w:p>
    <w:p>
      <w:r>
        <w:t>You scum bro RT @HURRICANESENSEI: When tha pussy was trash but she still txt yu... http://t.co/5tasiq5YO8 my life ain't shit</w:t>
      </w:r>
    </w:p>
    <w:p>
      <w:r>
        <w:rPr>
          <w:b/>
          <w:u w:val="single"/>
        </w:rPr>
        <w:t>80724</w:t>
      </w:r>
    </w:p>
    <w:p>
      <w:r>
        <w:t>You see me bussing this bitch &amp;#128064;&amp;#128299;&amp;#128584;&amp;#128175;</w:t>
      </w:r>
    </w:p>
    <w:p>
      <w:r>
        <w:rPr>
          <w:b/>
          <w:u w:val="single"/>
        </w:rPr>
        <w:t>80725</w:t>
      </w:r>
    </w:p>
    <w:p>
      <w:r>
        <w:t>You see me shining on yo bitch ass &amp;#128570;&amp;#128571;&amp;#10024;&amp;#127775;&amp;#128171; http://t.co/ekWNL6bau4</w:t>
      </w:r>
    </w:p>
    <w:p>
      <w:r>
        <w:rPr>
          <w:b/>
          <w:u w:val="single"/>
        </w:rPr>
        <w:t>80726</w:t>
      </w:r>
    </w:p>
    <w:p>
      <w:r>
        <w:t>You see these two pussies Jason capuano nd Jason cousins taking Chit on the gram but ain't about that&amp;#8230; http://t.co/IPYnkaqUfz</w:t>
      </w:r>
    </w:p>
    <w:p>
      <w:r>
        <w:rPr>
          <w:b/>
          <w:u w:val="single"/>
        </w:rPr>
        <w:t>80727</w:t>
      </w:r>
    </w:p>
    <w:p>
      <w:r>
        <w:t>You see you? You a bitch you.... Talk shit nigga you'll get ya issue!!</w:t>
      </w:r>
    </w:p>
    <w:p>
      <w:r>
        <w:rPr>
          <w:b/>
          <w:u w:val="single"/>
        </w:rPr>
        <w:t>80728</w:t>
      </w:r>
    </w:p>
    <w:p>
      <w:r>
        <w:t>You selfish bitch... I bet you love running.. I sure do.</w:t>
      </w:r>
    </w:p>
    <w:p>
      <w:r>
        <w:rPr>
          <w:b/>
          <w:u w:val="single"/>
        </w:rPr>
        <w:t>80729</w:t>
      </w:r>
    </w:p>
    <w:p>
      <w:r>
        <w:t>You should have to be over 6 foot and 220 lbs to buy a truck. We know most of you get em cause you're scrawny country pussies.</w:t>
      </w:r>
    </w:p>
    <w:p>
      <w:r>
        <w:rPr>
          <w:b/>
          <w:u w:val="single"/>
        </w:rPr>
        <w:t>80730</w:t>
      </w:r>
    </w:p>
    <w:p>
      <w:r>
        <w:t>You should probably go clean your nasty pussy and not worry about wtf I'm doing.</w:t>
      </w:r>
    </w:p>
    <w:p>
      <w:r>
        <w:rPr>
          <w:b/>
          <w:u w:val="single"/>
        </w:rPr>
        <w:t>80731</w:t>
      </w:r>
    </w:p>
    <w:p>
      <w:r>
        <w:t>You some type of special faggot if you bring chocolate Swishers to a smoke session.</w:t>
      </w:r>
    </w:p>
    <w:p>
      <w:r>
        <w:rPr>
          <w:b/>
          <w:u w:val="single"/>
        </w:rPr>
        <w:t>80732</w:t>
      </w:r>
    </w:p>
    <w:p>
      <w:r>
        <w:t>You state it gook</w:t>
      </w:r>
    </w:p>
    <w:p>
      <w:r>
        <w:rPr>
          <w:b/>
          <w:u w:val="single"/>
        </w:rPr>
        <w:t>80733</w:t>
      </w:r>
    </w:p>
    <w:p>
      <w:r>
        <w:t>You still can't turn a hoe into a house wife !</w:t>
      </w:r>
    </w:p>
    <w:p>
      <w:r>
        <w:rPr>
          <w:b/>
          <w:u w:val="single"/>
        </w:rPr>
        <w:t>80734</w:t>
      </w:r>
    </w:p>
    <w:p>
      <w:r>
        <w:t>You still fuckin with a sorry ass nigga that makes you a sorry ass bitch #Mimi #NotSorry</w:t>
      </w:r>
    </w:p>
    <w:p>
      <w:r>
        <w:rPr>
          <w:b/>
          <w:u w:val="single"/>
        </w:rPr>
        <w:t>80735</w:t>
      </w:r>
    </w:p>
    <w:p>
      <w:r>
        <w:t>You still that nigga b don't trip. They just hatin cause they got no bitches RT @THEOilogy: Nigga stole on me... Princess punch.</w:t>
      </w:r>
    </w:p>
    <w:p>
      <w:r>
        <w:rPr>
          <w:b/>
          <w:u w:val="single"/>
        </w:rPr>
        <w:t>80736</w:t>
      </w:r>
    </w:p>
    <w:p>
      <w:r>
        <w:t>You tha hoe</w:t>
      </w:r>
    </w:p>
    <w:p>
      <w:r>
        <w:rPr>
          <w:b/>
          <w:u w:val="single"/>
        </w:rPr>
        <w:t>80737</w:t>
      </w:r>
    </w:p>
    <w:p>
      <w:r>
        <w:t>You the bitch nigga type, you ain't never had a fight.</w:t>
      </w:r>
    </w:p>
    <w:p>
      <w:r>
        <w:rPr>
          <w:b/>
          <w:u w:val="single"/>
        </w:rPr>
        <w:t>80738</w:t>
      </w:r>
    </w:p>
    <w:p>
      <w:r>
        <w:t>You think America has crooked laws?Women in other countries get executed in the street for shoning.You American hoes wouldn't make it.</w:t>
      </w:r>
    </w:p>
    <w:p>
      <w:r>
        <w:rPr>
          <w:b/>
          <w:u w:val="single"/>
        </w:rPr>
        <w:t>80739</w:t>
      </w:r>
    </w:p>
    <w:p>
      <w:r>
        <w:t>You think I'd learn by now that once red flag bullshit appears to gtfo. But nooooo I have to have faggot ass faith in people.</w:t>
      </w:r>
    </w:p>
    <w:p>
      <w:r>
        <w:rPr>
          <w:b/>
          <w:u w:val="single"/>
        </w:rPr>
        <w:t>80740</w:t>
      </w:r>
    </w:p>
    <w:p>
      <w:r>
        <w:t>You think she classy niggah but she really ratchet</w:t>
      </w:r>
    </w:p>
    <w:p>
      <w:r>
        <w:rPr>
          <w:b/>
          <w:u w:val="single"/>
        </w:rPr>
        <w:t>80741</w:t>
      </w:r>
    </w:p>
    <w:p>
      <w:r>
        <w:t>You think you're pussy is wet? My kitten drowned two days ago.</w:t>
      </w:r>
    </w:p>
    <w:p>
      <w:r>
        <w:rPr>
          <w:b/>
          <w:u w:val="single"/>
        </w:rPr>
        <w:t>80742</w:t>
      </w:r>
    </w:p>
    <w:p>
      <w:r>
        <w:t>You thought I was playin when I cut that bitch off</w:t>
      </w:r>
    </w:p>
    <w:p>
      <w:r>
        <w:rPr>
          <w:b/>
          <w:u w:val="single"/>
        </w:rPr>
        <w:t>80743</w:t>
      </w:r>
    </w:p>
    <w:p>
      <w:r>
        <w:t>You too old to be on Twitter, crying like a bitch...</w:t>
      </w:r>
    </w:p>
    <w:p>
      <w:r>
        <w:rPr>
          <w:b/>
          <w:u w:val="single"/>
        </w:rPr>
        <w:t>80744</w:t>
      </w:r>
    </w:p>
    <w:p>
      <w:r>
        <w:t>You trash tho RT @OME23Y: Edgewood Basketball court NOW!!!!</w:t>
      </w:r>
    </w:p>
    <w:p>
      <w:r>
        <w:rPr>
          <w:b/>
          <w:u w:val="single"/>
        </w:rPr>
        <w:t>80745</w:t>
      </w:r>
    </w:p>
    <w:p>
      <w:r>
        <w:t>You tried me hoe. I can sinf</w:t>
      </w:r>
    </w:p>
    <w:p>
      <w:r>
        <w:rPr>
          <w:b/>
          <w:u w:val="single"/>
        </w:rPr>
        <w:t>80746</w:t>
      </w:r>
    </w:p>
    <w:p>
      <w:r>
        <w:t>You unfollowed me? You dumb cunt!! Jk..I don't blame you.</w:t>
      </w:r>
    </w:p>
    <w:p>
      <w:r>
        <w:rPr>
          <w:b/>
          <w:u w:val="single"/>
        </w:rPr>
        <w:t>80747</w:t>
      </w:r>
    </w:p>
    <w:p>
      <w:r>
        <w:t>You wanna find hoes on here? Just follow the chicks who reply with heart eyes under sex gifs</w:t>
      </w:r>
    </w:p>
    <w:p>
      <w:r>
        <w:rPr>
          <w:b/>
          <w:u w:val="single"/>
        </w:rPr>
        <w:t>80748</w:t>
      </w:r>
    </w:p>
    <w:p>
      <w:r>
        <w:t>You wanna hot body</w:t>
        <w:br/>
        <w:t>You wanna Bugatti</w:t>
        <w:br/>
        <w:t>You wanna Maserati</w:t>
        <w:br/>
        <w:t>You better rob a bank bitch</w:t>
      </w:r>
    </w:p>
    <w:p>
      <w:r>
        <w:rPr>
          <w:b/>
          <w:u w:val="single"/>
        </w:rPr>
        <w:t>80749</w:t>
      </w:r>
    </w:p>
    <w:p>
      <w:r>
        <w:t>You wanna know some crazy shit? Without the sunshine, you could find a SHADY bitch!</w:t>
      </w:r>
    </w:p>
    <w:p>
      <w:r>
        <w:rPr>
          <w:b/>
          <w:u w:val="single"/>
        </w:rPr>
        <w:t>80750</w:t>
      </w:r>
    </w:p>
    <w:p>
      <w:r>
        <w:t>You wanna watch the game she wanna watch #scandal but yo bitch ass didn't buy her another tv so you gotta take da L</w:t>
      </w:r>
    </w:p>
    <w:p>
      <w:r>
        <w:rPr>
          <w:b/>
          <w:u w:val="single"/>
        </w:rPr>
        <w:t>80751</w:t>
      </w:r>
    </w:p>
    <w:p>
      <w:r>
        <w:t>You want a smart educated dumb bitch you can date. #Lol #drunktalk</w:t>
      </w:r>
    </w:p>
    <w:p>
      <w:r>
        <w:rPr>
          <w:b/>
          <w:u w:val="single"/>
        </w:rPr>
        <w:t>80752</w:t>
      </w:r>
    </w:p>
    <w:p>
      <w:r>
        <w:t>You want me on the couch playing video games where you can see me or out with my friends with other pussy in reach, bae?</w:t>
      </w:r>
    </w:p>
    <w:p>
      <w:r>
        <w:rPr>
          <w:b/>
          <w:u w:val="single"/>
        </w:rPr>
        <w:t>80753</w:t>
      </w:r>
    </w:p>
    <w:p>
      <w:r>
        <w:t>You want thingamabobs? I got twenty bitch</w:t>
      </w:r>
    </w:p>
    <w:p>
      <w:r>
        <w:rPr>
          <w:b/>
          <w:u w:val="single"/>
        </w:rPr>
        <w:t>80754</w:t>
      </w:r>
    </w:p>
    <w:p>
      <w:r>
        <w:t>You was never with me if you let what another bitch say change your actions towards me &amp;#128080;</w:t>
      </w:r>
    </w:p>
    <w:p>
      <w:r>
        <w:rPr>
          <w:b/>
          <w:u w:val="single"/>
        </w:rPr>
        <w:t>80755</w:t>
      </w:r>
    </w:p>
    <w:p>
      <w:r>
        <w:t>You was nothing but a dirty whore!!! Fuck you bitch</w:t>
      </w:r>
    </w:p>
    <w:p>
      <w:r>
        <w:rPr>
          <w:b/>
          <w:u w:val="single"/>
        </w:rPr>
        <w:t>80756</w:t>
      </w:r>
    </w:p>
    <w:p>
      <w:r>
        <w:t>You will never get a &amp;#128141;&amp;#128142; if you don't know how to cook &amp;#127831;&amp;#127830;&amp;#127837;&amp;#127844;&amp;#127835;&amp;#127829; for ya man fr atleast not from a nigga like me. Slackin ass bitches</w:t>
      </w:r>
    </w:p>
    <w:p>
      <w:r>
        <w:rPr>
          <w:b/>
          <w:u w:val="single"/>
        </w:rPr>
        <w:t>80757</w:t>
      </w:r>
    </w:p>
    <w:p>
      <w:r>
        <w:t>You working today faggot? @Pipe_Tyson</w:t>
      </w:r>
    </w:p>
    <w:p>
      <w:r>
        <w:rPr>
          <w:b/>
          <w:u w:val="single"/>
        </w:rPr>
        <w:t>80758</w:t>
      </w:r>
    </w:p>
    <w:p>
      <w:r>
        <w:t>You workout, tweet, Instagram, tweet, text some hoes, xbox, fall asleep these young boys ain't gotta clue what grinding is</w:t>
      </w:r>
    </w:p>
    <w:p>
      <w:r>
        <w:rPr>
          <w:b/>
          <w:u w:val="single"/>
        </w:rPr>
        <w:t>80759</w:t>
      </w:r>
    </w:p>
    <w:p>
      <w:r>
        <w:t>You you can't get no money silly hoe</w:t>
      </w:r>
    </w:p>
    <w:p>
      <w:r>
        <w:rPr>
          <w:b/>
          <w:u w:val="single"/>
        </w:rPr>
        <w:t>80760</w:t>
      </w:r>
    </w:p>
    <w:p>
      <w:r>
        <w:t>You&amp;#8217;re a bitch RT @FuckingPatBro: Ain&amp;#8217;t seen y&amp;#8217;all lose that bad since&amp;#8230; RT @Thotcho: At work slitting my wrists currently. Thanks tom brady</w:t>
      </w:r>
    </w:p>
    <w:p>
      <w:r>
        <w:rPr>
          <w:b/>
          <w:u w:val="single"/>
        </w:rPr>
        <w:t>80761</w:t>
      </w:r>
    </w:p>
    <w:p>
      <w:r>
        <w:t>You&amp;#8217;re a little bitch RT @FuckingCashBro: RT @Thotcho: my team got blown out in the Super Bowl</w:t>
      </w:r>
    </w:p>
    <w:p>
      <w:r>
        <w:rPr>
          <w:b/>
          <w:u w:val="single"/>
        </w:rPr>
        <w:t>80762</w:t>
      </w:r>
    </w:p>
    <w:p>
      <w:r>
        <w:t>You'll never catch me in public with a chick that got an iPhone 4s. I'm only seen in public with classy bitches</w:t>
      </w:r>
    </w:p>
    <w:p>
      <w:r>
        <w:rPr>
          <w:b/>
          <w:u w:val="single"/>
        </w:rPr>
        <w:t>80763</w:t>
      </w:r>
    </w:p>
    <w:p>
      <w:r>
        <w:t>You're a bad bitch and I want you.</w:t>
      </w:r>
    </w:p>
    <w:p>
      <w:r>
        <w:rPr>
          <w:b/>
          <w:u w:val="single"/>
        </w:rPr>
        <w:t>80764</w:t>
      </w:r>
    </w:p>
    <w:p>
      <w:r>
        <w:t>You're a bitch &amp;amp; I hate you</w:t>
      </w:r>
    </w:p>
    <w:p>
      <w:r>
        <w:rPr>
          <w:b/>
          <w:u w:val="single"/>
        </w:rPr>
        <w:t>80765</w:t>
      </w:r>
    </w:p>
    <w:p>
      <w:r>
        <w:t>You're a bitch dawg. A straight bitch.</w:t>
      </w:r>
    </w:p>
    <w:p>
      <w:r>
        <w:rPr>
          <w:b/>
          <w:u w:val="single"/>
        </w:rPr>
        <w:t>80766</w:t>
      </w:r>
    </w:p>
    <w:p>
      <w:r>
        <w:t>You're a dumb bitch. Wow.</w:t>
      </w:r>
    </w:p>
    <w:p>
      <w:r>
        <w:rPr>
          <w:b/>
          <w:u w:val="single"/>
        </w:rPr>
        <w:t>80767</w:t>
      </w:r>
    </w:p>
    <w:p>
      <w:r>
        <w:t>You're a faggot if you use the cover your face emoji</w:t>
      </w:r>
    </w:p>
    <w:p>
      <w:r>
        <w:rPr>
          <w:b/>
          <w:u w:val="single"/>
        </w:rPr>
        <w:t>80768</w:t>
      </w:r>
    </w:p>
    <w:p>
      <w:r>
        <w:t>You're a hoe ass faggot bitch cunt nigga</w:t>
      </w:r>
    </w:p>
    <w:p>
      <w:r>
        <w:rPr>
          <w:b/>
          <w:u w:val="single"/>
        </w:rPr>
        <w:t>80769</w:t>
      </w:r>
    </w:p>
    <w:p>
      <w:r>
        <w:t>You're a pussy shut up</w:t>
      </w:r>
    </w:p>
    <w:p>
      <w:r>
        <w:rPr>
          <w:b/>
          <w:u w:val="single"/>
        </w:rPr>
        <w:t>80770</w:t>
      </w:r>
    </w:p>
    <w:p>
      <w:r>
        <w:t>You're a stupid fucking bitch</w:t>
      </w:r>
    </w:p>
    <w:p>
      <w:r>
        <w:rPr>
          <w:b/>
          <w:u w:val="single"/>
        </w:rPr>
        <w:t>80771</w:t>
      </w:r>
    </w:p>
    <w:p>
      <w:r>
        <w:t>You're a stupid hoe</w:t>
      </w:r>
    </w:p>
    <w:p>
      <w:r>
        <w:rPr>
          <w:b/>
          <w:u w:val="single"/>
        </w:rPr>
        <w:t>80772</w:t>
      </w:r>
    </w:p>
    <w:p>
      <w:r>
        <w:t>You're all faggot fuckheads.</w:t>
      </w:r>
    </w:p>
    <w:p>
      <w:r>
        <w:rPr>
          <w:b/>
          <w:u w:val="single"/>
        </w:rPr>
        <w:t>80773</w:t>
      </w:r>
    </w:p>
    <w:p>
      <w:r>
        <w:t>You're all just crows on the power lines.</w:t>
      </w:r>
    </w:p>
    <w:p>
      <w:r>
        <w:rPr>
          <w:b/>
          <w:u w:val="single"/>
        </w:rPr>
        <w:t>80774</w:t>
      </w:r>
    </w:p>
    <w:p>
      <w:r>
        <w:t>You're an ugly fat cunt whore. You need to odee</w:t>
      </w:r>
    </w:p>
    <w:p>
      <w:r>
        <w:rPr>
          <w:b/>
          <w:u w:val="single"/>
        </w:rPr>
        <w:t>80775</w:t>
      </w:r>
    </w:p>
    <w:p>
      <w:r>
        <w:t>You're an ugly fucking bitch, get off your high horse</w:t>
      </w:r>
    </w:p>
    <w:p>
      <w:r>
        <w:rPr>
          <w:b/>
          <w:u w:val="single"/>
        </w:rPr>
        <w:t>80776</w:t>
      </w:r>
    </w:p>
    <w:p>
      <w:r>
        <w:t>You're black? Your name looks Hungarian. You marry a Hunky? @JulieSczesny @ChrisLoesch</w:t>
      </w:r>
    </w:p>
    <w:p>
      <w:r>
        <w:rPr>
          <w:b/>
          <w:u w:val="single"/>
        </w:rPr>
        <w:t>80777</w:t>
      </w:r>
    </w:p>
    <w:p>
      <w:r>
        <w:t>You're dismissed bitch. @ConchGunny: @00_jackie no.. i wanna play with you thumper..&amp;#8221;</w:t>
      </w:r>
    </w:p>
    <w:p>
      <w:r>
        <w:rPr>
          <w:b/>
          <w:u w:val="single"/>
        </w:rPr>
        <w:t>80778</w:t>
      </w:r>
    </w:p>
    <w:p>
      <w:r>
        <w:t>You're irrelevant, bitch</w:t>
      </w:r>
    </w:p>
    <w:p>
      <w:r>
        <w:rPr>
          <w:b/>
          <w:u w:val="single"/>
        </w:rPr>
        <w:t>80779</w:t>
      </w:r>
    </w:p>
    <w:p>
      <w:r>
        <w:t>You're just another nigguh.</w:t>
      </w:r>
    </w:p>
    <w:p>
      <w:r>
        <w:rPr>
          <w:b/>
          <w:u w:val="single"/>
        </w:rPr>
        <w:t>80780</w:t>
      </w:r>
    </w:p>
    <w:p>
      <w:r>
        <w:t>You're just trash like sorry</w:t>
      </w:r>
    </w:p>
    <w:p>
      <w:r>
        <w:rPr>
          <w:b/>
          <w:u w:val="single"/>
        </w:rPr>
        <w:t>80781</w:t>
      </w:r>
    </w:p>
    <w:p>
      <w:r>
        <w:t>You're like a lucky leprechaun with a charmed day on your hand... More for Gemini http://t.co/2nx6NlOxOe</w:t>
      </w:r>
    </w:p>
    <w:p>
      <w:r>
        <w:rPr>
          <w:b/>
          <w:u w:val="single"/>
        </w:rPr>
        <w:t>80782</w:t>
      </w:r>
    </w:p>
    <w:p>
      <w:r>
        <w:t>You're no way near about that life bitch lmao</w:t>
      </w:r>
    </w:p>
    <w:p>
      <w:r>
        <w:rPr>
          <w:b/>
          <w:u w:val="single"/>
        </w:rPr>
        <w:t>80783</w:t>
      </w:r>
    </w:p>
    <w:p>
      <w:r>
        <w:t>You're not a very good listener &amp;#8220;@_NoVacancies: &amp;#8220;@DJZeeti: twitpic a selfie with a bad bitch @ZeetisGirls&amp;#8221; http://t.co/TGqzQSzJi1&amp;#8221;</w:t>
      </w:r>
    </w:p>
    <w:p>
      <w:r>
        <w:rPr>
          <w:b/>
          <w:u w:val="single"/>
        </w:rPr>
        <w:t>80784</w:t>
      </w:r>
    </w:p>
    <w:p>
      <w:r>
        <w:t>You're pussy ass set don't mean shit to me.</w:t>
      </w:r>
    </w:p>
    <w:p>
      <w:r>
        <w:rPr>
          <w:b/>
          <w:u w:val="single"/>
        </w:rPr>
        <w:t>80785</w:t>
      </w:r>
    </w:p>
    <w:p>
      <w:r>
        <w:t>You're standing on a slippery slope where it's all too easy to... More for Libra http://t.co/7THsA7v26i</w:t>
      </w:r>
    </w:p>
    <w:p>
      <w:r>
        <w:rPr>
          <w:b/>
          <w:u w:val="single"/>
        </w:rPr>
        <w:t>80786</w:t>
      </w:r>
    </w:p>
    <w:p>
      <w:r>
        <w:t>You're stuck on ghetto middle school days. Step our g... &amp;#8212; wtf how ah I stuck in the middle school games jusy bc... http://t.co/hJnV01NTGB</w:t>
      </w:r>
    </w:p>
    <w:p>
      <w:r>
        <w:rPr>
          <w:b/>
          <w:u w:val="single"/>
        </w:rPr>
        <w:t>80787</w:t>
      </w:r>
    </w:p>
    <w:p>
      <w:r>
        <w:t>You're such a fake bitch. I cannot stand you. If you read this and wonder if its about you, it probably is.</w:t>
      </w:r>
    </w:p>
    <w:p>
      <w:r>
        <w:rPr>
          <w:b/>
          <w:u w:val="single"/>
        </w:rPr>
        <w:t>80788</w:t>
      </w:r>
    </w:p>
    <w:p>
      <w:r>
        <w:t>You're such a pussy &amp;#128514;&amp;#128514;</w:t>
      </w:r>
    </w:p>
    <w:p>
      <w:r>
        <w:rPr>
          <w:b/>
          <w:u w:val="single"/>
        </w:rPr>
        <w:t>80789</w:t>
      </w:r>
    </w:p>
    <w:p>
      <w:r>
        <w:t>You're ugly anyway hoe. Sit tf down somewhere</w:t>
      </w:r>
    </w:p>
    <w:p>
      <w:r>
        <w:rPr>
          <w:b/>
          <w:u w:val="single"/>
        </w:rPr>
        <w:t>80790</w:t>
      </w:r>
    </w:p>
    <w:p>
      <w:r>
        <w:t>You're unattractive &amp;#8220;@Therealalonig: $10,000 dinner dates with yo man bitch. #pow @karrueche http://t.co/KRFe8NXWNz&amp;#8221;</w:t>
      </w:r>
    </w:p>
    <w:p>
      <w:r>
        <w:rPr>
          <w:b/>
          <w:u w:val="single"/>
        </w:rPr>
        <w:t>80791</w:t>
      </w:r>
    </w:p>
    <w:p>
      <w:r>
        <w:t>Young Gem &amp;amp; Don Chief been killing it in the yo...going in on that real music..no bubble gum trash in the booth... http://t.co/lkjNb7uZmt</w:t>
      </w:r>
    </w:p>
    <w:p>
      <w:r>
        <w:rPr>
          <w:b/>
          <w:u w:val="single"/>
        </w:rPr>
        <w:t>80792</w:t>
      </w:r>
    </w:p>
    <w:p>
      <w:r>
        <w:t>Young Thug called a bitch his twin on a track. I don't even know what he mean by that but I'm definitely bout to start calling bitches that</w:t>
      </w:r>
    </w:p>
    <w:p>
      <w:r>
        <w:rPr>
          <w:b/>
          <w:u w:val="single"/>
        </w:rPr>
        <w:t>80793</w:t>
      </w:r>
    </w:p>
    <w:p>
      <w:r>
        <w:t>Young bitches talk about their new man ALLLL DAY....as if anyone is really intrested in that shit lol</w:t>
      </w:r>
    </w:p>
    <w:p>
      <w:r>
        <w:rPr>
          <w:b/>
          <w:u w:val="single"/>
        </w:rPr>
        <w:t>80794</w:t>
      </w:r>
    </w:p>
    <w:p>
      <w:r>
        <w:t>Young jezzy dat nigguh</w:t>
      </w:r>
    </w:p>
    <w:p>
      <w:r>
        <w:rPr>
          <w:b/>
          <w:u w:val="single"/>
        </w:rPr>
        <w:t>80795</w:t>
      </w:r>
    </w:p>
    <w:p>
      <w:r>
        <w:t>Young, stupid ass hoes these days&amp;#128514;&amp;#128514;#GOTDAYUM</w:t>
      </w:r>
    </w:p>
    <w:p>
      <w:r>
        <w:rPr>
          <w:b/>
          <w:u w:val="single"/>
        </w:rPr>
        <w:t>80796</w:t>
      </w:r>
    </w:p>
    <w:p>
      <w:r>
        <w:t>Your A Good Gravedigger, Charlie Brown #SpookyBroadway @midnight</w:t>
      </w:r>
    </w:p>
    <w:p>
      <w:r>
        <w:rPr>
          <w:b/>
          <w:u w:val="single"/>
        </w:rPr>
        <w:t>80797</w:t>
      </w:r>
    </w:p>
    <w:p>
      <w:r>
        <w:t>Your acting like a spoiled little faggot have fun</w:t>
      </w:r>
    </w:p>
    <w:p>
      <w:r>
        <w:rPr>
          <w:b/>
          <w:u w:val="single"/>
        </w:rPr>
        <w:t>80798</w:t>
      </w:r>
    </w:p>
    <w:p>
      <w:r>
        <w:t>Your bitch always said she wanna fuck a real nigga</w:t>
      </w:r>
    </w:p>
    <w:p>
      <w:r>
        <w:rPr>
          <w:b/>
          <w:u w:val="single"/>
        </w:rPr>
        <w:t>80799</w:t>
      </w:r>
    </w:p>
    <w:p>
      <w:r>
        <w:t>Your bitch choosing just Let'R!</w:t>
      </w:r>
    </w:p>
    <w:p>
      <w:r>
        <w:rPr>
          <w:b/>
          <w:u w:val="single"/>
        </w:rPr>
        <w:t>80800</w:t>
      </w:r>
    </w:p>
    <w:p>
      <w:r>
        <w:t>Your bitch frontin' that's you! My bitch stuntin' that's me!</w:t>
      </w:r>
    </w:p>
    <w:p>
      <w:r>
        <w:rPr>
          <w:b/>
          <w:u w:val="single"/>
        </w:rPr>
        <w:t>80801</w:t>
      </w:r>
    </w:p>
    <w:p>
      <w:r>
        <w:t>Your bitch got her lipstick on my dick...</w:t>
      </w:r>
    </w:p>
    <w:p>
      <w:r>
        <w:rPr>
          <w:b/>
          <w:u w:val="single"/>
        </w:rPr>
        <w:t>80802</w:t>
      </w:r>
    </w:p>
    <w:p>
      <w:r>
        <w:t>Your bitch is a fake sack of potatoes</w:t>
      </w:r>
    </w:p>
    <w:p>
      <w:r>
        <w:rPr>
          <w:b/>
          <w:u w:val="single"/>
        </w:rPr>
        <w:t>80803</w:t>
      </w:r>
    </w:p>
    <w:p>
      <w:r>
        <w:t>Your bitch only wanna fuck when you doing something that has nothing to do with her.Like playing video games or watching the game.</w:t>
      </w:r>
    </w:p>
    <w:p>
      <w:r>
        <w:rPr>
          <w:b/>
          <w:u w:val="single"/>
        </w:rPr>
        <w:t>80804</w:t>
      </w:r>
    </w:p>
    <w:p>
      <w:r>
        <w:t>Your bitch playing games? I may be the joystick</w:t>
      </w:r>
    </w:p>
    <w:p>
      <w:r>
        <w:rPr>
          <w:b/>
          <w:u w:val="single"/>
        </w:rPr>
        <w:t>80805</w:t>
      </w:r>
    </w:p>
    <w:p>
      <w:r>
        <w:t>Your bitch want to fuck the squad &amp;#128527;&amp;#128076;</w:t>
      </w:r>
    </w:p>
    <w:p>
      <w:r>
        <w:rPr>
          <w:b/>
          <w:u w:val="single"/>
        </w:rPr>
        <w:t>80806</w:t>
      </w:r>
    </w:p>
    <w:p>
      <w:r>
        <w:t>Your bitch wants to go to Little Italy with me tonight. Told her no. Fuck a thot.</w:t>
      </w:r>
    </w:p>
    <w:p>
      <w:r>
        <w:rPr>
          <w:b/>
          <w:u w:val="single"/>
        </w:rPr>
        <w:t>80807</w:t>
      </w:r>
    </w:p>
    <w:p>
      <w:r>
        <w:t>Your boobs are fake, you're a little bitch, you're not cute, and I want to punch you.</w:t>
      </w:r>
    </w:p>
    <w:p>
      <w:r>
        <w:rPr>
          <w:b/>
          <w:u w:val="single"/>
        </w:rPr>
        <w:t>80808</w:t>
      </w:r>
    </w:p>
    <w:p>
      <w:r>
        <w:t>Your ex wife's #pussy tastes like sweet butter @vicmackey #theshield</w:t>
      </w:r>
    </w:p>
    <w:p>
      <w:r>
        <w:rPr>
          <w:b/>
          <w:u w:val="single"/>
        </w:rPr>
        <w:t>80809</w:t>
      </w:r>
    </w:p>
    <w:p>
      <w:r>
        <w:t>Your eyebrows on fleek, but ya pussy on stink</w:t>
      </w:r>
    </w:p>
    <w:p>
      <w:r>
        <w:rPr>
          <w:b/>
          <w:u w:val="single"/>
        </w:rPr>
        <w:t>80810</w:t>
      </w:r>
    </w:p>
    <w:p>
      <w:r>
        <w:t>Your girl pussy like a walk in clinic, the cure for every sick nigga</w:t>
      </w:r>
    </w:p>
    <w:p>
      <w:r>
        <w:rPr>
          <w:b/>
          <w:u w:val="single"/>
        </w:rPr>
        <w:t>80811</w:t>
      </w:r>
    </w:p>
    <w:p>
      <w:r>
        <w:t>Your girls pussy smells like sour cream and onions</w:t>
      </w:r>
    </w:p>
    <w:p>
      <w:r>
        <w:rPr>
          <w:b/>
          <w:u w:val="single"/>
        </w:rPr>
        <w:t>80812</w:t>
      </w:r>
    </w:p>
    <w:p>
      <w:r>
        <w:t>Your grammar is trash.</w:t>
      </w:r>
    </w:p>
    <w:p>
      <w:r>
        <w:rPr>
          <w:b/>
          <w:u w:val="single"/>
        </w:rPr>
        <w:t>80813</w:t>
      </w:r>
    </w:p>
    <w:p>
      <w:r>
        <w:t>Your leader rocks a fucking mo hawk and dances like a faggot from ATL @HoustonRockets</w:t>
      </w:r>
    </w:p>
    <w:p>
      <w:r>
        <w:rPr>
          <w:b/>
          <w:u w:val="single"/>
        </w:rPr>
        <w:t>80814</w:t>
      </w:r>
    </w:p>
    <w:p>
      <w:r>
        <w:t>Your name follows the word cunt in the dictionary sooo what's that tell you?</w:t>
      </w:r>
    </w:p>
    <w:p>
      <w:r>
        <w:rPr>
          <w:b/>
          <w:u w:val="single"/>
        </w:rPr>
        <w:t>80815</w:t>
      </w:r>
    </w:p>
    <w:p>
      <w:r>
        <w:t>Your new bitch my old hoe</w:t>
      </w:r>
    </w:p>
    <w:p>
      <w:r>
        <w:rPr>
          <w:b/>
          <w:u w:val="single"/>
        </w:rPr>
        <w:t>80816</w:t>
      </w:r>
    </w:p>
    <w:p>
      <w:r>
        <w:t>Your pathetic plan failed. Enjoy my phone you fucking monkey. Let me see your ass at Benton park. You wanna talk shit I'll carve your face.</w:t>
      </w:r>
    </w:p>
    <w:p>
      <w:r>
        <w:rPr>
          <w:b/>
          <w:u w:val="single"/>
        </w:rPr>
        <w:t>80817</w:t>
      </w:r>
    </w:p>
    <w:p>
      <w:r>
        <w:t>Your pussy hella tight. Took me an hour to slide in that mothafucka &amp;#8220;@flaidfirnruht: &amp;#8220;@07Cannon: Quote and I'll compliment you&amp;#8221;&amp;#8221;</w:t>
      </w:r>
    </w:p>
    <w:p>
      <w:r>
        <w:rPr>
          <w:b/>
          <w:u w:val="single"/>
        </w:rPr>
        <w:t>80818</w:t>
      </w:r>
    </w:p>
    <w:p>
      <w:r>
        <w:t>Your pussy hole must be small "@SoNi99a_: the adjustment phase? RT @80sbaby4life Tf is "gentle intercourse" ...."</w:t>
      </w:r>
    </w:p>
    <w:p>
      <w:r>
        <w:rPr>
          <w:b/>
          <w:u w:val="single"/>
        </w:rPr>
        <w:t>80819</w:t>
      </w:r>
    </w:p>
    <w:p>
      <w:r>
        <w:t>Your retarded.</w:t>
      </w:r>
    </w:p>
    <w:p>
      <w:r>
        <w:rPr>
          <w:b/>
          <w:u w:val="single"/>
        </w:rPr>
        <w:t>80820</w:t>
      </w:r>
    </w:p>
    <w:p>
      <w:r>
        <w:t>Your vaginal walls are inflammed by a fuck nigga that's fucking you and a few other bitches. Cut em as you complete your treatment.</w:t>
      </w:r>
    </w:p>
    <w:p>
      <w:r>
        <w:rPr>
          <w:b/>
          <w:u w:val="single"/>
        </w:rPr>
        <w:t>80821</w:t>
      </w:r>
    </w:p>
    <w:p>
      <w:r>
        <w:t>Youre a fucking ugly bitch, I wanna stab you to death and then play around with your blood -Patrick Bateman</w:t>
      </w:r>
    </w:p>
    <w:p>
      <w:r>
        <w:rPr>
          <w:b/>
          <w:u w:val="single"/>
        </w:rPr>
        <w:t>80822</w:t>
      </w:r>
    </w:p>
    <w:p>
      <w:r>
        <w:t>Yous a Gold bottle, These hoes pink mascato</w:t>
      </w:r>
    </w:p>
    <w:p>
      <w:r>
        <w:rPr>
          <w:b/>
          <w:u w:val="single"/>
        </w:rPr>
        <w:t>80823</w:t>
      </w:r>
    </w:p>
    <w:p>
      <w:r>
        <w:t>Yous a bitch ass nigga &amp;#8220;@LilReese300: Rt i Push the tape bac till around Labor Day weekend turn up...#300&amp;#8221;</w:t>
      </w:r>
    </w:p>
    <w:p>
      <w:r>
        <w:rPr>
          <w:b/>
          <w:u w:val="single"/>
        </w:rPr>
        <w:t>80824</w:t>
      </w:r>
    </w:p>
    <w:p>
      <w:r>
        <w:t>Yu a bitch made nigga</w:t>
      </w:r>
    </w:p>
    <w:p>
      <w:r>
        <w:rPr>
          <w:b/>
          <w:u w:val="single"/>
        </w:rPr>
        <w:t>80825</w:t>
      </w:r>
    </w:p>
    <w:p>
      <w:r>
        <w:t>Yuh bitch voz de mando at ok was the best mf Friday yet :)</w:t>
      </w:r>
    </w:p>
    <w:p>
      <w:r>
        <w:rPr>
          <w:b/>
          <w:u w:val="single"/>
        </w:rPr>
        <w:t>80826</w:t>
      </w:r>
    </w:p>
    <w:p>
      <w:r>
        <w:t>Yung nigger move that dope</w:t>
      </w:r>
    </w:p>
    <w:p>
      <w:r>
        <w:rPr>
          <w:b/>
          <w:u w:val="single"/>
        </w:rPr>
        <w:t>80827</w:t>
      </w:r>
    </w:p>
    <w:p>
      <w:r>
        <w:t>Yup RT @Durags4Eva: Egg nog trash rap</w:t>
      </w:r>
    </w:p>
    <w:p>
      <w:r>
        <w:rPr>
          <w:b/>
          <w:u w:val="single"/>
        </w:rPr>
        <w:t>80828</w:t>
      </w:r>
    </w:p>
    <w:p>
      <w:r>
        <w:t>Yup! RT @STheMisfit Then she got AIDs and died RT @MissBl0ndee: Jenny was a bitch! #forestgump</w:t>
      </w:r>
    </w:p>
    <w:p>
      <w:r>
        <w:rPr>
          <w:b/>
          <w:u w:val="single"/>
        </w:rPr>
        <w:t>80829</w:t>
      </w:r>
    </w:p>
    <w:p>
      <w:r>
        <w:t>Yup, I officially do not like you. You are a needy greedy bitch who needs to have it your way.</w:t>
      </w:r>
    </w:p>
    <w:p>
      <w:r>
        <w:rPr>
          <w:b/>
          <w:u w:val="single"/>
        </w:rPr>
        <w:t>80830</w:t>
      </w:r>
    </w:p>
    <w:p>
      <w:r>
        <w:t>Yuu Hinouchi gets fucked by two guys until she gets her pussy&amp;#160;creamed http://t.co/ElXktXI1Lv</w:t>
      </w:r>
    </w:p>
    <w:p>
      <w:r>
        <w:rPr>
          <w:b/>
          <w:u w:val="single"/>
        </w:rPr>
        <w:t>80831</w:t>
      </w:r>
    </w:p>
    <w:p>
      <w:r>
        <w:t>Zach Huggins tell yo bitch to leave me tf alone</w:t>
      </w:r>
    </w:p>
    <w:p>
      <w:r>
        <w:rPr>
          <w:b/>
          <w:u w:val="single"/>
        </w:rPr>
        <w:t>80832</w:t>
      </w:r>
    </w:p>
    <w:p>
      <w:r>
        <w:t>Zack still questions my love for Oreos lol</w:t>
      </w:r>
    </w:p>
    <w:p>
      <w:r>
        <w:rPr>
          <w:b/>
          <w:u w:val="single"/>
        </w:rPr>
        <w:t>80833</w:t>
      </w:r>
    </w:p>
    <w:p>
      <w:r>
        <w:t>Zelda bitches lol @joeylattime https://t.co/Cp88AA7pms</w:t>
      </w:r>
    </w:p>
    <w:p>
      <w:r>
        <w:rPr>
          <w:b/>
          <w:u w:val="single"/>
        </w:rPr>
        <w:t>80834</w:t>
      </w:r>
    </w:p>
    <w:p>
      <w:r>
        <w:t>Zhou Mi was just layin on his bed and SM just busted into his room and was like "You gettin a song bitch"</w:t>
      </w:r>
    </w:p>
    <w:p>
      <w:r>
        <w:rPr>
          <w:b/>
          <w:u w:val="single"/>
        </w:rPr>
        <w:t>80835</w:t>
      </w:r>
    </w:p>
    <w:p>
      <w:r>
        <w:t>Zimmerman we comin for yo life bitch. http://t.co/KHdZ1vdnSK</w:t>
      </w:r>
    </w:p>
    <w:p>
      <w:r>
        <w:rPr>
          <w:b/>
          <w:u w:val="single"/>
        </w:rPr>
        <w:t>80836</w:t>
      </w:r>
    </w:p>
    <w:p>
      <w:r>
        <w:t>Zuko gets bitches</w:t>
      </w:r>
    </w:p>
    <w:p>
      <w:r>
        <w:rPr>
          <w:b/>
          <w:u w:val="single"/>
        </w:rPr>
        <w:t>80837</w:t>
      </w:r>
    </w:p>
    <w:p>
      <w:r>
        <w:t>[9-1-13] 2:50 pm "son of a bitch ate my mac n cheese" http://t.co/My5oJYZ8w9</w:t>
      </w:r>
    </w:p>
    <w:p>
      <w:r>
        <w:rPr>
          <w:b/>
          <w:u w:val="single"/>
        </w:rPr>
        <w:t>80838</w:t>
      </w:r>
    </w:p>
    <w:p>
      <w:r>
        <w:t>\\ fake bitches \\</w:t>
      </w:r>
    </w:p>
    <w:p>
      <w:r>
        <w:rPr>
          <w:b/>
          <w:u w:val="single"/>
        </w:rPr>
        <w:t>80839</w:t>
      </w:r>
    </w:p>
    <w:p>
      <w:r>
        <w:t>a bitch can have two black eyes, bloody lip, scalp bleeding, bruises, and a broken arm and still be like "but i love him!" lmao</w:t>
      </w:r>
    </w:p>
    <w:p>
      <w:r>
        <w:rPr>
          <w:b/>
          <w:u w:val="single"/>
        </w:rPr>
        <w:t>80840</w:t>
      </w:r>
    </w:p>
    <w:p>
      <w:r>
        <w:t>a bitch in my math class right now is actually eating just straight up Nutella &amp;#128563;#WEREYOURAISEDINABARN</w:t>
      </w:r>
    </w:p>
    <w:p>
      <w:r>
        <w:rPr>
          <w:b/>
          <w:u w:val="single"/>
        </w:rPr>
        <w:t>80841</w:t>
      </w:r>
    </w:p>
    <w:p>
      <w:r>
        <w:t>aaahhhhh my internet has died, for the whole weekend I'm told, just in time to teach me the true spirit of christmas. fucking cunt.</w:t>
      </w:r>
    </w:p>
    <w:p>
      <w:r>
        <w:rPr>
          <w:b/>
          <w:u w:val="single"/>
        </w:rPr>
        <w:t>80842</w:t>
      </w:r>
    </w:p>
    <w:p>
      <w:r>
        <w:t>about to drunkenly get a free 3D printed bracelet that says "fake ho"</w:t>
      </w:r>
    </w:p>
    <w:p>
      <w:r>
        <w:rPr>
          <w:b/>
          <w:u w:val="single"/>
        </w:rPr>
        <w:t>80843</w:t>
      </w:r>
    </w:p>
    <w:p>
      <w:r>
        <w:t>actin awfully slutty for a bitch in a winnie the pooh sweater http://t.co/0gexxJ3SVv</w:t>
      </w:r>
    </w:p>
    <w:p>
      <w:r>
        <w:rPr>
          <w:b/>
          <w:u w:val="single"/>
        </w:rPr>
        <w:t>80844</w:t>
      </w:r>
    </w:p>
    <w:p>
      <w:r>
        <w:t>add me on snapchat bitches @ erinblair</w:t>
      </w:r>
    </w:p>
    <w:p>
      <w:r>
        <w:rPr>
          <w:b/>
          <w:u w:val="single"/>
        </w:rPr>
        <w:t>80845</w:t>
      </w:r>
    </w:p>
    <w:p>
      <w:r>
        <w:t>addicted to pussy poppin</w:t>
      </w:r>
    </w:p>
    <w:p>
      <w:r>
        <w:rPr>
          <w:b/>
          <w:u w:val="single"/>
        </w:rPr>
        <w:t>80846</w:t>
      </w:r>
    </w:p>
    <w:p>
      <w:r>
        <w:t>after the steelers lost the superbowl i loaded up the black and yellow gmix on my moms computer, i think the youtube page is still open</w:t>
      </w:r>
    </w:p>
    <w:p>
      <w:r>
        <w:rPr>
          <w:b/>
          <w:u w:val="single"/>
        </w:rPr>
        <w:t>80847</w:t>
      </w:r>
    </w:p>
    <w:p>
      <w:r>
        <w:t>ah nigga dat cares about opinions and get involve in hoe shit either Gay broke or ain't getting enough pussy!!</w:t>
      </w:r>
    </w:p>
    <w:p>
      <w:r>
        <w:rPr>
          <w:b/>
          <w:u w:val="single"/>
        </w:rPr>
        <w:t>80848</w:t>
      </w:r>
    </w:p>
    <w:p>
      <w:r>
        <w:t>ahah fucking queer @KingJames kill urself</w:t>
      </w:r>
    </w:p>
    <w:p>
      <w:r>
        <w:rPr>
          <w:b/>
          <w:u w:val="single"/>
        </w:rPr>
        <w:t>80849</w:t>
      </w:r>
    </w:p>
    <w:p>
      <w:r>
        <w:t>ahaha pussy is king</w:t>
      </w:r>
    </w:p>
    <w:p>
      <w:r>
        <w:rPr>
          <w:b/>
          <w:u w:val="single"/>
        </w:rPr>
        <w:t>80850</w:t>
      </w:r>
    </w:p>
    <w:p>
      <w:r>
        <w:t>ahahahh!!ping pang POW! HOW U LIKE ME NOW! Shouts out 2 my bro Dre Hogg Style Ent! Uza fool 4 dis 1</w:t>
      </w:r>
    </w:p>
    <w:p>
      <w:r>
        <w:rPr>
          <w:b/>
          <w:u w:val="single"/>
        </w:rPr>
        <w:t>80851</w:t>
      </w:r>
    </w:p>
    <w:p>
      <w:r>
        <w:t>ain't Kj &amp;amp; Mello's... RT @MidCityAce: Who's daddy a fuck nicca?</w:t>
      </w:r>
    </w:p>
    <w:p>
      <w:r>
        <w:rPr>
          <w:b/>
          <w:u w:val="single"/>
        </w:rPr>
        <w:t>80852</w:t>
      </w:r>
    </w:p>
    <w:p>
      <w:r>
        <w:t>ain't my hoe, I just thought it was.&amp;#128524;&amp;#128080;</w:t>
      </w:r>
    </w:p>
    <w:p>
      <w:r>
        <w:rPr>
          <w:b/>
          <w:u w:val="single"/>
        </w:rPr>
        <w:t>80853</w:t>
      </w:r>
    </w:p>
    <w:p>
      <w:r>
        <w:t>ain't no bitch got shit on me</w:t>
      </w:r>
    </w:p>
    <w:p>
      <w:r>
        <w:rPr>
          <w:b/>
          <w:u w:val="single"/>
        </w:rPr>
        <w:t>80854</w:t>
      </w:r>
    </w:p>
    <w:p>
      <w:r>
        <w:t>ain't nuttin ta cut that bitch off</w:t>
      </w:r>
    </w:p>
    <w:p>
      <w:r>
        <w:rPr>
          <w:b/>
          <w:u w:val="single"/>
        </w:rPr>
        <w:t>80855</w:t>
      </w:r>
    </w:p>
    <w:p>
      <w:r>
        <w:t>ain't the bitch Mimi still wit Gay ass Nikko????</w:t>
      </w:r>
    </w:p>
    <w:p>
      <w:r>
        <w:rPr>
          <w:b/>
          <w:u w:val="single"/>
        </w:rPr>
        <w:t>80856</w:t>
      </w:r>
    </w:p>
    <w:p>
      <w:r>
        <w:t>ain't trusting no bitch or no nigga... hoe or no sucka</w:t>
      </w:r>
    </w:p>
    <w:p>
      <w:r>
        <w:rPr>
          <w:b/>
          <w:u w:val="single"/>
        </w:rPr>
        <w:t>80857</w:t>
      </w:r>
    </w:p>
    <w:p>
      <w:r>
        <w:t>aint nuthin retarded bout Gucci but this gold rolex</w:t>
      </w:r>
    </w:p>
    <w:p>
      <w:r>
        <w:rPr>
          <w:b/>
          <w:u w:val="single"/>
        </w:rPr>
        <w:t>80858</w:t>
      </w:r>
    </w:p>
    <w:p>
      <w:r>
        <w:t>aint shit pretty but my bitch and my mama .. anyone can get the drama</w:t>
      </w:r>
    </w:p>
    <w:p>
      <w:r>
        <w:rPr>
          <w:b/>
          <w:u w:val="single"/>
        </w:rPr>
        <w:t>80859</w:t>
      </w:r>
    </w:p>
    <w:p>
      <w:r>
        <w:t>aint shit without my scale bitch i live that bag life</w:t>
      </w:r>
    </w:p>
    <w:p>
      <w:r>
        <w:rPr>
          <w:b/>
          <w:u w:val="single"/>
        </w:rPr>
        <w:t>80860</w:t>
      </w:r>
    </w:p>
    <w:p>
      <w:r>
        <w:t>aka don't ignore me bitches</w:t>
      </w:r>
    </w:p>
    <w:p>
      <w:r>
        <w:rPr>
          <w:b/>
          <w:u w:val="single"/>
        </w:rPr>
        <w:t>80861</w:t>
      </w:r>
    </w:p>
    <w:p>
      <w:r>
        <w:t>all I eva wanted was some muh fuckin guala</w:t>
      </w:r>
    </w:p>
    <w:p>
      <w:r>
        <w:rPr>
          <w:b/>
          <w:u w:val="single"/>
        </w:rPr>
        <w:t>80862</w:t>
      </w:r>
    </w:p>
    <w:p>
      <w:r>
        <w:t>all i wanted was a hundred million dollars and a bad bitch</w:t>
      </w:r>
    </w:p>
    <w:p>
      <w:r>
        <w:rPr>
          <w:b/>
          <w:u w:val="single"/>
        </w:rPr>
        <w:t>80863</w:t>
      </w:r>
    </w:p>
    <w:p>
      <w:r>
        <w:t>all my exes are bitches</w:t>
      </w:r>
    </w:p>
    <w:p>
      <w:r>
        <w:rPr>
          <w:b/>
          <w:u w:val="single"/>
        </w:rPr>
        <w:t>80864</w:t>
      </w:r>
    </w:p>
    <w:p>
      <w:r>
        <w:t>all of us on Twitter do that already #shutupcrybaby lol RT @Shallow__Al I need. one of you to step up and volunteer to listen to me bitch.</w:t>
      </w:r>
    </w:p>
    <w:p>
      <w:r>
        <w:rPr>
          <w:b/>
          <w:u w:val="single"/>
        </w:rPr>
        <w:t>80865</w:t>
      </w:r>
    </w:p>
    <w:p>
      <w:r>
        <w:t>all the bitches love me http://t.co/vDnuFGJ37p</w:t>
      </w:r>
    </w:p>
    <w:p>
      <w:r>
        <w:rPr>
          <w:b/>
          <w:u w:val="single"/>
        </w:rPr>
        <w:t>80866</w:t>
      </w:r>
    </w:p>
    <w:p>
      <w:r>
        <w:t>all the money n the pussy I want, I need that there</w:t>
      </w:r>
    </w:p>
    <w:p>
      <w:r>
        <w:rPr>
          <w:b/>
          <w:u w:val="single"/>
        </w:rPr>
        <w:t>80867</w:t>
      </w:r>
    </w:p>
    <w:p>
      <w:r>
        <w:t>all them "model" hoes follow a nigga..."blow up"...an then hit the infamous imma only follow 25 people wave...</w:t>
      </w:r>
    </w:p>
    <w:p>
      <w:r>
        <w:rPr>
          <w:b/>
          <w:u w:val="single"/>
        </w:rPr>
        <w:t>80868</w:t>
      </w:r>
    </w:p>
    <w:p>
      <w:r>
        <w:t>all these Ciara songs are old to me bitches , they from like 2 weeks ago lml, #basicbitches</w:t>
      </w:r>
    </w:p>
    <w:p>
      <w:r>
        <w:rPr>
          <w:b/>
          <w:u w:val="single"/>
        </w:rPr>
        <w:t>80869</w:t>
      </w:r>
    </w:p>
    <w:p>
      <w:r>
        <w:t>all these bad bitches, man they want the ____</w:t>
      </w:r>
    </w:p>
    <w:p>
      <w:r>
        <w:rPr>
          <w:b/>
          <w:u w:val="single"/>
        </w:rPr>
        <w:t>80870</w:t>
      </w:r>
    </w:p>
    <w:p>
      <w:r>
        <w:t>all these beautiful bitches, sucha beautiful thing</w:t>
      </w:r>
    </w:p>
    <w:p>
      <w:r>
        <w:rPr>
          <w:b/>
          <w:u w:val="single"/>
        </w:rPr>
        <w:t>80871</w:t>
      </w:r>
    </w:p>
    <w:p>
      <w:r>
        <w:t>all these hoes so familiar &amp;#128564;&amp;#128564; #JuiceTweet</w:t>
      </w:r>
    </w:p>
    <w:p>
      <w:r>
        <w:rPr>
          <w:b/>
          <w:u w:val="single"/>
        </w:rPr>
        <w:t>80872</w:t>
      </w:r>
    </w:p>
    <w:p>
      <w:r>
        <w:t>all these hoes sweating and chasing niggas on this show&amp;#128553;</w:t>
      </w:r>
    </w:p>
    <w:p>
      <w:r>
        <w:rPr>
          <w:b/>
          <w:u w:val="single"/>
        </w:rPr>
        <w:t>80873</w:t>
      </w:r>
    </w:p>
    <w:p>
      <w:r>
        <w:t>all y'all some hoes tbh</w:t>
      </w:r>
    </w:p>
    <w:p>
      <w:r>
        <w:rPr>
          <w:b/>
          <w:u w:val="single"/>
        </w:rPr>
        <w:t>80874</w:t>
      </w:r>
    </w:p>
    <w:p>
      <w:r>
        <w:t>almightydavehunna's photo http://t.co/QFK2jhStc4 haha bitch ass Shmedium hit that hoe with that caption &amp;#128557;&amp;#128514;</w:t>
      </w:r>
    </w:p>
    <w:p>
      <w:r>
        <w:rPr>
          <w:b/>
          <w:u w:val="single"/>
        </w:rPr>
        <w:t>80875</w:t>
      </w:r>
    </w:p>
    <w:p>
      <w:r>
        <w:t>almost dragged my suite mate last night... hoe really came banging on our door 2am</w:t>
      </w:r>
    </w:p>
    <w:p>
      <w:r>
        <w:rPr>
          <w:b/>
          <w:u w:val="single"/>
        </w:rPr>
        <w:t>80876</w:t>
      </w:r>
    </w:p>
    <w:p>
      <w:r>
        <w:t>although last night my lady told me the key to happiness was new pussy</w:t>
      </w:r>
    </w:p>
    <w:p>
      <w:r>
        <w:rPr>
          <w:b/>
          <w:u w:val="single"/>
        </w:rPr>
        <w:t>80877</w:t>
      </w:r>
    </w:p>
    <w:p>
      <w:r>
        <w:t>always my hoes skinny who are losing money due to therapy bills http://t.co/zu1uoYQF9u</w:t>
      </w:r>
    </w:p>
    <w:p>
      <w:r>
        <w:rPr>
          <w:b/>
          <w:u w:val="single"/>
        </w:rPr>
        <w:t>80878</w:t>
      </w:r>
    </w:p>
    <w:p>
      <w:r>
        <w:t>always okay to bring your ho to the barbershop though, they usually cool af</w:t>
      </w:r>
    </w:p>
    <w:p>
      <w:r>
        <w:rPr>
          <w:b/>
          <w:u w:val="single"/>
        </w:rPr>
        <w:t>80879</w:t>
      </w:r>
    </w:p>
    <w:p>
      <w:r>
        <w:t>am i the inly one seeing Austin Rivers out play @theofficialeg10 bitch ass tonite?</w:t>
      </w:r>
    </w:p>
    <w:p>
      <w:r>
        <w:rPr>
          <w:b/>
          <w:u w:val="single"/>
        </w:rPr>
        <w:t>80880</w:t>
      </w:r>
    </w:p>
    <w:p>
      <w:r>
        <w:t>and I gotta say I dont like this ashley brooks. omfg creepy psycho bitch</w:t>
      </w:r>
    </w:p>
    <w:p>
      <w:r>
        <w:rPr>
          <w:b/>
          <w:u w:val="single"/>
        </w:rPr>
        <w:t>80881</w:t>
      </w:r>
    </w:p>
    <w:p>
      <w:r>
        <w:t>and another one &amp;#8220;@07Cannon: Two hoes? RT "@xoxo_imaunicorn: y'all know what we are?! &amp;#128514;&amp;#128514;" http://t.co/XI5Aod1FAo&amp;#8221;</w:t>
      </w:r>
    </w:p>
    <w:p>
      <w:r>
        <w:rPr>
          <w:b/>
          <w:u w:val="single"/>
        </w:rPr>
        <w:t>80882</w:t>
      </w:r>
    </w:p>
    <w:p>
      <w:r>
        <w:t>and if that's yo bitch then you may have to fight holmezz</w:t>
      </w:r>
    </w:p>
    <w:p>
      <w:r>
        <w:rPr>
          <w:b/>
          <w:u w:val="single"/>
        </w:rPr>
        <w:t>80883</w:t>
      </w:r>
    </w:p>
    <w:p>
      <w:r>
        <w:t>and im retarded too, i keep answering the house phone when i know it aint for me :l</w:t>
      </w:r>
    </w:p>
    <w:p>
      <w:r>
        <w:rPr>
          <w:b/>
          <w:u w:val="single"/>
        </w:rPr>
        <w:t>80884</w:t>
      </w:r>
    </w:p>
    <w:p>
      <w:r>
        <w:t>and my bitch so bad that I'm never ever cheating</w:t>
      </w:r>
    </w:p>
    <w:p>
      <w:r>
        <w:rPr>
          <w:b/>
          <w:u w:val="single"/>
        </w:rPr>
        <w:t>80885</w:t>
      </w:r>
    </w:p>
    <w:p>
      <w:r>
        <w:t>and now every time me and my friend talk, no matter the subject, her nips haunt us. it's as if one nip was introducing itself to the other.</w:t>
      </w:r>
    </w:p>
    <w:p>
      <w:r>
        <w:rPr>
          <w:b/>
          <w:u w:val="single"/>
        </w:rPr>
        <w:t>80886</w:t>
      </w:r>
    </w:p>
    <w:p>
      <w:r>
        <w:t>and these hoes shallow, shiesty, trifling, but we been knew that.</w:t>
      </w:r>
    </w:p>
    <w:p>
      <w:r>
        <w:rPr>
          <w:b/>
          <w:u w:val="single"/>
        </w:rPr>
        <w:t>80887</w:t>
      </w:r>
    </w:p>
    <w:p>
      <w:r>
        <w:t>and this is why I'm single, I don't fuck with bitches or there attitudes foh.</w:t>
      </w:r>
    </w:p>
    <w:p>
      <w:r>
        <w:rPr>
          <w:b/>
          <w:u w:val="single"/>
        </w:rPr>
        <w:t>80888</w:t>
      </w:r>
    </w:p>
    <w:p>
      <w:r>
        <w:t>and trying to maintain this color is gonna be a fuckin bitch like i washed my hair once and it already started going blonde again idk idk</w:t>
      </w:r>
    </w:p>
    <w:p>
      <w:r>
        <w:rPr>
          <w:b/>
          <w:u w:val="single"/>
        </w:rPr>
        <w:t>80889</w:t>
      </w:r>
    </w:p>
    <w:p>
      <w:r>
        <w:t>animal crackers are the fuckin bomb, yo</w:t>
      </w:r>
    </w:p>
    <w:p>
      <w:r>
        <w:rPr>
          <w:b/>
          <w:u w:val="single"/>
        </w:rPr>
        <w:t>80890</w:t>
      </w:r>
    </w:p>
    <w:p>
      <w:r>
        <w:t>another long night with allergies! need better ned than zertec or however you spell it!</w:t>
      </w:r>
    </w:p>
    <w:p>
      <w:r>
        <w:rPr>
          <w:b/>
          <w:u w:val="single"/>
        </w:rPr>
        <w:t>80891</w:t>
      </w:r>
    </w:p>
    <w:p>
      <w:r>
        <w:t>anybody on the team has permission to fuck my bitch @Royals</w:t>
      </w:r>
    </w:p>
    <w:p>
      <w:r>
        <w:rPr>
          <w:b/>
          <w:u w:val="single"/>
        </w:rPr>
        <w:t>80892</w:t>
      </w:r>
    </w:p>
    <w:p>
      <w:r>
        <w:t>anybody remember that movie Thumbelina? I didn't noticed how flamin' the bird was until now</w:t>
      </w:r>
    </w:p>
    <w:p>
      <w:r>
        <w:rPr>
          <w:b/>
          <w:u w:val="single"/>
        </w:rPr>
        <w:t>80893</w:t>
      </w:r>
    </w:p>
    <w:p>
      <w:r>
        <w:t>anybody want any sugar maple saplings? I have about 50 popping up in Heidi's hillbilly beach. me and emm's planted two Friday.</w:t>
      </w:r>
    </w:p>
    <w:p>
      <w:r>
        <w:rPr>
          <w:b/>
          <w:u w:val="single"/>
        </w:rPr>
        <w:t>80894</w:t>
      </w:r>
    </w:p>
    <w:p>
      <w:r>
        <w:t>anybody want to take me to pollo?</w:t>
      </w:r>
    </w:p>
    <w:p>
      <w:r>
        <w:rPr>
          <w:b/>
          <w:u w:val="single"/>
        </w:rPr>
        <w:t>80895</w:t>
      </w:r>
    </w:p>
    <w:p>
      <w:r>
        <w:t>anyways never trust a bitch &amp;amp; dont snitch</w:t>
        <w:br/>
        <w:t>unless you looking for some Az and 1 ditch</w:t>
      </w:r>
    </w:p>
    <w:p>
      <w:r>
        <w:rPr>
          <w:b/>
          <w:u w:val="single"/>
        </w:rPr>
        <w:t>80896</w:t>
      </w:r>
    </w:p>
    <w:p>
      <w:r>
        <w:t>apparently I'm pathetic trash alright (-:</w:t>
      </w:r>
    </w:p>
    <w:p>
      <w:r>
        <w:rPr>
          <w:b/>
          <w:u w:val="single"/>
        </w:rPr>
        <w:t>80897</w:t>
      </w:r>
    </w:p>
    <w:p>
      <w:r>
        <w:t>are you serious right now? Hypocritical and double standards? Fuck outta my face with that trash</w:t>
      </w:r>
    </w:p>
    <w:p>
      <w:r>
        <w:rPr>
          <w:b/>
          <w:u w:val="single"/>
        </w:rPr>
        <w:t>80898</w:t>
      </w:r>
    </w:p>
    <w:p>
      <w:r>
        <w:t>ask for my number he a lame I'm like cuh, mobbin with my bitches turn down for what</w:t>
      </w:r>
    </w:p>
    <w:p>
      <w:r>
        <w:rPr>
          <w:b/>
          <w:u w:val="single"/>
        </w:rPr>
        <w:t>80899</w:t>
      </w:r>
    </w:p>
    <w:p>
      <w:r>
        <w:t>auto tranny</w:t>
      </w:r>
    </w:p>
    <w:p>
      <w:r>
        <w:rPr>
          <w:b/>
          <w:u w:val="single"/>
        </w:rPr>
        <w:t>80900</w:t>
      </w:r>
    </w:p>
    <w:p>
      <w:r>
        <w:t>aw shit, Fenkell in this bitch</w:t>
      </w:r>
    </w:p>
    <w:p>
      <w:r>
        <w:rPr>
          <w:b/>
          <w:u w:val="single"/>
        </w:rPr>
        <w:t>80901</w:t>
      </w:r>
    </w:p>
    <w:p>
      <w:r>
        <w:t>awwwww Alex Smith broke his pussy</w:t>
      </w:r>
    </w:p>
    <w:p>
      <w:r>
        <w:rPr>
          <w:b/>
          <w:u w:val="single"/>
        </w:rPr>
        <w:t>80902</w:t>
      </w:r>
    </w:p>
    <w:p>
      <w:r>
        <w:t>aye bitch try this</w:t>
      </w:r>
    </w:p>
    <w:p>
      <w:r>
        <w:rPr>
          <w:b/>
          <w:u w:val="single"/>
        </w:rPr>
        <w:t>80903</w:t>
      </w:r>
    </w:p>
    <w:p>
      <w:r>
        <w:t>aye jalen can I borrow 50 dollars?? It aint like yu aint got two jobs?? Well can I borrow some pussy? I aint like yu gone give up no head!</w:t>
      </w:r>
    </w:p>
    <w:p>
      <w:r>
        <w:rPr>
          <w:b/>
          <w:u w:val="single"/>
        </w:rPr>
        <w:t>80904</w:t>
      </w:r>
    </w:p>
    <w:p>
      <w:r>
        <w:t>b/c she likes black men and rap music? Huh lol RT @Magssca: @WaymoTheGod in general she wants to be colored</w:t>
      </w:r>
    </w:p>
    <w:p>
      <w:r>
        <w:rPr>
          <w:b/>
          <w:u w:val="single"/>
        </w:rPr>
        <w:t>80905</w:t>
      </w:r>
    </w:p>
    <w:p>
      <w:r>
        <w:t>bad bitch</w:t>
      </w:r>
    </w:p>
    <w:p>
      <w:r>
        <w:rPr>
          <w:b/>
          <w:u w:val="single"/>
        </w:rPr>
        <w:t>80906</w:t>
      </w:r>
    </w:p>
    <w:p>
      <w:r>
        <w:t>bad bitch bouncing on my pogo screamin yolo - that nigga juelz</w:t>
      </w:r>
    </w:p>
    <w:p>
      <w:r>
        <w:rPr>
          <w:b/>
          <w:u w:val="single"/>
        </w:rPr>
        <w:t>80907</w:t>
      </w:r>
    </w:p>
    <w:p>
      <w:r>
        <w:t>bad bitch from lansing....she could be a model...shes a model...</w:t>
      </w:r>
    </w:p>
    <w:p>
      <w:r>
        <w:rPr>
          <w:b/>
          <w:u w:val="single"/>
        </w:rPr>
        <w:t>80908</w:t>
      </w:r>
    </w:p>
    <w:p>
      <w:r>
        <w:t>bad bitch with me trying to blow me like a fuse</w:t>
      </w:r>
    </w:p>
    <w:p>
      <w:r>
        <w:rPr>
          <w:b/>
          <w:u w:val="single"/>
        </w:rPr>
        <w:t>80909</w:t>
      </w:r>
    </w:p>
    <w:p>
      <w:r>
        <w:t>bad bitches is the only thing i like</w:t>
      </w:r>
    </w:p>
    <w:p>
      <w:r>
        <w:rPr>
          <w:b/>
          <w:u w:val="single"/>
        </w:rPr>
        <w:t>80910</w:t>
      </w:r>
    </w:p>
    <w:p>
      <w:r>
        <w:t>bae won his game &amp;#128525; #redskins</w:t>
      </w:r>
    </w:p>
    <w:p>
      <w:r>
        <w:rPr>
          <w:b/>
          <w:u w:val="single"/>
        </w:rPr>
        <w:t>80911</w:t>
      </w:r>
    </w:p>
    <w:p>
      <w:r>
        <w:t>bahaha karma is a bitch</w:t>
      </w:r>
    </w:p>
    <w:p>
      <w:r>
        <w:rPr>
          <w:b/>
          <w:u w:val="single"/>
        </w:rPr>
        <w:t>80912</w:t>
      </w:r>
    </w:p>
    <w:p>
      <w:r>
        <w:t>balling like I'm stunna bitch</w:t>
      </w:r>
    </w:p>
    <w:p>
      <w:r>
        <w:rPr>
          <w:b/>
          <w:u w:val="single"/>
        </w:rPr>
        <w:t>80913</w:t>
      </w:r>
    </w:p>
    <w:p>
      <w:r>
        <w:t>based god fucked all my bitches</w:t>
      </w:r>
    </w:p>
    <w:p>
      <w:r>
        <w:rPr>
          <w:b/>
          <w:u w:val="single"/>
        </w:rPr>
        <w:t>80914</w:t>
      </w:r>
    </w:p>
    <w:p>
      <w:r>
        <w:t>basement diving mook bastards</w:t>
      </w:r>
    </w:p>
    <w:p>
      <w:r>
        <w:rPr>
          <w:b/>
          <w:u w:val="single"/>
        </w:rPr>
        <w:t>80915</w:t>
      </w:r>
    </w:p>
    <w:p>
      <w:r>
        <w:t>bats are cool as hell because they're basically half tiny fox half leather bird.</w:t>
      </w:r>
    </w:p>
    <w:p>
      <w:r>
        <w:rPr>
          <w:b/>
          <w:u w:val="single"/>
        </w:rPr>
        <w:t>80916</w:t>
      </w:r>
    </w:p>
    <w:p>
      <w:r>
        <w:t>beanies cumming real soon http://t.co/GlLjaQb6ty</w:t>
      </w:r>
    </w:p>
    <w:p>
      <w:r>
        <w:rPr>
          <w:b/>
          <w:u w:val="single"/>
        </w:rPr>
        <w:t>80917</w:t>
      </w:r>
    </w:p>
    <w:p>
      <w:r>
        <w:t>been a long December hasn't it? counting crows (:</w:t>
      </w:r>
    </w:p>
    <w:p>
      <w:r>
        <w:rPr>
          <w:b/>
          <w:u w:val="single"/>
        </w:rPr>
        <w:t>80918</w:t>
      </w:r>
    </w:p>
    <w:p>
      <w:r>
        <w:t>before and after I started playing flappy bird ...</w:t>
        <w:br/>
        <w:t>before: &amp;#128522;&amp;#127800;&amp;#128077;&amp;#9728;&amp;#65039;</w:t>
        <w:br/>
        <w:t>after: &amp;#128545;&amp;#128299;&amp;#128165;&amp;#128163;&amp;#128293;&amp;#128659;&amp;#128658;</w:t>
      </w:r>
    </w:p>
    <w:p>
      <w:r>
        <w:rPr>
          <w:b/>
          <w:u w:val="single"/>
        </w:rPr>
        <w:t>80919</w:t>
      </w:r>
    </w:p>
    <w:p>
      <w:r>
        <w:t>being up at 5am cuz your cat meowed at a nocturnal bird is the ultimate #toughbreak</w:t>
      </w:r>
    </w:p>
    <w:p>
      <w:r>
        <w:rPr>
          <w:b/>
          <w:u w:val="single"/>
        </w:rPr>
        <w:t>80920</w:t>
      </w:r>
    </w:p>
    <w:p>
      <w:r>
        <w:t>big bitches be sayin why yo eyes all on my stomach? Bitch why yo stomach all in my eyes</w:t>
      </w:r>
    </w:p>
    <w:p>
      <w:r>
        <w:rPr>
          <w:b/>
          <w:u w:val="single"/>
        </w:rPr>
        <w:t>80921</w:t>
      </w:r>
    </w:p>
    <w:p>
      <w:r>
        <w:t>bitch I be smokin gas I could start a ferrari!!!</w:t>
      </w:r>
    </w:p>
    <w:p>
      <w:r>
        <w:rPr>
          <w:b/>
          <w:u w:val="single"/>
        </w:rPr>
        <w:t>80922</w:t>
      </w:r>
    </w:p>
    <w:p>
      <w:r>
        <w:t>bitch I got the beef links</w:t>
      </w:r>
    </w:p>
    <w:p>
      <w:r>
        <w:rPr>
          <w:b/>
          <w:u w:val="single"/>
        </w:rPr>
        <w:t>80923</w:t>
      </w:r>
    </w:p>
    <w:p>
      <w:r>
        <w:t>bitch I might b</w:t>
      </w:r>
    </w:p>
    <w:p>
      <w:r>
        <w:rPr>
          <w:b/>
          <w:u w:val="single"/>
        </w:rPr>
        <w:t>80924</w:t>
      </w:r>
    </w:p>
    <w:p>
      <w:r>
        <w:t>bitch I need that body high do not fuck wit my head pleeeease</w:t>
      </w:r>
    </w:p>
    <w:p>
      <w:r>
        <w:rPr>
          <w:b/>
          <w:u w:val="single"/>
        </w:rPr>
        <w:t>80925</w:t>
      </w:r>
    </w:p>
    <w:p>
      <w:r>
        <w:t>bitch I seen them tricks before #haannnn foh</w:t>
      </w:r>
    </w:p>
    <w:p>
      <w:r>
        <w:rPr>
          <w:b/>
          <w:u w:val="single"/>
        </w:rPr>
        <w:t>80926</w:t>
      </w:r>
    </w:p>
    <w:p>
      <w:r>
        <w:t>bitch I'm eating!!!!!! you are so blocked!!! RT @MayaAngelouFRO: STOP WHITE PEOPLE 2014 http://t.co/u7oXMK8nup"</w:t>
      </w:r>
    </w:p>
    <w:p>
      <w:r>
        <w:rPr>
          <w:b/>
          <w:u w:val="single"/>
        </w:rPr>
        <w:t>80927</w:t>
      </w:r>
    </w:p>
    <w:p>
      <w:r>
        <w:t>bitch I'm me.... baby I'm me!!!</w:t>
      </w:r>
    </w:p>
    <w:p>
      <w:r>
        <w:rPr>
          <w:b/>
          <w:u w:val="single"/>
        </w:rPr>
        <w:t>80928</w:t>
      </w:r>
    </w:p>
    <w:p>
      <w:r>
        <w:t>bitch I'm me..... so who u???</w:t>
      </w:r>
    </w:p>
    <w:p>
      <w:r>
        <w:rPr>
          <w:b/>
          <w:u w:val="single"/>
        </w:rPr>
        <w:t>80929</w:t>
      </w:r>
    </w:p>
    <w:p>
      <w:r>
        <w:t>bitch ass arod or shorty dont hit me back up</w:t>
      </w:r>
    </w:p>
    <w:p>
      <w:r>
        <w:rPr>
          <w:b/>
          <w:u w:val="single"/>
        </w:rPr>
        <w:t>80930</w:t>
      </w:r>
    </w:p>
    <w:p>
      <w:r>
        <w:t>bitch ass nigga</w:t>
      </w:r>
    </w:p>
    <w:p>
      <w:r>
        <w:rPr>
          <w:b/>
          <w:u w:val="single"/>
        </w:rPr>
        <w:t>80931</w:t>
      </w:r>
    </w:p>
    <w:p>
      <w:r>
        <w:t>bitch betta get it right...shout out....ddaaawwgggffaaaccee cccaalldddeerooonn......dese hoes be aktin... http://t.co/FElt4DNd</w:t>
      </w:r>
    </w:p>
    <w:p>
      <w:r>
        <w:rPr>
          <w:b/>
          <w:u w:val="single"/>
        </w:rPr>
        <w:t>80932</w:t>
      </w:r>
    </w:p>
    <w:p>
      <w:r>
        <w:t>bitch can't hold herself down then she bound to drizzown.</w:t>
      </w:r>
    </w:p>
    <w:p>
      <w:r>
        <w:rPr>
          <w:b/>
          <w:u w:val="single"/>
        </w:rPr>
        <w:t>80933</w:t>
      </w:r>
    </w:p>
    <w:p>
      <w:r>
        <w:t>bitch dick too bomb</w:t>
      </w:r>
    </w:p>
    <w:p>
      <w:r>
        <w:rPr>
          <w:b/>
          <w:u w:val="single"/>
        </w:rPr>
        <w:t>80934</w:t>
      </w:r>
    </w:p>
    <w:p>
      <w:r>
        <w:t>bitch don't run to the neighbor he's dead too</w:t>
      </w:r>
    </w:p>
    <w:p>
      <w:r>
        <w:rPr>
          <w:b/>
          <w:u w:val="single"/>
        </w:rPr>
        <w:t>80935</w:t>
      </w:r>
    </w:p>
    <w:p>
      <w:r>
        <w:t>bitch get off my twitter hoe &amp;#128074;</w:t>
      </w:r>
    </w:p>
    <w:p>
      <w:r>
        <w:rPr>
          <w:b/>
          <w:u w:val="single"/>
        </w:rPr>
        <w:t>80936</w:t>
      </w:r>
    </w:p>
    <w:p>
      <w:r>
        <w:t>bitch get out cha, bitch get out cha, bitch get out cha feelings.&amp;#128079;&amp;#127926; RT @bitemy_jordans: In my feelings... wtf</w:t>
      </w:r>
    </w:p>
    <w:p>
      <w:r>
        <w:rPr>
          <w:b/>
          <w:u w:val="single"/>
        </w:rPr>
        <w:t>80937</w:t>
      </w:r>
    </w:p>
    <w:p>
      <w:r>
        <w:t>bitch goin downnnn hillllll</w:t>
      </w:r>
    </w:p>
    <w:p>
      <w:r>
        <w:rPr>
          <w:b/>
          <w:u w:val="single"/>
        </w:rPr>
        <w:t>80938</w:t>
      </w:r>
    </w:p>
    <w:p>
      <w:r>
        <w:t>bitch gon bounce when boosie rapping dey probably scared not too</w:t>
      </w:r>
    </w:p>
    <w:p>
      <w:r>
        <w:rPr>
          <w:b/>
          <w:u w:val="single"/>
        </w:rPr>
        <w:t>80939</w:t>
      </w:r>
    </w:p>
    <w:p>
      <w:r>
        <w:t>bitch i will cut you</w:t>
      </w:r>
    </w:p>
    <w:p>
      <w:r>
        <w:rPr>
          <w:b/>
          <w:u w:val="single"/>
        </w:rPr>
        <w:t>80940</w:t>
      </w:r>
    </w:p>
    <w:p>
      <w:r>
        <w:t>bitch idc if you like me, but you will respect me</w:t>
      </w:r>
    </w:p>
    <w:p>
      <w:r>
        <w:rPr>
          <w:b/>
          <w:u w:val="single"/>
        </w:rPr>
        <w:t>80941</w:t>
      </w:r>
    </w:p>
    <w:p>
      <w:r>
        <w:t>bitch im DEAD!! &amp;#128128;&amp;#128128;&amp;#128584; RT @KingHov1313: Them heauxs gon put balloons in a corner &amp;amp; take pics talkin bout "We in V.I.P"&amp;#128553;</w:t>
      </w:r>
    </w:p>
    <w:p>
      <w:r>
        <w:rPr>
          <w:b/>
          <w:u w:val="single"/>
        </w:rPr>
        <w:t>80942</w:t>
      </w:r>
    </w:p>
    <w:p>
      <w:r>
        <w:t>bitch im is not bout to get no damn flu shot....ion care if it is free....</w:t>
      </w:r>
    </w:p>
    <w:p>
      <w:r>
        <w:rPr>
          <w:b/>
          <w:u w:val="single"/>
        </w:rPr>
        <w:t>80943</w:t>
      </w:r>
    </w:p>
    <w:p>
      <w:r>
        <w:t>bitch kill yoself, go on to the bathroom and eat the pills bitch, all of em</w:t>
      </w:r>
    </w:p>
    <w:p>
      <w:r>
        <w:rPr>
          <w:b/>
          <w:u w:val="single"/>
        </w:rPr>
        <w:t>80944</w:t>
      </w:r>
    </w:p>
    <w:p>
      <w:r>
        <w:t>bitch live a little.</w:t>
      </w:r>
    </w:p>
    <w:p>
      <w:r>
        <w:rPr>
          <w:b/>
          <w:u w:val="single"/>
        </w:rPr>
        <w:t>80945</w:t>
      </w:r>
    </w:p>
    <w:p>
      <w:r>
        <w:t>bitch made, dudes actin bitch made</w:t>
      </w:r>
    </w:p>
    <w:p>
      <w:r>
        <w:rPr>
          <w:b/>
          <w:u w:val="single"/>
        </w:rPr>
        <w:t>80946</w:t>
      </w:r>
    </w:p>
    <w:p>
      <w:r>
        <w:t>bitch niggas owe me money</w:t>
      </w:r>
    </w:p>
    <w:p>
      <w:r>
        <w:rPr>
          <w:b/>
          <w:u w:val="single"/>
        </w:rPr>
        <w:t>80947</w:t>
      </w:r>
    </w:p>
    <w:p>
      <w:r>
        <w:t>bitch plz</w:t>
      </w:r>
    </w:p>
    <w:p>
      <w:r>
        <w:rPr>
          <w:b/>
          <w:u w:val="single"/>
        </w:rPr>
        <w:t>80948</w:t>
      </w:r>
    </w:p>
    <w:p>
      <w:r>
        <w:t>bitch probably molly'd the 1st nigga that said good mornin' back to her</w:t>
      </w:r>
    </w:p>
    <w:p>
      <w:r>
        <w:rPr>
          <w:b/>
          <w:u w:val="single"/>
        </w:rPr>
        <w:t>80949</w:t>
      </w:r>
    </w:p>
    <w:p>
      <w:r>
        <w:t>bitch really changed her @ name haha it is not that serious. beyonce fans have too much time on their hands waiting in that welfare office</w:t>
      </w:r>
    </w:p>
    <w:p>
      <w:r>
        <w:rPr>
          <w:b/>
          <w:u w:val="single"/>
        </w:rPr>
        <w:t>80950</w:t>
      </w:r>
    </w:p>
    <w:p>
      <w:r>
        <w:t>bitch said best way to get over a man is to get under another one!!! smh dats ah hoe for u</w:t>
      </w:r>
    </w:p>
    <w:p>
      <w:r>
        <w:rPr>
          <w:b/>
          <w:u w:val="single"/>
        </w:rPr>
        <w:t>80951</w:t>
      </w:r>
    </w:p>
    <w:p>
      <w:r>
        <w:t>bitch thats yo nigga &amp;#128064; ....well you aint his bitch &amp;#128514;&amp;#128514;&amp;#9996;&amp;#65039;&amp;#9996;&amp;#65039;&amp;#9996;&amp;#65039;</w:t>
      </w:r>
    </w:p>
    <w:p>
      <w:r>
        <w:rPr>
          <w:b/>
          <w:u w:val="single"/>
        </w:rPr>
        <w:t>80952</w:t>
      </w:r>
    </w:p>
    <w:p>
      <w:r>
        <w:t>bitch u guessed it</w:t>
      </w:r>
    </w:p>
    <w:p>
      <w:r>
        <w:rPr>
          <w:b/>
          <w:u w:val="single"/>
        </w:rPr>
        <w:t>80953</w:t>
      </w:r>
    </w:p>
    <w:p>
      <w:r>
        <w:t>bitch u kno my game tight</w:t>
      </w:r>
    </w:p>
    <w:p>
      <w:r>
        <w:rPr>
          <w:b/>
          <w:u w:val="single"/>
        </w:rPr>
        <w:t>80954</w:t>
      </w:r>
    </w:p>
    <w:p>
      <w:r>
        <w:t>bitch we are the realest boyz.</w:t>
      </w:r>
    </w:p>
    <w:p>
      <w:r>
        <w:rPr>
          <w:b/>
          <w:u w:val="single"/>
        </w:rPr>
        <w:t>80955</w:t>
      </w:r>
    </w:p>
    <w:p>
      <w:r>
        <w:t>bitch whats the plan, yo box irrelevant</w:t>
      </w:r>
    </w:p>
    <w:p>
      <w:r>
        <w:rPr>
          <w:b/>
          <w:u w:val="single"/>
        </w:rPr>
        <w:t>80956</w:t>
      </w:r>
    </w:p>
    <w:p>
      <w:r>
        <w:t>bitch with all niggas, hmmm she either gay or a HOE</w:t>
      </w:r>
    </w:p>
    <w:p>
      <w:r>
        <w:rPr>
          <w:b/>
          <w:u w:val="single"/>
        </w:rPr>
        <w:t>80957</w:t>
      </w:r>
    </w:p>
    <w:p>
      <w:r>
        <w:t>bitch you be lagging lol @JawShoeeAhhh</w:t>
      </w:r>
    </w:p>
    <w:p>
      <w:r>
        <w:rPr>
          <w:b/>
          <w:u w:val="single"/>
        </w:rPr>
        <w:t>80958</w:t>
      </w:r>
    </w:p>
    <w:p>
      <w:r>
        <w:t>bitch you better not disappoint me. madonna and britney and xtima have RT @gwenstefani: My new single #BabyDontLie is coming Monday!!</w:t>
      </w:r>
    </w:p>
    <w:p>
      <w:r>
        <w:rPr>
          <w:b/>
          <w:u w:val="single"/>
        </w:rPr>
        <w:t>80959</w:t>
      </w:r>
    </w:p>
    <w:p>
      <w:r>
        <w:t>bitch you gotta glo up one day.</w:t>
      </w:r>
    </w:p>
    <w:p>
      <w:r>
        <w:rPr>
          <w:b/>
          <w:u w:val="single"/>
        </w:rPr>
        <w:t>80960</w:t>
      </w:r>
    </w:p>
    <w:p>
      <w:r>
        <w:t>bitch you guessin</w:t>
      </w:r>
    </w:p>
    <w:p>
      <w:r>
        <w:rPr>
          <w:b/>
          <w:u w:val="single"/>
        </w:rPr>
        <w:t>80961</w:t>
      </w:r>
    </w:p>
    <w:p>
      <w:r>
        <w:t>bitch you knew I was on your trail &amp;#8212; Mybad http://t.co/SMpitRCzSA</w:t>
      </w:r>
    </w:p>
    <w:p>
      <w:r>
        <w:rPr>
          <w:b/>
          <w:u w:val="single"/>
        </w:rPr>
        <w:t>80962</w:t>
      </w:r>
    </w:p>
    <w:p>
      <w:r>
        <w:t>bitch you're white stfu with your shitty Spanish</w:t>
      </w:r>
    </w:p>
    <w:p>
      <w:r>
        <w:rPr>
          <w:b/>
          <w:u w:val="single"/>
        </w:rPr>
        <w:t>80963</w:t>
      </w:r>
    </w:p>
    <w:p>
      <w:r>
        <w:t>bitches</w:t>
      </w:r>
    </w:p>
    <w:p>
      <w:r>
        <w:rPr>
          <w:b/>
          <w:u w:val="single"/>
        </w:rPr>
        <w:t>80964</w:t>
      </w:r>
    </w:p>
    <w:p>
      <w:r>
        <w:t>bitches ain&amp;#8217;t shit, and they ain&amp;#8217;t saying nothin&amp;#8217;</w:t>
      </w:r>
    </w:p>
    <w:p>
      <w:r>
        <w:rPr>
          <w:b/>
          <w:u w:val="single"/>
        </w:rPr>
        <w:t>80965</w:t>
      </w:r>
    </w:p>
    <w:p>
      <w:r>
        <w:t>bitches aint shit but hoes an tricks</w:t>
      </w:r>
    </w:p>
    <w:p>
      <w:r>
        <w:rPr>
          <w:b/>
          <w:u w:val="single"/>
        </w:rPr>
        <w:t>80966</w:t>
      </w:r>
    </w:p>
    <w:p>
      <w:r>
        <w:t>bitches already twerkin on cinegram, this shit may jus be better than instagram</w:t>
      </w:r>
    </w:p>
    <w:p>
      <w:r>
        <w:rPr>
          <w:b/>
          <w:u w:val="single"/>
        </w:rPr>
        <w:t>80967</w:t>
      </w:r>
    </w:p>
    <w:p>
      <w:r>
        <w:t>bitches and subtweets lml</w:t>
      </w:r>
    </w:p>
    <w:p>
      <w:r>
        <w:rPr>
          <w:b/>
          <w:u w:val="single"/>
        </w:rPr>
        <w:t>80968</w:t>
      </w:r>
    </w:p>
    <w:p>
      <w:r>
        <w:t>bitches and their door slamming habits ctfuu</w:t>
      </w:r>
    </w:p>
    <w:p>
      <w:r>
        <w:rPr>
          <w:b/>
          <w:u w:val="single"/>
        </w:rPr>
        <w:t>80969</w:t>
      </w:r>
    </w:p>
    <w:p>
      <w:r>
        <w:t>bitches at rick's in justice tank tops tho</w:t>
      </w:r>
    </w:p>
    <w:p>
      <w:r>
        <w:rPr>
          <w:b/>
          <w:u w:val="single"/>
        </w:rPr>
        <w:t>80970</w:t>
      </w:r>
    </w:p>
    <w:p>
      <w:r>
        <w:t xml:space="preserve">bitches be brilliant..haha </w:t>
        <w:br/>
        <w:t>http://t.co/MHaIphrPbn</w:t>
      </w:r>
    </w:p>
    <w:p>
      <w:r>
        <w:rPr>
          <w:b/>
          <w:u w:val="single"/>
        </w:rPr>
        <w:t>80971</w:t>
      </w:r>
    </w:p>
    <w:p>
      <w:r>
        <w:t>bitches be half naked in their avi's talking about I don't send nudes</w:t>
      </w:r>
    </w:p>
    <w:p>
      <w:r>
        <w:rPr>
          <w:b/>
          <w:u w:val="single"/>
        </w:rPr>
        <w:t>80972</w:t>
      </w:r>
    </w:p>
    <w:p>
      <w:r>
        <w:t>bitches be hating &amp;#128514;&amp;#128557;</w:t>
      </w:r>
    </w:p>
    <w:p>
      <w:r>
        <w:rPr>
          <w:b/>
          <w:u w:val="single"/>
        </w:rPr>
        <w:t>80973</w:t>
      </w:r>
    </w:p>
    <w:p>
      <w:r>
        <w:t>bitches be like " I'm a squirter" but thinkin pissin is squirting? no bitch 2 different places</w:t>
      </w:r>
    </w:p>
    <w:p>
      <w:r>
        <w:rPr>
          <w:b/>
          <w:u w:val="single"/>
        </w:rPr>
        <w:t>80974</w:t>
      </w:r>
    </w:p>
    <w:p>
      <w:r>
        <w:t>bitches be like i'm mixed wit Italian Chinese nd African American I be like bitch just cuz you ate ur&amp;#8230; http://t.co/ZdWd3l8M</w:t>
      </w:r>
    </w:p>
    <w:p>
      <w:r>
        <w:rPr>
          <w:b/>
          <w:u w:val="single"/>
        </w:rPr>
        <w:t>80975</w:t>
      </w:r>
    </w:p>
    <w:p>
      <w:r>
        <w:t>bitches be peekin https://t.co/Tl352dmT1n</w:t>
      </w:r>
    </w:p>
    <w:p>
      <w:r>
        <w:rPr>
          <w:b/>
          <w:u w:val="single"/>
        </w:rPr>
        <w:t>80976</w:t>
      </w:r>
    </w:p>
    <w:p>
      <w:r>
        <w:t>bitches been thotting so long when they get exposed to something decent they get overwhelmed</w:t>
      </w:r>
    </w:p>
    <w:p>
      <w:r>
        <w:rPr>
          <w:b/>
          <w:u w:val="single"/>
        </w:rPr>
        <w:t>80977</w:t>
      </w:r>
    </w:p>
    <w:p>
      <w:r>
        <w:t>bitches come &amp;amp; go ya know that</w:t>
      </w:r>
    </w:p>
    <w:p>
      <w:r>
        <w:rPr>
          <w:b/>
          <w:u w:val="single"/>
        </w:rPr>
        <w:t>80978</w:t>
      </w:r>
    </w:p>
    <w:p>
      <w:r>
        <w:t>bitches corny af you claim to be happy but cry everyday, ooh iight where they do that? hmmmm</w:t>
      </w:r>
    </w:p>
    <w:p>
      <w:r>
        <w:rPr>
          <w:b/>
          <w:u w:val="single"/>
        </w:rPr>
        <w:t>80979</w:t>
      </w:r>
    </w:p>
    <w:p>
      <w:r>
        <w:t>bitches don't knw what to let ride certain shit ain't work mentioning</w:t>
      </w:r>
    </w:p>
    <w:p>
      <w:r>
        <w:rPr>
          <w:b/>
          <w:u w:val="single"/>
        </w:rPr>
        <w:t>80980</w:t>
      </w:r>
    </w:p>
    <w:p>
      <w:r>
        <w:t>bitches dumb</w:t>
      </w:r>
    </w:p>
    <w:p>
      <w:r>
        <w:rPr>
          <w:b/>
          <w:u w:val="single"/>
        </w:rPr>
        <w:t>80981</w:t>
      </w:r>
    </w:p>
    <w:p>
      <w:r>
        <w:t>bitches http://t.co/NNg2e1Wmx9</w:t>
      </w:r>
    </w:p>
    <w:p>
      <w:r>
        <w:rPr>
          <w:b/>
          <w:u w:val="single"/>
        </w:rPr>
        <w:t>80982</w:t>
      </w:r>
    </w:p>
    <w:p>
      <w:r>
        <w:t>bitches love Sosa so I guess I'll wear Sammy Sosa &amp;#128527;&amp;#128514;</w:t>
      </w:r>
    </w:p>
    <w:p>
      <w:r>
        <w:rPr>
          <w:b/>
          <w:u w:val="single"/>
        </w:rPr>
        <w:t>80983</w:t>
      </w:r>
    </w:p>
    <w:p>
      <w:r>
        <w:t>bitches love beyonce</w:t>
      </w:r>
    </w:p>
    <w:p>
      <w:r>
        <w:rPr>
          <w:b/>
          <w:u w:val="single"/>
        </w:rPr>
        <w:t>80984</w:t>
      </w:r>
    </w:p>
    <w:p>
      <w:r>
        <w:t>bitches love good morning posts</w:t>
      </w:r>
    </w:p>
    <w:p>
      <w:r>
        <w:rPr>
          <w:b/>
          <w:u w:val="single"/>
        </w:rPr>
        <w:t>80985</w:t>
      </w:r>
    </w:p>
    <w:p>
      <w:r>
        <w:t>bitches please in napa fewer than 100 people were injured and literally 2 of those were reported as critical</w:t>
      </w:r>
    </w:p>
    <w:p>
      <w:r>
        <w:rPr>
          <w:b/>
          <w:u w:val="single"/>
        </w:rPr>
        <w:t>80986</w:t>
      </w:r>
    </w:p>
    <w:p>
      <w:r>
        <w:t>bitches stay in they feelings &amp;#128514;</w:t>
      </w:r>
    </w:p>
    <w:p>
      <w:r>
        <w:rPr>
          <w:b/>
          <w:u w:val="single"/>
        </w:rPr>
        <w:t>80987</w:t>
      </w:r>
    </w:p>
    <w:p>
      <w:r>
        <w:t>bitches talk... hoes talk even more!!!</w:t>
      </w:r>
    </w:p>
    <w:p>
      <w:r>
        <w:rPr>
          <w:b/>
          <w:u w:val="single"/>
        </w:rPr>
        <w:t>80988</w:t>
      </w:r>
    </w:p>
    <w:p>
      <w:r>
        <w:t>bitches that dont eat meat are likely to develop mental illness</w:t>
        <w:br/>
        <w:t>http://t.co/7J0Hm1lP97</w:t>
      </w:r>
    </w:p>
    <w:p>
      <w:r>
        <w:rPr>
          <w:b/>
          <w:u w:val="single"/>
        </w:rPr>
        <w:t>80989</w:t>
      </w:r>
    </w:p>
    <w:p>
      <w:r>
        <w:t>bitches tryna be down but I ain't for that relationship life right now.</w:t>
      </w:r>
    </w:p>
    <w:p>
      <w:r>
        <w:rPr>
          <w:b/>
          <w:u w:val="single"/>
        </w:rPr>
        <w:t>80990</w:t>
      </w:r>
    </w:p>
    <w:p>
      <w:r>
        <w:t>bitches who never knew me now calling me WesGod &amp;#128524;</w:t>
      </w:r>
    </w:p>
    <w:p>
      <w:r>
        <w:rPr>
          <w:b/>
          <w:u w:val="single"/>
        </w:rPr>
        <w:t>80991</w:t>
      </w:r>
    </w:p>
    <w:p>
      <w:r>
        <w:t>bitches.</w:t>
      </w:r>
    </w:p>
    <w:p>
      <w:r>
        <w:rPr>
          <w:b/>
          <w:u w:val="single"/>
        </w:rPr>
        <w:t>80992</w:t>
      </w:r>
    </w:p>
    <w:p>
      <w:r>
        <w:t>blue-sapphire-earrings 18k-yellow-gold-clip-on-diamond Alexandra Earrings in Emerald Crystal on Emma http://t.co/5j3lRXgrcn</w:t>
      </w:r>
    </w:p>
    <w:p>
      <w:r>
        <w:rPr>
          <w:b/>
          <w:u w:val="single"/>
        </w:rPr>
        <w:t>80993</w:t>
      </w:r>
    </w:p>
    <w:p>
      <w:r>
        <w:t>boats 'n hoes &amp;#191;</w:t>
      </w:r>
    </w:p>
    <w:p>
      <w:r>
        <w:rPr>
          <w:b/>
          <w:u w:val="single"/>
        </w:rPr>
        <w:t>80994</w:t>
      </w:r>
    </w:p>
    <w:p>
      <w:r>
        <w:t>bobby bitch, make that body flip, you know i don't know karate bitch</w:t>
      </w:r>
    </w:p>
    <w:p>
      <w:r>
        <w:rPr>
          <w:b/>
          <w:u w:val="single"/>
        </w:rPr>
        <w:t>80995</w:t>
      </w:r>
    </w:p>
    <w:p>
      <w:r>
        <w:t>bound, gagged, shoved in a trash bin with two bullets in the back of the head. "I suspect natural causes." said the world's worst detective.</w:t>
      </w:r>
    </w:p>
    <w:p>
      <w:r>
        <w:rPr>
          <w:b/>
          <w:u w:val="single"/>
        </w:rPr>
        <w:t>80996</w:t>
      </w:r>
    </w:p>
    <w:p>
      <w:r>
        <w:t>bout to beat this case like a pussy nigga &amp;#128074;&amp;#128074;&amp;#128074;&amp;#128074;&amp;#128074;&amp;#128074;&amp;#128074;</w:t>
      </w:r>
    </w:p>
    <w:p>
      <w:r>
        <w:rPr>
          <w:b/>
          <w:u w:val="single"/>
        </w:rPr>
        <w:t>80997</w:t>
      </w:r>
    </w:p>
    <w:p>
      <w:r>
        <w:t>bout to get some twitter bitches, my twitter fame raising dawg #GETWITME</w:t>
      </w:r>
    </w:p>
    <w:p>
      <w:r>
        <w:rPr>
          <w:b/>
          <w:u w:val="single"/>
        </w:rPr>
        <w:t>80998</w:t>
      </w:r>
    </w:p>
    <w:p>
      <w:r>
        <w:t>brass monkey dat funky monkey http://t.co/NaDoF9QqDa</w:t>
      </w:r>
    </w:p>
    <w:p>
      <w:r>
        <w:rPr>
          <w:b/>
          <w:u w:val="single"/>
        </w:rPr>
        <w:t>80999</w:t>
      </w:r>
    </w:p>
    <w:p>
      <w:r>
        <w:t>brb, skipping out of a b-ball game with Obama to whoop @ThatAngryNigga's hoe ass.</w:t>
      </w:r>
    </w:p>
    <w:p>
      <w:r>
        <w:rPr>
          <w:b/>
          <w:u w:val="single"/>
        </w:rPr>
        <w:t>81000</w:t>
      </w:r>
    </w:p>
    <w:p>
      <w:r>
        <w:t>breh it's a polygamist town in arizona if u wanna have bitches on deck move there</w:t>
      </w:r>
    </w:p>
    <w:p>
      <w:r>
        <w:rPr>
          <w:b/>
          <w:u w:val="single"/>
        </w:rPr>
        <w:t>81001</w:t>
      </w:r>
    </w:p>
    <w:p>
      <w:r>
        <w:t>bruh YouTube a bitch ass nigga bruh on me bruh.</w:t>
      </w:r>
    </w:p>
    <w:p>
      <w:r>
        <w:rPr>
          <w:b/>
          <w:u w:val="single"/>
        </w:rPr>
        <w:t>81002</w:t>
      </w:r>
    </w:p>
    <w:p>
      <w:r>
        <w:t>bunch of pussies</w:t>
      </w:r>
    </w:p>
    <w:p>
      <w:r>
        <w:rPr>
          <w:b/>
          <w:u w:val="single"/>
        </w:rPr>
        <w:t>81003</w:t>
      </w:r>
    </w:p>
    <w:p>
      <w:r>
        <w:t>but I didnt get a write up thank god lol dumb white bitch</w:t>
      </w:r>
    </w:p>
    <w:p>
      <w:r>
        <w:rPr>
          <w:b/>
          <w:u w:val="single"/>
        </w:rPr>
        <w:t>81004</w:t>
      </w:r>
    </w:p>
    <w:p>
      <w:r>
        <w:t>but I'd rather be a free man in my grave</w:t>
        <w:br/>
        <w:t>than living as a puppet or a slave</w:t>
        <w:br/>
        <w:t>but above those shit options bitch</w:t>
        <w:br/>
        <w:t>would be free alive and rich</w:t>
      </w:r>
    </w:p>
    <w:p>
      <w:r>
        <w:rPr>
          <w:b/>
          <w:u w:val="single"/>
        </w:rPr>
        <w:t>81005</w:t>
      </w:r>
    </w:p>
    <w:p>
      <w:r>
        <w:t>but at the same time she hates me so I don't wanna trust her bitch ass</w:t>
      </w:r>
    </w:p>
    <w:p>
      <w:r>
        <w:rPr>
          <w:b/>
          <w:u w:val="single"/>
        </w:rPr>
        <w:t>81006</w:t>
      </w:r>
    </w:p>
    <w:p>
      <w:r>
        <w:t>but i do know one thing though, bitches they come they go, Saturday through Sunday monday, monday through sunday yooooo #superman</w:t>
      </w:r>
    </w:p>
    <w:p>
      <w:r>
        <w:rPr>
          <w:b/>
          <w:u w:val="single"/>
        </w:rPr>
        <w:t>81007</w:t>
      </w:r>
    </w:p>
    <w:p>
      <w:r>
        <w:t>but shawty you not a bitch you the one I get money wid</w:t>
      </w:r>
    </w:p>
    <w:p>
      <w:r>
        <w:rPr>
          <w:b/>
          <w:u w:val="single"/>
        </w:rPr>
        <w:t>81008</w:t>
      </w:r>
    </w:p>
    <w:p>
      <w:r>
        <w:t>butt chug 4lokos or nah</w:t>
      </w:r>
    </w:p>
    <w:p>
      <w:r>
        <w:rPr>
          <w:b/>
          <w:u w:val="single"/>
        </w:rPr>
        <w:t>81009</w:t>
      </w:r>
    </w:p>
    <w:p>
      <w:r>
        <w:t>byeeeee bitch, &amp;#128540;</w:t>
      </w:r>
    </w:p>
    <w:p>
      <w:r>
        <w:rPr>
          <w:b/>
          <w:u w:val="single"/>
        </w:rPr>
        <w:t>81010</w:t>
      </w:r>
    </w:p>
    <w:p>
      <w:r>
        <w:t>call me bitch @GlitteredInPink</w:t>
      </w:r>
    </w:p>
    <w:p>
      <w:r>
        <w:rPr>
          <w:b/>
          <w:u w:val="single"/>
        </w:rPr>
        <w:t>81011</w:t>
      </w:r>
    </w:p>
    <w:p>
      <w:r>
        <w:t>can bitches at least wait till it's their bday month to put that shit up? damm yall stingy</w:t>
      </w:r>
    </w:p>
    <w:p>
      <w:r>
        <w:rPr>
          <w:b/>
          <w:u w:val="single"/>
        </w:rPr>
        <w:t>81012</w:t>
      </w:r>
    </w:p>
    <w:p>
      <w:r>
        <w:t>can my cat not kill birds and make a huge mes of feathers</w:t>
      </w:r>
    </w:p>
    <w:p>
      <w:r>
        <w:rPr>
          <w:b/>
          <w:u w:val="single"/>
        </w:rPr>
        <w:t>81013</w:t>
      </w:r>
    </w:p>
    <w:p>
      <w:r>
        <w:t>can't decide if i should wear my yellow rain boots for the purposes of being all black &amp;amp; yellow errrrything...</w:t>
      </w:r>
    </w:p>
    <w:p>
      <w:r>
        <w:rPr>
          <w:b/>
          <w:u w:val="single"/>
        </w:rPr>
        <w:t>81014</w:t>
      </w:r>
    </w:p>
    <w:p>
      <w:r>
        <w:t>can't get over how many hoes i flexed on last night ://</w:t>
      </w:r>
    </w:p>
    <w:p>
      <w:r>
        <w:rPr>
          <w:b/>
          <w:u w:val="single"/>
        </w:rPr>
        <w:t>81015</w:t>
      </w:r>
    </w:p>
    <w:p>
      <w:r>
        <w:t>cant fuck around wit young niggas cause they be acting like hoes</w:t>
      </w:r>
    </w:p>
    <w:p>
      <w:r>
        <w:rPr>
          <w:b/>
          <w:u w:val="single"/>
        </w:rPr>
        <w:t>81016</w:t>
      </w:r>
    </w:p>
    <w:p>
      <w:r>
        <w:t>cant hate onna bitch getting paid for what she got</w:t>
      </w:r>
    </w:p>
    <w:p>
      <w:r>
        <w:rPr>
          <w:b/>
          <w:u w:val="single"/>
        </w:rPr>
        <w:t>81017</w:t>
      </w:r>
    </w:p>
    <w:p>
      <w:r>
        <w:t>cant stand when a nicca pillow talk about you to a bitch</w:t>
      </w:r>
    </w:p>
    <w:p>
      <w:r>
        <w:rPr>
          <w:b/>
          <w:u w:val="single"/>
        </w:rPr>
        <w:t>81018</w:t>
      </w:r>
    </w:p>
    <w:p>
      <w:r>
        <w:t>cant trust niggas when it come to bitches</w:t>
      </w:r>
    </w:p>
    <w:p>
      <w:r>
        <w:rPr>
          <w:b/>
          <w:u w:val="single"/>
        </w:rPr>
        <w:t>81019</w:t>
      </w:r>
    </w:p>
    <w:p>
      <w:r>
        <w:t>car anxiety is a bitch.</w:t>
      </w:r>
    </w:p>
    <w:p>
      <w:r>
        <w:rPr>
          <w:b/>
          <w:u w:val="single"/>
        </w:rPr>
        <w:t>81020</w:t>
      </w:r>
    </w:p>
    <w:p>
      <w:r>
        <w:t>cause all my life I was told and taught I am not shit by you wack fucking giant sacks of lying dog shit, now you shut up bitch.</w:t>
      </w:r>
    </w:p>
    <w:p>
      <w:r>
        <w:rPr>
          <w:b/>
          <w:u w:val="single"/>
        </w:rPr>
        <w:t>81021</w:t>
      </w:r>
    </w:p>
    <w:p>
      <w:r>
        <w:t>change the pussy into a fire hydrant &amp;#128167;</w:t>
      </w:r>
    </w:p>
    <w:p>
      <w:r>
        <w:rPr>
          <w:b/>
          <w:u w:val="single"/>
        </w:rPr>
        <w:t>81022</w:t>
      </w:r>
    </w:p>
    <w:p>
      <w:r>
        <w:t>chargers and raiders are both trash&amp;#9889;&amp;#65039;#boltupdoe</w:t>
      </w:r>
    </w:p>
    <w:p>
      <w:r>
        <w:rPr>
          <w:b/>
          <w:u w:val="single"/>
        </w:rPr>
        <w:t>81023</w:t>
      </w:r>
    </w:p>
    <w:p>
      <w:r>
        <w:t>cheeky lol RT @_MELiSA_jay: I want those all black and yellow 95's again... ughh I &amp;#9825; those</w:t>
      </w:r>
    </w:p>
    <w:p>
      <w:r>
        <w:rPr>
          <w:b/>
          <w:u w:val="single"/>
        </w:rPr>
        <w:t>81024</w:t>
      </w:r>
    </w:p>
    <w:p>
      <w:r>
        <w:t>chicken spaghetti trash</w:t>
      </w:r>
    </w:p>
    <w:p>
      <w:r>
        <w:rPr>
          <w:b/>
          <w:u w:val="single"/>
        </w:rPr>
        <w:t>81025</w:t>
      </w:r>
    </w:p>
    <w:p>
      <w:r>
        <w:t>chill bitch http://t.co/baxiffkD9w</w:t>
      </w:r>
    </w:p>
    <w:p>
      <w:r>
        <w:rPr>
          <w:b/>
          <w:u w:val="single"/>
        </w:rPr>
        <w:t>81026</w:t>
      </w:r>
    </w:p>
    <w:p>
      <w:r>
        <w:t>chill zahra im getting crackers rn</w:t>
      </w:r>
    </w:p>
    <w:p>
      <w:r>
        <w:rPr>
          <w:b/>
          <w:u w:val="single"/>
        </w:rPr>
        <w:t>81027</w:t>
      </w:r>
    </w:p>
    <w:p>
      <w:r>
        <w:t>choke that bitch</w:t>
      </w:r>
    </w:p>
    <w:p>
      <w:r>
        <w:rPr>
          <w:b/>
          <w:u w:val="single"/>
        </w:rPr>
        <w:t>81028</w:t>
      </w:r>
    </w:p>
    <w:p>
      <w:r>
        <w:t>chris brown said these hoes wasnt loyal smh &amp;#128514;</w:t>
      </w:r>
    </w:p>
    <w:p>
      <w:r>
        <w:rPr>
          <w:b/>
          <w:u w:val="single"/>
        </w:rPr>
        <w:t>81029</w:t>
      </w:r>
    </w:p>
    <w:p>
      <w:r>
        <w:t>chubby hoes .....</w:t>
      </w:r>
    </w:p>
    <w:p>
      <w:r>
        <w:rPr>
          <w:b/>
          <w:u w:val="single"/>
        </w:rPr>
        <w:t>81030</w:t>
      </w:r>
    </w:p>
    <w:p>
      <w:r>
        <w:t>cleaned all the bird nests out of the downspouts and ready for more rain, the baby birds are out now. respect the birds.....and bees (:</w:t>
      </w:r>
    </w:p>
    <w:p>
      <w:r>
        <w:rPr>
          <w:b/>
          <w:u w:val="single"/>
        </w:rPr>
        <w:t>81031</w:t>
      </w:r>
    </w:p>
    <w:p>
      <w:r>
        <w:t>colored denim makes me puke</w:t>
      </w:r>
    </w:p>
    <w:p>
      <w:r>
        <w:rPr>
          <w:b/>
          <w:u w:val="single"/>
        </w:rPr>
        <w:t>81032</w:t>
      </w:r>
    </w:p>
    <w:p>
      <w:r>
        <w:t>cookies and crackers aren't even on the same level!</w:t>
      </w:r>
    </w:p>
    <w:p>
      <w:r>
        <w:rPr>
          <w:b/>
          <w:u w:val="single"/>
        </w:rPr>
        <w:t>81033</w:t>
      </w:r>
    </w:p>
    <w:p>
      <w:r>
        <w:t>coon RT @HumbleTeej: &amp;lt;fills coffee up halfway&amp;gt; &amp;lt;uses 11 Irish cremes to fill other half&amp;gt;</w:t>
      </w:r>
    </w:p>
    <w:p>
      <w:r>
        <w:rPr>
          <w:b/>
          <w:u w:val="single"/>
        </w:rPr>
        <w:t>81034</w:t>
      </w:r>
    </w:p>
    <w:p>
      <w:r>
        <w:t>coons</w:t>
      </w:r>
    </w:p>
    <w:p>
      <w:r>
        <w:rPr>
          <w:b/>
          <w:u w:val="single"/>
        </w:rPr>
        <w:t>81035</w:t>
      </w:r>
    </w:p>
    <w:p>
      <w:r>
        <w:t>coulda been trash talking that nigga cuz NIGGA GOT SPANKEDDD IN FANTASY</w:t>
      </w:r>
    </w:p>
    <w:p>
      <w:r>
        <w:rPr>
          <w:b/>
          <w:u w:val="single"/>
        </w:rPr>
        <w:t>81036</w:t>
      </w:r>
    </w:p>
    <w:p>
      <w:r>
        <w:t>countin all my hoes nigga, thats all i knows nigga</w:t>
      </w:r>
    </w:p>
    <w:p>
      <w:r>
        <w:rPr>
          <w:b/>
          <w:u w:val="single"/>
        </w:rPr>
        <w:t>81037</w:t>
      </w:r>
    </w:p>
    <w:p>
      <w:r>
        <w:t>country boy, hick lyfe, white tee, rebel flag</w:t>
      </w:r>
    </w:p>
    <w:p>
      <w:r>
        <w:rPr>
          <w:b/>
          <w:u w:val="single"/>
        </w:rPr>
        <w:t>81038</w:t>
      </w:r>
    </w:p>
    <w:p>
      <w:r>
        <w:t>cousin: why is there a bird on your screen</w:t>
        <w:br/>
        <w:t>me: it's twitter</w:t>
        <w:br/>
        <w:t>cousin: i poke you</w:t>
        <w:br/>
        <w:t>me: that's facebook</w:t>
      </w:r>
    </w:p>
    <w:p>
      <w:r>
        <w:rPr>
          <w:b/>
          <w:u w:val="single"/>
        </w:rPr>
        <w:t>81039</w:t>
      </w:r>
    </w:p>
    <w:p>
      <w:r>
        <w:t>crazy bitch, I like the way you ride this dick</w:t>
      </w:r>
    </w:p>
    <w:p>
      <w:r>
        <w:rPr>
          <w:b/>
          <w:u w:val="single"/>
        </w:rPr>
        <w:t>81040</w:t>
      </w:r>
    </w:p>
    <w:p>
      <w:r>
        <w:t>ctfuu bitch tried getting tough with me then ran inside to get her husband hahaha</w:t>
      </w:r>
    </w:p>
    <w:p>
      <w:r>
        <w:rPr>
          <w:b/>
          <w:u w:val="single"/>
        </w:rPr>
        <w:t>81041</w:t>
      </w:r>
    </w:p>
    <w:p>
      <w:r>
        <w:t>curiosity killed the cat, bitches gunna die out here just to see my head game</w:t>
      </w:r>
    </w:p>
    <w:p>
      <w:r>
        <w:rPr>
          <w:b/>
          <w:u w:val="single"/>
        </w:rPr>
        <w:t>81042</w:t>
      </w:r>
    </w:p>
    <w:p>
      <w:r>
        <w:t>cut that bitch off</w:t>
      </w:r>
    </w:p>
    <w:p>
      <w:r>
        <w:rPr>
          <w:b/>
          <w:u w:val="single"/>
        </w:rPr>
        <w:t>81043</w:t>
      </w:r>
    </w:p>
    <w:p>
      <w:r>
        <w:t>cut up porkchop, canned pinto beans, a small can of carrots, can of corn, celery, a potato. cayenne powder + crushed red pepper</w:t>
      </w:r>
    </w:p>
    <w:p>
      <w:r>
        <w:rPr>
          <w:b/>
          <w:u w:val="single"/>
        </w:rPr>
        <w:t>81044</w:t>
      </w:r>
    </w:p>
    <w:p>
      <w:r>
        <w:t>dad isn't your name</w:t>
        <w:br/>
        <w:t>faggots a little more fitting.</w:t>
      </w:r>
    </w:p>
    <w:p>
      <w:r>
        <w:rPr>
          <w:b/>
          <w:u w:val="single"/>
        </w:rPr>
        <w:t>81045</w:t>
      </w:r>
    </w:p>
    <w:p>
      <w:r>
        <w:t>damn @liltwist @diplo @LilTunechi &amp;amp; @chrisbrown #fire "flowers for the ladies &amp;amp; dick for the hoes" lol http://t.co/4XKUFnZc</w:t>
      </w:r>
    </w:p>
    <w:p>
      <w:r>
        <w:rPr>
          <w:b/>
          <w:u w:val="single"/>
        </w:rPr>
        <w:t>81046</w:t>
      </w:r>
    </w:p>
    <w:p>
      <w:r>
        <w:t>damn I have nothing to tweet,nothing to complain or bitch about</w:t>
        <w:br/>
        <w:t>): lol</w:t>
      </w:r>
    </w:p>
    <w:p>
      <w:r>
        <w:rPr>
          <w:b/>
          <w:u w:val="single"/>
        </w:rPr>
        <w:t>81047</w:t>
      </w:r>
    </w:p>
    <w:p>
      <w:r>
        <w:t>damn bitch lmao</w:t>
      </w:r>
    </w:p>
    <w:p>
      <w:r>
        <w:rPr>
          <w:b/>
          <w:u w:val="single"/>
        </w:rPr>
        <w:t>81048</w:t>
      </w:r>
    </w:p>
    <w:p>
      <w:r>
        <w:t>damn lol RT @GlobalGrindNews: Janay Rice speaks on the domestic violence costume that mocks her marriage http://t.co/n6ucidNUuU</w:t>
      </w:r>
    </w:p>
    <w:p>
      <w:r>
        <w:rPr>
          <w:b/>
          <w:u w:val="single"/>
        </w:rPr>
        <w:t>81049</w:t>
      </w:r>
    </w:p>
    <w:p>
      <w:r>
        <w:t>damn they gonna leave beth here long term. trash</w:t>
      </w:r>
    </w:p>
    <w:p>
      <w:r>
        <w:rPr>
          <w:b/>
          <w:u w:val="single"/>
        </w:rPr>
        <w:t>81050</w:t>
      </w:r>
    </w:p>
    <w:p>
      <w:r>
        <w:t>damnnnn when u unfollow ah bitch after fucking wit dey nigga dat make y'all feel some kind of way&amp;#128563;????</w:t>
      </w:r>
    </w:p>
    <w:p>
      <w:r>
        <w:rPr>
          <w:b/>
          <w:u w:val="single"/>
        </w:rPr>
        <w:t>81051</w:t>
      </w:r>
    </w:p>
    <w:p>
      <w:r>
        <w:t>darf retarded lol</w:t>
      </w:r>
    </w:p>
    <w:p>
      <w:r>
        <w:rPr>
          <w:b/>
          <w:u w:val="single"/>
        </w:rPr>
        <w:t>81052</w:t>
      </w:r>
    </w:p>
    <w:p>
      <w:r>
        <w:t>dat mean u ugly hoe if only getting fuck doggie style &amp;#128553;&amp;#128553;&amp;#128514; #plies hot nigga http://t.co/VsOqnUoh5V</w:t>
      </w:r>
    </w:p>
    <w:p>
      <w:r>
        <w:rPr>
          <w:b/>
          <w:u w:val="single"/>
        </w:rPr>
        <w:t>81053</w:t>
      </w:r>
    </w:p>
    <w:p>
      <w:r>
        <w:t>dats why u can't pass up on bitches cuz dey ah make it seems like u sweating dem....Man U knw dat man could've fuck u</w:t>
      </w:r>
    </w:p>
    <w:p>
      <w:r>
        <w:rPr>
          <w:b/>
          <w:u w:val="single"/>
        </w:rPr>
        <w:t>81054</w:t>
      </w:r>
    </w:p>
    <w:p>
      <w:r>
        <w:t>dblite works like a charm in OpenWrt Arduino Yun with full test coverage. The gyp version would rarely made in there https://t.co/4JRj1Ezc1S</w:t>
      </w:r>
    </w:p>
    <w:p>
      <w:r>
        <w:rPr>
          <w:b/>
          <w:u w:val="single"/>
        </w:rPr>
        <w:t>81055</w:t>
      </w:r>
    </w:p>
    <w:p>
      <w:r>
        <w:t>deadass wanted the sauce till shit got real then niggas wanna back up ooh iight then smh pussy</w:t>
      </w:r>
    </w:p>
    <w:p>
      <w:r>
        <w:rPr>
          <w:b/>
          <w:u w:val="single"/>
        </w:rPr>
        <w:t>81056</w:t>
      </w:r>
    </w:p>
    <w:p>
      <w:r>
        <w:t>deal with you bitches when I feel like it</w:t>
      </w:r>
    </w:p>
    <w:p>
      <w:r>
        <w:rPr>
          <w:b/>
          <w:u w:val="single"/>
        </w:rPr>
        <w:t>81057</w:t>
      </w:r>
    </w:p>
    <w:p>
      <w:r>
        <w:t>dealing with your bitch ass is so annoying</w:t>
      </w:r>
    </w:p>
    <w:p>
      <w:r>
        <w:rPr>
          <w:b/>
          <w:u w:val="single"/>
        </w:rPr>
        <w:t>81058</w:t>
      </w:r>
    </w:p>
    <w:p>
      <w:r>
        <w:t>deans crying because she needs to pee peter keeps saying nigger</w:t>
      </w:r>
    </w:p>
    <w:p>
      <w:r>
        <w:rPr>
          <w:b/>
          <w:u w:val="single"/>
        </w:rPr>
        <w:t>81059</w:t>
      </w:r>
    </w:p>
    <w:p>
      <w:r>
        <w:t>dear michele bachman... shut the fuck up you crazy bitch.</w:t>
      </w:r>
    </w:p>
    <w:p>
      <w:r>
        <w:rPr>
          <w:b/>
          <w:u w:val="single"/>
        </w:rPr>
        <w:t>81060</w:t>
      </w:r>
    </w:p>
    <w:p>
      <w:r>
        <w:t>dear spoiled suburban bitch...</w:t>
      </w:r>
    </w:p>
    <w:p>
      <w:r>
        <w:rPr>
          <w:b/>
          <w:u w:val="single"/>
        </w:rPr>
        <w:t>81061</w:t>
      </w:r>
    </w:p>
    <w:p>
      <w:r>
        <w:t>dem niggas ca have them white hoes.... I love my beautiful black sistas....</w:t>
      </w:r>
    </w:p>
    <w:p>
      <w:r>
        <w:rPr>
          <w:b/>
          <w:u w:val="single"/>
        </w:rPr>
        <w:t>81062</w:t>
      </w:r>
    </w:p>
    <w:p>
      <w:r>
        <w:t>des hoes wishy washy &amp;#128074;</w:t>
      </w:r>
    </w:p>
    <w:p>
      <w:r>
        <w:rPr>
          <w:b/>
          <w:u w:val="single"/>
        </w:rPr>
        <w:t>81063</w:t>
      </w:r>
    </w:p>
    <w:p>
      <w:r>
        <w:t>dey selling liquor drinks in dis bitch too!! &amp;#128514;&amp;#128514;</w:t>
      </w:r>
    </w:p>
    <w:p>
      <w:r>
        <w:rPr>
          <w:b/>
          <w:u w:val="single"/>
        </w:rPr>
        <w:t>81064</w:t>
      </w:r>
    </w:p>
    <w:p>
      <w:r>
        <w:t>did this bitch @ViVaLa_Ari really awake me from my slumber to help pick out her avatar tho</w:t>
      </w:r>
    </w:p>
    <w:p>
      <w:r>
        <w:rPr>
          <w:b/>
          <w:u w:val="single"/>
        </w:rPr>
        <w:t>81065</w:t>
      </w:r>
    </w:p>
    <w:p>
      <w:r>
        <w:t>diet coke trash</w:t>
      </w:r>
    </w:p>
    <w:p>
      <w:r>
        <w:rPr>
          <w:b/>
          <w:u w:val="single"/>
        </w:rPr>
        <w:t>81066</w:t>
      </w:r>
    </w:p>
    <w:p>
      <w:r>
        <w:t>digging a hole is very satisfying, it's climbing out that's a bitch.</w:t>
      </w:r>
    </w:p>
    <w:p>
      <w:r>
        <w:rPr>
          <w:b/>
          <w:u w:val="single"/>
        </w:rPr>
        <w:t>81067</w:t>
      </w:r>
    </w:p>
    <w:p>
      <w:r>
        <w:t>directions: let bird chill in sink for 30 minutesme: ok http://t.co/TxU9NMwQha</w:t>
      </w:r>
    </w:p>
    <w:p>
      <w:r>
        <w:rPr>
          <w:b/>
          <w:u w:val="single"/>
        </w:rPr>
        <w:t>81068</w:t>
      </w:r>
    </w:p>
    <w:p>
      <w:r>
        <w:t>dis Morgan hoe in da middle of erything....</w:t>
      </w:r>
    </w:p>
    <w:p>
      <w:r>
        <w:rPr>
          <w:b/>
          <w:u w:val="single"/>
        </w:rPr>
        <w:t>81069</w:t>
      </w:r>
    </w:p>
    <w:p>
      <w:r>
        <w:t xml:space="preserve">dislike people who bitch about other people being in relationships </w:t>
        <w:br/>
        <w:t>dislike people who bitch about people being single</w:t>
      </w:r>
    </w:p>
    <w:p>
      <w:r>
        <w:rPr>
          <w:b/>
          <w:u w:val="single"/>
        </w:rPr>
        <w:t>81070</w:t>
      </w:r>
    </w:p>
    <w:p>
      <w:r>
        <w:t>do bitches still love sosa? lmfaoooooooooooo</w:t>
      </w:r>
    </w:p>
    <w:p>
      <w:r>
        <w:rPr>
          <w:b/>
          <w:u w:val="single"/>
        </w:rPr>
        <w:t>81071</w:t>
      </w:r>
    </w:p>
    <w:p>
      <w:r>
        <w:t>do these bitches that tweet about taking adderall everyday think their hard or nah</w:t>
      </w:r>
    </w:p>
    <w:p>
      <w:r>
        <w:rPr>
          <w:b/>
          <w:u w:val="single"/>
        </w:rPr>
        <w:t>81072</w:t>
      </w:r>
    </w:p>
    <w:p>
      <w:r>
        <w:t>do they even make dresses any more that have straps &amp;amp; cover your ass? Some of us have no tits &amp;amp; a big ass. I will settle for a trash bag</w:t>
      </w:r>
    </w:p>
    <w:p>
      <w:r>
        <w:rPr>
          <w:b/>
          <w:u w:val="single"/>
        </w:rPr>
        <w:t>81073</w:t>
      </w:r>
    </w:p>
    <w:p>
      <w:r>
        <w:t>do you think all the rice fags are at McDonald's?</w:t>
      </w:r>
    </w:p>
    <w:p>
      <w:r>
        <w:rPr>
          <w:b/>
          <w:u w:val="single"/>
        </w:rPr>
        <w:t>81074</w:t>
      </w:r>
    </w:p>
    <w:p>
      <w:r>
        <w:t>dodgerofzion asked: A giant green rooster walks in carrying a tray of brownies. You may have a brownie in... http://t.co/Rn0sWWuIq9</w:t>
      </w:r>
    </w:p>
    <w:p>
      <w:r>
        <w:rPr>
          <w:b/>
          <w:u w:val="single"/>
        </w:rPr>
        <w:t>81075</w:t>
      </w:r>
    </w:p>
    <w:p>
      <w:r>
        <w:t>don't be on that ho shit</w:t>
      </w:r>
    </w:p>
    <w:p>
      <w:r>
        <w:rPr>
          <w:b/>
          <w:u w:val="single"/>
        </w:rPr>
        <w:t>81076</w:t>
      </w:r>
    </w:p>
    <w:p>
      <w:r>
        <w:t>don't be surprised when I'm a bitch to you because you're always a dick towards me</w:t>
      </w:r>
    </w:p>
    <w:p>
      <w:r>
        <w:rPr>
          <w:b/>
          <w:u w:val="single"/>
        </w:rPr>
        <w:t>81077</w:t>
      </w:r>
    </w:p>
    <w:p>
      <w:r>
        <w:t>don't bitch about my attitude because you're the reason I have one</w:t>
      </w:r>
    </w:p>
    <w:p>
      <w:r>
        <w:rPr>
          <w:b/>
          <w:u w:val="single"/>
        </w:rPr>
        <w:t>81078</w:t>
      </w:r>
    </w:p>
    <w:p>
      <w:r>
        <w:t>don't even entertain these hoes, got somebody too important.</w:t>
      </w:r>
    </w:p>
    <w:p>
      <w:r>
        <w:rPr>
          <w:b/>
          <w:u w:val="single"/>
        </w:rPr>
        <w:t>81079</w:t>
      </w:r>
    </w:p>
    <w:p>
      <w:r>
        <w:t>don't follow me and unfollow me, you are retarded</w:t>
      </w:r>
    </w:p>
    <w:p>
      <w:r>
        <w:rPr>
          <w:b/>
          <w:u w:val="single"/>
        </w:rPr>
        <w:t>81080</w:t>
      </w:r>
    </w:p>
    <w:p>
      <w:r>
        <w:t>don't get it twisted, it's my shit. Bow down bitches.</w:t>
      </w:r>
    </w:p>
    <w:p>
      <w:r>
        <w:rPr>
          <w:b/>
          <w:u w:val="single"/>
        </w:rPr>
        <w:t>81081</w:t>
      </w:r>
    </w:p>
    <w:p>
      <w:r>
        <w:t>don't give ah fuck about ah bitch or ah nigga!!!</w:t>
      </w:r>
    </w:p>
    <w:p>
      <w:r>
        <w:rPr>
          <w:b/>
          <w:u w:val="single"/>
        </w:rPr>
        <w:t>81082</w:t>
      </w:r>
    </w:p>
    <w:p>
      <w:r>
        <w:t>don't look at me like I've got a banana in my hand, you fucking monkey.</w:t>
      </w:r>
    </w:p>
    <w:p>
      <w:r>
        <w:rPr>
          <w:b/>
          <w:u w:val="single"/>
        </w:rPr>
        <w:t>81083</w:t>
      </w:r>
    </w:p>
    <w:p>
      <w:r>
        <w:t>don't try to be nice to me after you were being a bitch</w:t>
      </w:r>
    </w:p>
    <w:p>
      <w:r>
        <w:rPr>
          <w:b/>
          <w:u w:val="single"/>
        </w:rPr>
        <w:t>81084</w:t>
      </w:r>
    </w:p>
    <w:p>
      <w:r>
        <w:t>done everything but trust these hoes</w:t>
      </w:r>
    </w:p>
    <w:p>
      <w:r>
        <w:rPr>
          <w:b/>
          <w:u w:val="single"/>
        </w:rPr>
        <w:t>81085</w:t>
      </w:r>
    </w:p>
    <w:p>
      <w:r>
        <w:t>done with all the riff raff, bitchin with your bitch assss</w:t>
      </w:r>
    </w:p>
    <w:p>
      <w:r>
        <w:rPr>
          <w:b/>
          <w:u w:val="single"/>
        </w:rPr>
        <w:t>81086</w:t>
      </w:r>
    </w:p>
    <w:p>
      <w:r>
        <w:t>donkey son of a bitch mother fucker</w:t>
      </w:r>
    </w:p>
    <w:p>
      <w:r>
        <w:rPr>
          <w:b/>
          <w:u w:val="single"/>
        </w:rPr>
        <w:t>81087</w:t>
      </w:r>
    </w:p>
    <w:p>
      <w:r>
        <w:t>dont acknowledge these hoes.</w:t>
      </w:r>
    </w:p>
    <w:p>
      <w:r>
        <w:rPr>
          <w:b/>
          <w:u w:val="single"/>
        </w:rPr>
        <w:t>81088</w:t>
      </w:r>
    </w:p>
    <w:p>
      <w:r>
        <w:t>dont call me a nigguh unless u call me my nigguh</w:t>
      </w:r>
    </w:p>
    <w:p>
      <w:r>
        <w:rPr>
          <w:b/>
          <w:u w:val="single"/>
        </w:rPr>
        <w:t>81089</w:t>
      </w:r>
    </w:p>
    <w:p>
      <w:r>
        <w:t>dont make direct eye contact with anything..birds cats nothing lol RT @EVBY_HATES_ASH: I'm going out west to bu (...) http://t.co/oVpwk9I3</w:t>
      </w:r>
    </w:p>
    <w:p>
      <w:r>
        <w:rPr>
          <w:b/>
          <w:u w:val="single"/>
        </w:rPr>
        <w:t>81090</w:t>
      </w:r>
    </w:p>
    <w:p>
      <w:r>
        <w:t>dont trust a hoe</w:t>
        <w:br/>
        <w:t>never trust a hoe</w:t>
      </w:r>
    </w:p>
    <w:p>
      <w:r>
        <w:rPr>
          <w:b/>
          <w:u w:val="single"/>
        </w:rPr>
        <w:t>81091</w:t>
      </w:r>
    </w:p>
    <w:p>
      <w:r>
        <w:t>dope in the bag pretty bitch on the side</w:t>
      </w:r>
    </w:p>
    <w:p>
      <w:r>
        <w:rPr>
          <w:b/>
          <w:u w:val="single"/>
        </w:rPr>
        <w:t>81092</w:t>
      </w:r>
    </w:p>
    <w:p>
      <w:r>
        <w:t>dope in the bag, pretty bitch on the side</w:t>
        <w:br/>
        <w:t>I sell dope in the back,if you tryna get high #ty</w:t>
      </w:r>
    </w:p>
    <w:p>
      <w:r>
        <w:rPr>
          <w:b/>
          <w:u w:val="single"/>
        </w:rPr>
        <w:t>81093</w:t>
      </w:r>
    </w:p>
    <w:p>
      <w:r>
        <w:t>drake needs to make up his mind. Be a rapper or a bitch? haha</w:t>
      </w:r>
    </w:p>
    <w:p>
      <w:r>
        <w:rPr>
          <w:b/>
          <w:u w:val="single"/>
        </w:rPr>
        <w:t>81094</w:t>
      </w:r>
    </w:p>
    <w:p>
      <w:r>
        <w:t>draymond green a bitch ass nigga bruh</w:t>
      </w:r>
    </w:p>
    <w:p>
      <w:r>
        <w:rPr>
          <w:b/>
          <w:u w:val="single"/>
        </w:rPr>
        <w:t>81095</w:t>
      </w:r>
    </w:p>
    <w:p>
      <w:r>
        <w:t>drop it a day early fuck niggas need to hear it now &amp;#8220;@YoungGizzle_: #ED1 was so hard &amp;#128293;but that's trash compared to #ED2&amp;#8221;</w:t>
      </w:r>
    </w:p>
    <w:p>
      <w:r>
        <w:rPr>
          <w:b/>
          <w:u w:val="single"/>
        </w:rPr>
        <w:t>81096</w:t>
      </w:r>
    </w:p>
    <w:p>
      <w:r>
        <w:t>dumb ugly stupid bullshit ass bitch &amp;#128074;&amp;#128074;&amp;#128074;</w:t>
      </w:r>
    </w:p>
    <w:p>
      <w:r>
        <w:rPr>
          <w:b/>
          <w:u w:val="single"/>
        </w:rPr>
        <w:t>81097</w:t>
      </w:r>
    </w:p>
    <w:p>
      <w:r>
        <w:t>eagles are fucking cunts http://t.co/nK2CO0snNv</w:t>
      </w:r>
    </w:p>
    <w:p>
      <w:r>
        <w:rPr>
          <w:b/>
          <w:u w:val="single"/>
        </w:rPr>
        <w:t>81098</w:t>
      </w:r>
    </w:p>
    <w:p>
      <w:r>
        <w:t>egg nog taste like what bird doodoo look like</w:t>
      </w:r>
    </w:p>
    <w:p>
      <w:r>
        <w:rPr>
          <w:b/>
          <w:u w:val="single"/>
        </w:rPr>
        <w:t>81099</w:t>
      </w:r>
    </w:p>
    <w:p>
      <w:r>
        <w:t>eggnog trash</w:t>
      </w:r>
    </w:p>
    <w:p>
      <w:r>
        <w:rPr>
          <w:b/>
          <w:u w:val="single"/>
        </w:rPr>
        <w:t>81100</w:t>
      </w:r>
    </w:p>
    <w:p>
      <w:r>
        <w:t>eharmony just informed me that my soulmate is an 02 Sea Doo with a trash bag of Whataburger taquitos bungeed on top. Thx, Dr. Neil Warren.</w:t>
      </w:r>
    </w:p>
    <w:p>
      <w:r>
        <w:rPr>
          <w:b/>
          <w:u w:val="single"/>
        </w:rPr>
        <w:t>81101</w:t>
      </w:r>
    </w:p>
    <w:p>
      <w:r>
        <w:t>eli manning looks like a idiot when he's talking to the guys on the sideline with his hands up . like retarded af</w:t>
      </w:r>
    </w:p>
    <w:p>
      <w:r>
        <w:rPr>
          <w:b/>
          <w:u w:val="single"/>
        </w:rPr>
        <w:t>81102</w:t>
      </w:r>
    </w:p>
    <w:p>
      <w:r>
        <w:t>emers a bitch</w:t>
      </w:r>
    </w:p>
    <w:p>
      <w:r>
        <w:rPr>
          <w:b/>
          <w:u w:val="single"/>
        </w:rPr>
        <w:t>81103</w:t>
      </w:r>
    </w:p>
    <w:p>
      <w:r>
        <w:t>errybody in dis bitch getting tips (whispers) errybody in dis bitch getting tipsy</w:t>
      </w:r>
    </w:p>
    <w:p>
      <w:r>
        <w:rPr>
          <w:b/>
          <w:u w:val="single"/>
        </w:rPr>
        <w:t>81104</w:t>
      </w:r>
    </w:p>
    <w:p>
      <w:r>
        <w:t>escort missions in games are universally trash</w:t>
      </w:r>
    </w:p>
    <w:p>
      <w:r>
        <w:rPr>
          <w:b/>
          <w:u w:val="single"/>
        </w:rPr>
        <w:t>81105</w:t>
      </w:r>
    </w:p>
    <w:p>
      <w:r>
        <w:t>especially since Rick and Andrea are banging each other in the comics but the bitch died already</w:t>
      </w:r>
    </w:p>
    <w:p>
      <w:r>
        <w:rPr>
          <w:b/>
          <w:u w:val="single"/>
        </w:rPr>
        <w:t>81106</w:t>
      </w:r>
    </w:p>
    <w:p>
      <w:r>
        <w:t>even nature looks awesome when colored in #663399Becca</w:t>
        <w:br/>
        <w:br/>
        <w:t>http://t.co/8B0fTjGost</w:t>
      </w:r>
    </w:p>
    <w:p>
      <w:r>
        <w:rPr>
          <w:b/>
          <w:u w:val="single"/>
        </w:rPr>
        <w:t>81107</w:t>
      </w:r>
    </w:p>
    <w:p>
      <w:r>
        <w:t>even tho i killed a pussy nigga i hope he go to heaven -Young Thug &amp;#128519;</w:t>
      </w:r>
    </w:p>
    <w:p>
      <w:r>
        <w:rPr>
          <w:b/>
          <w:u w:val="single"/>
        </w:rPr>
        <w:t>81108</w:t>
      </w:r>
    </w:p>
    <w:p>
      <w:r>
        <w:t>even though my baby is an invisible non existent bitch</w:t>
      </w:r>
    </w:p>
    <w:p>
      <w:r>
        <w:rPr>
          <w:b/>
          <w:u w:val="single"/>
        </w:rPr>
        <w:t>81109</w:t>
      </w:r>
    </w:p>
    <w:p>
      <w:r>
        <w:t>every lady ain't no hoe but every lady sure ain't no queen</w:t>
      </w:r>
    </w:p>
    <w:p>
      <w:r>
        <w:rPr>
          <w:b/>
          <w:u w:val="single"/>
        </w:rPr>
        <w:t>81110</w:t>
      </w:r>
    </w:p>
    <w:p>
      <w:r>
        <w:t>every time I ask for something the waitress touches my knee till I'm done asking. That mean she tryna give a nigga some pussy don't it.</w:t>
      </w:r>
    </w:p>
    <w:p>
      <w:r>
        <w:rPr>
          <w:b/>
          <w:u w:val="single"/>
        </w:rPr>
        <w:t>81111</w:t>
      </w:r>
    </w:p>
    <w:p>
      <w:r>
        <w:t>every time i say i don't like someone, boxer, rapper, etc., everyone bitches their fucking heads off as if it changes my opinion. relax. no.</w:t>
      </w:r>
    </w:p>
    <w:p>
      <w:r>
        <w:rPr>
          <w:b/>
          <w:u w:val="single"/>
        </w:rPr>
        <w:t>81112</w:t>
      </w:r>
    </w:p>
    <w:p>
      <w:r>
        <w:t>every time i try to quit smoking, some dumb bitch always gotta be fucking annoying and try my patience lmfao</w:t>
      </w:r>
    </w:p>
    <w:p>
      <w:r>
        <w:rPr>
          <w:b/>
          <w:u w:val="single"/>
        </w:rPr>
        <w:t>81113</w:t>
      </w:r>
    </w:p>
    <w:p>
      <w:r>
        <w:t>every time this bitch makes a status about guys she texts me like whatttt loll</w:t>
      </w:r>
    </w:p>
    <w:p>
      <w:r>
        <w:rPr>
          <w:b/>
          <w:u w:val="single"/>
        </w:rPr>
        <w:t>81114</w:t>
      </w:r>
    </w:p>
    <w:p>
      <w:r>
        <w:t>everybody fuckin everybody bitch everybody wit the shits, thats lifee</w:t>
      </w:r>
    </w:p>
    <w:p>
      <w:r>
        <w:rPr>
          <w:b/>
          <w:u w:val="single"/>
        </w:rPr>
        <w:t>81115</w:t>
      </w:r>
    </w:p>
    <w:p>
      <w:r>
        <w:t>everybody gettin sick I feel like supa man in dis bitch</w:t>
      </w:r>
    </w:p>
    <w:p>
      <w:r>
        <w:rPr>
          <w:b/>
          <w:u w:val="single"/>
        </w:rPr>
        <w:t>81116</w:t>
      </w:r>
    </w:p>
    <w:p>
      <w:r>
        <w:t>everybody stay yelling its pregant season nooooooooo bitch its my nigga dont wanna were a rubber pussy to good season tf</w:t>
      </w:r>
    </w:p>
    <w:p>
      <w:r>
        <w:rPr>
          <w:b/>
          <w:u w:val="single"/>
        </w:rPr>
        <w:t>81117</w:t>
      </w:r>
    </w:p>
    <w:p>
      <w:r>
        <w:t>everybody talking bout hoes fighting I'm lurking on some money&amp;#128181;&amp;#128179;&amp;#128175;</w:t>
      </w:r>
    </w:p>
    <w:p>
      <w:r>
        <w:rPr>
          <w:b/>
          <w:u w:val="single"/>
        </w:rPr>
        <w:t>81118</w:t>
      </w:r>
    </w:p>
    <w:p>
      <w:r>
        <w:t>everybody's favorite phrase to try and end an argument</w:t>
        <w:br/>
        <w:t xml:space="preserve">"You do you and I do me" </w:t>
        <w:br/>
        <w:t>lmao faggots</w:t>
      </w:r>
    </w:p>
    <w:p>
      <w:r>
        <w:rPr>
          <w:b/>
          <w:u w:val="single"/>
        </w:rPr>
        <w:t>81119</w:t>
      </w:r>
    </w:p>
    <w:p>
      <w:r>
        <w:t>everyone report @uncr4fted for being a huge faggot</w:t>
      </w:r>
    </w:p>
    <w:p>
      <w:r>
        <w:rPr>
          <w:b/>
          <w:u w:val="single"/>
        </w:rPr>
        <w:t>81120</w:t>
      </w:r>
    </w:p>
    <w:p>
      <w:r>
        <w:t>everyone thinks of you as a hoe so idk why you're trying to talk &amp;#128514;&amp;#128514;</w:t>
      </w:r>
    </w:p>
    <w:p>
      <w:r>
        <w:rPr>
          <w:b/>
          <w:u w:val="single"/>
        </w:rPr>
        <w:t>81121</w:t>
      </w:r>
    </w:p>
    <w:p>
      <w:r>
        <w:t>eww I hate how bitches dress sometimes</w:t>
      </w:r>
    </w:p>
    <w:p>
      <w:r>
        <w:rPr>
          <w:b/>
          <w:u w:val="single"/>
        </w:rPr>
        <w:t>81122</w:t>
      </w:r>
    </w:p>
    <w:p>
      <w:r>
        <w:t>f u tumblr bc my blog is black &amp;amp; white but there's so many great colored things I could reblog fml</w:t>
      </w:r>
    </w:p>
    <w:p>
      <w:r>
        <w:rPr>
          <w:b/>
          <w:u w:val="single"/>
        </w:rPr>
        <w:t>81123</w:t>
      </w:r>
    </w:p>
    <w:p>
      <w:r>
        <w:t>faggot http://t.co/tkPokv3ncd</w:t>
      </w:r>
    </w:p>
    <w:p>
      <w:r>
        <w:rPr>
          <w:b/>
          <w:u w:val="single"/>
        </w:rPr>
        <w:t>81124</w:t>
      </w:r>
    </w:p>
    <w:p>
      <w:r>
        <w:t>faggot time HE CIRCLED THE BLOCK FOR 3 HOURS</w:t>
      </w:r>
    </w:p>
    <w:p>
      <w:r>
        <w:rPr>
          <w:b/>
          <w:u w:val="single"/>
        </w:rPr>
        <w:t>81125</w:t>
      </w:r>
    </w:p>
    <w:p>
      <w:r>
        <w:t>faggots http://t.co/DMKbGhai1z</w:t>
      </w:r>
    </w:p>
    <w:p>
      <w:r>
        <w:rPr>
          <w:b/>
          <w:u w:val="single"/>
        </w:rPr>
        <w:t>81126</w:t>
      </w:r>
    </w:p>
    <w:p>
      <w:r>
        <w:t>fags god damn</w:t>
      </w:r>
    </w:p>
    <w:p>
      <w:r>
        <w:rPr>
          <w:b/>
          <w:u w:val="single"/>
        </w:rPr>
        <w:t>81127</w:t>
      </w:r>
    </w:p>
    <w:p>
      <w:r>
        <w:t>fat bitches fat bitches heeeey</w:t>
      </w:r>
    </w:p>
    <w:p>
      <w:r>
        <w:rPr>
          <w:b/>
          <w:u w:val="single"/>
        </w:rPr>
        <w:t>81128</w:t>
      </w:r>
    </w:p>
    <w:p>
      <w:r>
        <w:t>fat dykes make me want to vomit</w:t>
      </w:r>
    </w:p>
    <w:p>
      <w:r>
        <w:rPr>
          <w:b/>
          <w:u w:val="single"/>
        </w:rPr>
        <w:t>81129</w:t>
      </w:r>
    </w:p>
    <w:p>
      <w:r>
        <w:t>fat white bitch an a skinny po' black nigga......yeah im in Metairie fa sho....</w:t>
      </w:r>
    </w:p>
    <w:p>
      <w:r>
        <w:rPr>
          <w:b/>
          <w:u w:val="single"/>
        </w:rPr>
        <w:t>81130</w:t>
      </w:r>
    </w:p>
    <w:p>
      <w:r>
        <w:t>favoriting a bitch pic is flirting nowadays</w:t>
      </w:r>
    </w:p>
    <w:p>
      <w:r>
        <w:rPr>
          <w:b/>
          <w:u w:val="single"/>
        </w:rPr>
        <w:t>81131</w:t>
      </w:r>
    </w:p>
    <w:p>
      <w:r>
        <w:t>feel like im at home when im in dis bitch</w:t>
      </w:r>
    </w:p>
    <w:p>
      <w:r>
        <w:rPr>
          <w:b/>
          <w:u w:val="single"/>
        </w:rPr>
        <w:t>81132</w:t>
      </w:r>
    </w:p>
    <w:p>
      <w:r>
        <w:t>feelin all warm and fuzzy inside...</w:t>
      </w:r>
    </w:p>
    <w:p>
      <w:r>
        <w:rPr>
          <w:b/>
          <w:u w:val="single"/>
        </w:rPr>
        <w:t>81133</w:t>
      </w:r>
    </w:p>
    <w:p>
      <w:r>
        <w:t>first thing to do during the zombie outbreak:</w:t>
        <w:br/>
        <w:br/>
        <w:t>sell my hoe</w:t>
      </w:r>
    </w:p>
    <w:p>
      <w:r>
        <w:rPr>
          <w:b/>
          <w:u w:val="single"/>
        </w:rPr>
        <w:t>81134</w:t>
      </w:r>
    </w:p>
    <w:p>
      <w:r>
        <w:t>first thing to do when i wake up:</w:t>
        <w:br/>
        <w:br/>
        <w:t>sell my hoe</w:t>
      </w:r>
    </w:p>
    <w:p>
      <w:r>
        <w:rPr>
          <w:b/>
          <w:u w:val="single"/>
        </w:rPr>
        <w:t>81135</w:t>
      </w:r>
    </w:p>
    <w:p>
      <w:r>
        <w:t>first thing to do when you meet a famous star:</w:t>
        <w:br/>
        <w:br/>
        <w:t>sell my hoe</w:t>
      </w:r>
    </w:p>
    <w:p>
      <w:r>
        <w:rPr>
          <w:b/>
          <w:u w:val="single"/>
        </w:rPr>
        <w:t>81136</w:t>
      </w:r>
    </w:p>
    <w:p>
      <w:r>
        <w:t>flappy bird makes me want to smash my fuckin screen</w:t>
      </w:r>
    </w:p>
    <w:p>
      <w:r>
        <w:rPr>
          <w:b/>
          <w:u w:val="single"/>
        </w:rPr>
        <w:t>81137</w:t>
      </w:r>
    </w:p>
    <w:p>
      <w:r>
        <w:t>for the insecure girl, ya name i won't mention. on instagram straight flciking, bitch you nipple slip away from stripping.</w:t>
      </w:r>
    </w:p>
    <w:p>
      <w:r>
        <w:rPr>
          <w:b/>
          <w:u w:val="single"/>
        </w:rPr>
        <w:t>81138</w:t>
      </w:r>
    </w:p>
    <w:p>
      <w:r>
        <w:t>foreign bad bitch n she said her name trinaaa trap house look like it got hit by hurricane katrinaaaa</w:t>
      </w:r>
    </w:p>
    <w:p>
      <w:r>
        <w:rPr>
          <w:b/>
          <w:u w:val="single"/>
        </w:rPr>
        <w:t>81139</w:t>
      </w:r>
    </w:p>
    <w:p>
      <w:r>
        <w:t>foreign iphone imma call a goth hoe http://t.co/0IEX8q4WMl</w:t>
      </w:r>
    </w:p>
    <w:p>
      <w:r>
        <w:rPr>
          <w:b/>
          <w:u w:val="single"/>
        </w:rPr>
        <w:t>81140</w:t>
      </w:r>
    </w:p>
    <w:p>
      <w:r>
        <w:t>french montana gotta give that kardashian bitch 2 mil cuz of a divorce i'll never marry none u bitches</w:t>
      </w:r>
    </w:p>
    <w:p>
      <w:r>
        <w:rPr>
          <w:b/>
          <w:u w:val="single"/>
        </w:rPr>
        <w:t>81141</w:t>
      </w:r>
    </w:p>
    <w:p>
      <w:r>
        <w:t>from conversation at that... &amp;#8220;@Blakcocaine_ These hoes be falling too easy. &amp;#128554;&amp;#8221;</w:t>
      </w:r>
    </w:p>
    <w:p>
      <w:r>
        <w:rPr>
          <w:b/>
          <w:u w:val="single"/>
        </w:rPr>
        <w:t>81142</w:t>
      </w:r>
    </w:p>
    <w:p>
      <w:r>
        <w:t>fuck ah bitch all I think about Is commas!!!</w:t>
      </w:r>
    </w:p>
    <w:p>
      <w:r>
        <w:rPr>
          <w:b/>
          <w:u w:val="single"/>
        </w:rPr>
        <w:t>81143</w:t>
      </w:r>
    </w:p>
    <w:p>
      <w:r>
        <w:t>fuck deeeez bitches</w:t>
      </w:r>
    </w:p>
    <w:p>
      <w:r>
        <w:rPr>
          <w:b/>
          <w:u w:val="single"/>
        </w:rPr>
        <w:t>81144</w:t>
      </w:r>
    </w:p>
    <w:p>
      <w:r>
        <w:t>fuck her rite in the pussy</w:t>
      </w:r>
    </w:p>
    <w:p>
      <w:r>
        <w:rPr>
          <w:b/>
          <w:u w:val="single"/>
        </w:rPr>
        <w:t>81145</w:t>
      </w:r>
    </w:p>
    <w:p>
      <w:r>
        <w:t>fuck ray rice ,someone crack that bitch</w:t>
      </w:r>
    </w:p>
    <w:p>
      <w:r>
        <w:rPr>
          <w:b/>
          <w:u w:val="single"/>
        </w:rPr>
        <w:t>81146</w:t>
      </w:r>
    </w:p>
    <w:p>
      <w:r>
        <w:t>fuck this fat mexican bitch.</w:t>
      </w:r>
    </w:p>
    <w:p>
      <w:r>
        <w:rPr>
          <w:b/>
          <w:u w:val="single"/>
        </w:rPr>
        <w:t>81147</w:t>
      </w:r>
    </w:p>
    <w:p>
      <w:r>
        <w:t>fuck twitter i aint getting on this bitch no more &amp;#9996;&amp;#65039;&amp;#128545;&amp;#128299;</w:t>
      </w:r>
    </w:p>
    <w:p>
      <w:r>
        <w:rPr>
          <w:b/>
          <w:u w:val="single"/>
        </w:rPr>
        <w:t>81148</w:t>
      </w:r>
    </w:p>
    <w:p>
      <w:r>
        <w:t>fuck u bitch &amp;#8212; fuck u bitch http://t.co/oZPs1ZHObc</w:t>
      </w:r>
    </w:p>
    <w:p>
      <w:r>
        <w:rPr>
          <w:b/>
          <w:u w:val="single"/>
        </w:rPr>
        <w:t>81149</w:t>
      </w:r>
    </w:p>
    <w:p>
      <w:r>
        <w:t>fuck your an bitch</w:t>
      </w:r>
    </w:p>
    <w:p>
      <w:r>
        <w:rPr>
          <w:b/>
          <w:u w:val="single"/>
        </w:rPr>
        <w:t>81150</w:t>
      </w:r>
    </w:p>
    <w:p>
      <w:r>
        <w:t>fuckin twats. &amp;#128150;&amp;#127800; http://t.co/tBQjheV08b</w:t>
      </w:r>
    </w:p>
    <w:p>
      <w:r>
        <w:rPr>
          <w:b/>
          <w:u w:val="single"/>
        </w:rPr>
        <w:t>81151</w:t>
      </w:r>
    </w:p>
    <w:p>
      <w:r>
        <w:t>fucking CHRIST i hate tutors and TAs. you literally get paid to teach retards to stop picking their nose. GET THE FUCK OUTTA MY FACE</w:t>
      </w:r>
    </w:p>
    <w:p>
      <w:r>
        <w:rPr>
          <w:b/>
          <w:u w:val="single"/>
        </w:rPr>
        <w:t>81152</w:t>
      </w:r>
    </w:p>
    <w:p>
      <w:r>
        <w:t>fucking hot boots. Who doesnt love a boot boy. Lick those soles clean. http://t.co/tHnVlldUt8</w:t>
      </w:r>
    </w:p>
    <w:p>
      <w:r>
        <w:rPr>
          <w:b/>
          <w:u w:val="single"/>
        </w:rPr>
        <w:t>81153</w:t>
      </w:r>
    </w:p>
    <w:p>
      <w:r>
        <w:t>fucking queer</w:t>
      </w:r>
    </w:p>
    <w:p>
      <w:r>
        <w:rPr>
          <w:b/>
          <w:u w:val="single"/>
        </w:rPr>
        <w:t>81154</w:t>
      </w:r>
    </w:p>
    <w:p>
      <w:r>
        <w:t>fuk you u stupid twat fuk upd dik suker and wipe that cum off ur lip</w:t>
      </w:r>
    </w:p>
    <w:p>
      <w:r>
        <w:rPr>
          <w:b/>
          <w:u w:val="single"/>
        </w:rPr>
        <w:t>81155</w:t>
      </w:r>
    </w:p>
    <w:p>
      <w:r>
        <w:t>fuzzy socks are the actual life</w:t>
      </w:r>
    </w:p>
    <w:p>
      <w:r>
        <w:rPr>
          <w:b/>
          <w:u w:val="single"/>
        </w:rPr>
        <w:t>81156</w:t>
      </w:r>
    </w:p>
    <w:p>
      <w:r>
        <w:t>gay ass fags http://t.co/eqn4gvW42V</w:t>
      </w:r>
    </w:p>
    <w:p>
      <w:r>
        <w:rPr>
          <w:b/>
          <w:u w:val="single"/>
        </w:rPr>
        <w:t>81157</w:t>
      </w:r>
    </w:p>
    <w:p>
      <w:r>
        <w:t>geekylesbianscientists: theblairbetch: douglasrichardsonships: kayla-bird: okay but consider this though:... http://t.co/zAHyXtaVvo</w:t>
      </w:r>
    </w:p>
    <w:p>
      <w:r>
        <w:rPr>
          <w:b/>
          <w:u w:val="single"/>
        </w:rPr>
        <w:t>81158</w:t>
      </w:r>
    </w:p>
    <w:p>
      <w:r>
        <w:t>get on my level bitch im careful who I kick it wit</w:t>
      </w:r>
    </w:p>
    <w:p>
      <w:r>
        <w:rPr>
          <w:b/>
          <w:u w:val="single"/>
        </w:rPr>
        <w:t>81159</w:t>
      </w:r>
    </w:p>
    <w:p>
      <w:r>
        <w:t>get over it pussies</w:t>
      </w:r>
    </w:p>
    <w:p>
      <w:r>
        <w:rPr>
          <w:b/>
          <w:u w:val="single"/>
        </w:rPr>
        <w:t>81160</w:t>
      </w:r>
    </w:p>
    <w:p>
      <w:r>
        <w:t>getting every dolla out this bitch</w:t>
      </w:r>
    </w:p>
    <w:p>
      <w:r>
        <w:rPr>
          <w:b/>
          <w:u w:val="single"/>
        </w:rPr>
        <w:t>81161</w:t>
      </w:r>
    </w:p>
    <w:p>
      <w:r>
        <w:t>girl acting like I'm staring at her</w:t>
        <w:br/>
        <w:t>bitch I just can't laugh at your joke?</w:t>
        <w:br/>
        <w:t>ain't worth staring at anyways</w:t>
      </w:r>
    </w:p>
    <w:p>
      <w:r>
        <w:rPr>
          <w:b/>
          <w:u w:val="single"/>
        </w:rPr>
        <w:t>81162</w:t>
      </w:r>
    </w:p>
    <w:p>
      <w:r>
        <w:t>girls will hoe just as the sun will shine</w:t>
      </w:r>
    </w:p>
    <w:p>
      <w:r>
        <w:rPr>
          <w:b/>
          <w:u w:val="single"/>
        </w:rPr>
        <w:t>81163</w:t>
      </w:r>
    </w:p>
    <w:p>
      <w:r>
        <w:t>give her dope dick now she a fuckin addict hoe, u a fool if u thought a nigga neva had it yo</w:t>
      </w:r>
    </w:p>
    <w:p>
      <w:r>
        <w:rPr>
          <w:b/>
          <w:u w:val="single"/>
        </w:rPr>
        <w:t>81164</w:t>
      </w:r>
    </w:p>
    <w:p>
      <w:r>
        <w:t>give them bitches good head, i can assure you they will be back ^_^ ; )</w:t>
      </w:r>
    </w:p>
    <w:p>
      <w:r>
        <w:rPr>
          <w:b/>
          <w:u w:val="single"/>
        </w:rPr>
        <w:t>81165</w:t>
      </w:r>
    </w:p>
    <w:p>
      <w:r>
        <w:t>givenchy my toes and my bros and my hoes</w:t>
      </w:r>
    </w:p>
    <w:p>
      <w:r>
        <w:rPr>
          <w:b/>
          <w:u w:val="single"/>
        </w:rPr>
        <w:t>81166</w:t>
      </w:r>
    </w:p>
    <w:p>
      <w:r>
        <w:t>glad to know you were just a hoe looking for all the attention #GladYoureGone</w:t>
      </w:r>
    </w:p>
    <w:p>
      <w:r>
        <w:rPr>
          <w:b/>
          <w:u w:val="single"/>
        </w:rPr>
        <w:t>81167</w:t>
      </w:r>
    </w:p>
    <w:p>
      <w:r>
        <w:t>glenladen got life flight to osu and they are saving him, don't mess with the birds #RESPECT</w:t>
      </w:r>
    </w:p>
    <w:p>
      <w:r>
        <w:rPr>
          <w:b/>
          <w:u w:val="single"/>
        </w:rPr>
        <w:t>81168</w:t>
      </w:r>
    </w:p>
    <w:p>
      <w:r>
        <w:t>go get left in a hot car and die bitch</w:t>
      </w:r>
    </w:p>
    <w:p>
      <w:r>
        <w:rPr>
          <w:b/>
          <w:u w:val="single"/>
        </w:rPr>
        <w:t>81169</w:t>
      </w:r>
    </w:p>
    <w:p>
      <w:r>
        <w:t>god i cant fucking stand waiters who bitch about people not tipping. GET A REAL FUCKING JOB</w:t>
      </w:r>
    </w:p>
    <w:p>
      <w:r>
        <w:rPr>
          <w:b/>
          <w:u w:val="single"/>
        </w:rPr>
        <w:t>81170</w:t>
      </w:r>
    </w:p>
    <w:p>
      <w:r>
        <w:t>gonna get a tattoo of a teardrop on my dick</w:t>
        <w:br/>
        <w:t>cause i murdered that pussy</w:t>
      </w:r>
    </w:p>
    <w:p>
      <w:r>
        <w:rPr>
          <w:b/>
          <w:u w:val="single"/>
        </w:rPr>
        <w:t>81171</w:t>
      </w:r>
    </w:p>
    <w:p>
      <w:r>
        <w:t>gonna have them pussies mix up some concrete today. teach them to pose like me. I am a badass motherfucker. and I will let you be too (:</w:t>
      </w:r>
    </w:p>
    <w:p>
      <w:r>
        <w:rPr>
          <w:b/>
          <w:u w:val="single"/>
        </w:rPr>
        <w:t>81172</w:t>
      </w:r>
    </w:p>
    <w:p>
      <w:r>
        <w:t>good dick tattoos bitches like dat... talk to dem any kind of way the bitches like dat...</w:t>
      </w:r>
    </w:p>
    <w:p>
      <w:r>
        <w:rPr>
          <w:b/>
          <w:u w:val="single"/>
        </w:rPr>
        <w:t>81173</w:t>
      </w:r>
    </w:p>
    <w:p>
      <w:r>
        <w:t>goodnight you stuck up twats for not laughing at my tweets</w:t>
      </w:r>
    </w:p>
    <w:p>
      <w:r>
        <w:rPr>
          <w:b/>
          <w:u w:val="single"/>
        </w:rPr>
        <w:t>81174</w:t>
      </w:r>
    </w:p>
    <w:p>
      <w:r>
        <w:t>got a bitch so bad you can't afford to fuck</w:t>
      </w:r>
    </w:p>
    <w:p>
      <w:r>
        <w:rPr>
          <w:b/>
          <w:u w:val="single"/>
        </w:rPr>
        <w:t>81175</w:t>
      </w:r>
    </w:p>
    <w:p>
      <w:r>
        <w:t>got a death wish against like 675 cunts, I'm just no a happy man #fuckittt</w:t>
      </w:r>
    </w:p>
    <w:p>
      <w:r>
        <w:rPr>
          <w:b/>
          <w:u w:val="single"/>
        </w:rPr>
        <w:t>81176</w:t>
      </w:r>
    </w:p>
    <w:p>
      <w:r>
        <w:t>got ah tight schedule... fuck ur bitch just met her!!!</w:t>
      </w:r>
    </w:p>
    <w:p>
      <w:r>
        <w:rPr>
          <w:b/>
          <w:u w:val="single"/>
        </w:rPr>
        <w:t>81177</w:t>
      </w:r>
    </w:p>
    <w:p>
      <w:r>
        <w:t>got cramps bitches? #smokeweed #teamloudpack</w:t>
      </w:r>
    </w:p>
    <w:p>
      <w:r>
        <w:rPr>
          <w:b/>
          <w:u w:val="single"/>
        </w:rPr>
        <w:t>81178</w:t>
      </w:r>
    </w:p>
    <w:p>
      <w:r>
        <w:t>got like 4 hoes in my low pro</w:t>
      </w:r>
    </w:p>
    <w:p>
      <w:r>
        <w:rPr>
          <w:b/>
          <w:u w:val="single"/>
        </w:rPr>
        <w:t>81179</w:t>
      </w:r>
    </w:p>
    <w:p>
      <w:r>
        <w:t>got my bitch in her whip coming to pick me up</w:t>
      </w:r>
    </w:p>
    <w:p>
      <w:r>
        <w:rPr>
          <w:b/>
          <w:u w:val="single"/>
        </w:rPr>
        <w:t>81180</w:t>
      </w:r>
    </w:p>
    <w:p>
      <w:r>
        <w:t>got these bad bitches waiting on me</w:t>
      </w:r>
    </w:p>
    <w:p>
      <w:r>
        <w:rPr>
          <w:b/>
          <w:u w:val="single"/>
        </w:rPr>
        <w:t>81181</w:t>
      </w:r>
    </w:p>
    <w:p>
      <w:r>
        <w:t>got to the club early just to get in free and wait for hoes to show up</w:t>
      </w:r>
    </w:p>
    <w:p>
      <w:r>
        <w:rPr>
          <w:b/>
          <w:u w:val="single"/>
        </w:rPr>
        <w:t>81182</w:t>
      </w:r>
    </w:p>
    <w:p>
      <w:r>
        <w:t>got your hoe on the scroll</w:t>
      </w:r>
    </w:p>
    <w:p>
      <w:r>
        <w:rPr>
          <w:b/>
          <w:u w:val="single"/>
        </w:rPr>
        <w:t>81183</w:t>
      </w:r>
    </w:p>
    <w:p>
      <w:r>
        <w:t>gotta 9 for the bitches outta line</w:t>
      </w:r>
    </w:p>
    <w:p>
      <w:r>
        <w:rPr>
          <w:b/>
          <w:u w:val="single"/>
        </w:rPr>
        <w:t>81184</w:t>
      </w:r>
    </w:p>
    <w:p>
      <w:r>
        <w:t>gotta clear ya throat of all that pussy eh... RT @johnlacarbiere: My voice is the deepest in the morning</w:t>
      </w:r>
    </w:p>
    <w:p>
      <w:r>
        <w:rPr>
          <w:b/>
          <w:u w:val="single"/>
        </w:rPr>
        <w:t>81185</w:t>
      </w:r>
    </w:p>
    <w:p>
      <w:r>
        <w:t>gotta remind myself to put da phone down sometimes cuz I get sidetracked when I see all these bad bitches n den get mad cuz I cant meet em</w:t>
      </w:r>
    </w:p>
    <w:p>
      <w:r>
        <w:rPr>
          <w:b/>
          <w:u w:val="single"/>
        </w:rPr>
        <w:t>81186</w:t>
      </w:r>
    </w:p>
    <w:p>
      <w:r>
        <w:t>gotta tip for the monogamous niggas, yo bitch fuckin' anonymous nigga.</w:t>
      </w:r>
    </w:p>
    <w:p>
      <w:r>
        <w:rPr>
          <w:b/>
          <w:u w:val="single"/>
        </w:rPr>
        <w:t>81187</w:t>
      </w:r>
    </w:p>
    <w:p>
      <w:r>
        <w:t>graham crackers with marshmallows, the little marshmallows and little chocolate bars and we can make s'mores, man.</w:t>
      </w:r>
    </w:p>
    <w:p>
      <w:r>
        <w:rPr>
          <w:b/>
          <w:u w:val="single"/>
        </w:rPr>
        <w:t>81188</w:t>
      </w:r>
    </w:p>
    <w:p>
      <w:r>
        <w:t>greatwhiteprivilege: straight people are like &amp;#8220;can we all just be nice to each other&amp;#8221; and queer people are... http://t.co/MiKfbLNZII</w:t>
      </w:r>
    </w:p>
    <w:p>
      <w:r>
        <w:rPr>
          <w:b/>
          <w:u w:val="single"/>
        </w:rPr>
        <w:t>81189</w:t>
      </w:r>
    </w:p>
    <w:p>
      <w:r>
        <w:t>green beans, summer yellow squash, zucchini, cucumber I will set some more out by the road today its free.</w:t>
      </w:r>
    </w:p>
    <w:p>
      <w:r>
        <w:rPr>
          <w:b/>
          <w:u w:val="single"/>
        </w:rPr>
        <w:t>81190</w:t>
      </w:r>
    </w:p>
    <w:p>
      <w:r>
        <w:t>grew up in this shit stuck wit da shit, u too pussy to fuck wit dis shit but im in love wit dis shit</w:t>
      </w:r>
    </w:p>
    <w:p>
      <w:r>
        <w:rPr>
          <w:b/>
          <w:u w:val="single"/>
        </w:rPr>
        <w:t>81191</w:t>
      </w:r>
    </w:p>
    <w:p>
      <w:r>
        <w:t>guess I will mess with it later! not sure what else to do! maybe trash it! lol!!! not yet maybe after I when the lottery!</w:t>
      </w:r>
    </w:p>
    <w:p>
      <w:r>
        <w:rPr>
          <w:b/>
          <w:u w:val="single"/>
        </w:rPr>
        <w:t>81192</w:t>
      </w:r>
    </w:p>
    <w:p>
      <w:r>
        <w:t>guess rubes doesn't want to go on a date with me &amp;#128532;</w:t>
      </w:r>
    </w:p>
    <w:p>
      <w:r>
        <w:rPr>
          <w:b/>
          <w:u w:val="single"/>
        </w:rPr>
        <w:t>81193</w:t>
      </w:r>
    </w:p>
    <w:p>
      <w:r>
        <w:t>guy complains to me: #gays are over-sensitive... my response: and look at you complaining like little pussy. waahh waahh #hypocrite</w:t>
      </w:r>
    </w:p>
    <w:p>
      <w:r>
        <w:rPr>
          <w:b/>
          <w:u w:val="single"/>
        </w:rPr>
        <w:t>81194</w:t>
      </w:r>
    </w:p>
    <w:p>
      <w:r>
        <w:t xml:space="preserve">guys that cheat on their girlfriend are trash. </w:t>
        <w:br/>
        <w:t>the girls that know he has a girlfriend are also trash.</w:t>
      </w:r>
    </w:p>
    <w:p>
      <w:r>
        <w:rPr>
          <w:b/>
          <w:u w:val="single"/>
        </w:rPr>
        <w:t>81195</w:t>
      </w:r>
    </w:p>
    <w:p>
      <w:r>
        <w:t>ha fucking twat. go cry about mommy some more</w:t>
      </w:r>
    </w:p>
    <w:p>
      <w:r>
        <w:rPr>
          <w:b/>
          <w:u w:val="single"/>
        </w:rPr>
        <w:t>81196</w:t>
      </w:r>
    </w:p>
    <w:p>
      <w:r>
        <w:t>hahaha damn dirtyyyy hoes</w:t>
      </w:r>
    </w:p>
    <w:p>
      <w:r>
        <w:rPr>
          <w:b/>
          <w:u w:val="single"/>
        </w:rPr>
        <w:t>81197</w:t>
      </w:r>
    </w:p>
    <w:p>
      <w:r>
        <w:t>hahaha dumb bitch</w:t>
      </w:r>
    </w:p>
    <w:p>
      <w:r>
        <w:rPr>
          <w:b/>
          <w:u w:val="single"/>
        </w:rPr>
        <w:t>81198</w:t>
      </w:r>
    </w:p>
    <w:p>
      <w:r>
        <w:t>hahaha good luck with that one bitch</w:t>
      </w:r>
    </w:p>
    <w:p>
      <w:r>
        <w:rPr>
          <w:b/>
          <w:u w:val="single"/>
        </w:rPr>
        <w:t>81199</w:t>
      </w:r>
    </w:p>
    <w:p>
      <w:r>
        <w:t>hahaha my girl just popped on a bitch like a Molly haha</w:t>
      </w:r>
    </w:p>
    <w:p>
      <w:r>
        <w:rPr>
          <w:b/>
          <w:u w:val="single"/>
        </w:rPr>
        <w:t>81200</w:t>
      </w:r>
    </w:p>
    <w:p>
      <w:r>
        <w:t>hahaha this dude on my timeline says bitch in EVERY tweet.hahaha I'm rollin at some of them lol</w:t>
      </w:r>
    </w:p>
    <w:p>
      <w:r>
        <w:rPr>
          <w:b/>
          <w:u w:val="single"/>
        </w:rPr>
        <w:t>81201</w:t>
      </w:r>
    </w:p>
    <w:p>
      <w:r>
        <w:t>happy birthday my nigguh @Dee_gotnoHOES</w:t>
      </w:r>
    </w:p>
    <w:p>
      <w:r>
        <w:rPr>
          <w:b/>
          <w:u w:val="single"/>
        </w:rPr>
        <w:t>81202</w:t>
      </w:r>
    </w:p>
    <w:p>
      <w:r>
        <w:t>happy birthday to @KTo40 love ya bitch&amp;#128149;&amp;#127881; we were cute back in 2012 and we still are http://t.co/CGT4FKr2yx</w:t>
      </w:r>
    </w:p>
    <w:p>
      <w:r>
        <w:rPr>
          <w:b/>
          <w:u w:val="single"/>
        </w:rPr>
        <w:t>81203</w:t>
      </w:r>
    </w:p>
    <w:p>
      <w:r>
        <w:t>happy birthday to my main bitch, my ride or die, my girlfriend&amp;#128149; love you so much @rosestokoe http://t.co/wuWByu2oYJ</w:t>
      </w:r>
    </w:p>
    <w:p>
      <w:r>
        <w:rPr>
          <w:b/>
          <w:u w:val="single"/>
        </w:rPr>
        <w:t>81204</w:t>
      </w:r>
    </w:p>
    <w:p>
      <w:r>
        <w:t>happy birthday to the funniest bitch I know @RealerThanPlies &amp;#128536;&amp;#128536;&amp;#128536;</w:t>
      </w:r>
    </w:p>
    <w:p>
      <w:r>
        <w:rPr>
          <w:b/>
          <w:u w:val="single"/>
        </w:rPr>
        <w:t>81205</w:t>
      </w:r>
    </w:p>
    <w:p>
      <w:r>
        <w:t>happy bro, happy ho: "Happy husband key to marriage? U of C study thinks so" | http://t.co/KkNd87Mv4b http://t.co/kag0xFDd1S</w:t>
      </w:r>
    </w:p>
    <w:p>
      <w:r>
        <w:rPr>
          <w:b/>
          <w:u w:val="single"/>
        </w:rPr>
        <w:t>81206</w:t>
      </w:r>
    </w:p>
    <w:p>
      <w:r>
        <w:t>happy halloween bitches http://t.co/AIXvaTJqxu</w:t>
      </w:r>
    </w:p>
    <w:p>
      <w:r>
        <w:rPr>
          <w:b/>
          <w:u w:val="single"/>
        </w:rPr>
        <w:t>81207</w:t>
      </w:r>
    </w:p>
    <w:p>
      <w:r>
        <w:t>harm this pussy instead RT @ABC7: missing 26-yr-old USC medical student last seen Tuesday May harm himself http://t.co/evU04p6SUR</w:t>
      </w:r>
    </w:p>
    <w:p>
      <w:r>
        <w:rPr>
          <w:b/>
          <w:u w:val="single"/>
        </w:rPr>
        <w:t>81208</w:t>
      </w:r>
    </w:p>
    <w:p>
      <w:r>
        <w:t>has anyone noticed that aliens have flaws too, some of those retards have crash landed on earth? means they dont know how to drive</w:t>
      </w:r>
    </w:p>
    <w:p>
      <w:r>
        <w:rPr>
          <w:b/>
          <w:u w:val="single"/>
        </w:rPr>
        <w:t>81209</w:t>
      </w:r>
    </w:p>
    <w:p>
      <w:r>
        <w:t>hate when hoes caption shit "who is she" lol shit is hella cheesy</w:t>
      </w:r>
    </w:p>
    <w:p>
      <w:r>
        <w:rPr>
          <w:b/>
          <w:u w:val="single"/>
        </w:rPr>
        <w:t>81210</w:t>
      </w:r>
    </w:p>
    <w:p>
      <w:r>
        <w:t>hate when you point out truths to people, and they flip the script like you're in the wrong, bitch what ?</w:t>
      </w:r>
    </w:p>
    <w:p>
      <w:r>
        <w:rPr>
          <w:b/>
          <w:u w:val="single"/>
        </w:rPr>
        <w:t>81211</w:t>
      </w:r>
    </w:p>
    <w:p>
      <w:r>
        <w:t>having a blast yesterday...she even had me on the monkey bars tryna kill myself lol! http://t.co/31g1KM56</w:t>
      </w:r>
    </w:p>
    <w:p>
      <w:r>
        <w:rPr>
          <w:b/>
          <w:u w:val="single"/>
        </w:rPr>
        <w:t>81212</w:t>
      </w:r>
    </w:p>
    <w:p>
      <w:r>
        <w:t>having one of those days where a pimp wants to unfollow every bitch in a 30 mile radius on IG that won't let me beat</w:t>
      </w:r>
    </w:p>
    <w:p>
      <w:r>
        <w:rPr>
          <w:b/>
          <w:u w:val="single"/>
        </w:rPr>
        <w:t>81213</w:t>
      </w:r>
    </w:p>
    <w:p>
      <w:r>
        <w:t>he had a song called "Hit u from the back" with the iconic lines "There they go! a big ole pack of pretty bitches..."</w:t>
      </w:r>
    </w:p>
    <w:p>
      <w:r>
        <w:rPr>
          <w:b/>
          <w:u w:val="single"/>
        </w:rPr>
        <w:t>81214</w:t>
      </w:r>
    </w:p>
    <w:p>
      <w:r>
        <w:t>he not gay? no he just fuck with busted basic bitches lol</w:t>
      </w:r>
    </w:p>
    <w:p>
      <w:r>
        <w:rPr>
          <w:b/>
          <w:u w:val="single"/>
        </w:rPr>
        <w:t>81215</w:t>
      </w:r>
    </w:p>
    <w:p>
      <w:r>
        <w:t>he said it's a black bitch &amp;#128561;&amp;#128552;&amp;#128533;</w:t>
      </w:r>
    </w:p>
    <w:p>
      <w:r>
        <w:rPr>
          <w:b/>
          <w:u w:val="single"/>
        </w:rPr>
        <w:t>81216</w:t>
      </w:r>
    </w:p>
    <w:p>
      <w:r>
        <w:t>he was actually crying bitch &amp;#128514;</w:t>
      </w:r>
    </w:p>
    <w:p>
      <w:r>
        <w:rPr>
          <w:b/>
          <w:u w:val="single"/>
        </w:rPr>
        <w:t>81217</w:t>
      </w:r>
    </w:p>
    <w:p>
      <w:r>
        <w:t>he's making fun of me cause I'm worried about the bird and he saying he's not surprised because I don't like splitting poles lol ugh jerk</w:t>
      </w:r>
    </w:p>
    <w:p>
      <w:r>
        <w:rPr>
          <w:b/>
          <w:u w:val="single"/>
        </w:rPr>
        <w:t>81218</w:t>
      </w:r>
    </w:p>
    <w:p>
      <w:r>
        <w:t>heard ya got a man hoe hope he understand tho</w:t>
      </w:r>
    </w:p>
    <w:p>
      <w:r>
        <w:rPr>
          <w:b/>
          <w:u w:val="single"/>
        </w:rPr>
        <w:t>81219</w:t>
      </w:r>
    </w:p>
    <w:p>
      <w:r>
        <w:t>hell would freeze over before I ever let any bitch kick me in the fuckin face</w:t>
      </w:r>
    </w:p>
    <w:p>
      <w:r>
        <w:rPr>
          <w:b/>
          <w:u w:val="single"/>
        </w:rPr>
        <w:t>81220</w:t>
      </w:r>
    </w:p>
    <w:p>
      <w:r>
        <w:t>hell yeah I'm being a pussy cat today.. don't forget a sexy one</w:t>
      </w:r>
    </w:p>
    <w:p>
      <w:r>
        <w:rPr>
          <w:b/>
          <w:u w:val="single"/>
        </w:rPr>
        <w:t>81221</w:t>
      </w:r>
    </w:p>
    <w:p>
      <w:r>
        <w:t>henny cups on all that ice bitch i'm froze up</w:t>
      </w:r>
    </w:p>
    <w:p>
      <w:r>
        <w:rPr>
          <w:b/>
          <w:u w:val="single"/>
        </w:rPr>
        <w:t>81222</w:t>
      </w:r>
    </w:p>
    <w:p>
      <w:r>
        <w:t>her "friends" said I was shallow, conceited and controlling. I grabbed her wrist and said "never talk to those fat jealous bitches again!"</w:t>
      </w:r>
    </w:p>
    <w:p>
      <w:r>
        <w:rPr>
          <w:b/>
          <w:u w:val="single"/>
        </w:rPr>
        <w:t>81223</w:t>
      </w:r>
    </w:p>
    <w:p>
      <w:r>
        <w:t>her ass mann bro i can sit on her shit l&amp;#128514;&amp;#128514;&amp;#128514; she walk by like i wasnt gone grab it bitch bye &amp;#9996;&amp;#65039;</w:t>
      </w:r>
    </w:p>
    <w:p>
      <w:r>
        <w:rPr>
          <w:b/>
          <w:u w:val="single"/>
        </w:rPr>
        <w:t>81224</w:t>
      </w:r>
    </w:p>
    <w:p>
      <w:r>
        <w:t>her fuckin jaw unhinged she is eating this bitch whole fuCK THIS SHIT</w:t>
      </w:r>
    </w:p>
    <w:p>
      <w:r>
        <w:rPr>
          <w:b/>
          <w:u w:val="single"/>
        </w:rPr>
        <w:t>81225</w:t>
      </w:r>
    </w:p>
    <w:p>
      <w:r>
        <w:t>her pussy like me, her heart like fuck it.</w:t>
      </w:r>
    </w:p>
    <w:p>
      <w:r>
        <w:rPr>
          <w:b/>
          <w:u w:val="single"/>
        </w:rPr>
        <w:t>81226</w:t>
      </w:r>
    </w:p>
    <w:p>
      <w:r>
        <w:t>hey im not bragging but im like the best at haggling, you know I got that cash, capitalism, ho! #receatter #indiegamepickuplines</w:t>
      </w:r>
    </w:p>
    <w:p>
      <w:r>
        <w:rPr>
          <w:b/>
          <w:u w:val="single"/>
        </w:rPr>
        <w:t>81227</w:t>
      </w:r>
    </w:p>
    <w:p>
      <w:r>
        <w:t>hey new followers *waving* welcome ion be talking bout shyt tho, just retarded ass thoughts that pop up in my head</w:t>
      </w:r>
    </w:p>
    <w:p>
      <w:r>
        <w:rPr>
          <w:b/>
          <w:u w:val="single"/>
        </w:rPr>
        <w:t>81228</w:t>
      </w:r>
    </w:p>
    <w:p>
      <w:r>
        <w:t>hey shawnda.. I'm rich bitch!!</w:t>
      </w:r>
    </w:p>
    <w:p>
      <w:r>
        <w:rPr>
          <w:b/>
          <w:u w:val="single"/>
        </w:rPr>
        <w:t>81229</w:t>
      </w:r>
    </w:p>
    <w:p>
      <w:r>
        <w:t>hi, i am neither dumb, nor a bitch. im pretty smart and am one of the most genuinely nice people i've ever met.</w:t>
      </w:r>
    </w:p>
    <w:p>
      <w:r>
        <w:rPr>
          <w:b/>
          <w:u w:val="single"/>
        </w:rPr>
        <w:t>81230</w:t>
      </w:r>
    </w:p>
    <w:p>
      <w:r>
        <w:t>hillbilly bone-bo-bone-bo-bone bone</w:t>
      </w:r>
    </w:p>
    <w:p>
      <w:r>
        <w:rPr>
          <w:b/>
          <w:u w:val="single"/>
        </w:rPr>
        <w:t>81231</w:t>
      </w:r>
    </w:p>
    <w:p>
      <w:r>
        <w:t xml:space="preserve">hit that bitch with a reality check. </w:t>
        <w:br/>
        <w:t>bitches love reality checks.</w:t>
      </w:r>
    </w:p>
    <w:p>
      <w:r>
        <w:rPr>
          <w:b/>
          <w:u w:val="single"/>
        </w:rPr>
        <w:t>81232</w:t>
      </w:r>
    </w:p>
    <w:p>
      <w:r>
        <w:t>hit the strip club and see some bitches I went to school with......</w:t>
      </w:r>
    </w:p>
    <w:p>
      <w:r>
        <w:rPr>
          <w:b/>
          <w:u w:val="single"/>
        </w:rPr>
        <w:t>81233</w:t>
      </w:r>
    </w:p>
    <w:p>
      <w:r>
        <w:t>hoe ass nigga &amp;#128569;</w:t>
      </w:r>
    </w:p>
    <w:p>
      <w:r>
        <w:rPr>
          <w:b/>
          <w:u w:val="single"/>
        </w:rPr>
        <w:t>81234</w:t>
      </w:r>
    </w:p>
    <w:p>
      <w:r>
        <w:t>hoe w the chanel backpack...... please.....</w:t>
      </w:r>
    </w:p>
    <w:p>
      <w:r>
        <w:rPr>
          <w:b/>
          <w:u w:val="single"/>
        </w:rPr>
        <w:t>81235</w:t>
      </w:r>
    </w:p>
    <w:p>
      <w:r>
        <w:t>hoes ain't shit when it comes to ah loyal woman!!!</w:t>
      </w:r>
    </w:p>
    <w:p>
      <w:r>
        <w:rPr>
          <w:b/>
          <w:u w:val="single"/>
        </w:rPr>
        <w:t>81236</w:t>
      </w:r>
    </w:p>
    <w:p>
      <w:r>
        <w:t>hoes are always putting your self in a nigga situation y'all not going to be satisfied till you get your ass beat by a nigga.</w:t>
      </w:r>
    </w:p>
    <w:p>
      <w:r>
        <w:rPr>
          <w:b/>
          <w:u w:val="single"/>
        </w:rPr>
        <w:t>81237</w:t>
      </w:r>
    </w:p>
    <w:p>
      <w:r>
        <w:t>hoes even stupider</w:t>
      </w:r>
    </w:p>
    <w:p>
      <w:r>
        <w:rPr>
          <w:b/>
          <w:u w:val="single"/>
        </w:rPr>
        <w:t>81238</w:t>
      </w:r>
    </w:p>
    <w:p>
      <w:r>
        <w:t>hoes get beat 2... n if any nigga knw me dey ah tell u I stay wit ah pistol n always ready to squeeze</w:t>
      </w:r>
    </w:p>
    <w:p>
      <w:r>
        <w:rPr>
          <w:b/>
          <w:u w:val="single"/>
        </w:rPr>
        <w:t>81239</w:t>
      </w:r>
    </w:p>
    <w:p>
      <w:r>
        <w:t>hoes get mad when they think you forget them</w:t>
      </w:r>
    </w:p>
    <w:p>
      <w:r>
        <w:rPr>
          <w:b/>
          <w:u w:val="single"/>
        </w:rPr>
        <w:t>81240</w:t>
      </w:r>
    </w:p>
    <w:p>
      <w:r>
        <w:t>hoes in my iPhone...</w:t>
      </w:r>
    </w:p>
    <w:p>
      <w:r>
        <w:rPr>
          <w:b/>
          <w:u w:val="single"/>
        </w:rPr>
        <w:t>81241</w:t>
      </w:r>
    </w:p>
    <w:p>
      <w:r>
        <w:t>hoes like when you honest, they say it's different.</w:t>
      </w:r>
    </w:p>
    <w:p>
      <w:r>
        <w:rPr>
          <w:b/>
          <w:u w:val="single"/>
        </w:rPr>
        <w:t>81242</w:t>
      </w:r>
    </w:p>
    <w:p>
      <w:r>
        <w:t>hoes need to stay in hoes place fr</w:t>
      </w:r>
    </w:p>
    <w:p>
      <w:r>
        <w:rPr>
          <w:b/>
          <w:u w:val="single"/>
        </w:rPr>
        <w:t>81243</w:t>
      </w:r>
    </w:p>
    <w:p>
      <w:r>
        <w:t>hoes pick me like dandelions #PickMe</w:t>
      </w:r>
    </w:p>
    <w:p>
      <w:r>
        <w:rPr>
          <w:b/>
          <w:u w:val="single"/>
        </w:rPr>
        <w:t>81244</w:t>
      </w:r>
    </w:p>
    <w:p>
      <w:r>
        <w:t>hoes thinkin 2014 turns them into born again virgins.</w:t>
      </w:r>
    </w:p>
    <w:p>
      <w:r>
        <w:rPr>
          <w:b/>
          <w:u w:val="single"/>
        </w:rPr>
        <w:t>81245</w:t>
      </w:r>
    </w:p>
    <w:p>
      <w:r>
        <w:t>hold on bitch im about to pray then after that imma grab the bible</w:t>
      </w:r>
    </w:p>
    <w:p>
      <w:r>
        <w:rPr>
          <w:b/>
          <w:u w:val="single"/>
        </w:rPr>
        <w:t>81246</w:t>
      </w:r>
    </w:p>
    <w:p>
      <w:r>
        <w:t>hollywood, if you really want to break my heart make a movie about a handsome retarded man who is good at flash and has a mean girlfriend.</w:t>
      </w:r>
    </w:p>
    <w:p>
      <w:r>
        <w:rPr>
          <w:b/>
          <w:u w:val="single"/>
        </w:rPr>
        <w:t>81247</w:t>
      </w:r>
    </w:p>
    <w:p>
      <w:r>
        <w:t>holy fuck yall are little bitches. its like 50 in san antonio stfu</w:t>
      </w:r>
    </w:p>
    <w:p>
      <w:r>
        <w:rPr>
          <w:b/>
          <w:u w:val="single"/>
        </w:rPr>
        <w:t>81248</w:t>
      </w:r>
    </w:p>
    <w:p>
      <w:r>
        <w:t>holy shit i am just getting dunked on by a cripple this is unreal</w:t>
      </w:r>
    </w:p>
    <w:p>
      <w:r>
        <w:rPr>
          <w:b/>
          <w:u w:val="single"/>
        </w:rPr>
        <w:t>81249</w:t>
      </w:r>
    </w:p>
    <w:p>
      <w:r>
        <w:t>honestly, I just do it for the bitch mob</w:t>
      </w:r>
    </w:p>
    <w:p>
      <w:r>
        <w:rPr>
          <w:b/>
          <w:u w:val="single"/>
        </w:rPr>
        <w:t>81250</w:t>
      </w:r>
    </w:p>
    <w:p>
      <w:r>
        <w:t>hope gezus gets shot in his faggot head #houston #nbombs</w:t>
      </w:r>
    </w:p>
    <w:p>
      <w:r>
        <w:rPr>
          <w:b/>
          <w:u w:val="single"/>
        </w:rPr>
        <w:t>81251</w:t>
      </w:r>
    </w:p>
    <w:p>
      <w:r>
        <w:t>hope this bitch is prepared for the aftermath of what she did</w:t>
      </w:r>
    </w:p>
    <w:p>
      <w:r>
        <w:rPr>
          <w:b/>
          <w:u w:val="single"/>
        </w:rPr>
        <w:t>81252</w:t>
      </w:r>
    </w:p>
    <w:p>
      <w:r>
        <w:t>hot nigga is just as big as I don't like was. bobby bitch nice too RT @BLASTography: @WaymoTheGod he won't tho</w:t>
      </w:r>
    </w:p>
    <w:p>
      <w:r>
        <w:rPr>
          <w:b/>
          <w:u w:val="single"/>
        </w:rPr>
        <w:t>81253</w:t>
      </w:r>
    </w:p>
    <w:p>
      <w:r>
        <w:t>how ah yardie reach wyoming?? (live at http://t.co/8N9mI46CBU)</w:t>
      </w:r>
    </w:p>
    <w:p>
      <w:r>
        <w:rPr>
          <w:b/>
          <w:u w:val="single"/>
        </w:rPr>
        <w:t>81254</w:t>
      </w:r>
    </w:p>
    <w:p>
      <w:r>
        <w:t>how many fingers does a bitch gotta break so mother fuckers will stop taking my god damn lighters</w:t>
      </w:r>
    </w:p>
    <w:p>
      <w:r>
        <w:rPr>
          <w:b/>
          <w:u w:val="single"/>
        </w:rPr>
        <w:t>81255</w:t>
      </w:r>
    </w:p>
    <w:p>
      <w:r>
        <w:t>how many of U hoes bad ass little kids dont their medication and cut up in school every week?</w:t>
      </w:r>
    </w:p>
    <w:p>
      <w:r>
        <w:rPr>
          <w:b/>
          <w:u w:val="single"/>
        </w:rPr>
        <w:t>81256</w:t>
      </w:r>
    </w:p>
    <w:p>
      <w:r>
        <w:t>how much you wanna bet that a anti-government "black helicopter" teabagger was behind the Boston Marathon explosions? @TwitchyTeam #p2 #tcot</w:t>
      </w:r>
    </w:p>
    <w:p>
      <w:r>
        <w:rPr>
          <w:b/>
          <w:u w:val="single"/>
        </w:rPr>
        <w:t>81257</w:t>
      </w:r>
    </w:p>
    <w:p>
      <w:r>
        <w:t>how the fuck do all these fucking faggot ass randos even find zoe's ask account????</w:t>
      </w:r>
    </w:p>
    <w:p>
      <w:r>
        <w:rPr>
          <w:b/>
          <w:u w:val="single"/>
        </w:rPr>
        <w:t>81258</w:t>
      </w:r>
    </w:p>
    <w:p>
      <w:r>
        <w:t>how you insecure but a hoe? TF</w:t>
      </w:r>
    </w:p>
    <w:p>
      <w:r>
        <w:rPr>
          <w:b/>
          <w:u w:val="single"/>
        </w:rPr>
        <w:t>81259</w:t>
      </w:r>
    </w:p>
    <w:p>
      <w:r>
        <w:t>how you settin' trends when you're rappin about wearing the same shit everyone else is wearin and rappin about? This mixtape is trash yo</w:t>
      </w:r>
    </w:p>
    <w:p>
      <w:r>
        <w:rPr>
          <w:b/>
          <w:u w:val="single"/>
        </w:rPr>
        <w:t>81260</w:t>
      </w:r>
    </w:p>
    <w:p>
      <w:r>
        <w:t>http://t.co/4YyVxESnUR</w:t>
        <w:br/>
        <w:br/>
        <w:t>The far left looks the best if you ask me, bitches try too hard. Just be yourself, especially if you're thick</w:t>
      </w:r>
    </w:p>
    <w:p>
      <w:r>
        <w:rPr>
          <w:b/>
          <w:u w:val="single"/>
        </w:rPr>
        <w:t>81261</w:t>
      </w:r>
    </w:p>
    <w:p>
      <w:r>
        <w:t>http://t.co/74uLxaf &amp;lt;--this bitch @vewxyz</w:t>
      </w:r>
    </w:p>
    <w:p>
      <w:r>
        <w:rPr>
          <w:b/>
          <w:u w:val="single"/>
        </w:rPr>
        <w:t>81262</w:t>
      </w:r>
    </w:p>
    <w:p>
      <w:r>
        <w:t>http://t.co/AFR2NSpcpI. If those asshats at CAIR called ME an islamophobe I would say "guilty fuck you... Pass the bacon bitch"&amp;#128518; #tcot</w:t>
      </w:r>
    </w:p>
    <w:p>
      <w:r>
        <w:rPr>
          <w:b/>
          <w:u w:val="single"/>
        </w:rPr>
        <w:t>81263</w:t>
      </w:r>
    </w:p>
    <w:p>
      <w:r>
        <w:t>http://t.co/ARKGfY02pT&amp;#8221;girl cheeks gone be cold than a bitch</w:t>
      </w:r>
    </w:p>
    <w:p>
      <w:r>
        <w:rPr>
          <w:b/>
          <w:u w:val="single"/>
        </w:rPr>
        <w:t>81264</w:t>
      </w:r>
    </w:p>
    <w:p>
      <w:r>
        <w:t>http://t.co/bPU86qzYFt Arial Rose &amp;#8211; Athletic Asian babe plays with her pussy after&amp;#160;exercising http://t.co/n3DnrsI352</w:t>
      </w:r>
    </w:p>
    <w:p>
      <w:r>
        <w:rPr>
          <w:b/>
          <w:u w:val="single"/>
        </w:rPr>
        <w:t>81265</w:t>
      </w:r>
    </w:p>
    <w:p>
      <w:r>
        <w:t>http://t.co/bPU86qzYFt Avery &amp;#8211; Adorable and petite red haired teen plays with her shaved&amp;#160;pussy http://t.co/Pbu9NlxaNP</w:t>
      </w:r>
    </w:p>
    <w:p>
      <w:r>
        <w:rPr>
          <w:b/>
          <w:u w:val="single"/>
        </w:rPr>
        <w:t>81266</w:t>
      </w:r>
    </w:p>
    <w:p>
      <w:r>
        <w:t>http://t.co/bPU86qzYFt Cassie Laine &amp;#8211; Brunette slips off her lingerie and massages her wet pussy with&amp;#160;oil http://t.co/rMqKLh1AeZ</w:t>
      </w:r>
    </w:p>
    <w:p>
      <w:r>
        <w:rPr>
          <w:b/>
          <w:u w:val="single"/>
        </w:rPr>
        <w:t>81267</w:t>
      </w:r>
    </w:p>
    <w:p>
      <w:r>
        <w:t>http://t.co/bPU86qzYFt Crystal Star &amp;#8211; Leggy and playful babe Crystal Star spreads her pussy for&amp;#160;you http://t.co/lFKqRC0zXn</w:t>
      </w:r>
    </w:p>
    <w:p>
      <w:r>
        <w:rPr>
          <w:b/>
          <w:u w:val="single"/>
        </w:rPr>
        <w:t>81268</w:t>
      </w:r>
    </w:p>
    <w:p>
      <w:r>
        <w:t>http://t.co/bPU86qzYFt Evilyn Fierce &amp;#8211; Naughty girl next door pummels her pussy with a purple&amp;#160;toy http://t.co/EtBMz8EzAO</w:t>
      </w:r>
    </w:p>
    <w:p>
      <w:r>
        <w:rPr>
          <w:b/>
          <w:u w:val="single"/>
        </w:rPr>
        <w:t>81269</w:t>
      </w:r>
    </w:p>
    <w:p>
      <w:r>
        <w:t>http://t.co/bPU86qzYFt Ioana &amp;#8211; Tiny teen Ioana fucks her tender pussy with a&amp;#160;vibrator http://t.co/bRzLCfy7xE</w:t>
      </w:r>
    </w:p>
    <w:p>
      <w:r>
        <w:rPr>
          <w:b/>
          <w:u w:val="single"/>
        </w:rPr>
        <w:t>81270</w:t>
      </w:r>
    </w:p>
    <w:p>
      <w:r>
        <w:t>http://t.co/bPU86qzYFt Kleopatra &amp;#8211; Ivory skinned Nubile Kleopatra fingers her shaved&amp;#160;pussy http://t.co/v6ibGUTMWQ</w:t>
      </w:r>
    </w:p>
    <w:p>
      <w:r>
        <w:rPr>
          <w:b/>
          <w:u w:val="single"/>
        </w:rPr>
        <w:t>81271</w:t>
      </w:r>
    </w:p>
    <w:p>
      <w:r>
        <w:t>http://t.co/bPU86qzYFt Lilith Lee &amp;#8211; Hot blonde teen fucks her tender pussy with a&amp;#160;dildo http://t.co/FpU2FAy9CO</w:t>
      </w:r>
    </w:p>
    <w:p>
      <w:r>
        <w:rPr>
          <w:b/>
          <w:u w:val="single"/>
        </w:rPr>
        <w:t>81272</w:t>
      </w:r>
    </w:p>
    <w:p>
      <w:r>
        <w:t>http://t.co/bPU86qzYFt Lola Foxx &amp;#8211; Nubile co-ed shows off her pink pussy while she fondles&amp;#160;herself http://t.co/9QJPbdyzTY</w:t>
      </w:r>
    </w:p>
    <w:p>
      <w:r>
        <w:rPr>
          <w:b/>
          <w:u w:val="single"/>
        </w:rPr>
        <w:t>81273</w:t>
      </w:r>
    </w:p>
    <w:p>
      <w:r>
        <w:t>http://t.co/bPU86qzYFt Lola Foxx &amp;#8211; Steaming hot Nubile Lola Foxx shoves her dildo deep into her wet&amp;#160;pussy http://t.co/br1Mjkk8dz</w:t>
      </w:r>
    </w:p>
    <w:p>
      <w:r>
        <w:rPr>
          <w:b/>
          <w:u w:val="single"/>
        </w:rPr>
        <w:t>81274</w:t>
      </w:r>
    </w:p>
    <w:p>
      <w:r>
        <w:t>http://t.co/wsIMDNbBJr now works on fancy telephones, so I am told. I have a clam phone that I call Mr. Clam that only "texts" and "phones".</w:t>
      </w:r>
    </w:p>
    <w:p>
      <w:r>
        <w:rPr>
          <w:b/>
          <w:u w:val="single"/>
        </w:rPr>
        <w:t>81275</w:t>
      </w:r>
    </w:p>
    <w:p>
      <w:r>
        <w:t>https://t.co/jtLZErgxI0 Leo get the fuck off of vine you fag</w:t>
      </w:r>
    </w:p>
    <w:p>
      <w:r>
        <w:rPr>
          <w:b/>
          <w:u w:val="single"/>
        </w:rPr>
        <w:t>81276</w:t>
      </w:r>
    </w:p>
    <w:p>
      <w:r>
        <w:t>hungrier then a ho</w:t>
      </w:r>
    </w:p>
    <w:p>
      <w:r>
        <w:rPr>
          <w:b/>
          <w:u w:val="single"/>
        </w:rPr>
        <w:t>81277</w:t>
      </w:r>
    </w:p>
    <w:p>
      <w:r>
        <w:t>hurt ass how ah whole nigga hate on a bitch ???? tf</w:t>
      </w:r>
    </w:p>
    <w:p>
      <w:r>
        <w:rPr>
          <w:b/>
          <w:u w:val="single"/>
        </w:rPr>
        <w:t>81278</w:t>
      </w:r>
    </w:p>
    <w:p>
      <w:r>
        <w:t>i aint worried about a nigga takin my bitch.</w:t>
      </w:r>
    </w:p>
    <w:p>
      <w:r>
        <w:rPr>
          <w:b/>
          <w:u w:val="single"/>
        </w:rPr>
        <w:t>81279</w:t>
      </w:r>
    </w:p>
    <w:p>
      <w:r>
        <w:t>i am one of those people who needs reassurance so damn often, that i'm not the ugliest bitch in the world.</w:t>
      </w:r>
    </w:p>
    <w:p>
      <w:r>
        <w:rPr>
          <w:b/>
          <w:u w:val="single"/>
        </w:rPr>
        <w:t>81280</w:t>
      </w:r>
    </w:p>
    <w:p>
      <w:r>
        <w:t>i been fucked that hoe she a nobody</w:t>
      </w:r>
    </w:p>
    <w:p>
      <w:r>
        <w:rPr>
          <w:b/>
          <w:u w:val="single"/>
        </w:rPr>
        <w:t>81281</w:t>
      </w:r>
    </w:p>
    <w:p>
      <w:r>
        <w:t>i bet yo bitch try n slide once i let my hair down</w:t>
      </w:r>
    </w:p>
    <w:p>
      <w:r>
        <w:rPr>
          <w:b/>
          <w:u w:val="single"/>
        </w:rPr>
        <w:t>81282</w:t>
      </w:r>
    </w:p>
    <w:p>
      <w:r>
        <w:t>i can be a sweetheart honestly, but being a bitch is my specialty</w:t>
      </w:r>
    </w:p>
    <w:p>
      <w:r>
        <w:rPr>
          <w:b/>
          <w:u w:val="single"/>
        </w:rPr>
        <w:t>81283</w:t>
      </w:r>
    </w:p>
    <w:p>
      <w:r>
        <w:t>i dont shit talk, i chip talk, dese niggaz jus bitch talk, dese niggaz jus chik stalk, naw i aint got no chik... http://t.co/x6yLjemN</w:t>
      </w:r>
    </w:p>
    <w:p>
      <w:r>
        <w:rPr>
          <w:b/>
          <w:u w:val="single"/>
        </w:rPr>
        <w:t>81284</w:t>
      </w:r>
    </w:p>
    <w:p>
      <w:r>
        <w:t>i dont think women should wear flesh tone colored pants... lol</w:t>
      </w:r>
    </w:p>
    <w:p>
      <w:r>
        <w:rPr>
          <w:b/>
          <w:u w:val="single"/>
        </w:rPr>
        <w:t>81285</w:t>
      </w:r>
    </w:p>
    <w:p>
      <w:r>
        <w:t>i find it funny when fags write "looking for bf" on a grindr ap. LOL thats a fucking ap dumbass.</w:t>
      </w:r>
    </w:p>
    <w:p>
      <w:r>
        <w:rPr>
          <w:b/>
          <w:u w:val="single"/>
        </w:rPr>
        <w:t>81286</w:t>
      </w:r>
    </w:p>
    <w:p>
      <w:r>
        <w:t>i get what that girls point seems to be but colored people died during the holocaust and 9/11. ((if that's a picture of the holocaust idk))</w:t>
      </w:r>
    </w:p>
    <w:p>
      <w:r>
        <w:rPr>
          <w:b/>
          <w:u w:val="single"/>
        </w:rPr>
        <w:t>81287</w:t>
      </w:r>
    </w:p>
    <w:p>
      <w:r>
        <w:t>i got 3 in a 24 ounce bitch</w:t>
      </w:r>
    </w:p>
    <w:p>
      <w:r>
        <w:rPr>
          <w:b/>
          <w:u w:val="single"/>
        </w:rPr>
        <w:t>81288</w:t>
      </w:r>
    </w:p>
    <w:p>
      <w:r>
        <w:t>i got some retarded ass friends, but i love em tho they make my life nicer.</w:t>
      </w:r>
    </w:p>
    <w:p>
      <w:r>
        <w:rPr>
          <w:b/>
          <w:u w:val="single"/>
        </w:rPr>
        <w:t>81289</w:t>
      </w:r>
    </w:p>
    <w:p>
      <w:r>
        <w:t>i got, 300 bitches like I'm Sosa hoe.. my jewelery shinin like some mop and glo</w:t>
      </w:r>
    </w:p>
    <w:p>
      <w:r>
        <w:rPr>
          <w:b/>
          <w:u w:val="single"/>
        </w:rPr>
        <w:t>81290</w:t>
      </w:r>
    </w:p>
    <w:p>
      <w:r>
        <w:t>i gotta team of hoes like pat summit..</w:t>
      </w:r>
    </w:p>
    <w:p>
      <w:r>
        <w:rPr>
          <w:b/>
          <w:u w:val="single"/>
        </w:rPr>
        <w:t>81291</w:t>
      </w:r>
    </w:p>
    <w:p>
      <w:r>
        <w:t>i hate ah dirty house!!! foul living bitches</w:t>
      </w:r>
    </w:p>
    <w:p>
      <w:r>
        <w:rPr>
          <w:b/>
          <w:u w:val="single"/>
        </w:rPr>
        <w:t>81292</w:t>
      </w:r>
    </w:p>
    <w:p>
      <w:r>
        <w:t>i hate hoes.</w:t>
      </w:r>
    </w:p>
    <w:p>
      <w:r>
        <w:rPr>
          <w:b/>
          <w:u w:val="single"/>
        </w:rPr>
        <w:t>81293</w:t>
      </w:r>
    </w:p>
    <w:p>
      <w:r>
        <w:t>i hate my manager so much she makes me wanna throw silverware at her stupid bitch ass</w:t>
      </w:r>
    </w:p>
    <w:p>
      <w:r>
        <w:rPr>
          <w:b/>
          <w:u w:val="single"/>
        </w:rPr>
        <w:t>81294</w:t>
      </w:r>
    </w:p>
    <w:p>
      <w:r>
        <w:t>i hate the whole, slut, hoe, "thot" talk lol given what i'm sure people's personal inboxes and late nights look like</w:t>
      </w:r>
    </w:p>
    <w:p>
      <w:r>
        <w:rPr>
          <w:b/>
          <w:u w:val="single"/>
        </w:rPr>
        <w:t>81295</w:t>
      </w:r>
    </w:p>
    <w:p>
      <w:r>
        <w:t>i have to be the taller older bitch</w:t>
      </w:r>
    </w:p>
    <w:p>
      <w:r>
        <w:rPr>
          <w:b/>
          <w:u w:val="single"/>
        </w:rPr>
        <w:t>81296</w:t>
      </w:r>
    </w:p>
    <w:p>
      <w:r>
        <w:t>i havnt fought a bitch ina minute. .cant wait.</w:t>
      </w:r>
    </w:p>
    <w:p>
      <w:r>
        <w:rPr>
          <w:b/>
          <w:u w:val="single"/>
        </w:rPr>
        <w:t>81297</w:t>
      </w:r>
    </w:p>
    <w:p>
      <w:r>
        <w:t>i head butted a bitch in the club. Lmao she tried to play it off. Bitch i know your head hurts!</w:t>
      </w:r>
    </w:p>
    <w:p>
      <w:r>
        <w:rPr>
          <w:b/>
          <w:u w:val="single"/>
        </w:rPr>
        <w:t>81298</w:t>
      </w:r>
    </w:p>
    <w:p>
      <w:r>
        <w:t>i just fell in love with a bitch with a stupid bootyyyyyy &amp;#128553;&amp;#128553;&amp;#128553;&amp;#128553;&amp;#128540;&amp;#128540;&amp;#128540;&amp;#128540;&amp;#128525;&amp;#128525;&amp;#128525;&amp;#128525;&amp;#128536;&amp;#128536;</w:t>
      </w:r>
    </w:p>
    <w:p>
      <w:r>
        <w:rPr>
          <w:b/>
          <w:u w:val="single"/>
        </w:rPr>
        <w:t>81299</w:t>
      </w:r>
    </w:p>
    <w:p>
      <w:r>
        <w:t>i just realized me and @DirkAlisic have been talking shit to each other nonstop for the past 48 hours. stop texting me bitch.</w:t>
      </w:r>
    </w:p>
    <w:p>
      <w:r>
        <w:rPr>
          <w:b/>
          <w:u w:val="single"/>
        </w:rPr>
        <w:t>81300</w:t>
      </w:r>
    </w:p>
    <w:p>
      <w:r>
        <w:t>i like chillin' with yo bitch I like fuckin' her</w:t>
      </w:r>
    </w:p>
    <w:p>
      <w:r>
        <w:rPr>
          <w:b/>
          <w:u w:val="single"/>
        </w:rPr>
        <w:t>81301</w:t>
      </w:r>
    </w:p>
    <w:p>
      <w:r>
        <w:t>i listened to dedication 4 about three times exactly, any more than that gon make you a pussy eater #subsciously</w:t>
      </w:r>
    </w:p>
    <w:p>
      <w:r>
        <w:rPr>
          <w:b/>
          <w:u w:val="single"/>
        </w:rPr>
        <w:t>81302</w:t>
      </w:r>
    </w:p>
    <w:p>
      <w:r>
        <w:t>i love bad bitches thats my fucking problem</w:t>
      </w:r>
    </w:p>
    <w:p>
      <w:r>
        <w:rPr>
          <w:b/>
          <w:u w:val="single"/>
        </w:rPr>
        <w:t>81303</w:t>
      </w:r>
    </w:p>
    <w:p>
      <w:r>
        <w:t>i love how when it was airing everyone loved kill la kill but i was like "no its fucking trash" and now everyone who loved it hates it</w:t>
      </w:r>
    </w:p>
    <w:p>
      <w:r>
        <w:rPr>
          <w:b/>
          <w:u w:val="single"/>
        </w:rPr>
        <w:t>81304</w:t>
      </w:r>
    </w:p>
    <w:p>
      <w:r>
        <w:t>i made sweet &amp;amp; SPICY drunken noodles with handmade and handcut ho fun noodles with marinated chicken/shrimp. my back is hurting.</w:t>
      </w:r>
    </w:p>
    <w:p>
      <w:r>
        <w:rPr>
          <w:b/>
          <w:u w:val="single"/>
        </w:rPr>
        <w:t>81305</w:t>
      </w:r>
    </w:p>
    <w:p>
      <w:r>
        <w:t>i might need to get some hoes</w:t>
      </w:r>
    </w:p>
    <w:p>
      <w:r>
        <w:rPr>
          <w:b/>
          <w:u w:val="single"/>
        </w:rPr>
        <w:t>81306</w:t>
      </w:r>
    </w:p>
    <w:p>
      <w:r>
        <w:t>i need one of these around the world twitter bitches cause these local facebook hoes aint cuttin it lol</w:t>
      </w:r>
    </w:p>
    <w:p>
      <w:r>
        <w:rPr>
          <w:b/>
          <w:u w:val="single"/>
        </w:rPr>
        <w:t>81307</w:t>
      </w:r>
    </w:p>
    <w:p>
      <w:r>
        <w:t>i need some claritin clear in this bitch</w:t>
      </w:r>
    </w:p>
    <w:p>
      <w:r>
        <w:rPr>
          <w:b/>
          <w:u w:val="single"/>
        </w:rPr>
        <w:t>81308</w:t>
      </w:r>
    </w:p>
    <w:p>
      <w:r>
        <w:t>i need to go to the mexican flea market and grab some fake gucci sandals so i can stunt on you hoes</w:t>
      </w:r>
    </w:p>
    <w:p>
      <w:r>
        <w:rPr>
          <w:b/>
          <w:u w:val="single"/>
        </w:rPr>
        <w:t>81309</w:t>
      </w:r>
    </w:p>
    <w:p>
      <w:r>
        <w:t>i never knew a mother so heartless and such a bitch, if it were my mother she would have been popped on foh</w:t>
      </w:r>
    </w:p>
    <w:p>
      <w:r>
        <w:rPr>
          <w:b/>
          <w:u w:val="single"/>
        </w:rPr>
        <w:t>81310</w:t>
      </w:r>
    </w:p>
    <w:p>
      <w:r>
        <w:t>i pop dontae already &amp;amp; i got bitch for dah Big 30 yaknow&amp;#128553;&amp;#128588;&amp;#128176;&amp;#127922;</w:t>
      </w:r>
    </w:p>
    <w:p>
      <w:r>
        <w:rPr>
          <w:b/>
          <w:u w:val="single"/>
        </w:rPr>
        <w:t>81311</w:t>
      </w:r>
    </w:p>
    <w:p>
      <w:r>
        <w:t>i ran out &amp;#128553; RT @sadonna_rae: This hoe just texted me asking to borrow a roll of tissue until tomorrow &amp;#128555;&amp;#128555;&amp;#128557;&amp;#128557;&amp;#128557;</w:t>
      </w:r>
    </w:p>
    <w:p>
      <w:r>
        <w:rPr>
          <w:b/>
          <w:u w:val="single"/>
        </w:rPr>
        <w:t>81312</w:t>
      </w:r>
    </w:p>
    <w:p>
      <w:r>
        <w:t>i really hate when hungry bitches put dick between friends. i swear yall should get beat the fuck up. ill show you friends.</w:t>
      </w:r>
    </w:p>
    <w:p>
      <w:r>
        <w:rPr>
          <w:b/>
          <w:u w:val="single"/>
        </w:rPr>
        <w:t>81313</w:t>
      </w:r>
    </w:p>
    <w:p>
      <w:r>
        <w:t>i really want an xbone now and if you said i would say this a week ago i would call you a super retard</w:t>
      </w:r>
    </w:p>
    <w:p>
      <w:r>
        <w:rPr>
          <w:b/>
          <w:u w:val="single"/>
        </w:rPr>
        <w:t>81314</w:t>
      </w:r>
    </w:p>
    <w:p>
      <w:r>
        <w:t>i reblogged them to mock her god bless</w:t>
      </w:r>
    </w:p>
    <w:p>
      <w:r>
        <w:rPr>
          <w:b/>
          <w:u w:val="single"/>
        </w:rPr>
        <w:t>81315</w:t>
      </w:r>
    </w:p>
    <w:p>
      <w:r>
        <w:t>i saved a bird yesterday.</w:t>
      </w:r>
    </w:p>
    <w:p>
      <w:r>
        <w:rPr>
          <w:b/>
          <w:u w:val="single"/>
        </w:rPr>
        <w:t>81316</w:t>
      </w:r>
    </w:p>
    <w:p>
      <w:r>
        <w:t>i seen a nigga dressed to impress, hop out da bus n a bitch wit a phatty, get off at his stop too. Say somethin...GOD THROWIN U DA LOB</w:t>
      </w:r>
    </w:p>
    <w:p>
      <w:r>
        <w:rPr>
          <w:b/>
          <w:u w:val="single"/>
        </w:rPr>
        <w:t>81317</w:t>
      </w:r>
    </w:p>
    <w:p>
      <w:r>
        <w:t>i still don't understand why bitches at my high shool would put on false eyelashes every fucking day</w:t>
      </w:r>
    </w:p>
    <w:p>
      <w:r>
        <w:rPr>
          <w:b/>
          <w:u w:val="single"/>
        </w:rPr>
        <w:t>81318</w:t>
      </w:r>
    </w:p>
    <w:p>
      <w:r>
        <w:t>i think i need to watch dawn of the planet of the apes now...</w:t>
      </w:r>
    </w:p>
    <w:p>
      <w:r>
        <w:rPr>
          <w:b/>
          <w:u w:val="single"/>
        </w:rPr>
        <w:t>81319</w:t>
      </w:r>
    </w:p>
    <w:p>
      <w:r>
        <w:t>i think if my girlfriend were to get locked up shed be the first one raped. #pussy</w:t>
      </w:r>
    </w:p>
    <w:p>
      <w:r>
        <w:rPr>
          <w:b/>
          <w:u w:val="single"/>
        </w:rPr>
        <w:t>81320</w:t>
      </w:r>
    </w:p>
    <w:p>
      <w:r>
        <w:t>i think im addicted to naked pictures an sittin talkin bout bitches we almost had</w:t>
      </w:r>
    </w:p>
    <w:p>
      <w:r>
        <w:rPr>
          <w:b/>
          <w:u w:val="single"/>
        </w:rPr>
        <w:t>81321</w:t>
      </w:r>
    </w:p>
    <w:p>
      <w:r>
        <w:t>i thought garbage men were supposed to bring trash to the dump but they wouldn't take me ha ha ha. self depreciation ftw.</w:t>
      </w:r>
    </w:p>
    <w:p>
      <w:r>
        <w:rPr>
          <w:b/>
          <w:u w:val="single"/>
        </w:rPr>
        <w:t>81322</w:t>
      </w:r>
    </w:p>
    <w:p>
      <w:r>
        <w:t>i wanna go to the ghetto club tonight.</w:t>
      </w:r>
    </w:p>
    <w:p>
      <w:r>
        <w:rPr>
          <w:b/>
          <w:u w:val="single"/>
        </w:rPr>
        <w:t>81323</w:t>
      </w:r>
    </w:p>
    <w:p>
      <w:r>
        <w:t>i want a dyke clique</w:t>
      </w:r>
    </w:p>
    <w:p>
      <w:r>
        <w:rPr>
          <w:b/>
          <w:u w:val="single"/>
        </w:rPr>
        <w:t>81324</w:t>
      </w:r>
    </w:p>
    <w:p>
      <w:r>
        <w:t>i was emo ok emosquad2k10 get on my level bitch</w:t>
      </w:r>
    </w:p>
    <w:p>
      <w:r>
        <w:rPr>
          <w:b/>
          <w:u w:val="single"/>
        </w:rPr>
        <w:t>81325</w:t>
      </w:r>
    </w:p>
    <w:p>
      <w:r>
        <w:t>i was enjoying nicki minaj's song anaconda until she said fuck skinny bitches. lol nah bitch fuck you</w:t>
      </w:r>
    </w:p>
    <w:p>
      <w:r>
        <w:rPr>
          <w:b/>
          <w:u w:val="single"/>
        </w:rPr>
        <w:t>81326</w:t>
      </w:r>
    </w:p>
    <w:p>
      <w:r>
        <w:t>i was gone for 2 days don't her bitch ass miSS ME</w:t>
      </w:r>
    </w:p>
    <w:p>
      <w:r>
        <w:rPr>
          <w:b/>
          <w:u w:val="single"/>
        </w:rPr>
        <w:t>81327</w:t>
      </w:r>
    </w:p>
    <w:p>
      <w:r>
        <w:t>i was lit den a bitch last night</w:t>
      </w:r>
    </w:p>
    <w:p>
      <w:r>
        <w:rPr>
          <w:b/>
          <w:u w:val="single"/>
        </w:rPr>
        <w:t>81328</w:t>
      </w:r>
    </w:p>
    <w:p>
      <w:r>
        <w:t>i was never mean to you after we broke up ,you keep making me seem like an ass. i never went off to party and fuck bitches</w:t>
      </w:r>
    </w:p>
    <w:p>
      <w:r>
        <w:rPr>
          <w:b/>
          <w:u w:val="single"/>
        </w:rPr>
        <w:t>81329</w:t>
      </w:r>
    </w:p>
    <w:p>
      <w:r>
        <w:t>i was pulling for the #redskins in that one</w:t>
      </w:r>
    </w:p>
    <w:p>
      <w:r>
        <w:rPr>
          <w:b/>
          <w:u w:val="single"/>
        </w:rPr>
        <w:t>81330</w:t>
      </w:r>
    </w:p>
    <w:p>
      <w:r>
        <w:t>i was such a teacher's pet in elementary school. like i brought them cookies and brownies and gave them hugs. im ashamed</w:t>
      </w:r>
    </w:p>
    <w:p>
      <w:r>
        <w:rPr>
          <w:b/>
          <w:u w:val="single"/>
        </w:rPr>
        <w:t>81331</w:t>
      </w:r>
    </w:p>
    <w:p>
      <w:r>
        <w:t>i wish i was lesbian so i wouldn't have to deal with bitch boys but mostly bc girls are rlly hot</w:t>
      </w:r>
    </w:p>
    <w:p>
      <w:r>
        <w:rPr>
          <w:b/>
          <w:u w:val="single"/>
        </w:rPr>
        <w:t>81332</w:t>
      </w:r>
    </w:p>
    <w:p>
      <w:r>
        <w:t>i wonder why girls can call eachotha bitches they cool with it but when a nigga call dem one mfas all out they Body #DONTGETIT</w:t>
      </w:r>
    </w:p>
    <w:p>
      <w:r>
        <w:rPr>
          <w:b/>
          <w:u w:val="single"/>
        </w:rPr>
        <w:t>81333</w:t>
      </w:r>
    </w:p>
    <w:p>
      <w:r>
        <w:t>i wont get catfished anymore tho bc im no longer trying to stick myy pp into Twitter hoes</w:t>
      </w:r>
    </w:p>
    <w:p>
      <w:r>
        <w:rPr>
          <w:b/>
          <w:u w:val="single"/>
        </w:rPr>
        <w:t>81334</w:t>
      </w:r>
    </w:p>
    <w:p>
      <w:r>
        <w:t>i wouldnt for michaelangelo RT @DerekIsNormal: YAAAAAAASSS!!! RT @TheYelloNegro: These hoes out of control https://t.co/t4waR9G8cT</w:t>
      </w:r>
    </w:p>
    <w:p>
      <w:r>
        <w:rPr>
          <w:b/>
          <w:u w:val="single"/>
        </w:rPr>
        <w:t>81335</w:t>
      </w:r>
    </w:p>
    <w:p>
      <w:r>
        <w:t>i'd go to jamaica n attend those wild dancehall events, to jus five star frog splash a bitch off a tree n get on #WSHH</w:t>
      </w:r>
    </w:p>
    <w:p>
      <w:r>
        <w:rPr>
          <w:b/>
          <w:u w:val="single"/>
        </w:rPr>
        <w:t>81336</w:t>
      </w:r>
    </w:p>
    <w:p>
      <w:r>
        <w:t>i'd rather sit alone than fuck w/ iffy bitches.</w:t>
      </w:r>
    </w:p>
    <w:p>
      <w:r>
        <w:rPr>
          <w:b/>
          <w:u w:val="single"/>
        </w:rPr>
        <w:t>81337</w:t>
      </w:r>
    </w:p>
    <w:p>
      <w:r>
        <w:t>i'm also looking to hire full time bitches</w:t>
      </w:r>
    </w:p>
    <w:p>
      <w:r>
        <w:rPr>
          <w:b/>
          <w:u w:val="single"/>
        </w:rPr>
        <w:t>81338</w:t>
      </w:r>
    </w:p>
    <w:p>
      <w:r>
        <w:t>i'm sorry but if you don't eat seafood solely by the fact that it's from the ocean, you are seriously an unrespectable pussy.</w:t>
      </w:r>
    </w:p>
    <w:p>
      <w:r>
        <w:rPr>
          <w:b/>
          <w:u w:val="single"/>
        </w:rPr>
        <w:t>81339</w:t>
      </w:r>
    </w:p>
    <w:p>
      <w:r>
        <w:t>i'm sorry i called you a gap-toothed bitch, its not your fault you're so gap-toothed</w:t>
      </w:r>
    </w:p>
    <w:p>
      <w:r>
        <w:rPr>
          <w:b/>
          <w:u w:val="single"/>
        </w:rPr>
        <w:t>81340</w:t>
      </w:r>
    </w:p>
    <w:p>
      <w:r>
        <w:t>i'ont neva chase hoes they move to slow i let em chase me</w:t>
      </w:r>
    </w:p>
    <w:p>
      <w:r>
        <w:rPr>
          <w:b/>
          <w:u w:val="single"/>
        </w:rPr>
        <w:t>81341</w:t>
      </w:r>
    </w:p>
    <w:p>
      <w:r>
        <w:t>iMessage so trash</w:t>
      </w:r>
    </w:p>
    <w:p>
      <w:r>
        <w:rPr>
          <w:b/>
          <w:u w:val="single"/>
        </w:rPr>
        <w:t>81342</w:t>
      </w:r>
    </w:p>
    <w:p>
      <w:r>
        <w:t>iOS 8 autocorrect is trash RT @No_Can_Do__: My phone be capitalizing the dumbest things!</w:t>
      </w:r>
    </w:p>
    <w:p>
      <w:r>
        <w:rPr>
          <w:b/>
          <w:u w:val="single"/>
        </w:rPr>
        <w:t>81343</w:t>
      </w:r>
    </w:p>
    <w:p>
      <w:r>
        <w:t>id look real retarded trynna hi 5 myself , so ill just do it in my head</w:t>
      </w:r>
    </w:p>
    <w:p>
      <w:r>
        <w:rPr>
          <w:b/>
          <w:u w:val="single"/>
        </w:rPr>
        <w:t>81344</w:t>
      </w:r>
    </w:p>
    <w:p>
      <w:r>
        <w:t>idgaf bout no basic bitch</w:t>
      </w:r>
    </w:p>
    <w:p>
      <w:r>
        <w:rPr>
          <w:b/>
          <w:u w:val="single"/>
        </w:rPr>
        <w:t>81345</w:t>
      </w:r>
    </w:p>
    <w:p>
      <w:r>
        <w:t>idk what planet this bitch works on but on planet earth, following my supervisors instructions does not mean im "being resistant"</w:t>
      </w:r>
    </w:p>
    <w:p>
      <w:r>
        <w:rPr>
          <w:b/>
          <w:u w:val="single"/>
        </w:rPr>
        <w:t>81346</w:t>
      </w:r>
    </w:p>
    <w:p>
      <w:r>
        <w:t>idk y'all ppl that go/went to A&amp;amp;T ackin like y'all shocked about 70 bodies.. it was some first class hos at T that I knew personally</w:t>
      </w:r>
    </w:p>
    <w:p>
      <w:r>
        <w:rPr>
          <w:b/>
          <w:u w:val="single"/>
        </w:rPr>
        <w:t>81347</w:t>
      </w:r>
    </w:p>
    <w:p>
      <w:r>
        <w:t>if a bitch don't like me, somethin' wrong wit da bitch</w:t>
      </w:r>
    </w:p>
    <w:p>
      <w:r>
        <w:rPr>
          <w:b/>
          <w:u w:val="single"/>
        </w:rPr>
        <w:t>81348</w:t>
      </w:r>
    </w:p>
    <w:p>
      <w:r>
        <w:t>if a bitch would everrrrrrr</w:t>
      </w:r>
    </w:p>
    <w:p>
      <w:r>
        <w:rPr>
          <w:b/>
          <w:u w:val="single"/>
        </w:rPr>
        <w:t>81349</w:t>
      </w:r>
    </w:p>
    <w:p>
      <w:r>
        <w:t>if a girl a hoe but she aint stealing anyones man then stfu</w:t>
      </w:r>
    </w:p>
    <w:p>
      <w:r>
        <w:rPr>
          <w:b/>
          <w:u w:val="single"/>
        </w:rPr>
        <w:t>81350</w:t>
      </w:r>
    </w:p>
    <w:p>
      <w:r>
        <w:t>if ah nigga beefing wit u dey gon try to fuck ur bitch just to kill u slower....</w:t>
      </w:r>
    </w:p>
    <w:p>
      <w:r>
        <w:rPr>
          <w:b/>
          <w:u w:val="single"/>
        </w:rPr>
        <w:t>81351</w:t>
      </w:r>
    </w:p>
    <w:p>
      <w:r>
        <w:t>if anyone reviews a 5 game loan player you are a cunt shouldnt be doing 5 game reviews especially at the start of FIFA</w:t>
      </w:r>
    </w:p>
    <w:p>
      <w:r>
        <w:rPr>
          <w:b/>
          <w:u w:val="single"/>
        </w:rPr>
        <w:t>81352</w:t>
      </w:r>
    </w:p>
    <w:p>
      <w:r>
        <w:t>if bitches wanna nigga, get off the couch and go fine one&amp;#128129;</w:t>
      </w:r>
    </w:p>
    <w:p>
      <w:r>
        <w:rPr>
          <w:b/>
          <w:u w:val="single"/>
        </w:rPr>
        <w:t>81353</w:t>
      </w:r>
    </w:p>
    <w:p>
      <w:r>
        <w:t>if dey go to linch together, she gon eat that pussy befo they come back....</w:t>
      </w:r>
    </w:p>
    <w:p>
      <w:r>
        <w:rPr>
          <w:b/>
          <w:u w:val="single"/>
        </w:rPr>
        <w:t>81354</w:t>
      </w:r>
    </w:p>
    <w:p>
      <w:r>
        <w:t>if i were to die and be resurrected as an animal id be a howler monkey</w:t>
      </w:r>
    </w:p>
    <w:p>
      <w:r>
        <w:rPr>
          <w:b/>
          <w:u w:val="single"/>
        </w:rPr>
        <w:t>81355</w:t>
      </w:r>
    </w:p>
    <w:p>
      <w:r>
        <w:t>if ice jj fish gets all these looks , who really trash me or him</w:t>
      </w:r>
    </w:p>
    <w:p>
      <w:r>
        <w:rPr>
          <w:b/>
          <w:u w:val="single"/>
        </w:rPr>
        <w:t>81356</w:t>
      </w:r>
    </w:p>
    <w:p>
      <w:r>
        <w:t>if its 64 dont eem try me. &amp;#8220;@LeanandCuisine: Nigga that talk the most trash in smash bros be the shittiest, these are facts&amp;#8221;</w:t>
      </w:r>
    </w:p>
    <w:p>
      <w:r>
        <w:rPr>
          <w:b/>
          <w:u w:val="single"/>
        </w:rPr>
        <w:t>81357</w:t>
      </w:r>
    </w:p>
    <w:p>
      <w:r>
        <w:t>if ive ever been a faggot to you let me know and ill change :)</w:t>
      </w:r>
    </w:p>
    <w:p>
      <w:r>
        <w:rPr>
          <w:b/>
          <w:u w:val="single"/>
        </w:rPr>
        <w:t>81358</w:t>
      </w:r>
    </w:p>
    <w:p>
      <w:r>
        <w:t>if someone thinks you have hoes, they just saying that cause either they wanna be one or be the only one</w:t>
      </w:r>
    </w:p>
    <w:p>
      <w:r>
        <w:rPr>
          <w:b/>
          <w:u w:val="single"/>
        </w:rPr>
        <w:t>81359</w:t>
      </w:r>
    </w:p>
    <w:p>
      <w:r>
        <w:t>if u dolled up I got the voodoo 4 u bitches</w:t>
      </w:r>
    </w:p>
    <w:p>
      <w:r>
        <w:rPr>
          <w:b/>
          <w:u w:val="single"/>
        </w:rPr>
        <w:t>81360</w:t>
      </w:r>
    </w:p>
    <w:p>
      <w:r>
        <w:t>if u don't buy the box of colored goldfish you r a racist tbh</w:t>
      </w:r>
    </w:p>
    <w:p>
      <w:r>
        <w:rPr>
          <w:b/>
          <w:u w:val="single"/>
        </w:rPr>
        <w:t>81361</w:t>
      </w:r>
    </w:p>
    <w:p>
      <w:r>
        <w:t>if u eat fried eggs and leave the yolk entirely yellow ur a disgrace and also nasty</w:t>
      </w:r>
    </w:p>
    <w:p>
      <w:r>
        <w:rPr>
          <w:b/>
          <w:u w:val="single"/>
        </w:rPr>
        <w:t>81362</w:t>
      </w:r>
    </w:p>
    <w:p>
      <w:r>
        <w:t>if u get mad or in ur feelings bout Zoe's vs Yanks tweets then twitter ain't for u!!! I be rolling at this shit tho&amp;#128553;</w:t>
      </w:r>
    </w:p>
    <w:p>
      <w:r>
        <w:rPr>
          <w:b/>
          <w:u w:val="single"/>
        </w:rPr>
        <w:t>81363</w:t>
      </w:r>
    </w:p>
    <w:p>
      <w:r>
        <w:t>if u gon be wit ur bae even if he or she cheat just shut the fuck up and take the dick or pussy... after all ain't nothing better then love</w:t>
      </w:r>
    </w:p>
    <w:p>
      <w:r>
        <w:rPr>
          <w:b/>
          <w:u w:val="single"/>
        </w:rPr>
        <w:t>81364</w:t>
      </w:r>
    </w:p>
    <w:p>
      <w:r>
        <w:t>if uckin love freebees like pom I'm so duck to have here in hm life</w:t>
      </w:r>
    </w:p>
    <w:p>
      <w:r>
        <w:rPr>
          <w:b/>
          <w:u w:val="single"/>
        </w:rPr>
        <w:t>81365</w:t>
      </w:r>
    </w:p>
    <w:p>
      <w:r>
        <w:t>if ur girl watch Snapped in front of u she trying to spook u!!!</w:t>
      </w:r>
    </w:p>
    <w:p>
      <w:r>
        <w:rPr>
          <w:b/>
          <w:u w:val="single"/>
        </w:rPr>
        <w:t>81366</w:t>
      </w:r>
    </w:p>
    <w:p>
      <w:r>
        <w:t>if yo girl doesnt swallow kids, that bitch basic!</w:t>
      </w:r>
    </w:p>
    <w:p>
      <w:r>
        <w:rPr>
          <w:b/>
          <w:u w:val="single"/>
        </w:rPr>
        <w:t>81367</w:t>
      </w:r>
    </w:p>
    <w:p>
      <w:r>
        <w:t>if you can fuck my bitch, cause nigga i'm the shit I'll salute ya</w:t>
      </w:r>
    </w:p>
    <w:p>
      <w:r>
        <w:rPr>
          <w:b/>
          <w:u w:val="single"/>
        </w:rPr>
        <w:t>81368</w:t>
      </w:r>
    </w:p>
    <w:p>
      <w:r>
        <w:t>if you delete tweets over one hour after you tweet them, you are a gigantic pussy</w:t>
      </w:r>
    </w:p>
    <w:p>
      <w:r>
        <w:rPr>
          <w:b/>
          <w:u w:val="single"/>
        </w:rPr>
        <w:t>81369</w:t>
      </w:r>
    </w:p>
    <w:p>
      <w:r>
        <w:t>if you have that lil pussy stomach pouch thingy, don't wear no tight clothes. shit is unattractive.&amp;#128567;</w:t>
      </w:r>
    </w:p>
    <w:p>
      <w:r>
        <w:rPr>
          <w:b/>
          <w:u w:val="single"/>
        </w:rPr>
        <w:t>81370</w:t>
      </w:r>
    </w:p>
    <w:p>
      <w:r>
        <w:t>if you're into unlocking badges/stickers online you should have to wear them around in real life so the rest of us know what a cunt you are.</w:t>
      </w:r>
    </w:p>
    <w:p>
      <w:r>
        <w:rPr>
          <w:b/>
          <w:u w:val="single"/>
        </w:rPr>
        <w:t>81371</w:t>
      </w:r>
    </w:p>
    <w:p>
      <w:r>
        <w:t>if you're only way of trying to make me feel bad is by calling me a fat bitch, whore, etc. then you should rethink your life.</w:t>
      </w:r>
    </w:p>
    <w:p>
      <w:r>
        <w:rPr>
          <w:b/>
          <w:u w:val="single"/>
        </w:rPr>
        <w:t>81372</w:t>
      </w:r>
    </w:p>
    <w:p>
      <w:r>
        <w:t>if your trying out for Non-contact hockey dont call anyone else a pussy</w:t>
      </w:r>
    </w:p>
    <w:p>
      <w:r>
        <w:rPr>
          <w:b/>
          <w:u w:val="single"/>
        </w:rPr>
        <w:t>81373</w:t>
      </w:r>
    </w:p>
    <w:p>
      <w:r>
        <w:t>if youre not cheering for mexico youre a little bitch</w:t>
      </w:r>
    </w:p>
    <w:p>
      <w:r>
        <w:rPr>
          <w:b/>
          <w:u w:val="single"/>
        </w:rPr>
        <w:t>81374</w:t>
      </w:r>
    </w:p>
    <w:p>
      <w:r>
        <w:t>iggy wanna be black so bad. ur a white widow hoe</w:t>
      </w:r>
    </w:p>
    <w:p>
      <w:r>
        <w:rPr>
          <w:b/>
          <w:u w:val="single"/>
        </w:rPr>
        <w:t>81375</w:t>
      </w:r>
    </w:p>
    <w:p>
      <w:r>
        <w:t>ik I look good and all but dam bitches stop making it obv your staring at me loll</w:t>
      </w:r>
    </w:p>
    <w:p>
      <w:r>
        <w:rPr>
          <w:b/>
          <w:u w:val="single"/>
        </w:rPr>
        <w:t>81376</w:t>
      </w:r>
    </w:p>
    <w:p>
      <w:r>
        <w:t>ill call you bitch for short as a last resort and my first resort</w:t>
      </w:r>
    </w:p>
    <w:p>
      <w:r>
        <w:rPr>
          <w:b/>
          <w:u w:val="single"/>
        </w:rPr>
        <w:t>81377</w:t>
      </w:r>
    </w:p>
    <w:p>
      <w:r>
        <w:t>im a dope ass nigga and these bitches hella sober</w:t>
      </w:r>
    </w:p>
    <w:p>
      <w:r>
        <w:rPr>
          <w:b/>
          <w:u w:val="single"/>
        </w:rPr>
        <w:t>81378</w:t>
      </w:r>
    </w:p>
    <w:p>
      <w:r>
        <w:t>im a fat bitch http://t.co/p8hvKhRH2n</w:t>
      </w:r>
    </w:p>
    <w:p>
      <w:r>
        <w:rPr>
          <w:b/>
          <w:u w:val="single"/>
        </w:rPr>
        <w:t>81379</w:t>
      </w:r>
    </w:p>
    <w:p>
      <w:r>
        <w:t>im a hoe for forgetting my umbrella</w:t>
      </w:r>
    </w:p>
    <w:p>
      <w:r>
        <w:rPr>
          <w:b/>
          <w:u w:val="single"/>
        </w:rPr>
        <w:t>81380</w:t>
      </w:r>
    </w:p>
    <w:p>
      <w:r>
        <w:t>im genuinely getting mad at this children's video game about mickey mouse and darkness and big keys</w:t>
      </w:r>
    </w:p>
    <w:p>
      <w:r>
        <w:rPr>
          <w:b/>
          <w:u w:val="single"/>
        </w:rPr>
        <w:t>81381</w:t>
      </w:r>
    </w:p>
    <w:p>
      <w:r>
        <w:t>im gonna hold this bitch to his word</w:t>
      </w:r>
    </w:p>
    <w:p>
      <w:r>
        <w:rPr>
          <w:b/>
          <w:u w:val="single"/>
        </w:rPr>
        <w:t>81382</w:t>
      </w:r>
    </w:p>
    <w:p>
      <w:r>
        <w:t>im watching you're next and this bitch just tried running outside and got her neck sliced</w:t>
      </w:r>
    </w:p>
    <w:p>
      <w:r>
        <w:rPr>
          <w:b/>
          <w:u w:val="single"/>
        </w:rPr>
        <w:t>81383</w:t>
      </w:r>
    </w:p>
    <w:p>
      <w:r>
        <w:t>im wearing a sweater and it's ike 80 degrees in my house</w:t>
      </w:r>
    </w:p>
    <w:p>
      <w:r>
        <w:rPr>
          <w:b/>
          <w:u w:val="single"/>
        </w:rPr>
        <w:t>81384</w:t>
      </w:r>
    </w:p>
    <w:p>
      <w:r>
        <w:t>im weeaboo trash</w:t>
      </w:r>
    </w:p>
    <w:p>
      <w:r>
        <w:rPr>
          <w:b/>
          <w:u w:val="single"/>
        </w:rPr>
        <w:t>81385</w:t>
      </w:r>
    </w:p>
    <w:p>
      <w:r>
        <w:t>ima beast dese niggas food so ima jus eat dat, if dat pussy bad big poppa gon beat dat</w:t>
      </w:r>
    </w:p>
    <w:p>
      <w:r>
        <w:rPr>
          <w:b/>
          <w:u w:val="single"/>
        </w:rPr>
        <w:t>81386</w:t>
      </w:r>
    </w:p>
    <w:p>
      <w:r>
        <w:t>ima boss ass bitch bitch bitch</w:t>
      </w:r>
    </w:p>
    <w:p>
      <w:r>
        <w:rPr>
          <w:b/>
          <w:u w:val="single"/>
        </w:rPr>
        <w:t>81387</w:t>
      </w:r>
    </w:p>
    <w:p>
      <w:r>
        <w:t>ima groovy type nigguh</w:t>
      </w:r>
    </w:p>
    <w:p>
      <w:r>
        <w:rPr>
          <w:b/>
          <w:u w:val="single"/>
        </w:rPr>
        <w:t>81388</w:t>
      </w:r>
    </w:p>
    <w:p>
      <w:r>
        <w:t>ima knock da pussy out like fight night</w:t>
      </w:r>
    </w:p>
    <w:p>
      <w:r>
        <w:rPr>
          <w:b/>
          <w:u w:val="single"/>
        </w:rPr>
        <w:t>81389</w:t>
      </w:r>
    </w:p>
    <w:p>
      <w:r>
        <w:t>imagine if white people said "my honkey" instead of "my nigga" lol</w:t>
      </w:r>
    </w:p>
    <w:p>
      <w:r>
        <w:rPr>
          <w:b/>
          <w:u w:val="single"/>
        </w:rPr>
        <w:t>81390</w:t>
      </w:r>
    </w:p>
    <w:p>
      <w:r>
        <w:t xml:space="preserve">imma hit the ground work in the pussy </w:t>
        <w:br/>
        <w:br/>
        <w:t>she gone come back everytime</w:t>
      </w:r>
    </w:p>
    <w:p>
      <w:r>
        <w:rPr>
          <w:b/>
          <w:u w:val="single"/>
        </w:rPr>
        <w:t>81391</w:t>
      </w:r>
    </w:p>
    <w:p>
      <w:r>
        <w:t>imma tall dread head wit a fat face</w:t>
        <w:br/>
        <w:br/>
        <w:t>bitch do better</w:t>
      </w:r>
    </w:p>
    <w:p>
      <w:r>
        <w:rPr>
          <w:b/>
          <w:u w:val="single"/>
        </w:rPr>
        <w:t>81392</w:t>
      </w:r>
    </w:p>
    <w:p>
      <w:r>
        <w:t>in fucking mexico bitches</w:t>
      </w:r>
    </w:p>
    <w:p>
      <w:r>
        <w:rPr>
          <w:b/>
          <w:u w:val="single"/>
        </w:rPr>
        <w:t>81393</w:t>
      </w:r>
    </w:p>
    <w:p>
      <w:r>
        <w:t>in order too want a real nigga , you gotta be a real bitch &amp;#128175;&amp;#128076;&amp;#128079;</w:t>
      </w:r>
    </w:p>
    <w:p>
      <w:r>
        <w:rPr>
          <w:b/>
          <w:u w:val="single"/>
        </w:rPr>
        <w:t>81394</w:t>
      </w:r>
    </w:p>
    <w:p>
      <w:r>
        <w:t>in real life and online I follow that. sorry folks but just cause I look like a border hopper don't mean I am one. born and raised here</w:t>
      </w:r>
    </w:p>
    <w:p>
      <w:r>
        <w:rPr>
          <w:b/>
          <w:u w:val="single"/>
        </w:rPr>
        <w:t>81395</w:t>
      </w:r>
    </w:p>
    <w:p>
      <w:r>
        <w:t>inb4 you unfunny nigger kill yourself</w:t>
      </w:r>
    </w:p>
    <w:p>
      <w:r>
        <w:rPr>
          <w:b/>
          <w:u w:val="single"/>
        </w:rPr>
        <w:t>81396</w:t>
      </w:r>
    </w:p>
    <w:p>
      <w:r>
        <w:t>ion care if I'm in the wrong bitch don't blow ur horn&amp;#128226; at me</w:t>
      </w:r>
    </w:p>
    <w:p>
      <w:r>
        <w:rPr>
          <w:b/>
          <w:u w:val="single"/>
        </w:rPr>
        <w:t>81397</w:t>
      </w:r>
    </w:p>
    <w:p>
      <w:r>
        <w:t>ion care who my niggas date b if the bitch make you happy and you cool with her then do you</w:t>
      </w:r>
    </w:p>
    <w:p>
      <w:r>
        <w:rPr>
          <w:b/>
          <w:u w:val="single"/>
        </w:rPr>
        <w:t>81398</w:t>
      </w:r>
    </w:p>
    <w:p>
      <w:r>
        <w:t>ion have hoes so really you have no reason to worry about me cheating. if anything ill cheat on you with my left hand lbr</w:t>
      </w:r>
    </w:p>
    <w:p>
      <w:r>
        <w:rPr>
          <w:b/>
          <w:u w:val="single"/>
        </w:rPr>
        <w:t>81399</w:t>
      </w:r>
    </w:p>
    <w:p>
      <w:r>
        <w:t>ion like papoose but he went in lol</w:t>
      </w:r>
    </w:p>
    <w:p>
      <w:r>
        <w:rPr>
          <w:b/>
          <w:u w:val="single"/>
        </w:rPr>
        <w:t>81400</w:t>
      </w:r>
    </w:p>
    <w:p>
      <w:r>
        <w:t>ion sell vics no mo</w:t>
        <w:br/>
        <w:t>ion drink lean no mo</w:t>
        <w:br/>
        <w:t>bitch ion even smoke tree no mo</w:t>
      </w:r>
    </w:p>
    <w:p>
      <w:r>
        <w:rPr>
          <w:b/>
          <w:u w:val="single"/>
        </w:rPr>
        <w:t>81401</w:t>
      </w:r>
    </w:p>
    <w:p>
      <w:r>
        <w:t>ion speak on how flaw niggas and thirsty hoes be on I.g but boyyyyyy look at here &amp;#128586;&amp;#128586;</w:t>
      </w:r>
    </w:p>
    <w:p>
      <w:r>
        <w:rPr>
          <w:b/>
          <w:u w:val="single"/>
        </w:rPr>
        <w:t>81402</w:t>
      </w:r>
    </w:p>
    <w:p>
      <w:r>
        <w:t>ion trust these bitches and ion trust these niggas!!!</w:t>
      </w:r>
    </w:p>
    <w:p>
      <w:r>
        <w:rPr>
          <w:b/>
          <w:u w:val="single"/>
        </w:rPr>
        <w:t>81403</w:t>
      </w:r>
    </w:p>
    <w:p>
      <w:r>
        <w:t>is everyone gonna be a complete whiny little baby bitch about this shit now lmao http://t.co/WhAd6vfaGo</w:t>
      </w:r>
    </w:p>
    <w:p>
      <w:r>
        <w:rPr>
          <w:b/>
          <w:u w:val="single"/>
        </w:rPr>
        <w:t>81404</w:t>
      </w:r>
    </w:p>
    <w:p>
      <w:r>
        <w:t>is it ghetto to grease yo scalp at work</w:t>
      </w:r>
    </w:p>
    <w:p>
      <w:r>
        <w:rPr>
          <w:b/>
          <w:u w:val="single"/>
        </w:rPr>
        <w:t>81405</w:t>
      </w:r>
    </w:p>
    <w:p>
      <w:r>
        <w:t>is money over bitches</w:t>
      </w:r>
    </w:p>
    <w:p>
      <w:r>
        <w:rPr>
          <w:b/>
          <w:u w:val="single"/>
        </w:rPr>
        <w:t>81406</w:t>
      </w:r>
    </w:p>
    <w:p>
      <w:r>
        <w:t>is she choking it!! &amp;#128563;&amp;#128563;&amp;#128584;&amp;#128584;&amp;#128553;&amp;#128553;&amp;#8220;@AwwAdorabIe: I want a pet monkey &amp;#128553;&amp;#128525; http://t.co/w7Yr5xKLSC&amp;#8221;</w:t>
      </w:r>
    </w:p>
    <w:p>
      <w:r>
        <w:rPr>
          <w:b/>
          <w:u w:val="single"/>
        </w:rPr>
        <w:t>81407</w:t>
      </w:r>
    </w:p>
    <w:p>
      <w:r>
        <w:t>is the bitch in the new transformers hot?</w:t>
      </w:r>
    </w:p>
    <w:p>
      <w:r>
        <w:rPr>
          <w:b/>
          <w:u w:val="single"/>
        </w:rPr>
        <w:t>81408</w:t>
      </w:r>
    </w:p>
    <w:p>
      <w:r>
        <w:t>it is my God given right to have white bitches</w:t>
      </w:r>
    </w:p>
    <w:p>
      <w:r>
        <w:rPr>
          <w:b/>
          <w:u w:val="single"/>
        </w:rPr>
        <w:t>81409</w:t>
      </w:r>
    </w:p>
    <w:p>
      <w:r>
        <w:t>it means that im following orders and being subordinate. sue me, ya dyke</w:t>
      </w:r>
    </w:p>
    <w:p>
      <w:r>
        <w:rPr>
          <w:b/>
          <w:u w:val="single"/>
        </w:rPr>
        <w:t>81410</w:t>
      </w:r>
    </w:p>
    <w:p>
      <w:r>
        <w:t>it might rain today, hmmm.. I don't want to look like a pussy carrying an umbrella around but I also don't want to risk my perm getting wet.</w:t>
      </w:r>
    </w:p>
    <w:p>
      <w:r>
        <w:rPr>
          <w:b/>
          <w:u w:val="single"/>
        </w:rPr>
        <w:t>81411</w:t>
      </w:r>
    </w:p>
    <w:p>
      <w:r>
        <w:t>it's 2014 bitches need to be ready for the D fellaz! Don't play they games! Let that high school tease shit last a day. #swag</w:t>
      </w:r>
    </w:p>
    <w:p>
      <w:r>
        <w:rPr>
          <w:b/>
          <w:u w:val="single"/>
        </w:rPr>
        <w:t>81412</w:t>
      </w:r>
    </w:p>
    <w:p>
      <w:r>
        <w:t>it's Friday bitches &amp;#128556;</w:t>
      </w:r>
    </w:p>
    <w:p>
      <w:r>
        <w:rPr>
          <w:b/>
          <w:u w:val="single"/>
        </w:rPr>
        <w:t>81413</w:t>
      </w:r>
    </w:p>
    <w:p>
      <w:r>
        <w:t>it's a brand new day and the birds they chirpin</w:t>
      </w:r>
    </w:p>
    <w:p>
      <w:r>
        <w:rPr>
          <w:b/>
          <w:u w:val="single"/>
        </w:rPr>
        <w:t>81414</w:t>
      </w:r>
    </w:p>
    <w:p>
      <w:r>
        <w:t>it's amazing what hood bitches wear I they body and in they head</w:t>
      </w:r>
    </w:p>
    <w:p>
      <w:r>
        <w:rPr>
          <w:b/>
          <w:u w:val="single"/>
        </w:rPr>
        <w:t>81415</w:t>
      </w:r>
    </w:p>
    <w:p>
      <w:r>
        <w:t>it's awesome when people you've known for years talk trash about you behind your back and then ask you for favors later. truly awesome.</w:t>
      </w:r>
    </w:p>
    <w:p>
      <w:r>
        <w:rPr>
          <w:b/>
          <w:u w:val="single"/>
        </w:rPr>
        <w:t>81416</w:t>
      </w:r>
    </w:p>
    <w:p>
      <w:r>
        <w:t>it's been ten mins, bitch I gave you a 2 min assignment lmfaooooo</w:t>
      </w:r>
    </w:p>
    <w:p>
      <w:r>
        <w:rPr>
          <w:b/>
          <w:u w:val="single"/>
        </w:rPr>
        <w:t>81417</w:t>
      </w:r>
    </w:p>
    <w:p>
      <w:r>
        <w:t>it's everything to cut that bitch off</w:t>
      </w:r>
    </w:p>
    <w:p>
      <w:r>
        <w:rPr>
          <w:b/>
          <w:u w:val="single"/>
        </w:rPr>
        <w:t>81418</w:t>
      </w:r>
    </w:p>
    <w:p>
      <w:r>
        <w:t>it's gotten to the point where I literally don't care and I'm gonna start punching bitches if they don't move in the hallway</w:t>
      </w:r>
    </w:p>
    <w:p>
      <w:r>
        <w:rPr>
          <w:b/>
          <w:u w:val="single"/>
        </w:rPr>
        <w:t>81419</w:t>
      </w:r>
    </w:p>
    <w:p>
      <w:r>
        <w:t>it's so weird outside. it's like yellow.</w:t>
      </w:r>
    </w:p>
    <w:p>
      <w:r>
        <w:rPr>
          <w:b/>
          <w:u w:val="single"/>
        </w:rPr>
        <w:t>81420</w:t>
      </w:r>
    </w:p>
    <w:p>
      <w:r>
        <w:t>its been 5 years and this bitch still thinks im over how she did me over. I dont think so. *decline*</w:t>
      </w:r>
    </w:p>
    <w:p>
      <w:r>
        <w:rPr>
          <w:b/>
          <w:u w:val="single"/>
        </w:rPr>
        <w:t>81421</w:t>
      </w:r>
    </w:p>
    <w:p>
      <w:r>
        <w:t>its either a gun, a sandwich, or both. details looking really fuzzy right now and i don't trust any police department in MO</w:t>
      </w:r>
    </w:p>
    <w:p>
      <w:r>
        <w:rPr>
          <w:b/>
          <w:u w:val="single"/>
        </w:rPr>
        <w:t>81422</w:t>
      </w:r>
    </w:p>
    <w:p>
      <w:r>
        <w:t>ive went through 50 fags in 5 days, not very happy #sad</w:t>
      </w:r>
    </w:p>
    <w:p>
      <w:r>
        <w:rPr>
          <w:b/>
          <w:u w:val="single"/>
        </w:rPr>
        <w:t>81423</w:t>
      </w:r>
    </w:p>
    <w:p>
      <w:r>
        <w:t>jackie peyton you are a fucking bitch. omg I love you though. damn thats the best shit you pulled</w:t>
      </w:r>
    </w:p>
    <w:p>
      <w:r>
        <w:rPr>
          <w:b/>
          <w:u w:val="single"/>
        </w:rPr>
        <w:t>81424</w:t>
      </w:r>
    </w:p>
    <w:p>
      <w:r>
        <w:t>jacob u look like a monkey in dis http://t.co/rkaqn0GRQe</w:t>
      </w:r>
    </w:p>
    <w:p>
      <w:r>
        <w:rPr>
          <w:b/>
          <w:u w:val="single"/>
        </w:rPr>
        <w:t>81425</w:t>
      </w:r>
    </w:p>
    <w:p>
      <w:r>
        <w:t>jacobs just like stfu bitch</w:t>
      </w:r>
    </w:p>
    <w:p>
      <w:r>
        <w:rPr>
          <w:b/>
          <w:u w:val="single"/>
        </w:rPr>
        <w:t>81426</w:t>
      </w:r>
    </w:p>
    <w:p>
      <w:r>
        <w:t>janet Jackson's nip slip #iconic</w:t>
      </w:r>
    </w:p>
    <w:p>
      <w:r>
        <w:rPr>
          <w:b/>
          <w:u w:val="single"/>
        </w:rPr>
        <w:t>81427</w:t>
      </w:r>
    </w:p>
    <w:p>
      <w:r>
        <w:t>jesus christ youre a fucking retard if you believe in Mercurian retrograde affecting your life</w:t>
      </w:r>
    </w:p>
    <w:p>
      <w:r>
        <w:rPr>
          <w:b/>
          <w:u w:val="single"/>
        </w:rPr>
        <w:t>81428</w:t>
      </w:r>
    </w:p>
    <w:p>
      <w:r>
        <w:t>jig levitating RT @mashable: Samsung made fun of #Bendgate. Now the Galaxy Note 4 fails, too. http://t.co/aJFlpcj7yR http://t.co/aSVspIQXmH</w:t>
      </w:r>
    </w:p>
    <w:p>
      <w:r>
        <w:rPr>
          <w:b/>
          <w:u w:val="single"/>
        </w:rPr>
        <w:t>81429</w:t>
      </w:r>
    </w:p>
    <w:p>
      <w:r>
        <w:t>jig levitating for lousiville</w:t>
      </w:r>
    </w:p>
    <w:p>
      <w:r>
        <w:rPr>
          <w:b/>
          <w:u w:val="single"/>
        </w:rPr>
        <w:t>81430</w:t>
      </w:r>
    </w:p>
    <w:p>
      <w:r>
        <w:t>jm sorry to hear this RT @FreeYBB: I'm going to chipotle for the first time. It better not be trash.</w:t>
      </w:r>
    </w:p>
    <w:p>
      <w:r>
        <w:rPr>
          <w:b/>
          <w:u w:val="single"/>
        </w:rPr>
        <w:t>81431</w:t>
      </w:r>
    </w:p>
    <w:p>
      <w:r>
        <w:t>jooooooked out RT @topmodelciara: &amp;#8220;@11wdNICK: 4 old hoes, a ponk, and a dyke outchea having "girl talk"&amp;#8221;LMAO</w:t>
      </w:r>
    </w:p>
    <w:p>
      <w:r>
        <w:rPr>
          <w:b/>
          <w:u w:val="single"/>
        </w:rPr>
        <w:t>81432</w:t>
      </w:r>
    </w:p>
    <w:p>
      <w:r>
        <w:t>just a casual ghetto family twerk session http://t.co/jRmePckCqs</w:t>
      </w:r>
    </w:p>
    <w:p>
      <w:r>
        <w:rPr>
          <w:b/>
          <w:u w:val="single"/>
        </w:rPr>
        <w:t>81433</w:t>
      </w:r>
    </w:p>
    <w:p>
      <w:r>
        <w:t>just found out @IUBloomington has an #Australian president! #hoosiers are my team #hoosierstate #indiana #iu #iubb #big10 20-2 tonight!</w:t>
      </w:r>
    </w:p>
    <w:p>
      <w:r>
        <w:rPr>
          <w:b/>
          <w:u w:val="single"/>
        </w:rPr>
        <w:t>81434</w:t>
      </w:r>
    </w:p>
    <w:p>
      <w:r>
        <w:t>just got done biking with my dyke</w:t>
      </w:r>
    </w:p>
    <w:p>
      <w:r>
        <w:rPr>
          <w:b/>
          <w:u w:val="single"/>
        </w:rPr>
        <w:t>81435</w:t>
      </w:r>
    </w:p>
    <w:p>
      <w:r>
        <w:t>just like girls can't be a hoe.... guys can't hit a girl back... it's a double standard that will forever exist....</w:t>
      </w:r>
    </w:p>
    <w:p>
      <w:r>
        <w:rPr>
          <w:b/>
          <w:u w:val="single"/>
        </w:rPr>
        <w:t>81436</w:t>
      </w:r>
    </w:p>
    <w:p>
      <w:r>
        <w:t>just like i made you hoes come for me , i can make yall go away &amp;#128080;&amp;#9996;&amp;#65039;</w:t>
      </w:r>
    </w:p>
    <w:p>
      <w:r>
        <w:rPr>
          <w:b/>
          <w:u w:val="single"/>
        </w:rPr>
        <w:t>81437</w:t>
      </w:r>
    </w:p>
    <w:p>
      <w:r>
        <w:t>just made TMobile my bitch</w:t>
      </w:r>
    </w:p>
    <w:p>
      <w:r>
        <w:rPr>
          <w:b/>
          <w:u w:val="single"/>
        </w:rPr>
        <w:t>81438</w:t>
      </w:r>
    </w:p>
    <w:p>
      <w:r>
        <w:t>just noticed some trash on my notification page i had to clean up</w:t>
      </w:r>
    </w:p>
    <w:p>
      <w:r>
        <w:rPr>
          <w:b/>
          <w:u w:val="single"/>
        </w:rPr>
        <w:t>81439</w:t>
      </w:r>
    </w:p>
    <w:p>
      <w:r>
        <w:t>just saw the words "tinker tailor soldier spy" and muttered "no" aloud @jennyyhernandez @chellyhernandez</w:t>
      </w:r>
    </w:p>
    <w:p>
      <w:r>
        <w:rPr>
          <w:b/>
          <w:u w:val="single"/>
        </w:rPr>
        <w:t>81440</w:t>
      </w:r>
    </w:p>
    <w:p>
      <w:r>
        <w:t>kicking this bitch to the curb bruh.</w:t>
      </w:r>
    </w:p>
    <w:p>
      <w:r>
        <w:rPr>
          <w:b/>
          <w:u w:val="single"/>
        </w:rPr>
        <w:t>81441</w:t>
      </w:r>
    </w:p>
    <w:p>
      <w:r>
        <w:t>killers don't pillow talk.. wit dey bitches</w:t>
      </w:r>
    </w:p>
    <w:p>
      <w:r>
        <w:rPr>
          <w:b/>
          <w:u w:val="single"/>
        </w:rPr>
        <w:t>81442</w:t>
      </w:r>
    </w:p>
    <w:p>
      <w:r>
        <w:t>kit kats trash</w:t>
      </w:r>
    </w:p>
    <w:p>
      <w:r>
        <w:rPr>
          <w:b/>
          <w:u w:val="single"/>
        </w:rPr>
        <w:t>81443</w:t>
      </w:r>
    </w:p>
    <w:p>
      <w:r>
        <w:t>know you don't like me cussss yo bitch most likely doesss</w:t>
      </w:r>
    </w:p>
    <w:p>
      <w:r>
        <w:rPr>
          <w:b/>
          <w:u w:val="single"/>
        </w:rPr>
        <w:t>81444</w:t>
      </w:r>
    </w:p>
    <w:p>
      <w:r>
        <w:t>kush god bitch</w:t>
      </w:r>
    </w:p>
    <w:p>
      <w:r>
        <w:rPr>
          <w:b/>
          <w:u w:val="single"/>
        </w:rPr>
        <w:t>81445</w:t>
      </w:r>
    </w:p>
    <w:p>
      <w:r>
        <w:t>kyle im hungry, quit talking and let's go hoe</w:t>
      </w:r>
    </w:p>
    <w:p>
      <w:r>
        <w:rPr>
          <w:b/>
          <w:u w:val="single"/>
        </w:rPr>
        <w:t>81446</w:t>
      </w:r>
    </w:p>
    <w:p>
      <w:r>
        <w:t>label me a hoe</w:t>
      </w:r>
    </w:p>
    <w:p>
      <w:r>
        <w:rPr>
          <w:b/>
          <w:u w:val="single"/>
        </w:rPr>
        <w:t>81447</w:t>
      </w:r>
    </w:p>
    <w:p>
      <w:r>
        <w:t>last thought before bed: in '92 we had a "mock election" in 3rd grade and i voted for Perot. maybe i related to his really big ears, idk.</w:t>
      </w:r>
    </w:p>
    <w:p>
      <w:r>
        <w:rPr>
          <w:b/>
          <w:u w:val="single"/>
        </w:rPr>
        <w:t>81448</w:t>
      </w:r>
    </w:p>
    <w:p>
      <w:r>
        <w:t>last words to a bitch nigga 'why you lie'</w:t>
      </w:r>
    </w:p>
    <w:p>
      <w:r>
        <w:rPr>
          <w:b/>
          <w:u w:val="single"/>
        </w:rPr>
        <w:t>81449</w:t>
      </w:r>
    </w:p>
    <w:p>
      <w:r>
        <w:t>late upload bitches</w:t>
      </w:r>
    </w:p>
    <w:p>
      <w:r>
        <w:rPr>
          <w:b/>
          <w:u w:val="single"/>
        </w:rPr>
        <w:t>81450</w:t>
      </w:r>
    </w:p>
    <w:p>
      <w:r>
        <w:t>laughing on the inside thinking "that's what yo bitch ass get, fuck boy".</w:t>
      </w:r>
    </w:p>
    <w:p>
      <w:r>
        <w:rPr>
          <w:b/>
          <w:u w:val="single"/>
        </w:rPr>
        <w:t>81451</w:t>
      </w:r>
    </w:p>
    <w:p>
      <w:r>
        <w:t>leaving no hope for these hoes.</w:t>
      </w:r>
    </w:p>
    <w:p>
      <w:r>
        <w:rPr>
          <w:b/>
          <w:u w:val="single"/>
        </w:rPr>
        <w:t>81452</w:t>
      </w:r>
    </w:p>
    <w:p>
      <w:r>
        <w:t>let the hoe ass falcons get steven wackson and our 1st rd pick</w:t>
      </w:r>
    </w:p>
    <w:p>
      <w:r>
        <w:rPr>
          <w:b/>
          <w:u w:val="single"/>
        </w:rPr>
        <w:t>81453</w:t>
      </w:r>
    </w:p>
    <w:p>
      <w:r>
        <w:t>life is ya professor better know that bitch is gone test ya</w:t>
      </w:r>
    </w:p>
    <w:p>
      <w:r>
        <w:rPr>
          <w:b/>
          <w:u w:val="single"/>
        </w:rPr>
        <w:t>81454</w:t>
      </w:r>
    </w:p>
    <w:p>
      <w:r>
        <w:t>life to great to be mad all day... bitch I'm bless move ur negativity dat way&amp;#128073;</w:t>
      </w:r>
    </w:p>
    <w:p>
      <w:r>
        <w:rPr>
          <w:b/>
          <w:u w:val="single"/>
        </w:rPr>
        <w:t>81455</w:t>
      </w:r>
    </w:p>
    <w:p>
      <w:r>
        <w:t>like "look at this annoying little 17/18 year old asking for a ride haha fuck her poser bitch ass"</w:t>
      </w:r>
    </w:p>
    <w:p>
      <w:r>
        <w:rPr>
          <w:b/>
          <w:u w:val="single"/>
        </w:rPr>
        <w:t>81456</w:t>
      </w:r>
    </w:p>
    <w:p>
      <w:r>
        <w:t>like a bitch pic is flirting nowadays</w:t>
      </w:r>
    </w:p>
    <w:p>
      <w:r>
        <w:rPr>
          <w:b/>
          <w:u w:val="single"/>
        </w:rPr>
        <w:t>81457</w:t>
      </w:r>
    </w:p>
    <w:p>
      <w:r>
        <w:t>like a bitch wit no ass u ain't shit</w:t>
      </w:r>
    </w:p>
    <w:p>
      <w:r>
        <w:rPr>
          <w:b/>
          <w:u w:val="single"/>
        </w:rPr>
        <w:t>81458</w:t>
      </w:r>
    </w:p>
    <w:p>
      <w:r>
        <w:t>like a slow death &amp;#8220;@iSell_Pussy4EBT How does it feel to have a shit load of nudes to fap to but not one bitch to fuck?&amp;#8221;</w:t>
      </w:r>
    </w:p>
    <w:p>
      <w:r>
        <w:rPr>
          <w:b/>
          <w:u w:val="single"/>
        </w:rPr>
        <w:t>81459</w:t>
      </w:r>
    </w:p>
    <w:p>
      <w:r>
        <w:t>like if you are going to be a sensitive lil bitch, do not talk to me.</w:t>
      </w:r>
    </w:p>
    <w:p>
      <w:r>
        <w:rPr>
          <w:b/>
          <w:u w:val="single"/>
        </w:rPr>
        <w:t>81460</w:t>
      </w:r>
    </w:p>
    <w:p>
      <w:r>
        <w:t>like. animal crackers are legit the best snack</w:t>
      </w:r>
    </w:p>
    <w:p>
      <w:r>
        <w:rPr>
          <w:b/>
          <w:u w:val="single"/>
        </w:rPr>
        <w:t>81461</w:t>
      </w:r>
    </w:p>
    <w:p>
      <w:r>
        <w:t>lil bitch</w:t>
      </w:r>
    </w:p>
    <w:p>
      <w:r>
        <w:rPr>
          <w:b/>
          <w:u w:val="single"/>
        </w:rPr>
        <w:t>81462</w:t>
      </w:r>
    </w:p>
    <w:p>
      <w:r>
        <w:t>lil bitch thats down to make your bond aint got to tell her &amp;#128175;&amp;#128076;</w:t>
      </w:r>
    </w:p>
    <w:p>
      <w:r>
        <w:rPr>
          <w:b/>
          <w:u w:val="single"/>
        </w:rPr>
        <w:t>81463</w:t>
      </w:r>
    </w:p>
    <w:p>
      <w:r>
        <w:t>lil spook and yung lean and robb all night</w:t>
      </w:r>
    </w:p>
    <w:p>
      <w:r>
        <w:rPr>
          <w:b/>
          <w:u w:val="single"/>
        </w:rPr>
        <w:t>81464</w:t>
      </w:r>
    </w:p>
    <w:p>
      <w:r>
        <w:t>lil stupid ass bitch</w:t>
      </w:r>
    </w:p>
    <w:p>
      <w:r>
        <w:rPr>
          <w:b/>
          <w:u w:val="single"/>
        </w:rPr>
        <w:t>81465</w:t>
      </w:r>
    </w:p>
    <w:p>
      <w:r>
        <w:t>little stupid ass bitch, I ain't fuckin wit chuuu</w:t>
      </w:r>
    </w:p>
    <w:p>
      <w:r>
        <w:rPr>
          <w:b/>
          <w:u w:val="single"/>
        </w:rPr>
        <w:t>81466</w:t>
      </w:r>
    </w:p>
    <w:p>
      <w:r>
        <w:t>lmao I s2g having roots with yellow/white hair makes it look so dirty I'm &amp;#128567; http://t.co/SqbYdUiZr8</w:t>
      </w:r>
    </w:p>
    <w:p>
      <w:r>
        <w:rPr>
          <w:b/>
          <w:u w:val="single"/>
        </w:rPr>
        <w:t>81467</w:t>
      </w:r>
    </w:p>
    <w:p>
      <w:r>
        <w:t>lmao I'm weakkk &amp;#8220;@TakeIt_CERIOUS: &amp;#8220;@AnayaL8ter: My pussy popz Severely https://t.co/1VtqX9ioxK&amp;#8221; LMFAOOOOOOOO&amp;#8221;</w:t>
      </w:r>
    </w:p>
    <w:p>
      <w:r>
        <w:rPr>
          <w:b/>
          <w:u w:val="single"/>
        </w:rPr>
        <w:t>81468</w:t>
      </w:r>
    </w:p>
    <w:p>
      <w:r>
        <w:t>lmao RT @SirRocObama: Lmaooo RT @ToeKnee2GX: &amp;#128557;&amp;#128557;&amp;#128557;&amp;#128557;&amp;#128557;&amp;#128557;&amp;#128557; RT @PeachDulce: I'm not a hoe I'm a people person</w:t>
      </w:r>
    </w:p>
    <w:p>
      <w:r>
        <w:rPr>
          <w:b/>
          <w:u w:val="single"/>
        </w:rPr>
        <w:t>81469</w:t>
      </w:r>
    </w:p>
    <w:p>
      <w:r>
        <w:t>lmao RT @SirRocObama: Tu Madre RT @WaymoTheGod: nacho doritos trash</w:t>
      </w:r>
    </w:p>
    <w:p>
      <w:r>
        <w:rPr>
          <w:b/>
          <w:u w:val="single"/>
        </w:rPr>
        <w:t>81470</w:t>
      </w:r>
    </w:p>
    <w:p>
      <w:r>
        <w:t>lmao RT @TheBSharp: "I'm 25 years old, I'm tryna have some fun!" = "I'm a hoe"</w:t>
      </w:r>
    </w:p>
    <w:p>
      <w:r>
        <w:rPr>
          <w:b/>
          <w:u w:val="single"/>
        </w:rPr>
        <w:t>81471</w:t>
      </w:r>
    </w:p>
    <w:p>
      <w:r>
        <w:t>lmao RT @latry: Nigga ran a Ponzi scheme on them hoes. http://t.co/s7aOY8AdsI</w:t>
      </w:r>
    </w:p>
    <w:p>
      <w:r>
        <w:rPr>
          <w:b/>
          <w:u w:val="single"/>
        </w:rPr>
        <w:t>81472</w:t>
      </w:r>
    </w:p>
    <w:p>
      <w:r>
        <w:t>lmao little does this bitch know...&amp;#9786;&amp;#65039;&amp;#128564;</w:t>
      </w:r>
    </w:p>
    <w:p>
      <w:r>
        <w:rPr>
          <w:b/>
          <w:u w:val="single"/>
        </w:rPr>
        <w:t>81473</w:t>
      </w:r>
    </w:p>
    <w:p>
      <w:r>
        <w:t>lmao slow new day for madonna fans huh? collaborating with Siri? haha that sounds retarded. so she may oray not use a sound sample.</w:t>
      </w:r>
    </w:p>
    <w:p>
      <w:r>
        <w:rPr>
          <w:b/>
          <w:u w:val="single"/>
        </w:rPr>
        <w:t>81474</w:t>
      </w:r>
    </w:p>
    <w:p>
      <w:r>
        <w:t>lmaoooo RT @ComedyTruth: Girls, don't let a guy treat you like a yellow starburst. You are a pink starburst.</w:t>
      </w:r>
    </w:p>
    <w:p>
      <w:r>
        <w:rPr>
          <w:b/>
          <w:u w:val="single"/>
        </w:rPr>
        <w:t>81475</w:t>
      </w:r>
    </w:p>
    <w:p>
      <w:r>
        <w:t>lmaoooo RT @PhillyTheBoss: Everything on BET is trash. RT @MrCOOK_: B-Rad RT @fkinLIVE: White Mike was on BET, he can't be trash</w:t>
      </w:r>
    </w:p>
    <w:p>
      <w:r>
        <w:rPr>
          <w:b/>
          <w:u w:val="single"/>
        </w:rPr>
        <w:t>81476</w:t>
      </w:r>
    </w:p>
    <w:p>
      <w:r>
        <w:t>lmaoooo RT @ToeKnee2GX: Lol OK pal RT @AceHudsonJr: what bitch gone tell me no? TUH! http://t.co/toEa3cZjDF</w:t>
      </w:r>
    </w:p>
    <w:p>
      <w:r>
        <w:rPr>
          <w:b/>
          <w:u w:val="single"/>
        </w:rPr>
        <w:t>81477</w:t>
      </w:r>
    </w:p>
    <w:p>
      <w:r>
        <w:t>lmaooooo RT @SirAsshole: when you sit in a ghetto girls seat at lunch https://t.co/HaSLMb1Dzj</w:t>
      </w:r>
    </w:p>
    <w:p>
      <w:r>
        <w:rPr>
          <w:b/>
          <w:u w:val="single"/>
        </w:rPr>
        <w:t>81478</w:t>
      </w:r>
    </w:p>
    <w:p>
      <w:r>
        <w:t>lmaooooo relax RT @__J_R: 59-0 on Ya mark bitch ass. Roll Tide! Fuck the state of Texas</w:t>
      </w:r>
    </w:p>
    <w:p>
      <w:r>
        <w:rPr>
          <w:b/>
          <w:u w:val="single"/>
        </w:rPr>
        <w:t>81479</w:t>
      </w:r>
    </w:p>
    <w:p>
      <w:r>
        <w:t>lmaoooooo RT @WestsideAllure: Dude said bitches from NY fuck to Redman's greatest hits &amp;#128557;&amp;#128557;&amp;#128557;</w:t>
      </w:r>
    </w:p>
    <w:p>
      <w:r>
        <w:rPr>
          <w:b/>
          <w:u w:val="single"/>
        </w:rPr>
        <w:t>81480</w:t>
      </w:r>
    </w:p>
    <w:p>
      <w:r>
        <w:t>lmaoooooo eat that goal faggot @gezus__</w:t>
      </w:r>
    </w:p>
    <w:p>
      <w:r>
        <w:rPr>
          <w:b/>
          <w:u w:val="single"/>
        </w:rPr>
        <w:t>81481</w:t>
      </w:r>
    </w:p>
    <w:p>
      <w:r>
        <w:t>lmfao what? RT @cindielu: If your back is dry when you get out the shower you're a hoe!</w:t>
      </w:r>
    </w:p>
    <w:p>
      <w:r>
        <w:rPr>
          <w:b/>
          <w:u w:val="single"/>
        </w:rPr>
        <w:t>81482</w:t>
      </w:r>
    </w:p>
    <w:p>
      <w:r>
        <w:t>lmfaooo &amp;#8220;@officialSmith_ Whenever you take selfies at work, it's always one hatin ass bitch in the comments talmbout "you ain't workin"&amp;#8221;</w:t>
      </w:r>
    </w:p>
    <w:p>
      <w:r>
        <w:rPr>
          <w:b/>
          <w:u w:val="single"/>
        </w:rPr>
        <w:t>81483</w:t>
      </w:r>
    </w:p>
    <w:p>
      <w:r>
        <w:t>lmfaooo I can't yo . this bitch has officially crossed the line &amp;#128557; http://t.co/CIXgIlKkSw</w:t>
      </w:r>
    </w:p>
    <w:p>
      <w:r>
        <w:rPr>
          <w:b/>
          <w:u w:val="single"/>
        </w:rPr>
        <w:t>81484</w:t>
      </w:r>
    </w:p>
    <w:p>
      <w:r>
        <w:t>lmfaoooo RT @HarleyyyQuinn_: Wiz is a perfect example of how fame can get you bitches. He looks like your typical tweaker homeless woman.</w:t>
      </w:r>
    </w:p>
    <w:p>
      <w:r>
        <w:rPr>
          <w:b/>
          <w:u w:val="single"/>
        </w:rPr>
        <w:t>81485</w:t>
      </w:r>
    </w:p>
    <w:p>
      <w:r>
        <w:t>lock that bitch too&amp;#8230; keep the heat out RT @Ms_Marrie: SHUT THE FRONT DOOR!</w:t>
      </w:r>
    </w:p>
    <w:p>
      <w:r>
        <w:rPr>
          <w:b/>
          <w:u w:val="single"/>
        </w:rPr>
        <w:t>81486</w:t>
      </w:r>
    </w:p>
    <w:p>
      <w:r>
        <w:t>lol @ all the hoes I've been through, only to realize that I don't fuckin need any of them.</w:t>
      </w:r>
    </w:p>
    <w:p>
      <w:r>
        <w:rPr>
          <w:b/>
          <w:u w:val="single"/>
        </w:rPr>
        <w:t>81487</w:t>
      </w:r>
    </w:p>
    <w:p>
      <w:r>
        <w:t>lol @ that tweet zebra.</w:t>
      </w:r>
    </w:p>
    <w:p>
      <w:r>
        <w:rPr>
          <w:b/>
          <w:u w:val="single"/>
        </w:rPr>
        <w:t>81488</w:t>
      </w:r>
    </w:p>
    <w:p>
      <w:r>
        <w:t>lol RT @BEAUTYWins: You're a stupid ass bitch "@luvgoodspliff: remember michael brown? this is him now. feel old yet? http://t.co/og3ay5X7lg</w:t>
      </w:r>
    </w:p>
    <w:p>
      <w:r>
        <w:rPr>
          <w:b/>
          <w:u w:val="single"/>
        </w:rPr>
        <w:t>81489</w:t>
      </w:r>
    </w:p>
    <w:p>
      <w:r>
        <w:t>lol RT @_mykall: when you @ bae game &amp;amp; an unknown hoe screaming his name loud asfck &amp;#128530;&amp;#128514; http://t.co/MrTqx99g5l</w:t>
      </w:r>
    </w:p>
    <w:p>
      <w:r>
        <w:rPr>
          <w:b/>
          <w:u w:val="single"/>
        </w:rPr>
        <w:t>81490</w:t>
      </w:r>
    </w:p>
    <w:p>
      <w:r>
        <w:t>lol bitches aint shit...</w:t>
      </w:r>
    </w:p>
    <w:p>
      <w:r>
        <w:rPr>
          <w:b/>
          <w:u w:val="single"/>
        </w:rPr>
        <w:t>81491</w:t>
      </w:r>
    </w:p>
    <w:p>
      <w:r>
        <w:t>lol i liked that album RT @az5950: That "Double Up" Album was so trash son...smh</w:t>
      </w:r>
    </w:p>
    <w:p>
      <w:r>
        <w:rPr>
          <w:b/>
          <w:u w:val="single"/>
        </w:rPr>
        <w:t>81492</w:t>
      </w:r>
    </w:p>
    <w:p>
      <w:r>
        <w:t>lol if you hate me i really dont give a shit because i've either done nothing to you bc you're just a bitch</w:t>
      </w:r>
    </w:p>
    <w:p>
      <w:r>
        <w:rPr>
          <w:b/>
          <w:u w:val="single"/>
        </w:rPr>
        <w:t>81493</w:t>
      </w:r>
    </w:p>
    <w:p>
      <w:r>
        <w:t>lol ok cunt</w:t>
      </w:r>
    </w:p>
    <w:p>
      <w:r>
        <w:rPr>
          <w:b/>
          <w:u w:val="single"/>
        </w:rPr>
        <w:t>81494</w:t>
      </w:r>
    </w:p>
    <w:p>
      <w:r>
        <w:t>lol stupid ass bitch I don't fuck w/ you</w:t>
      </w:r>
    </w:p>
    <w:p>
      <w:r>
        <w:rPr>
          <w:b/>
          <w:u w:val="single"/>
        </w:rPr>
        <w:t>81495</w:t>
      </w:r>
    </w:p>
    <w:p>
      <w:r>
        <w:t>lol they replaced the big yellow chicken with Homer</w:t>
      </w:r>
    </w:p>
    <w:p>
      <w:r>
        <w:rPr>
          <w:b/>
          <w:u w:val="single"/>
        </w:rPr>
        <w:t>81496</w:t>
      </w:r>
    </w:p>
    <w:p>
      <w:r>
        <w:t>lol unfaithful hoes</w:t>
      </w:r>
    </w:p>
    <w:p>
      <w:r>
        <w:rPr>
          <w:b/>
          <w:u w:val="single"/>
        </w:rPr>
        <w:t>81497</w:t>
      </w:r>
    </w:p>
    <w:p>
      <w:r>
        <w:t>loner.. stoner.. tell yo bitch to bite da boner</w:t>
      </w:r>
    </w:p>
    <w:p>
      <w:r>
        <w:rPr>
          <w:b/>
          <w:u w:val="single"/>
        </w:rPr>
        <w:t>81498</w:t>
      </w:r>
    </w:p>
    <w:p>
      <w:r>
        <w:t>look at that bitch right there, right there #hannnnnn</w:t>
      </w:r>
    </w:p>
    <w:p>
      <w:r>
        <w:rPr>
          <w:b/>
          <w:u w:val="single"/>
        </w:rPr>
        <w:t>81499</w:t>
      </w:r>
    </w:p>
    <w:p>
      <w:r>
        <w:t>look at this bitch feet, how is she high fashion cuh http://t.co/tKlXUuxo</w:t>
      </w:r>
    </w:p>
    <w:p>
      <w:r>
        <w:rPr>
          <w:b/>
          <w:u w:val="single"/>
        </w:rPr>
        <w:t>81500</w:t>
      </w:r>
    </w:p>
    <w:p>
      <w:r>
        <w:t>look at this bitch, walking too close to my future husband http://t.co/HRVjzUxLYW</w:t>
      </w:r>
    </w:p>
    <w:p>
      <w:r>
        <w:rPr>
          <w:b/>
          <w:u w:val="single"/>
        </w:rPr>
        <w:t>81501</w:t>
      </w:r>
    </w:p>
    <w:p>
      <w:r>
        <w:t>looking like a hillbilly and not matching is what I do best goodnight losers http://t.co/caGHBLKAXQ</w:t>
      </w:r>
    </w:p>
    <w:p>
      <w:r>
        <w:rPr>
          <w:b/>
          <w:u w:val="single"/>
        </w:rPr>
        <w:t>81502</w:t>
      </w:r>
    </w:p>
    <w:p>
      <w:r>
        <w:t>looks like my highlight of the night will be getting Lewis and having a quick fag outside work #shite</w:t>
      </w:r>
    </w:p>
    <w:p>
      <w:r>
        <w:rPr>
          <w:b/>
          <w:u w:val="single"/>
        </w:rPr>
        <w:t>81503</w:t>
      </w:r>
    </w:p>
    <w:p>
      <w:r>
        <w:t>lost a couple online matches in nhl14. bitch hit me with her car. dad ate my pizza. just one of those days</w:t>
      </w:r>
    </w:p>
    <w:p>
      <w:r>
        <w:rPr>
          <w:b/>
          <w:u w:val="single"/>
        </w:rPr>
        <w:t>81504</w:t>
      </w:r>
    </w:p>
    <w:p>
      <w:r>
        <w:t>love females but hate bitches</w:t>
      </w:r>
    </w:p>
    <w:p>
      <w:r>
        <w:rPr>
          <w:b/>
          <w:u w:val="single"/>
        </w:rPr>
        <w:t>81505</w:t>
      </w:r>
    </w:p>
    <w:p>
      <w:r>
        <w:t>loves how Day Timers always come with coloured maps and distance charts. It makes me feel far more important then I actually am.</w:t>
      </w:r>
    </w:p>
    <w:p>
      <w:r>
        <w:rPr>
          <w:b/>
          <w:u w:val="single"/>
        </w:rPr>
        <w:t>81506</w:t>
      </w:r>
    </w:p>
    <w:p>
      <w:r>
        <w:t>lrt I just did</w:t>
        <w:br/>
        <w:t>im saddened bc she been tweeting like a hoe</w:t>
      </w:r>
    </w:p>
    <w:p>
      <w:r>
        <w:rPr>
          <w:b/>
          <w:u w:val="single"/>
        </w:rPr>
        <w:t>81507</w:t>
      </w:r>
    </w:p>
    <w:p>
      <w:r>
        <w:t>lrt turnup lil bitch</w:t>
      </w:r>
    </w:p>
    <w:p>
      <w:r>
        <w:rPr>
          <w:b/>
          <w:u w:val="single"/>
        </w:rPr>
        <w:t>81508</w:t>
      </w:r>
    </w:p>
    <w:p>
      <w:r>
        <w:t>maddie, karissa, Ireland, cierra and I have gotten so close I'd kill a bitch for them tbh</w:t>
      </w:r>
    </w:p>
    <w:p>
      <w:r>
        <w:rPr>
          <w:b/>
          <w:u w:val="single"/>
        </w:rPr>
        <w:t>81509</w:t>
      </w:r>
    </w:p>
    <w:p>
      <w:r>
        <w:t>make ur bitch want some more &amp;#127908;&amp;#127911;</w:t>
      </w:r>
    </w:p>
    <w:p>
      <w:r>
        <w:rPr>
          <w:b/>
          <w:u w:val="single"/>
        </w:rPr>
        <w:t>81510</w:t>
      </w:r>
    </w:p>
    <w:p>
      <w:r>
        <w:t>making sweet love to my hand cause i cant buy a hoe tonight</w:t>
      </w:r>
    </w:p>
    <w:p>
      <w:r>
        <w:rPr>
          <w:b/>
          <w:u w:val="single"/>
        </w:rPr>
        <w:t>81511</w:t>
      </w:r>
    </w:p>
    <w:p>
      <w:r>
        <w:t>making the shittiest pigs in a blanket but they're gonna be good. i'm not tryna impress Gordon Ramsey's bitch ass i'm trying to make poop.</w:t>
      </w:r>
    </w:p>
    <w:p>
      <w:r>
        <w:rPr>
          <w:b/>
          <w:u w:val="single"/>
        </w:rPr>
        <w:t>81512</w:t>
      </w:r>
    </w:p>
    <w:p>
      <w:r>
        <w:t>mall with my fellow ginzos to do some christmas shopping @Vinnyliarda @Dimi_Artale @Billythathird #fuckdimmy #vinnysnotmadon #billgetsbuns</w:t>
      </w:r>
    </w:p>
    <w:p>
      <w:r>
        <w:rPr>
          <w:b/>
          <w:u w:val="single"/>
        </w:rPr>
        <w:t>81513</w:t>
      </w:r>
    </w:p>
    <w:p>
      <w:r>
        <w:t>man I gotta hang out with snoop lion aka nemo hoes</w:t>
      </w:r>
    </w:p>
    <w:p>
      <w:r>
        <w:rPr>
          <w:b/>
          <w:u w:val="single"/>
        </w:rPr>
        <w:t>81514</w:t>
      </w:r>
    </w:p>
    <w:p>
      <w:r>
        <w:t>man kills mother of 2 after she reveals she's hiv positive after having sex...that bitch deserved it</w:t>
      </w:r>
    </w:p>
    <w:p>
      <w:r>
        <w:rPr>
          <w:b/>
          <w:u w:val="single"/>
        </w:rPr>
        <w:t>81515</w:t>
      </w:r>
    </w:p>
    <w:p>
      <w:r>
        <w:t>march is about to get mad! #marchmadness #collegehoops #indiana #iubb #hoosiers</w:t>
      </w:r>
    </w:p>
    <w:p>
      <w:r>
        <w:rPr>
          <w:b/>
          <w:u w:val="single"/>
        </w:rPr>
        <w:t>81516</w:t>
      </w:r>
    </w:p>
    <w:p>
      <w:r>
        <w:t>maryjane_militant_que you got that bomb azz pussy lol http://t.co/t9dsTikwcH</w:t>
      </w:r>
    </w:p>
    <w:p>
      <w:r>
        <w:rPr>
          <w:b/>
          <w:u w:val="single"/>
        </w:rPr>
        <w:t>81517</w:t>
      </w:r>
    </w:p>
    <w:p>
      <w:r>
        <w:t>mashed potatoes , string beans , yellow rice , and chicken &amp;#128523;</w:t>
      </w:r>
    </w:p>
    <w:p>
      <w:r>
        <w:rPr>
          <w:b/>
          <w:u w:val="single"/>
        </w:rPr>
        <w:t>81518</w:t>
      </w:r>
    </w:p>
    <w:p>
      <w:r>
        <w:t>maybe bitches will stop talking about this dude omari one day</w:t>
      </w:r>
    </w:p>
    <w:p>
      <w:r>
        <w:rPr>
          <w:b/>
          <w:u w:val="single"/>
        </w:rPr>
        <w:t>81519</w:t>
      </w:r>
    </w:p>
    <w:p>
      <w:r>
        <w:t>me and peter have always been slaying these hoes http://t.co/jqmil7rJaT</w:t>
      </w:r>
    </w:p>
    <w:p>
      <w:r>
        <w:rPr>
          <w:b/>
          <w:u w:val="single"/>
        </w:rPr>
        <w:t>81520</w:t>
      </w:r>
    </w:p>
    <w:p>
      <w:r>
        <w:t>me loving a hoe is ah No No</w:t>
      </w:r>
    </w:p>
    <w:p>
      <w:r>
        <w:rPr>
          <w:b/>
          <w:u w:val="single"/>
        </w:rPr>
        <w:t>81521</w:t>
      </w:r>
    </w:p>
    <w:p>
      <w:r>
        <w:t>me: *complains about suburban white girls*</w:t>
        <w:br/>
        <w:t>suburban white girl: you're a bitch</w:t>
        <w:br/>
        <w:t>me: ok u literally just proved my point</w:t>
      </w:r>
    </w:p>
    <w:p>
      <w:r>
        <w:rPr>
          <w:b/>
          <w:u w:val="single"/>
        </w:rPr>
        <w:t>81522</w:t>
      </w:r>
    </w:p>
    <w:p>
      <w:r>
        <w:t>mickeyblowsyourmind: who wants to be a skype group with a bunch of offensive new york city queer folk Me!... http://t.co/BPgdvs8qD2</w:t>
      </w:r>
    </w:p>
    <w:p>
      <w:r>
        <w:rPr>
          <w:b/>
          <w:u w:val="single"/>
        </w:rPr>
        <w:t>81523</w:t>
      </w:r>
    </w:p>
    <w:p>
      <w:r>
        <w:t>might have to play the b2k tonight for my black hoes you know i still care about yal</w:t>
      </w:r>
    </w:p>
    <w:p>
      <w:r>
        <w:rPr>
          <w:b/>
          <w:u w:val="single"/>
        </w:rPr>
        <w:t>81524</w:t>
      </w:r>
    </w:p>
    <w:p>
      <w:r>
        <w:t>might walk to Dunkin donuts, i want a Oreo coffee coolatta.</w:t>
      </w:r>
    </w:p>
    <w:p>
      <w:r>
        <w:rPr>
          <w:b/>
          <w:u w:val="single"/>
        </w:rPr>
        <w:t>81525</w:t>
      </w:r>
    </w:p>
    <w:p>
      <w:r>
        <w:t>mimi trash lol</w:t>
      </w:r>
    </w:p>
    <w:p>
      <w:r>
        <w:rPr>
          <w:b/>
          <w:u w:val="single"/>
        </w:rPr>
        <w:t>81526</w:t>
      </w:r>
    </w:p>
    <w:p>
      <w:r>
        <w:t>mmm you still a hoe</w:t>
      </w:r>
    </w:p>
    <w:p>
      <w:r>
        <w:rPr>
          <w:b/>
          <w:u w:val="single"/>
        </w:rPr>
        <w:t>81527</w:t>
      </w:r>
    </w:p>
    <w:p>
      <w:r>
        <w:t>money before bitches, bc bitches follow money.</w:t>
      </w:r>
    </w:p>
    <w:p>
      <w:r>
        <w:rPr>
          <w:b/>
          <w:u w:val="single"/>
        </w:rPr>
        <w:t>81528</w:t>
      </w:r>
    </w:p>
    <w:p>
      <w:r>
        <w:t>money hoes and clothes</w:t>
      </w:r>
    </w:p>
    <w:p>
      <w:r>
        <w:rPr>
          <w:b/>
          <w:u w:val="single"/>
        </w:rPr>
        <w:t>81529</w:t>
      </w:r>
    </w:p>
    <w:p>
      <w:r>
        <w:t>money, weed n bitches... hanging wit snitches shit it wasn't my intention</w:t>
      </w:r>
    </w:p>
    <w:p>
      <w:r>
        <w:rPr>
          <w:b/>
          <w:u w:val="single"/>
        </w:rPr>
        <w:t>81530</w:t>
      </w:r>
    </w:p>
    <w:p>
      <w:r>
        <w:t>mother fuxker the devil is ah lie bitch I'm the truth</w:t>
      </w:r>
    </w:p>
    <w:p>
      <w:r>
        <w:rPr>
          <w:b/>
          <w:u w:val="single"/>
        </w:rPr>
        <w:t>81531</w:t>
      </w:r>
    </w:p>
    <w:p>
      <w:r>
        <w:t>my NECK! my BACK! Lick my pussy and my crack!</w:t>
      </w:r>
    </w:p>
    <w:p>
      <w:r>
        <w:rPr>
          <w:b/>
          <w:u w:val="single"/>
        </w:rPr>
        <w:t>81532</w:t>
      </w:r>
    </w:p>
    <w:p>
      <w:r>
        <w:t>my bitch is in town http://t.co/AwSCUEfWkY</w:t>
      </w:r>
    </w:p>
    <w:p>
      <w:r>
        <w:rPr>
          <w:b/>
          <w:u w:val="single"/>
        </w:rPr>
        <w:t>81533</w:t>
      </w:r>
    </w:p>
    <w:p>
      <w:r>
        <w:t>my bitch look like a black barbie n nigga imma ken doll breath smellin like filet mignon and menthols..</w:t>
      </w:r>
    </w:p>
    <w:p>
      <w:r>
        <w:rPr>
          <w:b/>
          <w:u w:val="single"/>
        </w:rPr>
        <w:t>81534</w:t>
      </w:r>
    </w:p>
    <w:p>
      <w:r>
        <w:t>my bitch stay my bitch so don't look she keep that pussy tucked</w:t>
      </w:r>
    </w:p>
    <w:p>
      <w:r>
        <w:rPr>
          <w:b/>
          <w:u w:val="single"/>
        </w:rPr>
        <w:t>81535</w:t>
      </w:r>
    </w:p>
    <w:p>
      <w:r>
        <w:t>my bitches getting even badder</w:t>
      </w:r>
    </w:p>
    <w:p>
      <w:r>
        <w:rPr>
          <w:b/>
          <w:u w:val="single"/>
        </w:rPr>
        <w:t>81536</w:t>
      </w:r>
    </w:p>
    <w:p>
      <w:r>
        <w:t>my brothers asshat friends think it's okay to vandalize our property because he's a racist wana be redneck.</w:t>
      </w:r>
    </w:p>
    <w:p>
      <w:r>
        <w:rPr>
          <w:b/>
          <w:u w:val="single"/>
        </w:rPr>
        <w:t>81537</w:t>
      </w:r>
    </w:p>
    <w:p>
      <w:r>
        <w:t>my chick badder than your basic bitches</w:t>
      </w:r>
    </w:p>
    <w:p>
      <w:r>
        <w:rPr>
          <w:b/>
          <w:u w:val="single"/>
        </w:rPr>
        <w:t>81538</w:t>
      </w:r>
    </w:p>
    <w:p>
      <w:r>
        <w:t>my dad's a fuckin dick bitch i made your ass supper you're not allowed to come home mad</w:t>
      </w:r>
    </w:p>
    <w:p>
      <w:r>
        <w:rPr>
          <w:b/>
          <w:u w:val="single"/>
        </w:rPr>
        <w:t>81539</w:t>
      </w:r>
    </w:p>
    <w:p>
      <w:r>
        <w:t>my drugs are green my bitches white</w:t>
      </w:r>
    </w:p>
    <w:p>
      <w:r>
        <w:rPr>
          <w:b/>
          <w:u w:val="single"/>
        </w:rPr>
        <w:t>81540</w:t>
      </w:r>
    </w:p>
    <w:p>
      <w:r>
        <w:t>my eye don got lazy reading and looking at u bitches flawged and lie all day&amp;#128564;&amp;#128564; http://t.co/NI2OQv0Njd</w:t>
      </w:r>
    </w:p>
    <w:p>
      <w:r>
        <w:rPr>
          <w:b/>
          <w:u w:val="single"/>
        </w:rPr>
        <w:t>81541</w:t>
      </w:r>
    </w:p>
    <w:p>
      <w:r>
        <w:t>my flow sicker then then the bitch magic Johnson was lickin</w:t>
      </w:r>
    </w:p>
    <w:p>
      <w:r>
        <w:rPr>
          <w:b/>
          <w:u w:val="single"/>
        </w:rPr>
        <w:t>81542</w:t>
      </w:r>
    </w:p>
    <w:p>
      <w:r>
        <w:t>my girlfriend, I kid you not, eats bacon without dipping it into the tub of creamy butter I've laid out. I'm like "what are you, a bird?"</w:t>
      </w:r>
    </w:p>
    <w:p>
      <w:r>
        <w:rPr>
          <w:b/>
          <w:u w:val="single"/>
        </w:rPr>
        <w:t>81543</w:t>
      </w:r>
    </w:p>
    <w:p>
      <w:r>
        <w:t>my grandma got a rosta colored dress</w:t>
        <w:br/>
        <w:t>it's so pretty She better let me borrow it</w:t>
      </w:r>
    </w:p>
    <w:p>
      <w:r>
        <w:rPr>
          <w:b/>
          <w:u w:val="single"/>
        </w:rPr>
        <w:t>81544</w:t>
      </w:r>
    </w:p>
    <w:p>
      <w:r>
        <w:t>my little sisters kik name is thot ass thot</w:t>
        <w:br/>
        <w:t>why all my sister have to be freak hoes</w:t>
      </w:r>
    </w:p>
    <w:p>
      <w:r>
        <w:rPr>
          <w:b/>
          <w:u w:val="single"/>
        </w:rPr>
        <w:t>81545</w:t>
      </w:r>
    </w:p>
    <w:p>
      <w:r>
        <w:t>my main bitch http://t.co/uueCU3AbQv</w:t>
      </w:r>
    </w:p>
    <w:p>
      <w:r>
        <w:rPr>
          <w:b/>
          <w:u w:val="single"/>
        </w:rPr>
        <w:t>81546</w:t>
      </w:r>
    </w:p>
    <w:p>
      <w:r>
        <w:t>my mom tried to get me to buy beaner boots bc they were on sale like I'm not in a mariachi band please stop.</w:t>
      </w:r>
    </w:p>
    <w:p>
      <w:r>
        <w:rPr>
          <w:b/>
          <w:u w:val="single"/>
        </w:rPr>
        <w:t>81547</w:t>
      </w:r>
    </w:p>
    <w:p>
      <w:r>
        <w:t>my mother raised a cunt... lol</w:t>
      </w:r>
    </w:p>
    <w:p>
      <w:r>
        <w:rPr>
          <w:b/>
          <w:u w:val="single"/>
        </w:rPr>
        <w:t>81548</w:t>
      </w:r>
    </w:p>
    <w:p>
      <w:r>
        <w:t>my nigga is a bad ass bitch forreal forreal &amp;#128514;&amp;#128151;&amp;#128139;</w:t>
      </w:r>
    </w:p>
    <w:p>
      <w:r>
        <w:rPr>
          <w:b/>
          <w:u w:val="single"/>
        </w:rPr>
        <w:t>81549</w:t>
      </w:r>
    </w:p>
    <w:p>
      <w:r>
        <w:t>my nigguh wtf</w:t>
      </w:r>
    </w:p>
    <w:p>
      <w:r>
        <w:rPr>
          <w:b/>
          <w:u w:val="single"/>
        </w:rPr>
        <w:t>81550</w:t>
      </w:r>
    </w:p>
    <w:p>
      <w:r>
        <w:t xml:space="preserve">my pussy pops severely, </w:t>
        <w:br/>
        <w:t>and yours don't!!!</w:t>
      </w:r>
    </w:p>
    <w:p>
      <w:r>
        <w:rPr>
          <w:b/>
          <w:u w:val="single"/>
        </w:rPr>
        <w:t>81551</w:t>
      </w:r>
    </w:p>
    <w:p>
      <w:r>
        <w:t>my right ear is throbbing harder than a virgins pussy</w:t>
      </w:r>
    </w:p>
    <w:p>
      <w:r>
        <w:rPr>
          <w:b/>
          <w:u w:val="single"/>
        </w:rPr>
        <w:t>81552</w:t>
      </w:r>
    </w:p>
    <w:p>
      <w:r>
        <w:t>my side bitch is my main bitch cuz my main bitch aint feelin me nomo...nomo</w:t>
      </w:r>
    </w:p>
    <w:p>
      <w:r>
        <w:rPr>
          <w:b/>
          <w:u w:val="single"/>
        </w:rPr>
        <w:t>81553</w:t>
      </w:r>
    </w:p>
    <w:p>
      <w:r>
        <w:t>my timeline looks thirsty bc all you basic hoes keep talking bout the same nigga that don't matter ctfuu</w:t>
      </w:r>
    </w:p>
    <w:p>
      <w:r>
        <w:rPr>
          <w:b/>
          <w:u w:val="single"/>
        </w:rPr>
        <w:t>81554</w:t>
      </w:r>
    </w:p>
    <w:p>
      <w:r>
        <w:t>my tweets aint shit but you bitches aint either &amp;#128514;</w:t>
      </w:r>
    </w:p>
    <w:p>
      <w:r>
        <w:rPr>
          <w:b/>
          <w:u w:val="single"/>
        </w:rPr>
        <w:t>81555</w:t>
      </w:r>
    </w:p>
    <w:p>
      <w:r>
        <w:t>n I cant even enjoy the reg House Hunters, which is 1 of my fav shows..because I know House Hunters International bitch ass comes on next</w:t>
      </w:r>
    </w:p>
    <w:p>
      <w:r>
        <w:rPr>
          <w:b/>
          <w:u w:val="single"/>
        </w:rPr>
        <w:t>81556</w:t>
      </w:r>
    </w:p>
    <w:p>
      <w:r>
        <w:t>n if you following me too be messy your gonna die a slowly painful lonely ass death bitch &amp;#128530;</w:t>
      </w:r>
    </w:p>
    <w:p>
      <w:r>
        <w:rPr>
          <w:b/>
          <w:u w:val="single"/>
        </w:rPr>
        <w:t>81557</w:t>
      </w:r>
    </w:p>
    <w:p>
      <w:r>
        <w:t>nasty hoe</w:t>
      </w:r>
    </w:p>
    <w:p>
      <w:r>
        <w:rPr>
          <w:b/>
          <w:u w:val="single"/>
        </w:rPr>
        <w:t>81558</w:t>
      </w:r>
    </w:p>
    <w:p>
      <w:r>
        <w:t>need to get the sheriff Rick in here to show these pussy ass police officers who is boss.</w:t>
      </w:r>
    </w:p>
    <w:p>
      <w:r>
        <w:rPr>
          <w:b/>
          <w:u w:val="single"/>
        </w:rPr>
        <w:t>81559</w:t>
      </w:r>
    </w:p>
    <w:p>
      <w:r>
        <w:t>negro always falling asleep on me...</w:t>
      </w:r>
    </w:p>
    <w:p>
      <w:r>
        <w:rPr>
          <w:b/>
          <w:u w:val="single"/>
        </w:rPr>
        <w:t>81560</w:t>
      </w:r>
    </w:p>
    <w:p>
      <w:r>
        <w:t>neither have i :-/ RT @DerekIsNormal: I just...why...ok. RT @pieceofshittbh: "I've never had a nigger cock" https://t.co/JF9o9vjcBL</w:t>
      </w:r>
    </w:p>
    <w:p>
      <w:r>
        <w:rPr>
          <w:b/>
          <w:u w:val="single"/>
        </w:rPr>
        <w:t>81561</w:t>
      </w:r>
    </w:p>
    <w:p>
      <w:r>
        <w:t>neva been a bitch nigga you don't want them problems bro!!</w:t>
      </w:r>
    </w:p>
    <w:p>
      <w:r>
        <w:rPr>
          <w:b/>
          <w:u w:val="single"/>
        </w:rPr>
        <w:t>81562</w:t>
      </w:r>
    </w:p>
    <w:p>
      <w:r>
        <w:t>never change I'll never wife ah bitch nowwww!! #bangbros</w:t>
      </w:r>
    </w:p>
    <w:p>
      <w:r>
        <w:rPr>
          <w:b/>
          <w:u w:val="single"/>
        </w:rPr>
        <w:t>81563</w:t>
      </w:r>
    </w:p>
    <w:p>
      <w:r>
        <w:t>never had I had a problem with a girl in my years of being in school but this otter looking twat better quit giving me looks</w:t>
      </w:r>
    </w:p>
    <w:p>
      <w:r>
        <w:rPr>
          <w:b/>
          <w:u w:val="single"/>
        </w:rPr>
        <w:t>81564</w:t>
      </w:r>
    </w:p>
    <w:p>
      <w:r>
        <w:t>never have I seen a toddler chug a water bottle so fast lol</w:t>
      </w:r>
    </w:p>
    <w:p>
      <w:r>
        <w:rPr>
          <w:b/>
          <w:u w:val="single"/>
        </w:rPr>
        <w:t>81565</w:t>
      </w:r>
    </w:p>
    <w:p>
      <w:r>
        <w:t>never lie</w:t>
        <w:br/>
        <w:t>never cry</w:t>
        <w:br/>
        <w:t>never die</w:t>
        <w:br/>
        <w:t>we gone die</w:t>
        <w:br/>
        <w:t>love my friends</w:t>
        <w:br/>
        <w:t>love my hoes</w:t>
        <w:br/>
        <w:t xml:space="preserve">yellow sluts </w:t>
        <w:br/>
        <w:t>call them gold</w:t>
      </w:r>
    </w:p>
    <w:p>
      <w:r>
        <w:rPr>
          <w:b/>
          <w:u w:val="single"/>
        </w:rPr>
        <w:t>81566</w:t>
      </w:r>
    </w:p>
    <w:p>
      <w:r>
        <w:t xml:space="preserve">never lie </w:t>
        <w:br/>
        <w:t>never cry</w:t>
        <w:br/>
        <w:t>never die</w:t>
        <w:br/>
        <w:t>we gone die</w:t>
        <w:br/>
        <w:t>love my friends</w:t>
        <w:br/>
        <w:t>love my hoes</w:t>
        <w:br/>
        <w:t>yellow sluts</w:t>
        <w:br/>
        <w:t>call them gold</w:t>
      </w:r>
    </w:p>
    <w:p>
      <w:r>
        <w:rPr>
          <w:b/>
          <w:u w:val="single"/>
        </w:rPr>
        <w:t>81567</w:t>
      </w:r>
    </w:p>
    <w:p>
      <w:r>
        <w:t>never lose bitches chasing money &amp;#128524; #Priorities</w:t>
      </w:r>
    </w:p>
    <w:p>
      <w:r>
        <w:rPr>
          <w:b/>
          <w:u w:val="single"/>
        </w:rPr>
        <w:t>81568</w:t>
      </w:r>
    </w:p>
    <w:p>
      <w:r>
        <w:t>never trust a hoe</w:t>
      </w:r>
    </w:p>
    <w:p>
      <w:r>
        <w:rPr>
          <w:b/>
          <w:u w:val="single"/>
        </w:rPr>
        <w:t>81569</w:t>
      </w:r>
    </w:p>
    <w:p>
      <w:r>
        <w:t>never would I put bacon grease on my face and let a werewolf eat my face to save a bitch. nope nope nope!!</w:t>
      </w:r>
    </w:p>
    <w:p>
      <w:r>
        <w:rPr>
          <w:b/>
          <w:u w:val="single"/>
        </w:rPr>
        <w:t>81570</w:t>
      </w:r>
    </w:p>
    <w:p>
      <w:r>
        <w:t>nigga paybacks a bitch and bitch you been livin in debt with me</w:t>
      </w:r>
    </w:p>
    <w:p>
      <w:r>
        <w:rPr>
          <w:b/>
          <w:u w:val="single"/>
        </w:rPr>
        <w:t>81571</w:t>
      </w:r>
    </w:p>
    <w:p>
      <w:r>
        <w:t>nigga relax lmao&amp;#8220;@SouthsideVic: I cheat on my girl with regular bitches so this a no brainer. RT &amp;#8220;"@artillery909: http://t.co/VNmdSAT7gS"&amp;#8221;"&amp;#8221;</w:t>
      </w:r>
    </w:p>
    <w:p>
      <w:r>
        <w:rPr>
          <w:b/>
          <w:u w:val="single"/>
        </w:rPr>
        <w:t>81572</w:t>
      </w:r>
    </w:p>
    <w:p>
      <w:r>
        <w:t>nigga u a cunt where yo fendi clutch</w:t>
      </w:r>
    </w:p>
    <w:p>
      <w:r>
        <w:rPr>
          <w:b/>
          <w:u w:val="single"/>
        </w:rPr>
        <w:t>81573</w:t>
      </w:r>
    </w:p>
    <w:p>
      <w:r>
        <w:t xml:space="preserve">niggah </w:t>
        <w:br/>
        <w:t>hurry up</w:t>
      </w:r>
    </w:p>
    <w:p>
      <w:r>
        <w:rPr>
          <w:b/>
          <w:u w:val="single"/>
        </w:rPr>
        <w:t>81574</w:t>
      </w:r>
    </w:p>
    <w:p>
      <w:r>
        <w:t>niggas &amp;amp; bitches dating ugly niggas &amp;amp; hoes kuz they can trust em then they cheat w/ the elite hoes &amp;amp; niggas ...&amp;#128514;&amp;#128514;&amp;#128514;</w:t>
      </w:r>
    </w:p>
    <w:p>
      <w:r>
        <w:rPr>
          <w:b/>
          <w:u w:val="single"/>
        </w:rPr>
        <w:t>81575</w:t>
      </w:r>
    </w:p>
    <w:p>
      <w:r>
        <w:t>niggas ain't playin a gram of defense man George need to tell these bitch ass niggas man up</w:t>
      </w:r>
    </w:p>
    <w:p>
      <w:r>
        <w:rPr>
          <w:b/>
          <w:u w:val="single"/>
        </w:rPr>
        <w:t>81576</w:t>
      </w:r>
    </w:p>
    <w:p>
      <w:r>
        <w:t>niggas are jus like btchs talking bout a hoe then right back in her face dnt come to me talking bout nan hoe if you gne b right back fwher&amp;#128134;</w:t>
      </w:r>
    </w:p>
    <w:p>
      <w:r>
        <w:rPr>
          <w:b/>
          <w:u w:val="single"/>
        </w:rPr>
        <w:t>81577</w:t>
      </w:r>
    </w:p>
    <w:p>
      <w:r>
        <w:t>niggas bugging if they think my bitch ain't gunna tell me something, HA</w:t>
      </w:r>
    </w:p>
    <w:p>
      <w:r>
        <w:rPr>
          <w:b/>
          <w:u w:val="single"/>
        </w:rPr>
        <w:t>81578</w:t>
      </w:r>
    </w:p>
    <w:p>
      <w:r>
        <w:t>niggas get a fresh cut, snapback to match the shoes and shirt.....and don't even say waddup to the pretty bitch next to em in da bus</w:t>
      </w:r>
    </w:p>
    <w:p>
      <w:r>
        <w:rPr>
          <w:b/>
          <w:u w:val="single"/>
        </w:rPr>
        <w:t>81579</w:t>
      </w:r>
    </w:p>
    <w:p>
      <w:r>
        <w:t>niggas living like hoes dats why dey dying bout nothing</w:t>
      </w:r>
    </w:p>
    <w:p>
      <w:r>
        <w:rPr>
          <w:b/>
          <w:u w:val="single"/>
        </w:rPr>
        <w:t>81580</w:t>
      </w:r>
    </w:p>
    <w:p>
      <w:r>
        <w:t>niggas need to learn to ride for there homies, not for the crew hoes smfh.</w:t>
      </w:r>
    </w:p>
    <w:p>
      <w:r>
        <w:rPr>
          <w:b/>
          <w:u w:val="single"/>
        </w:rPr>
        <w:t>81581</w:t>
      </w:r>
    </w:p>
    <w:p>
      <w:r>
        <w:t>niggas not stepping up they still tryna get back in the day kinda pussy lol</w:t>
      </w:r>
    </w:p>
    <w:p>
      <w:r>
        <w:rPr>
          <w:b/>
          <w:u w:val="single"/>
        </w:rPr>
        <w:t>81582</w:t>
      </w:r>
    </w:p>
    <w:p>
      <w:r>
        <w:t>niggas stay with insides over some hoe shit</w:t>
      </w:r>
    </w:p>
    <w:p>
      <w:r>
        <w:rPr>
          <w:b/>
          <w:u w:val="single"/>
        </w:rPr>
        <w:t>81583</w:t>
      </w:r>
    </w:p>
    <w:p>
      <w:r>
        <w:t>niggas talk bout hoes, but the same hoes be in their beds at night ctfuu</w:t>
      </w:r>
    </w:p>
    <w:p>
      <w:r>
        <w:rPr>
          <w:b/>
          <w:u w:val="single"/>
        </w:rPr>
        <w:t>81584</w:t>
      </w:r>
    </w:p>
    <w:p>
      <w:r>
        <w:t>niggas w/ bitch mentalities is a no go .</w:t>
      </w:r>
    </w:p>
    <w:p>
      <w:r>
        <w:rPr>
          <w:b/>
          <w:u w:val="single"/>
        </w:rPr>
        <w:t>81585</w:t>
      </w:r>
    </w:p>
    <w:p>
      <w:r>
        <w:t>niggas wait in line for jordan releases, puttin they life on the line, jus to impress some bitches</w:t>
      </w:r>
    </w:p>
    <w:p>
      <w:r>
        <w:rPr>
          <w:b/>
          <w:u w:val="single"/>
        </w:rPr>
        <w:t>81586</w:t>
      </w:r>
    </w:p>
    <w:p>
      <w:r>
        <w:t>no RT @_sirhampton_: LMFAO those trash tho RT @Barack_Obutta: Candy corn J's _sirhampton_ "@_justspeedy: These hard? http://t.co/SQVYksdkwU"</w:t>
      </w:r>
    </w:p>
    <w:p>
      <w:r>
        <w:rPr>
          <w:b/>
          <w:u w:val="single"/>
        </w:rPr>
        <w:t>81587</w:t>
      </w:r>
    </w:p>
    <w:p>
      <w:r>
        <w:t>no bitch I did not want to wear makeup</w:t>
      </w:r>
    </w:p>
    <w:p>
      <w:r>
        <w:rPr>
          <w:b/>
          <w:u w:val="single"/>
        </w:rPr>
        <w:t>81588</w:t>
      </w:r>
    </w:p>
    <w:p>
      <w:r>
        <w:t>no flex zone.... hoe</w:t>
      </w:r>
    </w:p>
    <w:p>
      <w:r>
        <w:rPr>
          <w:b/>
          <w:u w:val="single"/>
        </w:rPr>
        <w:t>81589</w:t>
      </w:r>
    </w:p>
    <w:p>
      <w:r>
        <w:t>no hoe shit or roxy shit but dawggg I swear I ain't knw Kia no how to fight...</w:t>
      </w:r>
    </w:p>
    <w:p>
      <w:r>
        <w:rPr>
          <w:b/>
          <w:u w:val="single"/>
        </w:rPr>
        <w:t>81590</w:t>
      </w:r>
    </w:p>
    <w:p>
      <w:r>
        <w:t>no im not weezy bitch im wheezy from that chronic cough</w:t>
      </w:r>
    </w:p>
    <w:p>
      <w:r>
        <w:rPr>
          <w:b/>
          <w:u w:val="single"/>
        </w:rPr>
        <w:t>81591</w:t>
      </w:r>
    </w:p>
    <w:p>
      <w:r>
        <w:t>no lie tho i'm weak for a pretty bitch. have me doing all type of shit that ain't really me.</w:t>
      </w:r>
    </w:p>
    <w:p>
      <w:r>
        <w:rPr>
          <w:b/>
          <w:u w:val="single"/>
        </w:rPr>
        <w:t>81592</w:t>
      </w:r>
    </w:p>
    <w:p>
      <w:r>
        <w:t>no need to be a bitch.</w:t>
      </w:r>
    </w:p>
    <w:p>
      <w:r>
        <w:rPr>
          <w:b/>
          <w:u w:val="single"/>
        </w:rPr>
        <w:t>81593</w:t>
      </w:r>
    </w:p>
    <w:p>
      <w:r>
        <w:t>no paper hoe, but you can have some more of me</w:t>
      </w:r>
    </w:p>
    <w:p>
      <w:r>
        <w:rPr>
          <w:b/>
          <w:u w:val="single"/>
        </w:rPr>
        <w:t>81594</w:t>
      </w:r>
    </w:p>
    <w:p>
      <w:r>
        <w:t>no pills jus weed kill dat pussy all night damn right sho u right</w:t>
      </w:r>
    </w:p>
    <w:p>
      <w:r>
        <w:rPr>
          <w:b/>
          <w:u w:val="single"/>
        </w:rPr>
        <w:t>81595</w:t>
      </w:r>
    </w:p>
    <w:p>
      <w:r>
        <w:t>no pillz jus weed kill dat pussy all night, damn right show u right</w:t>
      </w:r>
    </w:p>
    <w:p>
      <w:r>
        <w:rPr>
          <w:b/>
          <w:u w:val="single"/>
        </w:rPr>
        <w:t>81596</w:t>
      </w:r>
    </w:p>
    <w:p>
      <w:r>
        <w:t>no youre a fucking retard thats gonna get fucking date raped at a frat tonight. have fun with those repressed memories</w:t>
      </w:r>
    </w:p>
    <w:p>
      <w:r>
        <w:rPr>
          <w:b/>
          <w:u w:val="single"/>
        </w:rPr>
        <w:t>81597</w:t>
      </w:r>
    </w:p>
    <w:p>
      <w:r>
        <w:t>nobody bout their actions, you all pussy</w:t>
      </w:r>
    </w:p>
    <w:p>
      <w:r>
        <w:rPr>
          <w:b/>
          <w:u w:val="single"/>
        </w:rPr>
        <w:t>81598</w:t>
      </w:r>
    </w:p>
    <w:p>
      <w:r>
        <w:t>nobody likes bloody nips!</w:t>
      </w:r>
    </w:p>
    <w:p>
      <w:r>
        <w:rPr>
          <w:b/>
          <w:u w:val="single"/>
        </w:rPr>
        <w:t>81599</w:t>
      </w:r>
    </w:p>
    <w:p>
      <w:r>
        <w:t>nobody understands me besides my day 1 bitch, please come back bc I'm tired of these females thinking they know me.</w:t>
      </w:r>
    </w:p>
    <w:p>
      <w:r>
        <w:rPr>
          <w:b/>
          <w:u w:val="single"/>
        </w:rPr>
        <w:t>81600</w:t>
      </w:r>
    </w:p>
    <w:p>
      <w:r>
        <w:t>nobody want a nigga to take them out on an expensive date.... just don't expect pussy cause you took the girl out... like TF</w:t>
      </w:r>
    </w:p>
    <w:p>
      <w:r>
        <w:rPr>
          <w:b/>
          <w:u w:val="single"/>
        </w:rPr>
        <w:t>81601</w:t>
      </w:r>
    </w:p>
    <w:p>
      <w:r>
        <w:t>none here Chantel lol RT "@TellyJellyBelly: There has got to be some hoes. Water's Edge is TOO big for there not to be ANY."</w:t>
      </w:r>
    </w:p>
    <w:p>
      <w:r>
        <w:rPr>
          <w:b/>
          <w:u w:val="single"/>
        </w:rPr>
        <w:t>81602</w:t>
      </w:r>
    </w:p>
    <w:p>
      <w:r>
        <w:t>none of them 3 bitches look like dey ca boil a egg, but working at buds broiler....</w:t>
      </w:r>
    </w:p>
    <w:p>
      <w:r>
        <w:rPr>
          <w:b/>
          <w:u w:val="single"/>
        </w:rPr>
        <w:t>81603</w:t>
      </w:r>
    </w:p>
    <w:p>
      <w:r>
        <w:t>nope RT @DerekIsNormal: Just ordered Domino's. Am I trash?</w:t>
      </w:r>
    </w:p>
    <w:p>
      <w:r>
        <w:rPr>
          <w:b/>
          <w:u w:val="single"/>
        </w:rPr>
        <w:t>81604</w:t>
      </w:r>
    </w:p>
    <w:p>
      <w:r>
        <w:t>not even sorry lmao growing up not having shit and STILL having to work for shit i deserve and seeing bitches get whatever pisses me off</w:t>
      </w:r>
    </w:p>
    <w:p>
      <w:r>
        <w:rPr>
          <w:b/>
          <w:u w:val="single"/>
        </w:rPr>
        <w:t>81605</w:t>
      </w:r>
    </w:p>
    <w:p>
      <w:r>
        <w:t>not fun @DPD_UK when you have braxton hicks and cramps regularly from moving around. You try it!</w:t>
      </w:r>
    </w:p>
    <w:p>
      <w:r>
        <w:rPr>
          <w:b/>
          <w:u w:val="single"/>
        </w:rPr>
        <w:t>81606</w:t>
      </w:r>
    </w:p>
    <w:p>
      <w:r>
        <w:t>not in the business of submitting to no bitch bruh bruh.</w:t>
      </w:r>
    </w:p>
    <w:p>
      <w:r>
        <w:rPr>
          <w:b/>
          <w:u w:val="single"/>
        </w:rPr>
        <w:t>81607</w:t>
      </w:r>
    </w:p>
    <w:p>
      <w:r>
        <w:t>not that it's tit for tat...</w:t>
        <w:br/>
        <w:br/>
        <w:t>but we don't say shit to our boy just like you don't check that insufferable bitch you call a best friend.</w:t>
      </w:r>
    </w:p>
    <w:p>
      <w:r>
        <w:rPr>
          <w:b/>
          <w:u w:val="single"/>
        </w:rPr>
        <w:t>81608</w:t>
      </w:r>
    </w:p>
    <w:p>
      <w:r>
        <w:t>note to self: boiling water hot, monkey brain</w:t>
      </w:r>
    </w:p>
    <w:p>
      <w:r>
        <w:rPr>
          <w:b/>
          <w:u w:val="single"/>
        </w:rPr>
        <w:t>81609</w:t>
      </w:r>
    </w:p>
    <w:p>
      <w:r>
        <w:t>now I have to clean up a dead bird and pieces of glass</w:t>
      </w:r>
    </w:p>
    <w:p>
      <w:r>
        <w:rPr>
          <w:b/>
          <w:u w:val="single"/>
        </w:rPr>
        <w:t>81610</w:t>
      </w:r>
    </w:p>
    <w:p>
      <w:r>
        <w:t>now time to find the monkey term scripts!</w:t>
      </w:r>
    </w:p>
    <w:p>
      <w:r>
        <w:rPr>
          <w:b/>
          <w:u w:val="single"/>
        </w:rPr>
        <w:t>81611</w:t>
      </w:r>
    </w:p>
    <w:p>
      <w:r>
        <w:t>nvm it's all good nothing is wrong with bitches ((:</w:t>
      </w:r>
    </w:p>
    <w:p>
      <w:r>
        <w:rPr>
          <w:b/>
          <w:u w:val="single"/>
        </w:rPr>
        <w:t>81612</w:t>
      </w:r>
    </w:p>
    <w:p>
      <w:r>
        <w:t>o unpunished. This has been the view for many thousands of years in civilised and uncivilised society.</w:t>
      </w:r>
    </w:p>
    <w:p>
      <w:r>
        <w:rPr>
          <w:b/>
          <w:u w:val="single"/>
        </w:rPr>
        <w:t>81613</w:t>
      </w:r>
    </w:p>
    <w:p>
      <w:r>
        <w:t>o yea!!! liking the yellow:) http://t.co/2wj4wdd0</w:t>
      </w:r>
    </w:p>
    <w:p>
      <w:r>
        <w:rPr>
          <w:b/>
          <w:u w:val="single"/>
        </w:rPr>
        <w:t>81614</w:t>
      </w:r>
    </w:p>
    <w:p>
      <w:r>
        <w:t>of course @pbebt killed it!! Me and my sis @msblaqstallion rocked that bitch hard!! Sadity Committee!!</w:t>
      </w:r>
    </w:p>
    <w:p>
      <w:r>
        <w:rPr>
          <w:b/>
          <w:u w:val="single"/>
        </w:rPr>
        <w:t>81615</w:t>
      </w:r>
    </w:p>
    <w:p>
      <w:r>
        <w:t>ofcourse when someone asks what else to eat, jackass over here goes "brownies" BIG surprise here... #dingbat</w:t>
      </w:r>
    </w:p>
    <w:p>
      <w:r>
        <w:rPr>
          <w:b/>
          <w:u w:val="single"/>
        </w:rPr>
        <w:t>81616</w:t>
      </w:r>
    </w:p>
    <w:p>
      <w:r>
        <w:t>oh damn dis bitch found out her baby dead and now she's gonna torture the murderer lmao how fun</w:t>
      </w:r>
    </w:p>
    <w:p>
      <w:r>
        <w:rPr>
          <w:b/>
          <w:u w:val="single"/>
        </w:rPr>
        <w:t>81617</w:t>
      </w:r>
    </w:p>
    <w:p>
      <w:r>
        <w:t>oh well. he's a fag anyways.</w:t>
      </w:r>
    </w:p>
    <w:p>
      <w:r>
        <w:rPr>
          <w:b/>
          <w:u w:val="single"/>
        </w:rPr>
        <w:t>81618</w:t>
      </w:r>
    </w:p>
    <w:p>
      <w:r>
        <w:t>oh.... Trash you say... This trash gonna keep driving thru ky.. &amp;#8220;@corey_emanuel: @LifeAsKing she's trash. Just gotta ignore her.&amp;#8221;</w:t>
      </w:r>
    </w:p>
    <w:p>
      <w:r>
        <w:rPr>
          <w:b/>
          <w:u w:val="single"/>
        </w:rPr>
        <w:t>81619</w:t>
      </w:r>
    </w:p>
    <w:p>
      <w:r>
        <w:t>okay bitch</w:t>
        <w:br/>
        <w:t>listen up this is important</w:t>
        <w:br/>
        <w:t>,,,,,,,,</w:t>
        <w:br/>
        <w:t>((ur eyebrows should not be a centimeter apart))</w:t>
        <w:br/>
        <w:t>!!!!</w:t>
      </w:r>
    </w:p>
    <w:p>
      <w:r>
        <w:rPr>
          <w:b/>
          <w:u w:val="single"/>
        </w:rPr>
        <w:t>81620</w:t>
      </w:r>
    </w:p>
    <w:p>
      <w:r>
        <w:t>okay but how many people really care if you can see a girls nips through her shirt</w:t>
      </w:r>
    </w:p>
    <w:p>
      <w:r>
        <w:rPr>
          <w:b/>
          <w:u w:val="single"/>
        </w:rPr>
        <w:t>81621</w:t>
      </w:r>
    </w:p>
    <w:p>
      <w:r>
        <w:t>okc nigguh</w:t>
      </w:r>
    </w:p>
    <w:p>
      <w:r>
        <w:rPr>
          <w:b/>
          <w:u w:val="single"/>
        </w:rPr>
        <w:t>81622</w:t>
      </w:r>
    </w:p>
    <w:p>
      <w:r>
        <w:t>old fellas water froze in that funeral home. he got it unthawed and wants me to help get his pump going again, that place spooks me man..boo</w:t>
      </w:r>
    </w:p>
    <w:p>
      <w:r>
        <w:rPr>
          <w:b/>
          <w:u w:val="single"/>
        </w:rPr>
        <w:t>81623</w:t>
      </w:r>
    </w:p>
    <w:p>
      <w:r>
        <w:t>omfg RT @DFkinLopes: Your feet bitch RT @NIPSLlP Whisper something dirty in my ear &amp;#128523; http://t.co/xrIykfgg3Q</w:t>
      </w:r>
    </w:p>
    <w:p>
      <w:r>
        <w:rPr>
          <w:b/>
          <w:u w:val="single"/>
        </w:rPr>
        <w:t>81624</w:t>
      </w:r>
    </w:p>
    <w:p>
      <w:r>
        <w:t>omg RT @SaddyBey: Fat bitch. What's her @? http://t.co/ptNszx6nid</w:t>
      </w:r>
    </w:p>
    <w:p>
      <w:r>
        <w:rPr>
          <w:b/>
          <w:u w:val="single"/>
        </w:rPr>
        <w:t>81625</w:t>
      </w:r>
    </w:p>
    <w:p>
      <w:r>
        <w:t>omg dr cruz is now reminding me of Mary Ann Moreno. bitch swooped in out of nowhere and changed the dress code. no dark scrubs or sweaters</w:t>
      </w:r>
    </w:p>
    <w:p>
      <w:r>
        <w:rPr>
          <w:b/>
          <w:u w:val="single"/>
        </w:rPr>
        <w:t>81626</w:t>
      </w:r>
    </w:p>
    <w:p>
      <w:r>
        <w:t>omg that bitch sang uninvited? ugh :-( RT @AlanisNews: Setlist #mainestatepier http://t.co/tD3Bi3Ev2G</w:t>
      </w:r>
    </w:p>
    <w:p>
      <w:r>
        <w:rPr>
          <w:b/>
          <w:u w:val="single"/>
        </w:rPr>
        <w:t>81627</w:t>
      </w:r>
    </w:p>
    <w:p>
      <w:r>
        <w:t>omg this movie #schooldance is str8 up retarded, lil duval actually taller den kevin hart, n mikepps is a dayum principal</w:t>
      </w:r>
    </w:p>
    <w:p>
      <w:r>
        <w:rPr>
          <w:b/>
          <w:u w:val="single"/>
        </w:rPr>
        <w:t>81628</w:t>
      </w:r>
    </w:p>
    <w:p>
      <w:r>
        <w:t>on my way to fuck your bitch http://t.co/xiDFePYYiE</w:t>
      </w:r>
    </w:p>
    <w:p>
      <w:r>
        <w:rPr>
          <w:b/>
          <w:u w:val="single"/>
        </w:rPr>
        <w:t>81629</w:t>
      </w:r>
    </w:p>
    <w:p>
      <w:r>
        <w:t>on some field nigger shit</w:t>
      </w:r>
    </w:p>
    <w:p>
      <w:r>
        <w:rPr>
          <w:b/>
          <w:u w:val="single"/>
        </w:rPr>
        <w:t>81630</w:t>
      </w:r>
    </w:p>
    <w:p>
      <w:r>
        <w:t>on the first day of school, my backpack had no paper and no books. all it had were 4 granola bars, a brownie, and a bag of cookies.</w:t>
      </w:r>
    </w:p>
    <w:p>
      <w:r>
        <w:rPr>
          <w:b/>
          <w:u w:val="single"/>
        </w:rPr>
        <w:t>81631</w:t>
      </w:r>
    </w:p>
    <w:p>
      <w:r>
        <w:t>on the low, wassup with you hoe?</w:t>
      </w:r>
    </w:p>
    <w:p>
      <w:r>
        <w:rPr>
          <w:b/>
          <w:u w:val="single"/>
        </w:rPr>
        <w:t>81632</w:t>
      </w:r>
    </w:p>
    <w:p>
      <w:r>
        <w:t>one big lecture hall full of bitches in sequins limited too tank tops</w:t>
      </w:r>
    </w:p>
    <w:p>
      <w:r>
        <w:rPr>
          <w:b/>
          <w:u w:val="single"/>
        </w:rPr>
        <w:t>81633</w:t>
      </w:r>
    </w:p>
    <w:p>
      <w:r>
        <w:t>one day im like harry styles is so hot the next day is who tf is this faggot</w:t>
      </w:r>
    </w:p>
    <w:p>
      <w:r>
        <w:rPr>
          <w:b/>
          <w:u w:val="single"/>
        </w:rPr>
        <w:t>81634</w:t>
      </w:r>
    </w:p>
    <w:p>
      <w:r>
        <w:t>one deep in my phantom ghost, bad bitch with me excuse me where my manners go</w:t>
      </w:r>
    </w:p>
    <w:p>
      <w:r>
        <w:rPr>
          <w:b/>
          <w:u w:val="single"/>
        </w:rPr>
        <w:t>81635</w:t>
      </w:r>
    </w:p>
    <w:p>
      <w:r>
        <w:t>one fly ass bitch</w:t>
      </w:r>
    </w:p>
    <w:p>
      <w:r>
        <w:rPr>
          <w:b/>
          <w:u w:val="single"/>
        </w:rPr>
        <w:t>81636</w:t>
      </w:r>
    </w:p>
    <w:p>
      <w:r>
        <w:t>one good girl is worth 1000 bitches</w:t>
      </w:r>
    </w:p>
    <w:p>
      <w:r>
        <w:rPr>
          <w:b/>
          <w:u w:val="single"/>
        </w:rPr>
        <w:t>81637</w:t>
      </w:r>
    </w:p>
    <w:p>
      <w:r>
        <w:t>one man's trash is another man's wife.</w:t>
      </w:r>
    </w:p>
    <w:p>
      <w:r>
        <w:rPr>
          <w:b/>
          <w:u w:val="single"/>
        </w:rPr>
        <w:t>81638</w:t>
      </w:r>
    </w:p>
    <w:p>
      <w:r>
        <w:t>one of my cats killed a baby bird and a cardinal</w:t>
      </w:r>
    </w:p>
    <w:p>
      <w:r>
        <w:rPr>
          <w:b/>
          <w:u w:val="single"/>
        </w:rPr>
        <w:t>81639</w:t>
      </w:r>
    </w:p>
    <w:p>
      <w:r>
        <w:t>one of the managers tried me talking about stay till 2am and aint nobody ordering. i walked SHMOOVE out that bitch</w:t>
      </w:r>
    </w:p>
    <w:p>
      <w:r>
        <w:rPr>
          <w:b/>
          <w:u w:val="single"/>
        </w:rPr>
        <w:t>81640</w:t>
      </w:r>
    </w:p>
    <w:p>
      <w:r>
        <w:t>one time for the illest bitch alive</w:t>
      </w:r>
    </w:p>
    <w:p>
      <w:r>
        <w:rPr>
          <w:b/>
          <w:u w:val="single"/>
        </w:rPr>
        <w:t>81641</w:t>
      </w:r>
    </w:p>
    <w:p>
      <w:r>
        <w:t>one time for the real niggas , two times for the bad bitches .</w:t>
      </w:r>
    </w:p>
    <w:p>
      <w:r>
        <w:rPr>
          <w:b/>
          <w:u w:val="single"/>
        </w:rPr>
        <w:t>81642</w:t>
      </w:r>
    </w:p>
    <w:p>
      <w:r>
        <w:t>one you're annoying. two you a damn hoe. three you ain't about to do a thing. must we go on.</w:t>
      </w:r>
    </w:p>
    <w:p>
      <w:r>
        <w:rPr>
          <w:b/>
          <w:u w:val="single"/>
        </w:rPr>
        <w:t>81643</w:t>
      </w:r>
    </w:p>
    <w:p>
      <w:r>
        <w:t>only lesbians get their nips pierced ew</w:t>
      </w:r>
    </w:p>
    <w:p>
      <w:r>
        <w:rPr>
          <w:b/>
          <w:u w:val="single"/>
        </w:rPr>
        <w:t>81644</w:t>
      </w:r>
    </w:p>
    <w:p>
      <w:r>
        <w:t>only like bitches ran for homecoming but like 20 running for prom</w:t>
      </w:r>
    </w:p>
    <w:p>
      <w:r>
        <w:rPr>
          <w:b/>
          <w:u w:val="single"/>
        </w:rPr>
        <w:t>81645</w:t>
      </w:r>
    </w:p>
    <w:p>
      <w:r>
        <w:t>only my school wouldnt give kids their schedules... #ghetto</w:t>
      </w:r>
    </w:p>
    <w:p>
      <w:r>
        <w:rPr>
          <w:b/>
          <w:u w:val="single"/>
        </w:rPr>
        <w:t>81646</w:t>
      </w:r>
    </w:p>
    <w:p>
      <w:r>
        <w:t>ooh girl cute face but yellow teef. lol</w:t>
      </w:r>
    </w:p>
    <w:p>
      <w:r>
        <w:rPr>
          <w:b/>
          <w:u w:val="single"/>
        </w:rPr>
        <w:t>81647</w:t>
      </w:r>
    </w:p>
    <w:p>
      <w:r>
        <w:t>oops: 'constitutionalists' #teabaggers in #mississippi forgot ratify a centerpiece of the constitution: 13th amendment banning slavery.</w:t>
      </w:r>
    </w:p>
    <w:p>
      <w:r>
        <w:rPr>
          <w:b/>
          <w:u w:val="single"/>
        </w:rPr>
        <w:t>81648</w:t>
      </w:r>
    </w:p>
    <w:p>
      <w:r>
        <w:t>or dead &amp;#8220;@Royceda59: &amp;#128514; Word RT @TAXSTONE: If ya moms calling the cops after she ain't heard from you for four days you probably pussy&amp;#8221;</w:t>
      </w:r>
    </w:p>
    <w:p>
      <w:r>
        <w:rPr>
          <w:b/>
          <w:u w:val="single"/>
        </w:rPr>
        <w:t>81649</w:t>
      </w:r>
    </w:p>
    <w:p>
      <w:r>
        <w:t>or my cup filled &amp;#8220;@BossmobbE: Love a bitch that know to keep me one rolled&amp;#8221;</w:t>
      </w:r>
    </w:p>
    <w:p>
      <w:r>
        <w:rPr>
          <w:b/>
          <w:u w:val="single"/>
        </w:rPr>
        <w:t>81650</w:t>
      </w:r>
    </w:p>
    <w:p>
      <w:r>
        <w:t>ouh she got da spider pussy!</w:t>
      </w:r>
    </w:p>
    <w:p>
      <w:r>
        <w:rPr>
          <w:b/>
          <w:u w:val="single"/>
        </w:rPr>
        <w:t>81651</w:t>
      </w:r>
    </w:p>
    <w:p>
      <w:r>
        <w:t>ow my stomach hurts like a bitch</w:t>
      </w:r>
    </w:p>
    <w:p>
      <w:r>
        <w:rPr>
          <w:b/>
          <w:u w:val="single"/>
        </w:rPr>
        <w:t>81652</w:t>
      </w:r>
    </w:p>
    <w:p>
      <w:r>
        <w:t>pancakes trash</w:t>
      </w:r>
    </w:p>
    <w:p>
      <w:r>
        <w:rPr>
          <w:b/>
          <w:u w:val="single"/>
        </w:rPr>
        <w:t>81653</w:t>
      </w:r>
    </w:p>
    <w:p>
      <w:r>
        <w:t>paper ova pussy</w:t>
      </w:r>
    </w:p>
    <w:p>
      <w:r>
        <w:rPr>
          <w:b/>
          <w:u w:val="single"/>
        </w:rPr>
        <w:t>81654</w:t>
      </w:r>
    </w:p>
    <w:p>
      <w:r>
        <w:t>pay back a bitch aint it</w:t>
      </w:r>
    </w:p>
    <w:p>
      <w:r>
        <w:rPr>
          <w:b/>
          <w:u w:val="single"/>
        </w:rPr>
        <w:t>81655</w:t>
      </w:r>
    </w:p>
    <w:p>
      <w:r>
        <w:t>paybacks a bitch and bitch you've been livin in debt with me</w:t>
      </w:r>
    </w:p>
    <w:p>
      <w:r>
        <w:rPr>
          <w:b/>
          <w:u w:val="single"/>
        </w:rPr>
        <w:t>81656</w:t>
      </w:r>
    </w:p>
    <w:p>
      <w:r>
        <w:t>people be shooting their guns around here late as fuck got me thinking they tryna shoot my black ass 4 jammin jiggaboo music</w:t>
      </w:r>
    </w:p>
    <w:p>
      <w:r>
        <w:rPr>
          <w:b/>
          <w:u w:val="single"/>
        </w:rPr>
        <w:t>81657</w:t>
      </w:r>
    </w:p>
    <w:p>
      <w:r>
        <w:t>pimps up hoes down!!! http://t.co/NuI9uJvfA2</w:t>
      </w:r>
    </w:p>
    <w:p>
      <w:r>
        <w:rPr>
          <w:b/>
          <w:u w:val="single"/>
        </w:rPr>
        <w:t>81658</w:t>
      </w:r>
    </w:p>
    <w:p>
      <w:r>
        <w:t>pinto grigio dreams turned into moscato reality</w:t>
      </w:r>
    </w:p>
    <w:p>
      <w:r>
        <w:rPr>
          <w:b/>
          <w:u w:val="single"/>
        </w:rPr>
        <w:t>81659</w:t>
      </w:r>
    </w:p>
    <w:p>
      <w:r>
        <w:t>please tell this bitch I'm subbin her, ik one of you faggs on here fuck with those lames, shit I'm blocked or I would lol</w:t>
      </w:r>
    </w:p>
    <w:p>
      <w:r>
        <w:rPr>
          <w:b/>
          <w:u w:val="single"/>
        </w:rPr>
        <w:t>81660</w:t>
      </w:r>
    </w:p>
    <w:p>
      <w:r>
        <w:t>pls stop gassing fat hoes</w:t>
      </w:r>
    </w:p>
    <w:p>
      <w:r>
        <w:rPr>
          <w:b/>
          <w:u w:val="single"/>
        </w:rPr>
        <w:t>81661</w:t>
      </w:r>
    </w:p>
    <w:p>
      <w:r>
        <w:t>pockets hella empty but these bitches steady choosing.</w:t>
      </w:r>
    </w:p>
    <w:p>
      <w:r>
        <w:rPr>
          <w:b/>
          <w:u w:val="single"/>
        </w:rPr>
        <w:t>81662</w:t>
      </w:r>
    </w:p>
    <w:p>
      <w:r>
        <w:t xml:space="preserve">pony tail </w:t>
        <w:br/>
        <w:t xml:space="preserve">red nails </w:t>
        <w:br/>
        <w:t>still in school bitch</w:t>
      </w:r>
    </w:p>
    <w:p>
      <w:r>
        <w:rPr>
          <w:b/>
          <w:u w:val="single"/>
        </w:rPr>
        <w:t>81663</w:t>
      </w:r>
    </w:p>
    <w:p>
      <w:r>
        <w:t>pop me a pill &amp;amp; throw that pussy a rave</w:t>
      </w:r>
    </w:p>
    <w:p>
      <w:r>
        <w:rPr>
          <w:b/>
          <w:u w:val="single"/>
        </w:rPr>
        <w:t>81664</w:t>
      </w:r>
    </w:p>
    <w:p>
      <w:r>
        <w:t>praying for a bitch</w:t>
      </w:r>
    </w:p>
    <w:p>
      <w:r>
        <w:rPr>
          <w:b/>
          <w:u w:val="single"/>
        </w:rPr>
        <w:t>81665</w:t>
      </w:r>
    </w:p>
    <w:p>
      <w:r>
        <w:t>pregnant at the same time and bitches think that's cute</w:t>
      </w:r>
    </w:p>
    <w:p>
      <w:r>
        <w:rPr>
          <w:b/>
          <w:u w:val="single"/>
        </w:rPr>
        <w:t>81666</w:t>
      </w:r>
    </w:p>
    <w:p>
      <w:r>
        <w:t>pretty girls wit bird brains....what a waste smh</w:t>
      </w:r>
    </w:p>
    <w:p>
      <w:r>
        <w:rPr>
          <w:b/>
          <w:u w:val="single"/>
        </w:rPr>
        <w:t>81667</w:t>
      </w:r>
    </w:p>
    <w:p>
      <w:r>
        <w:t>procrastination is a bitch</w:t>
      </w:r>
    </w:p>
    <w:p>
      <w:r>
        <w:rPr>
          <w:b/>
          <w:u w:val="single"/>
        </w:rPr>
        <w:t>81668</w:t>
      </w:r>
    </w:p>
    <w:p>
      <w:r>
        <w:t>prolly sum hoe tryna get in the hurricane free RT @coldhearted9_: @Pr3ttyN33 who sent that nigga to Twitter tho</w:t>
      </w:r>
    </w:p>
    <w:p>
      <w:r>
        <w:rPr>
          <w:b/>
          <w:u w:val="single"/>
        </w:rPr>
        <w:t>81669</w:t>
      </w:r>
    </w:p>
    <w:p>
      <w:r>
        <w:t>pull out my bank roll on y'all bitches like whoa</w:t>
      </w:r>
    </w:p>
    <w:p>
      <w:r>
        <w:rPr>
          <w:b/>
          <w:u w:val="single"/>
        </w:rPr>
        <w:t>81670</w:t>
      </w:r>
    </w:p>
    <w:p>
      <w:r>
        <w:t>pull up eat on that pussy and dip&amp;#128166;&amp;#128513;</w:t>
      </w:r>
    </w:p>
    <w:p>
      <w:r>
        <w:rPr>
          <w:b/>
          <w:u w:val="single"/>
        </w:rPr>
        <w:t>81671</w:t>
      </w:r>
    </w:p>
    <w:p>
      <w:r>
        <w:t>punch a bitch on her lip hahaha</w:t>
      </w:r>
    </w:p>
    <w:p>
      <w:r>
        <w:rPr>
          <w:b/>
          <w:u w:val="single"/>
        </w:rPr>
        <w:t>81672</w:t>
      </w:r>
    </w:p>
    <w:p>
      <w:r>
        <w:t>pure trash http://t.co/A2RbVEBeg1</w:t>
      </w:r>
    </w:p>
    <w:p>
      <w:r>
        <w:rPr>
          <w:b/>
          <w:u w:val="single"/>
        </w:rPr>
        <w:t>81673</w:t>
      </w:r>
    </w:p>
    <w:p>
      <w:r>
        <w:t>push a bitch out a car like im Gucci Mane bitch !</w:t>
      </w:r>
    </w:p>
    <w:p>
      <w:r>
        <w:rPr>
          <w:b/>
          <w:u w:val="single"/>
        </w:rPr>
        <w:t>81674</w:t>
      </w:r>
    </w:p>
    <w:p>
      <w:r>
        <w:t>pussy</w:t>
      </w:r>
    </w:p>
    <w:p>
      <w:r>
        <w:rPr>
          <w:b/>
          <w:u w:val="single"/>
        </w:rPr>
        <w:t>81675</w:t>
      </w:r>
    </w:p>
    <w:p>
      <w:r>
        <w:t>pussy aint shit but a product you either gonna get onna muscle or you gotta pay</w:t>
      </w:r>
    </w:p>
    <w:p>
      <w:r>
        <w:rPr>
          <w:b/>
          <w:u w:val="single"/>
        </w:rPr>
        <w:t>81676</w:t>
      </w:r>
    </w:p>
    <w:p>
      <w:r>
        <w:t>pussy ass bitches</w:t>
      </w:r>
    </w:p>
    <w:p>
      <w:r>
        <w:rPr>
          <w:b/>
          <w:u w:val="single"/>
        </w:rPr>
        <w:t>81677</w:t>
      </w:r>
    </w:p>
    <w:p>
      <w:r>
        <w:t>pussy ass people with guns and knifes, foh i appreciate the people still willing to throw hands ^_^</w:t>
      </w:r>
    </w:p>
    <w:p>
      <w:r>
        <w:rPr>
          <w:b/>
          <w:u w:val="single"/>
        </w:rPr>
        <w:t>81678</w:t>
      </w:r>
    </w:p>
    <w:p>
      <w:r>
        <w:t>pussy boy gone die a bitch</w:t>
      </w:r>
    </w:p>
    <w:p>
      <w:r>
        <w:rPr>
          <w:b/>
          <w:u w:val="single"/>
        </w:rPr>
        <w:t>81679</w:t>
      </w:r>
    </w:p>
    <w:p>
      <w:r>
        <w:t>pussy causes wars.</w:t>
      </w:r>
    </w:p>
    <w:p>
      <w:r>
        <w:rPr>
          <w:b/>
          <w:u w:val="single"/>
        </w:rPr>
        <w:t>81680</w:t>
      </w:r>
    </w:p>
    <w:p>
      <w:r>
        <w:t>pussy is a joke you can either get it or not get it.</w:t>
      </w:r>
    </w:p>
    <w:p>
      <w:r>
        <w:rPr>
          <w:b/>
          <w:u w:val="single"/>
        </w:rPr>
        <w:t>81681</w:t>
      </w:r>
    </w:p>
    <w:p>
      <w:r>
        <w:t>pussy on my mind - bow wow</w:t>
      </w:r>
    </w:p>
    <w:p>
      <w:r>
        <w:rPr>
          <w:b/>
          <w:u w:val="single"/>
        </w:rPr>
        <w:t>81682</w:t>
      </w:r>
    </w:p>
    <w:p>
      <w:r>
        <w:t>pussy ppppoppin on my poppers so the cops see bitcheZzz</w:t>
      </w:r>
    </w:p>
    <w:p>
      <w:r>
        <w:rPr>
          <w:b/>
          <w:u w:val="single"/>
        </w:rPr>
        <w:t>81683</w:t>
      </w:r>
    </w:p>
    <w:p>
      <w:r>
        <w:t>pussy put his ass to sleep</w:t>
      </w:r>
    </w:p>
    <w:p>
      <w:r>
        <w:rPr>
          <w:b/>
          <w:u w:val="single"/>
        </w:rPr>
        <w:t>81684</w:t>
      </w:r>
    </w:p>
    <w:p>
      <w:r>
        <w:t>pussy so good got me running through the hood</w:t>
      </w:r>
    </w:p>
    <w:p>
      <w:r>
        <w:rPr>
          <w:b/>
          <w:u w:val="single"/>
        </w:rPr>
        <w:t>81685</w:t>
      </w:r>
    </w:p>
    <w:p>
      <w:r>
        <w:t>pussy so good i juss save that shit for lataa</w:t>
      </w:r>
    </w:p>
    <w:p>
      <w:r>
        <w:rPr>
          <w:b/>
          <w:u w:val="single"/>
        </w:rPr>
        <w:t>81686</w:t>
      </w:r>
    </w:p>
    <w:p>
      <w:r>
        <w:t>pussy,money,weed all a nigga need</w:t>
      </w:r>
    </w:p>
    <w:p>
      <w:r>
        <w:rPr>
          <w:b/>
          <w:u w:val="single"/>
        </w:rPr>
        <w:t>81687</w:t>
      </w:r>
    </w:p>
    <w:p>
      <w:r>
        <w:t>quitting showed me who my true friends were and it showed me all the ones who were the two faced bitches :)</w:t>
      </w:r>
    </w:p>
    <w:p>
      <w:r>
        <w:rPr>
          <w:b/>
          <w:u w:val="single"/>
        </w:rPr>
        <w:t>81688</w:t>
      </w:r>
    </w:p>
    <w:p>
      <w:r>
        <w:t>quote this with your best racist comment i need them for this white bitch comin at my black side llab</w:t>
      </w:r>
    </w:p>
    <w:p>
      <w:r>
        <w:rPr>
          <w:b/>
          <w:u w:val="single"/>
        </w:rPr>
        <w:t>81689</w:t>
      </w:r>
    </w:p>
    <w:p>
      <w:r>
        <w:t>raaa bitch raaa</w:t>
      </w:r>
    </w:p>
    <w:p>
      <w:r>
        <w:rPr>
          <w:b/>
          <w:u w:val="single"/>
        </w:rPr>
        <w:t>81690</w:t>
      </w:r>
    </w:p>
    <w:p>
      <w:r>
        <w:t>rams finna smack steven wackson bitch ass</w:t>
      </w:r>
    </w:p>
    <w:p>
      <w:r>
        <w:rPr>
          <w:b/>
          <w:u w:val="single"/>
        </w:rPr>
        <w:t>81691</w:t>
      </w:r>
    </w:p>
    <w:p>
      <w:r>
        <w:t>random running dogs in the ghetto</w:t>
      </w:r>
    </w:p>
    <w:p>
      <w:r>
        <w:rPr>
          <w:b/>
          <w:u w:val="single"/>
        </w:rPr>
        <w:t>81692</w:t>
      </w:r>
    </w:p>
    <w:p>
      <w:r>
        <w:t>ray Allen like, "MAN!! that's some goddamn motherfucking cunt ass bullshit!!!" cus it is</w:t>
      </w:r>
    </w:p>
    <w:p>
      <w:r>
        <w:rPr>
          <w:b/>
          <w:u w:val="single"/>
        </w:rPr>
        <w:t>81693</w:t>
      </w:r>
    </w:p>
    <w:p>
      <w:r>
        <w:t>real nigga shit she wanna be a righteous young rich nigga bitch</w:t>
      </w:r>
    </w:p>
    <w:p>
      <w:r>
        <w:rPr>
          <w:b/>
          <w:u w:val="single"/>
        </w:rPr>
        <w:t>81694</w:t>
      </w:r>
    </w:p>
    <w:p>
      <w:r>
        <w:t>really bitch</w:t>
      </w:r>
    </w:p>
    <w:p>
      <w:r>
        <w:rPr>
          <w:b/>
          <w:u w:val="single"/>
        </w:rPr>
        <w:t>81695</w:t>
      </w:r>
    </w:p>
    <w:p>
      <w:r>
        <w:t>really out here tho bitch. http://t.co/0s8phidLGe</w:t>
      </w:r>
    </w:p>
    <w:p>
      <w:r>
        <w:rPr>
          <w:b/>
          <w:u w:val="single"/>
        </w:rPr>
        <w:t>81696</w:t>
      </w:r>
    </w:p>
    <w:p>
      <w:r>
        <w:t>really tired of having a constant bitch face</w:t>
      </w:r>
    </w:p>
    <w:p>
      <w:r>
        <w:rPr>
          <w:b/>
          <w:u w:val="single"/>
        </w:rPr>
        <w:t>81697</w:t>
      </w:r>
    </w:p>
    <w:p>
      <w:r>
        <w:t>red bone but her pusssy hairlessss</w:t>
      </w:r>
    </w:p>
    <w:p>
      <w:r>
        <w:rPr>
          <w:b/>
          <w:u w:val="single"/>
        </w:rPr>
        <w:t>81698</w:t>
      </w:r>
    </w:p>
    <w:p>
      <w:r>
        <w:t>red meat trash</w:t>
      </w:r>
    </w:p>
    <w:p>
      <w:r>
        <w:rPr>
          <w:b/>
          <w:u w:val="single"/>
        </w:rPr>
        <w:t>81699</w:t>
      </w:r>
    </w:p>
    <w:p>
      <w:r>
        <w:t>redneck in the White House // Moccasin Creek &amp;#128077;&amp;#128076;</w:t>
      </w:r>
    </w:p>
    <w:p>
      <w:r>
        <w:rPr>
          <w:b/>
          <w:u w:val="single"/>
        </w:rPr>
        <w:t>81700</w:t>
      </w:r>
    </w:p>
    <w:p>
      <w:r>
        <w:t>remember going out to actually freak a bitch? yeah that vibe is back.</w:t>
      </w:r>
    </w:p>
    <w:p>
      <w:r>
        <w:rPr>
          <w:b/>
          <w:u w:val="single"/>
        </w:rPr>
        <w:t>81701</w:t>
      </w:r>
    </w:p>
    <w:p>
      <w:r>
        <w:t>remember when the dude who played young ned followed my youtube channel. this was when i actually used my youtube for more than favorites</w:t>
      </w:r>
    </w:p>
    <w:p>
      <w:r>
        <w:rPr>
          <w:b/>
          <w:u w:val="single"/>
        </w:rPr>
        <w:t>81702</w:t>
      </w:r>
    </w:p>
    <w:p>
      <w:r>
        <w:t>respect the birds. peace in pieces.</w:t>
      </w:r>
    </w:p>
    <w:p>
      <w:r>
        <w:rPr>
          <w:b/>
          <w:u w:val="single"/>
        </w:rPr>
        <w:t>81703</w:t>
      </w:r>
    </w:p>
    <w:p>
      <w:r>
        <w:t>retard.</w:t>
      </w:r>
    </w:p>
    <w:p>
      <w:r>
        <w:rPr>
          <w:b/>
          <w:u w:val="single"/>
        </w:rPr>
        <w:t>81704</w:t>
      </w:r>
    </w:p>
    <w:p>
      <w:r>
        <w:t>retweeting ah bitch tweet is flirting nowadays</w:t>
      </w:r>
    </w:p>
    <w:p>
      <w:r>
        <w:rPr>
          <w:b/>
          <w:u w:val="single"/>
        </w:rPr>
        <w:t>81705</w:t>
      </w:r>
    </w:p>
    <w:p>
      <w:r>
        <w:t>rt if u remember when steve from 'blue clues' left us with that other bitch ass nigga joe http://t.co/jxTvd6dVdu</w:t>
      </w:r>
    </w:p>
    <w:p>
      <w:r>
        <w:rPr>
          <w:b/>
          <w:u w:val="single"/>
        </w:rPr>
        <w:t>81706</w:t>
      </w:r>
    </w:p>
    <w:p>
      <w:r>
        <w:t>rule number 1 never fuck wit ah bitter babymama dey gon spray u str8 up.... Erica u losing cool points hoe</w:t>
      </w:r>
    </w:p>
    <w:p>
      <w:r>
        <w:rPr>
          <w:b/>
          <w:u w:val="single"/>
        </w:rPr>
        <w:t>81707</w:t>
      </w:r>
    </w:p>
    <w:p>
      <w:r>
        <w:t>running the game for 5 years guess that's why my feet hurt , wonder when they bite me do these bitches teeth hurt &amp;#9995;&amp;#128175;</w:t>
      </w:r>
    </w:p>
    <w:p>
      <w:r>
        <w:rPr>
          <w:b/>
          <w:u w:val="single"/>
        </w:rPr>
        <w:t>81708</w:t>
      </w:r>
    </w:p>
    <w:p>
      <w:r>
        <w:t>s/o bobby bitch I had to body dis &amp;#128293;</w:t>
      </w:r>
    </w:p>
    <w:p>
      <w:r>
        <w:rPr>
          <w:b/>
          <w:u w:val="single"/>
        </w:rPr>
        <w:t>81709</w:t>
      </w:r>
    </w:p>
    <w:p>
      <w:r>
        <w:t>same hoe that said i couldnt get it tryna kick it</w:t>
      </w:r>
    </w:p>
    <w:p>
      <w:r>
        <w:rPr>
          <w:b/>
          <w:u w:val="single"/>
        </w:rPr>
        <w:t>81710</w:t>
      </w:r>
    </w:p>
    <w:p>
      <w:r>
        <w:t>sarcastic cunt, yes</w:t>
      </w:r>
    </w:p>
    <w:p>
      <w:r>
        <w:rPr>
          <w:b/>
          <w:u w:val="single"/>
        </w:rPr>
        <w:t>81711</w:t>
      </w:r>
    </w:p>
    <w:p>
      <w:r>
        <w:t>see I peeped it &amp;amp; pussy is power</w:t>
      </w:r>
    </w:p>
    <w:p>
      <w:r>
        <w:rPr>
          <w:b/>
          <w:u w:val="single"/>
        </w:rPr>
        <w:t>81712</w:t>
      </w:r>
    </w:p>
    <w:p>
      <w:r>
        <w:t>segment finally did it. NEVER again watching #teabagger propaganda in the morning on #msnbc again. @bpshow on #currenttv for me #morningjoe</w:t>
      </w:r>
    </w:p>
    <w:p>
      <w:r>
        <w:rPr>
          <w:b/>
          <w:u w:val="single"/>
        </w:rPr>
        <w:t>81713</w:t>
      </w:r>
    </w:p>
    <w:p>
      <w:r>
        <w:t>sell soul yea bitch shit serious &amp;#128170;</w:t>
      </w:r>
    </w:p>
    <w:p>
      <w:r>
        <w:rPr>
          <w:b/>
          <w:u w:val="single"/>
        </w:rPr>
        <w:t>81714</w:t>
      </w:r>
    </w:p>
    <w:p>
      <w:r>
        <w:t>seriously these animal crackers have a slight fruit loops aftertaste. its really fucked up, it should not be this way but it is.</w:t>
      </w:r>
    </w:p>
    <w:p>
      <w:r>
        <w:rPr>
          <w:b/>
          <w:u w:val="single"/>
        </w:rPr>
        <w:t>81715</w:t>
      </w:r>
    </w:p>
    <w:p>
      <w:r>
        <w:t>seriously, who cares what color somebody is? that makes you a huge faggot in my book.</w:t>
      </w:r>
    </w:p>
    <w:p>
      <w:r>
        <w:rPr>
          <w:b/>
          <w:u w:val="single"/>
        </w:rPr>
        <w:t>81716</w:t>
      </w:r>
    </w:p>
    <w:p>
      <w:r>
        <w:t>sexy ass bitch eating a fry @DoublerOrNothin http://t.co/GtFlfGRmTz</w:t>
      </w:r>
    </w:p>
    <w:p>
      <w:r>
        <w:rPr>
          <w:b/>
          <w:u w:val="single"/>
        </w:rPr>
        <w:t>81717</w:t>
      </w:r>
    </w:p>
    <w:p>
      <w:r>
        <w:t>she caught three nuts but she never catch feelings and bitch wit dat disposition we can count millions</w:t>
      </w:r>
    </w:p>
    <w:p>
      <w:r>
        <w:rPr>
          <w:b/>
          <w:u w:val="single"/>
        </w:rPr>
        <w:t>81718</w:t>
      </w:r>
    </w:p>
    <w:p>
      <w:r>
        <w:t>she let me play with her pussy then she lick it off my fingers.</w:t>
      </w:r>
    </w:p>
    <w:p>
      <w:r>
        <w:rPr>
          <w:b/>
          <w:u w:val="single"/>
        </w:rPr>
        <w:t>81719</w:t>
      </w:r>
    </w:p>
    <w:p>
      <w:r>
        <w:t>she on my mind, can't get this bitch off my mind.</w:t>
      </w:r>
    </w:p>
    <w:p>
      <w:r>
        <w:rPr>
          <w:b/>
          <w:u w:val="single"/>
        </w:rPr>
        <w:t>81720</w:t>
      </w:r>
    </w:p>
    <w:p>
      <w:r>
        <w:t>she pooted &amp;#8220;@Not1FuckisGiven: Either Young Thug gay, or this bitch pooted https://t.co/g0FgRX7dju&amp;#8221;</w:t>
      </w:r>
    </w:p>
    <w:p>
      <w:r>
        <w:rPr>
          <w:b/>
          <w:u w:val="single"/>
        </w:rPr>
        <w:t>81721</w:t>
      </w:r>
    </w:p>
    <w:p>
      <w:r>
        <w:t>she thru me dat pussy but I never caught it... u asking me why yo.. it got to much mileage</w:t>
      </w:r>
    </w:p>
    <w:p>
      <w:r>
        <w:rPr>
          <w:b/>
          <w:u w:val="single"/>
        </w:rPr>
        <w:t>81722</w:t>
      </w:r>
    </w:p>
    <w:p>
      <w:r>
        <w:t>she was telling me about this kid who's soles of his shoes are falling off. I am going to get him some shoes. hope his parents don't get mad</w:t>
      </w:r>
    </w:p>
    <w:p>
      <w:r>
        <w:rPr>
          <w:b/>
          <w:u w:val="single"/>
        </w:rPr>
        <w:t>81723</w:t>
      </w:r>
    </w:p>
    <w:p>
      <w:r>
        <w:t>she's a hoe, she's a slut, she's a freak.</w:t>
      </w:r>
    </w:p>
    <w:p>
      <w:r>
        <w:rPr>
          <w:b/>
          <w:u w:val="single"/>
        </w:rPr>
        <w:t>81724</w:t>
      </w:r>
    </w:p>
    <w:p>
      <w:r>
        <w:t>sheryl crow being the bae</w:t>
      </w:r>
    </w:p>
    <w:p>
      <w:r>
        <w:rPr>
          <w:b/>
          <w:u w:val="single"/>
        </w:rPr>
        <w:t>81725</w:t>
      </w:r>
    </w:p>
    <w:p>
      <w:r>
        <w:t>shid, I thought it was legal to beat yo hoe.</w:t>
      </w:r>
    </w:p>
    <w:p>
      <w:r>
        <w:rPr>
          <w:b/>
          <w:u w:val="single"/>
        </w:rPr>
        <w:t>81726</w:t>
      </w:r>
    </w:p>
    <w:p>
      <w:r>
        <w:t>shit bitch nigga shit</w:t>
      </w:r>
    </w:p>
    <w:p>
      <w:r>
        <w:rPr>
          <w:b/>
          <w:u w:val="single"/>
        </w:rPr>
        <w:t>81727</w:t>
      </w:r>
    </w:p>
    <w:p>
      <w:r>
        <w:t>shit i wanna know if my bitch gone protect me &amp;#128514;</w:t>
      </w:r>
    </w:p>
    <w:p>
      <w:r>
        <w:rPr>
          <w:b/>
          <w:u w:val="single"/>
        </w:rPr>
        <w:t>81728</w:t>
      </w:r>
    </w:p>
    <w:p>
      <w:r>
        <w:t>shit piss fuck cunt cocksucker motherfucker tits</w:t>
      </w:r>
    </w:p>
    <w:p>
      <w:r>
        <w:rPr>
          <w:b/>
          <w:u w:val="single"/>
        </w:rPr>
        <w:t>81729</w:t>
      </w:r>
    </w:p>
    <w:p>
      <w:r>
        <w:t>shitting on these crusty hoes http://t.co/1oOHx1y6Xt</w:t>
      </w:r>
    </w:p>
    <w:p>
      <w:r>
        <w:rPr>
          <w:b/>
          <w:u w:val="single"/>
        </w:rPr>
        <w:t>81730</w:t>
      </w:r>
    </w:p>
    <w:p>
      <w:r>
        <w:t>shout out to pullz cuz I kno if I was trash he would have kept it a buck... I swear he had every I made jus cuz n actually bump dem too</w:t>
      </w:r>
    </w:p>
    <w:p>
      <w:r>
        <w:rPr>
          <w:b/>
          <w:u w:val="single"/>
        </w:rPr>
        <w:t>81731</w:t>
      </w:r>
    </w:p>
    <w:p>
      <w:r>
        <w:t>shout out to the bitches who like gum i be chewing that shit</w:t>
      </w:r>
    </w:p>
    <w:p>
      <w:r>
        <w:rPr>
          <w:b/>
          <w:u w:val="single"/>
        </w:rPr>
        <w:t>81732</w:t>
      </w:r>
    </w:p>
    <w:p>
      <w:r>
        <w:t>showin more love to bitches fucked on the side</w:t>
      </w:r>
    </w:p>
    <w:p>
      <w:r>
        <w:rPr>
          <w:b/>
          <w:u w:val="single"/>
        </w:rPr>
        <w:t>81733</w:t>
      </w:r>
    </w:p>
    <w:p>
      <w:r>
        <w:t>shut up bitch</w:t>
      </w:r>
    </w:p>
    <w:p>
      <w:r>
        <w:rPr>
          <w:b/>
          <w:u w:val="single"/>
        </w:rPr>
        <w:t>81734</w:t>
      </w:r>
    </w:p>
    <w:p>
      <w:r>
        <w:t>shutup fag &amp;#8220;@MrAugustAIsina: on some real shit , females love a real nigga like me !&amp;#8221;</w:t>
      </w:r>
    </w:p>
    <w:p>
      <w:r>
        <w:rPr>
          <w:b/>
          <w:u w:val="single"/>
        </w:rPr>
        <w:t>81735</w:t>
      </w:r>
    </w:p>
    <w:p>
      <w:r>
        <w:t>sick and watching the Yankees game</w:t>
      </w:r>
    </w:p>
    <w:p>
      <w:r>
        <w:rPr>
          <w:b/>
          <w:u w:val="single"/>
        </w:rPr>
        <w:t>81736</w:t>
      </w:r>
    </w:p>
    <w:p>
      <w:r>
        <w:t>skinny young nigga n im finer than my bitch</w:t>
      </w:r>
    </w:p>
    <w:p>
      <w:r>
        <w:rPr>
          <w:b/>
          <w:u w:val="single"/>
        </w:rPr>
        <w:t>81737</w:t>
      </w:r>
    </w:p>
    <w:p>
      <w:r>
        <w:t>slap a hoe</w:t>
      </w:r>
    </w:p>
    <w:p>
      <w:r>
        <w:rPr>
          <w:b/>
          <w:u w:val="single"/>
        </w:rPr>
        <w:t>81738</w:t>
      </w:r>
    </w:p>
    <w:p>
      <w:r>
        <w:t>slap these hoes on the ass like we birthed em</w:t>
      </w:r>
    </w:p>
    <w:p>
      <w:r>
        <w:rPr>
          <w:b/>
          <w:u w:val="single"/>
        </w:rPr>
        <w:t>81739</w:t>
      </w:r>
    </w:p>
    <w:p>
      <w:r>
        <w:t>slay me lolz jk bitch I'll cut you #EMABiggestFans1D</w:t>
      </w:r>
    </w:p>
    <w:p>
      <w:r>
        <w:rPr>
          <w:b/>
          <w:u w:val="single"/>
        </w:rPr>
        <w:t>81740</w:t>
      </w:r>
    </w:p>
    <w:p>
      <w:r>
        <w:t>slow replies make me feel like a retard and I just want to put my foot through a wall... hjhdyhdhlgjdftilh</w:t>
      </w:r>
    </w:p>
    <w:p>
      <w:r>
        <w:rPr>
          <w:b/>
          <w:u w:val="single"/>
        </w:rPr>
        <w:t>81741</w:t>
      </w:r>
    </w:p>
    <w:p>
      <w:r>
        <w:t>slut whore hoe</w:t>
      </w:r>
    </w:p>
    <w:p>
      <w:r>
        <w:rPr>
          <w:b/>
          <w:u w:val="single"/>
        </w:rPr>
        <w:t>81742</w:t>
      </w:r>
    </w:p>
    <w:p>
      <w:r>
        <w:t>slut. specky. albino lesbo. wannabe player. dwarf. #coolcunts #absoluteyvile</w:t>
      </w:r>
    </w:p>
    <w:p>
      <w:r>
        <w:rPr>
          <w:b/>
          <w:u w:val="single"/>
        </w:rPr>
        <w:t>81743</w:t>
      </w:r>
    </w:p>
    <w:p>
      <w:r>
        <w:t>smells meaty up in dis bitch</w:t>
      </w:r>
    </w:p>
    <w:p>
      <w:r>
        <w:rPr>
          <w:b/>
          <w:u w:val="single"/>
        </w:rPr>
        <w:t>81744</w:t>
      </w:r>
    </w:p>
    <w:p>
      <w:r>
        <w:t>smh RT @DailyMail: NYC cops leave Ebola doctor's apt dump gloves and masks in public trash can http://t.co/aTkLOIqFZZ http://t.co/HVBhWjrKen</w:t>
      </w:r>
    </w:p>
    <w:p>
      <w:r>
        <w:rPr>
          <w:b/>
          <w:u w:val="single"/>
        </w:rPr>
        <w:t>81745</w:t>
      </w:r>
    </w:p>
    <w:p>
      <w:r>
        <w:t>smh RT @_sirhampton_: That shit trash rap RT @WaymoTheGod: legend. he gonna replace cudi with joints like this http://t.co/FgAQF7Qlw3</w:t>
      </w:r>
    </w:p>
    <w:p>
      <w:r>
        <w:rPr>
          <w:b/>
          <w:u w:val="single"/>
        </w:rPr>
        <w:t>81746</w:t>
      </w:r>
    </w:p>
    <w:p>
      <w:r>
        <w:t>smh RT @uglyhxes Tyga shoulda knew Blacc Chyna was a hoe when his son crip walked out her pussy.</w:t>
      </w:r>
    </w:p>
    <w:p>
      <w:r>
        <w:rPr>
          <w:b/>
          <w:u w:val="single"/>
        </w:rPr>
        <w:t>81747</w:t>
      </w:r>
    </w:p>
    <w:p>
      <w:r>
        <w:t>snow day bitches, lyrics gettin done n bud getting smoked #snowday2014</w:t>
      </w:r>
    </w:p>
    <w:p>
      <w:r>
        <w:rPr>
          <w:b/>
          <w:u w:val="single"/>
        </w:rPr>
        <w:t>81748</w:t>
      </w:r>
    </w:p>
    <w:p>
      <w:r>
        <w:t>so cold ma nig</w:t>
      </w:r>
    </w:p>
    <w:p>
      <w:r>
        <w:rPr>
          <w:b/>
          <w:u w:val="single"/>
        </w:rPr>
        <w:t>81749</w:t>
      </w:r>
    </w:p>
    <w:p>
      <w:r>
        <w:t>so it turns out Hope Solo is one crazy bitch http://t.co/wlqnFDSX0a</w:t>
      </w:r>
    </w:p>
    <w:p>
      <w:r>
        <w:rPr>
          <w:b/>
          <w:u w:val="single"/>
        </w:rPr>
        <w:t>81750</w:t>
      </w:r>
    </w:p>
    <w:p>
      <w:r>
        <w:t>so quit suckin on my dick and hop your fat ass elsewhere cuz i ain't tryna fuck with your globe ass bitch got her own orbit</w:t>
      </w:r>
    </w:p>
    <w:p>
      <w:r>
        <w:rPr>
          <w:b/>
          <w:u w:val="single"/>
        </w:rPr>
        <w:t>81751</w:t>
      </w:r>
    </w:p>
    <w:p>
      <w:r>
        <w:t>so to dodge them niggas dont brag dont boast dont flash for hoes dont sag so low thats how u end uo in correctional like u answered wrong!!</w:t>
      </w:r>
    </w:p>
    <w:p>
      <w:r>
        <w:rPr>
          <w:b/>
          <w:u w:val="single"/>
        </w:rPr>
        <w:t>81752</w:t>
      </w:r>
    </w:p>
    <w:p>
      <w:r>
        <w:t>so uncivilized</w:t>
      </w:r>
    </w:p>
    <w:p>
      <w:r>
        <w:rPr>
          <w:b/>
          <w:u w:val="single"/>
        </w:rPr>
        <w:t>81753</w:t>
      </w:r>
    </w:p>
    <w:p>
      <w:r>
        <w:t>so whatcha say hoe you know im the hoe</w:t>
      </w:r>
    </w:p>
    <w:p>
      <w:r>
        <w:rPr>
          <w:b/>
          <w:u w:val="single"/>
        </w:rPr>
        <w:t>81754</w:t>
      </w:r>
    </w:p>
    <w:p>
      <w:r>
        <w:t>so y we ordering lunch at work to be delivered n it's like 10 ppl goin n n I'm the only one wit a card n this ho gonna say..</w:t>
      </w:r>
    </w:p>
    <w:p>
      <w:r>
        <w:rPr>
          <w:b/>
          <w:u w:val="single"/>
        </w:rPr>
        <w:t>81755</w:t>
      </w:r>
    </w:p>
    <w:p>
      <w:r>
        <w:t>so. mad... We live in a world where whitey can go to jail for a word other folks wear right on their hats &amp;amp; tshirts. If I wore that shirt...</w:t>
      </w:r>
    </w:p>
    <w:p>
      <w:r>
        <w:rPr>
          <w:b/>
          <w:u w:val="single"/>
        </w:rPr>
        <w:t>81756</w:t>
      </w:r>
    </w:p>
    <w:p>
      <w:r>
        <w:t>some call me the song bird of my generation</w:t>
      </w:r>
    </w:p>
    <w:p>
      <w:r>
        <w:rPr>
          <w:b/>
          <w:u w:val="single"/>
        </w:rPr>
        <w:t>81757</w:t>
      </w:r>
    </w:p>
    <w:p>
      <w:r>
        <w:t>some cunt go get me amber leaf and papers? cani be arsed walking to nisa #lazy</w:t>
      </w:r>
    </w:p>
    <w:p>
      <w:r>
        <w:rPr>
          <w:b/>
          <w:u w:val="single"/>
        </w:rPr>
        <w:t>81758</w:t>
      </w:r>
    </w:p>
    <w:p>
      <w:r>
        <w:t>some guy said I was wearing leggings and laughed and called me a fag. they're JEGGINGS, asshole.</w:t>
      </w:r>
    </w:p>
    <w:p>
      <w:r>
        <w:rPr>
          <w:b/>
          <w:u w:val="single"/>
        </w:rPr>
        <w:t>81759</w:t>
      </w:r>
    </w:p>
    <w:p>
      <w:r>
        <w:t>some kid in an angry birds costume bumped into me and I fell over making something else fall over into something else which wobbled and..</w:t>
      </w:r>
    </w:p>
    <w:p>
      <w:r>
        <w:rPr>
          <w:b/>
          <w:u w:val="single"/>
        </w:rPr>
        <w:t>81760</w:t>
      </w:r>
    </w:p>
    <w:p>
      <w:r>
        <w:t>some prude bitch unfollwed me show me ur ugly face</w:t>
      </w:r>
    </w:p>
    <w:p>
      <w:r>
        <w:rPr>
          <w:b/>
          <w:u w:val="single"/>
        </w:rPr>
        <w:t>81761</w:t>
      </w:r>
    </w:p>
    <w:p>
      <w:r>
        <w:t>some rich pussy with some bullshit rich problem. (idea for an independent film)</w:t>
      </w:r>
    </w:p>
    <w:p>
      <w:r>
        <w:rPr>
          <w:b/>
          <w:u w:val="single"/>
        </w:rPr>
        <w:t>81762</w:t>
      </w:r>
    </w:p>
    <w:p>
      <w:r>
        <w:t>somebody put a sticker on my dogs cheek &amp;#128530;&amp;#128574; bitch</w:t>
      </w:r>
    </w:p>
    <w:p>
      <w:r>
        <w:rPr>
          <w:b/>
          <w:u w:val="single"/>
        </w:rPr>
        <w:t>81763</w:t>
      </w:r>
    </w:p>
    <w:p>
      <w:r>
        <w:t>somebody take these Oreos away from me before I eat the whole pack</w:t>
      </w:r>
    </w:p>
    <w:p>
      <w:r>
        <w:rPr>
          <w:b/>
          <w:u w:val="single"/>
        </w:rPr>
        <w:t>81764</w:t>
      </w:r>
    </w:p>
    <w:p>
      <w:r>
        <w:t>someone just called someone a "bitch ass nigga" on black ops</w:t>
      </w:r>
    </w:p>
    <w:p>
      <w:r>
        <w:rPr>
          <w:b/>
          <w:u w:val="single"/>
        </w:rPr>
        <w:t>81765</w:t>
      </w:r>
    </w:p>
    <w:p>
      <w:r>
        <w:t>someones clearly a stinky ass beaner...</w:t>
      </w:r>
    </w:p>
    <w:p>
      <w:r>
        <w:rPr>
          <w:b/>
          <w:u w:val="single"/>
        </w:rPr>
        <w:t>81766</w:t>
      </w:r>
    </w:p>
    <w:p>
      <w:r>
        <w:t>sometimes I'm just like wow this bitch had the audacity to talk shit .... look at you and your life then look at me and mine &amp;#128514;&amp;#128514;</w:t>
      </w:r>
    </w:p>
    <w:p>
      <w:r>
        <w:rPr>
          <w:b/>
          <w:u w:val="single"/>
        </w:rPr>
        <w:t>81767</w:t>
      </w:r>
    </w:p>
    <w:p>
      <w:r>
        <w:t>son of a bitch. I hope I don't get the e- bola before I can ride my Harley at Sturgis.</w:t>
      </w:r>
    </w:p>
    <w:p>
      <w:r>
        <w:rPr>
          <w:b/>
          <w:u w:val="single"/>
        </w:rPr>
        <w:t>81768</w:t>
      </w:r>
    </w:p>
    <w:p>
      <w:r>
        <w:t>soon As u get some PT and y'all wonder why I go so hard on these hoes!!! bitches ain't shit smh...</w:t>
      </w:r>
    </w:p>
    <w:p>
      <w:r>
        <w:rPr>
          <w:b/>
          <w:u w:val="single"/>
        </w:rPr>
        <w:t>81769</w:t>
      </w:r>
    </w:p>
    <w:p>
      <w:r>
        <w:t>sorry me and @kazooook be fucking bitches and we hella icy</w:t>
      </w:r>
    </w:p>
    <w:p>
      <w:r>
        <w:rPr>
          <w:b/>
          <w:u w:val="single"/>
        </w:rPr>
        <w:t>81770</w:t>
      </w:r>
    </w:p>
    <w:p>
      <w:r>
        <w:t>sorry wrong bitch &amp;#9996;&amp;#65039;</w:t>
      </w:r>
    </w:p>
    <w:p>
      <w:r>
        <w:rPr>
          <w:b/>
          <w:u w:val="single"/>
        </w:rPr>
        <w:t>81771</w:t>
      </w:r>
    </w:p>
    <w:p>
      <w:r>
        <w:t>spoiled fucking bitches who get whatever they want need to step off and re-evaluate their lives</w:t>
      </w:r>
    </w:p>
    <w:p>
      <w:r>
        <w:rPr>
          <w:b/>
          <w:u w:val="single"/>
        </w:rPr>
        <w:t>81772</w:t>
      </w:r>
    </w:p>
    <w:p>
      <w:r>
        <w:t>sprayed da vee wit peppermint oil hopefully dat fuckin spider leaves or dies.. I hope dat bitch dying slow right now</w:t>
      </w:r>
    </w:p>
    <w:p>
      <w:r>
        <w:rPr>
          <w:b/>
          <w:u w:val="single"/>
        </w:rPr>
        <w:t>81773</w:t>
      </w:r>
    </w:p>
    <w:p>
      <w:r>
        <w:t>spring break bitches</w:t>
      </w:r>
    </w:p>
    <w:p>
      <w:r>
        <w:rPr>
          <w:b/>
          <w:u w:val="single"/>
        </w:rPr>
        <w:t>81774</w:t>
      </w:r>
    </w:p>
    <w:p>
      <w:r>
        <w:t>stance socks trash</w:t>
      </w:r>
    </w:p>
    <w:p>
      <w:r>
        <w:rPr>
          <w:b/>
          <w:u w:val="single"/>
        </w:rPr>
        <w:t>81775</w:t>
      </w:r>
    </w:p>
    <w:p>
      <w:r>
        <w:t>steph curry looked like a little bitch gettin handled like a rag doll lmfaooo</w:t>
      </w:r>
    </w:p>
    <w:p>
      <w:r>
        <w:rPr>
          <w:b/>
          <w:u w:val="single"/>
        </w:rPr>
        <w:t>81776</w:t>
      </w:r>
    </w:p>
    <w:p>
      <w:r>
        <w:t>stfu redneck white trash head ass</w:t>
      </w:r>
    </w:p>
    <w:p>
      <w:r>
        <w:rPr>
          <w:b/>
          <w:u w:val="single"/>
        </w:rPr>
        <w:t>81777</w:t>
      </w:r>
    </w:p>
    <w:p>
      <w:r>
        <w:t>still got a hoes tho..</w:t>
      </w:r>
    </w:p>
    <w:p>
      <w:r>
        <w:rPr>
          <w:b/>
          <w:u w:val="single"/>
        </w:rPr>
        <w:t>81778</w:t>
      </w:r>
    </w:p>
    <w:p>
      <w:r>
        <w:t>still trash http://t.co/x0ghHf0imn</w:t>
      </w:r>
    </w:p>
    <w:p>
      <w:r>
        <w:rPr>
          <w:b/>
          <w:u w:val="single"/>
        </w:rPr>
        <w:t>81779</w:t>
      </w:r>
    </w:p>
    <w:p>
      <w:r>
        <w:t>stinky hoe</w:t>
      </w:r>
    </w:p>
    <w:p>
      <w:r>
        <w:rPr>
          <w:b/>
          <w:u w:val="single"/>
        </w:rPr>
        <w:t>81780</w:t>
      </w:r>
    </w:p>
    <w:p>
      <w:r>
        <w:t>stroking otha niggas hoe is my hobby</w:t>
      </w:r>
    </w:p>
    <w:p>
      <w:r>
        <w:rPr>
          <w:b/>
          <w:u w:val="single"/>
        </w:rPr>
        <w:t>81781</w:t>
      </w:r>
    </w:p>
    <w:p>
      <w:r>
        <w:t>stuffed her like an Oreo http://t.co/mPAjkWJbZp</w:t>
      </w:r>
    </w:p>
    <w:p>
      <w:r>
        <w:rPr>
          <w:b/>
          <w:u w:val="single"/>
        </w:rPr>
        <w:t>81782</w:t>
      </w:r>
    </w:p>
    <w:p>
      <w:r>
        <w:t>stupid ass hoe</w:t>
      </w:r>
    </w:p>
    <w:p>
      <w:r>
        <w:rPr>
          <w:b/>
          <w:u w:val="single"/>
        </w:rPr>
        <w:t>81783</w:t>
      </w:r>
    </w:p>
    <w:p>
      <w:r>
        <w:t>stupid bitch</w:t>
      </w:r>
    </w:p>
    <w:p>
      <w:r>
        <w:rPr>
          <w:b/>
          <w:u w:val="single"/>
        </w:rPr>
        <w:t>81784</w:t>
      </w:r>
    </w:p>
    <w:p>
      <w:r>
        <w:t>stupid bitch&amp;#8230;&amp;#8230; count to H and get off my phone</w:t>
      </w:r>
    </w:p>
    <w:p>
      <w:r>
        <w:rPr>
          <w:b/>
          <w:u w:val="single"/>
        </w:rPr>
        <w:t>81785</w:t>
      </w:r>
    </w:p>
    <w:p>
      <w:r>
        <w:t>stupid cunts</w:t>
      </w:r>
    </w:p>
    <w:p>
      <w:r>
        <w:rPr>
          <w:b/>
          <w:u w:val="single"/>
        </w:rPr>
        <w:t>81786</w:t>
      </w:r>
    </w:p>
    <w:p>
      <w:r>
        <w:t>stupid fucking metal bird</w:t>
      </w:r>
    </w:p>
    <w:p>
      <w:r>
        <w:rPr>
          <w:b/>
          <w:u w:val="single"/>
        </w:rPr>
        <w:t>81787</w:t>
      </w:r>
    </w:p>
    <w:p>
      <w:r>
        <w:t>stupid loose pussyed bitch</w:t>
      </w:r>
    </w:p>
    <w:p>
      <w:r>
        <w:rPr>
          <w:b/>
          <w:u w:val="single"/>
        </w:rPr>
        <w:t>81788</w:t>
      </w:r>
    </w:p>
    <w:p>
      <w:r>
        <w:t>stupid teacher talks to @RandyMower like he's retarded</w:t>
      </w:r>
    </w:p>
    <w:p>
      <w:r>
        <w:rPr>
          <w:b/>
          <w:u w:val="single"/>
        </w:rPr>
        <w:t>81789</w:t>
      </w:r>
    </w:p>
    <w:p>
      <w:r>
        <w:t>such a sucker for some Oreos</w:t>
      </w:r>
    </w:p>
    <w:p>
      <w:r>
        <w:rPr>
          <w:b/>
          <w:u w:val="single"/>
        </w:rPr>
        <w:t>81790</w:t>
      </w:r>
    </w:p>
    <w:p>
      <w:r>
        <w:t>sup bitches</w:t>
      </w:r>
    </w:p>
    <w:p>
      <w:r>
        <w:rPr>
          <w:b/>
          <w:u w:val="single"/>
        </w:rPr>
        <w:t>81791</w:t>
      </w:r>
    </w:p>
    <w:p>
      <w:r>
        <w:t>swat to the twat</w:t>
      </w:r>
    </w:p>
    <w:p>
      <w:r>
        <w:rPr>
          <w:b/>
          <w:u w:val="single"/>
        </w:rPr>
        <w:t>81792</w:t>
      </w:r>
    </w:p>
    <w:p>
      <w:r>
        <w:t>sweet Jesus, I'm a beleiber &amp;#128525;&amp;#128525;&amp;#128540;&amp;#128541; &amp;#8220;@yagurlbubblez87 Look at this bitch nigga tho &amp;#128064; http://t.co/40XJwFJbVl&amp;#8221;</w:t>
      </w:r>
    </w:p>
    <w:p>
      <w:r>
        <w:rPr>
          <w:b/>
          <w:u w:val="single"/>
        </w:rPr>
        <w:t>81793</w:t>
      </w:r>
    </w:p>
    <w:p>
      <w:r>
        <w:t>talk of the morning is hoes and rappers , damn yall talk about the same shit everyday</w:t>
      </w:r>
    </w:p>
    <w:p>
      <w:r>
        <w:rPr>
          <w:b/>
          <w:u w:val="single"/>
        </w:rPr>
        <w:t>81794</w:t>
      </w:r>
    </w:p>
    <w:p>
      <w:r>
        <w:t>talking crazy over the Internet is the same thing as doing it in person. don't try to be buddy buddy with me later on faggot fuck you.</w:t>
      </w:r>
    </w:p>
    <w:p>
      <w:r>
        <w:rPr>
          <w:b/>
          <w:u w:val="single"/>
        </w:rPr>
        <w:t>81795</w:t>
      </w:r>
    </w:p>
    <w:p>
      <w:r>
        <w:t>tears &amp;#8220;@TheDouch3: #RelationshipGoals RT @queenallyssa @TheDouch3 don't call me sweetie you fucking retard&amp;#8221;</w:t>
      </w:r>
    </w:p>
    <w:p>
      <w:r>
        <w:rPr>
          <w:b/>
          <w:u w:val="single"/>
        </w:rPr>
        <w:t>81796</w:t>
      </w:r>
    </w:p>
    <w:p>
      <w:r>
        <w:t>teeth can make or break a person. you could be a 10 and have yellow teeth and immediately drop to a 2.</w:t>
      </w:r>
    </w:p>
    <w:p>
      <w:r>
        <w:rPr>
          <w:b/>
          <w:u w:val="single"/>
        </w:rPr>
        <w:t>81797</w:t>
      </w:r>
    </w:p>
    <w:p>
      <w:r>
        <w:t>tell me why nick cannon bout to invite wiz to wild'n out an hit him wit the i fucked your bitch diss haha</w:t>
      </w:r>
    </w:p>
    <w:p>
      <w:r>
        <w:rPr>
          <w:b/>
          <w:u w:val="single"/>
        </w:rPr>
        <w:t>81798</w:t>
      </w:r>
    </w:p>
    <w:p>
      <w:r>
        <w:t xml:space="preserve">tell the hating niggah </w:t>
        <w:br/>
        <w:t>stfu</w:t>
      </w:r>
    </w:p>
    <w:p>
      <w:r>
        <w:rPr>
          <w:b/>
          <w:u w:val="single"/>
        </w:rPr>
        <w:t>81799</w:t>
      </w:r>
    </w:p>
    <w:p>
      <w:r>
        <w:t>thank god FOB didnt come back doing some shitty arena tour. #iwaited5yearsforfobandiallgotwasthisshittyarena SYKEEEE</w:t>
      </w:r>
    </w:p>
    <w:p>
      <w:r>
        <w:rPr>
          <w:b/>
          <w:u w:val="single"/>
        </w:rPr>
        <w:t>81800</w:t>
      </w:r>
    </w:p>
    <w:p>
      <w:r>
        <w:t>thanks for the follow @Jerry_Remy! I may be a @Yankees fan, but you guys are one of the best broadcasters in the @MLB!</w:t>
      </w:r>
    </w:p>
    <w:p>
      <w:r>
        <w:rPr>
          <w:b/>
          <w:u w:val="single"/>
        </w:rPr>
        <w:t>81801</w:t>
      </w:r>
    </w:p>
    <w:p>
      <w:r>
        <w:t>that bitch flawless af</w:t>
      </w:r>
    </w:p>
    <w:p>
      <w:r>
        <w:rPr>
          <w:b/>
          <w:u w:val="single"/>
        </w:rPr>
        <w:t>81802</w:t>
      </w:r>
    </w:p>
    <w:p>
      <w:r>
        <w:t>that bitch looked wierd !&amp;#128514;</w:t>
      </w:r>
    </w:p>
    <w:p>
      <w:r>
        <w:rPr>
          <w:b/>
          <w:u w:val="single"/>
        </w:rPr>
        <w:t>81803</w:t>
      </w:r>
    </w:p>
    <w:p>
      <w:r>
        <w:t>that bitch!!! how can she treat Turtle like that?</w:t>
      </w:r>
    </w:p>
    <w:p>
      <w:r>
        <w:rPr>
          <w:b/>
          <w:u w:val="single"/>
        </w:rPr>
        <w:t>81804</w:t>
      </w:r>
    </w:p>
    <w:p>
      <w:r>
        <w:t>that finger to the face pose bitches do now a days, like chick no i wanna see those lips</w:t>
      </w:r>
    </w:p>
    <w:p>
      <w:r>
        <w:rPr>
          <w:b/>
          <w:u w:val="single"/>
        </w:rPr>
        <w:t>81805</w:t>
      </w:r>
    </w:p>
    <w:p>
      <w:r>
        <w:t>that ho said 9.63 when I got to the register &amp;#128563;</w:t>
      </w:r>
    </w:p>
    <w:p>
      <w:r>
        <w:rPr>
          <w:b/>
          <w:u w:val="single"/>
        </w:rPr>
        <w:t>81806</w:t>
      </w:r>
    </w:p>
    <w:p>
      <w:r>
        <w:t>that hoe aint there anymore</w:t>
      </w:r>
    </w:p>
    <w:p>
      <w:r>
        <w:rPr>
          <w:b/>
          <w:u w:val="single"/>
        </w:rPr>
        <w:t>81807</w:t>
      </w:r>
    </w:p>
    <w:p>
      <w:r>
        <w:t>that hoe that you in love with? that's that hoe I mess around with</w:t>
      </w:r>
    </w:p>
    <w:p>
      <w:r>
        <w:rPr>
          <w:b/>
          <w:u w:val="single"/>
        </w:rPr>
        <w:t>81808</w:t>
      </w:r>
    </w:p>
    <w:p>
      <w:r>
        <w:t>that is what I do! RT @Tendilkar: RT @funnyorfact: The nicer you are, the easier you're hurt. So just be a bitch..</w:t>
      </w:r>
    </w:p>
    <w:p>
      <w:r>
        <w:rPr>
          <w:b/>
          <w:u w:val="single"/>
        </w:rPr>
        <w:t>81809</w:t>
      </w:r>
    </w:p>
    <w:p>
      <w:r>
        <w:t>that lil bitch released the exclusive shower photos between niggas. #trustisbroken</w:t>
      </w:r>
    </w:p>
    <w:p>
      <w:r>
        <w:rPr>
          <w:b/>
          <w:u w:val="single"/>
        </w:rPr>
        <w:t>81810</w:t>
      </w:r>
    </w:p>
    <w:p>
      <w:r>
        <w:t>that pussy so wet I'm calling it rain</w:t>
      </w:r>
    </w:p>
    <w:p>
      <w:r>
        <w:rPr>
          <w:b/>
          <w:u w:val="single"/>
        </w:rPr>
        <w:t>81811</w:t>
      </w:r>
    </w:p>
    <w:p>
      <w:r>
        <w:t>that was me trying to be "mature" about the subject. what kind of fucking pussies are you to bitch about a satirical tweet against asians?</w:t>
      </w:r>
    </w:p>
    <w:p>
      <w:r>
        <w:rPr>
          <w:b/>
          <w:u w:val="single"/>
        </w:rPr>
        <w:t>81812</w:t>
      </w:r>
    </w:p>
    <w:p>
      <w:r>
        <w:t>that would be the stunt in which @JamesOKeefeIII crossed some water dressed as a dead man while his teabagger sheriff friend watched him.</w:t>
      </w:r>
    </w:p>
    <w:p>
      <w:r>
        <w:rPr>
          <w:b/>
          <w:u w:val="single"/>
        </w:rPr>
        <w:t>81813</w:t>
      </w:r>
    </w:p>
    <w:p>
      <w:r>
        <w:t>thats top off, pop off, im with my dogs like stewie griffin, bitches hear me they be like ooh he rippin</w:t>
      </w:r>
    </w:p>
    <w:p>
      <w:r>
        <w:rPr>
          <w:b/>
          <w:u w:val="single"/>
        </w:rPr>
        <w:t>81814</w:t>
      </w:r>
    </w:p>
    <w:p>
      <w:r>
        <w:t>the #genesis of my tna watching is so bad I can't even mock-live tweet it</w:t>
      </w:r>
    </w:p>
    <w:p>
      <w:r>
        <w:rPr>
          <w:b/>
          <w:u w:val="single"/>
        </w:rPr>
        <w:t>81815</w:t>
      </w:r>
    </w:p>
    <w:p>
      <w:r>
        <w:t>the Hitman Holla vs Charlie Clips match-up is bittersweet. shit's gonna be cold cus HITMAN HOLLA GONNA WORK but it's his last battle.....</w:t>
      </w:r>
    </w:p>
    <w:p>
      <w:r>
        <w:rPr>
          <w:b/>
          <w:u w:val="single"/>
        </w:rPr>
        <w:t>81816</w:t>
      </w:r>
    </w:p>
    <w:p>
      <w:r>
        <w:t>the bae gettin her nips pierced &amp;#128525;&amp;#128525;</w:t>
      </w:r>
    </w:p>
    <w:p>
      <w:r>
        <w:rPr>
          <w:b/>
          <w:u w:val="single"/>
        </w:rPr>
        <w:t>81817</w:t>
      </w:r>
    </w:p>
    <w:p>
      <w:r>
        <w:t>the big lips was in the ad bitch</w:t>
      </w:r>
    </w:p>
    <w:p>
      <w:r>
        <w:rPr>
          <w:b/>
          <w:u w:val="single"/>
        </w:rPr>
        <w:t>81818</w:t>
      </w:r>
    </w:p>
    <w:p>
      <w:r>
        <w:t>the bird with the aim of dreams https://t.co/jkX6dsqXcq</w:t>
      </w:r>
    </w:p>
    <w:p>
      <w:r>
        <w:rPr>
          <w:b/>
          <w:u w:val="single"/>
        </w:rPr>
        <w:t>81819</w:t>
      </w:r>
    </w:p>
    <w:p>
      <w:r>
        <w:t>the birds out tonight</w:t>
      </w:r>
    </w:p>
    <w:p>
      <w:r>
        <w:rPr>
          <w:b/>
          <w:u w:val="single"/>
        </w:rPr>
        <w:t>81820</w:t>
      </w:r>
    </w:p>
    <w:p>
      <w:r>
        <w:t>the bitch loudly cheering for the netherlands at rosa mexicano does not seem to value her life</w:t>
      </w:r>
    </w:p>
    <w:p>
      <w:r>
        <w:rPr>
          <w:b/>
          <w:u w:val="single"/>
        </w:rPr>
        <w:t>81821</w:t>
      </w:r>
    </w:p>
    <w:p>
      <w:r>
        <w:t>the bitch mob is bad for your health</w:t>
      </w:r>
    </w:p>
    <w:p>
      <w:r>
        <w:rPr>
          <w:b/>
          <w:u w:val="single"/>
        </w:rPr>
        <w:t>81822</w:t>
      </w:r>
    </w:p>
    <w:p>
      <w:r>
        <w:t>the craziest hos for no reason on TV hands down are Teirra Marie (however ghetto way she spell it) and Siah's cute ass girl</w:t>
      </w:r>
    </w:p>
    <w:p>
      <w:r>
        <w:rPr>
          <w:b/>
          <w:u w:val="single"/>
        </w:rPr>
        <w:t>81823</w:t>
      </w:r>
    </w:p>
    <w:p>
      <w:r>
        <w:t>the devils been sending his workers to get at me lately... pussy fuck boy try harder.. can't let'em throw me off my 1... 2ssss</w:t>
      </w:r>
    </w:p>
    <w:p>
      <w:r>
        <w:rPr>
          <w:b/>
          <w:u w:val="single"/>
        </w:rPr>
        <w:t>81824</w:t>
      </w:r>
    </w:p>
    <w:p>
      <w:r>
        <w:t>the fact that Soulja Boy on 2 dif reality shows wit 2 dif bitches..</w:t>
      </w:r>
    </w:p>
    <w:p>
      <w:r>
        <w:rPr>
          <w:b/>
          <w:u w:val="single"/>
        </w:rPr>
        <w:t>81825</w:t>
      </w:r>
    </w:p>
    <w:p>
      <w:r>
        <w:t>the gullible ones do. RT @reaganchanel: So people go to college with intentions of being a hoe? K.</w:t>
      </w:r>
    </w:p>
    <w:p>
      <w:r>
        <w:rPr>
          <w:b/>
          <w:u w:val="single"/>
        </w:rPr>
        <w:t>81826</w:t>
      </w:r>
    </w:p>
    <w:p>
      <w:r>
        <w:t>the jews gon be laughin at a nigga on Judgement Day when they see how ugly this bitch was</w:t>
      </w:r>
    </w:p>
    <w:p>
      <w:r>
        <w:rPr>
          <w:b/>
          <w:u w:val="single"/>
        </w:rPr>
        <w:t>81827</w:t>
      </w:r>
    </w:p>
    <w:p>
      <w:r>
        <w:t>the microwave at work is broken, so my ghetto ass put a hamburger patty in the toaster to warm it up..</w:t>
      </w:r>
    </w:p>
    <w:p>
      <w:r>
        <w:rPr>
          <w:b/>
          <w:u w:val="single"/>
        </w:rPr>
        <w:t>81828</w:t>
      </w:r>
    </w:p>
    <w:p>
      <w:r>
        <w:t>the mom acts like a bitch doe like ok ur losing ur memory but don't be a cunt to ur daughter</w:t>
      </w:r>
    </w:p>
    <w:p>
      <w:r>
        <w:rPr>
          <w:b/>
          <w:u w:val="single"/>
        </w:rPr>
        <w:t>81829</w:t>
      </w:r>
    </w:p>
    <w:p>
      <w:r>
        <w:t>the niggas on twitter like I eat pussy and yada yada is the niggas with STI's and shit</w:t>
      </w:r>
    </w:p>
    <w:p>
      <w:r>
        <w:rPr>
          <w:b/>
          <w:u w:val="single"/>
        </w:rPr>
        <w:t>81830</w:t>
      </w:r>
    </w:p>
    <w:p>
      <w:r>
        <w:t>the only place I ever ask them to drive me is to the rave for shows and they fucking bitch about that</w:t>
      </w:r>
    </w:p>
    <w:p>
      <w:r>
        <w:rPr>
          <w:b/>
          <w:u w:val="single"/>
        </w:rPr>
        <w:t>81831</w:t>
      </w:r>
    </w:p>
    <w:p>
      <w:r>
        <w:t>the opening to Donatella inspires me to wake up and be the baddest bitch I know I can be every day thank you @ladygaga</w:t>
      </w:r>
    </w:p>
    <w:p>
      <w:r>
        <w:rPr>
          <w:b/>
          <w:u w:val="single"/>
        </w:rPr>
        <w:t>81832</w:t>
      </w:r>
    </w:p>
    <w:p>
      <w:r>
        <w:t>the rams really dont wanna be trash, jeff fisher really bout it</w:t>
      </w:r>
    </w:p>
    <w:p>
      <w:r>
        <w:rPr>
          <w:b/>
          <w:u w:val="single"/>
        </w:rPr>
        <w:t>81833</w:t>
      </w:r>
    </w:p>
    <w:p>
      <w:r>
        <w:t>the receptionist im always forced to talk to is such a racist cunt. i called her for an error and she said she'll call me. 40 mins. nothing.</w:t>
      </w:r>
    </w:p>
    <w:p>
      <w:r>
        <w:rPr>
          <w:b/>
          <w:u w:val="single"/>
        </w:rPr>
        <w:t>81834</w:t>
      </w:r>
    </w:p>
    <w:p>
      <w:r>
        <w:t>the sassy clerk at the post office was curious why I was getting packages from Japan, bitch I'm just buyin toys</w:t>
      </w:r>
    </w:p>
    <w:p>
      <w:r>
        <w:rPr>
          <w:b/>
          <w:u w:val="single"/>
        </w:rPr>
        <w:t>81835</w:t>
      </w:r>
    </w:p>
    <w:p>
      <w:r>
        <w:t>the seamstress gon do/MOB Action in this bitch, u meaningless to da crew!</w:t>
      </w:r>
    </w:p>
    <w:p>
      <w:r>
        <w:rPr>
          <w:b/>
          <w:u w:val="single"/>
        </w:rPr>
        <w:t>81836</w:t>
      </w:r>
    </w:p>
    <w:p>
      <w:r>
        <w:t>the things I do for this bitch smh</w:t>
      </w:r>
    </w:p>
    <w:p>
      <w:r>
        <w:rPr>
          <w:b/>
          <w:u w:val="single"/>
        </w:rPr>
        <w:t>81837</w:t>
      </w:r>
    </w:p>
    <w:p>
      <w:r>
        <w:t>the train station Harry's at is trash I've been to the same Eurostar too they refunded my whole trip to Paris bc train accident</w:t>
      </w:r>
    </w:p>
    <w:p>
      <w:r>
        <w:rPr>
          <w:b/>
          <w:u w:val="single"/>
        </w:rPr>
        <w:t>81838</w:t>
      </w:r>
    </w:p>
    <w:p>
      <w:r>
        <w:t>the trash wheel has a twitter? and googly eyes?</w:t>
      </w:r>
    </w:p>
    <w:p>
      <w:r>
        <w:rPr>
          <w:b/>
          <w:u w:val="single"/>
        </w:rPr>
        <w:t>81839</w:t>
      </w:r>
    </w:p>
    <w:p>
      <w:r>
        <w:t>the type of pipe to put rhianna to sleep</w:t>
        <w:br/>
        <w:t>excuse me that bitch been on my mind all week</w:t>
      </w:r>
    </w:p>
    <w:p>
      <w:r>
        <w:rPr>
          <w:b/>
          <w:u w:val="single"/>
        </w:rPr>
        <w:t>81840</w:t>
      </w:r>
    </w:p>
    <w:p>
      <w:r>
        <w:t>them bitches are good lmao</w:t>
      </w:r>
    </w:p>
    <w:p>
      <w:r>
        <w:rPr>
          <w:b/>
          <w:u w:val="single"/>
        </w:rPr>
        <w:t>81841</w:t>
      </w:r>
    </w:p>
    <w:p>
      <w:r>
        <w:t>them jants be clutch for bedtime tho &amp;#128514;&amp;#128557;</w:t>
      </w:r>
    </w:p>
    <w:p>
      <w:r>
        <w:rPr>
          <w:b/>
          <w:u w:val="single"/>
        </w:rPr>
        <w:t>81842</w:t>
      </w:r>
    </w:p>
    <w:p>
      <w:r>
        <w:t>then yall tweet about not trusting hoes like that shit ain't common sense already</w:t>
      </w:r>
    </w:p>
    <w:p>
      <w:r>
        <w:rPr>
          <w:b/>
          <w:u w:val="single"/>
        </w:rPr>
        <w:t>81843</w:t>
      </w:r>
    </w:p>
    <w:p>
      <w:r>
        <w:t>there ain't one UNpregnant bitch in the world anymore Smh</w:t>
      </w:r>
    </w:p>
    <w:p>
      <w:r>
        <w:rPr>
          <w:b/>
          <w:u w:val="single"/>
        </w:rPr>
        <w:t>81844</w:t>
      </w:r>
    </w:p>
    <w:p>
      <w:r>
        <w:t>there was a bird on the back balcony, dead. with sadness I reflected on the fragility of life, put him in a bag, and threw him in the trash.</w:t>
      </w:r>
    </w:p>
    <w:p>
      <w:r>
        <w:rPr>
          <w:b/>
          <w:u w:val="single"/>
        </w:rPr>
        <w:t>81845</w:t>
      </w:r>
    </w:p>
    <w:p>
      <w:r>
        <w:t>there's 13 people in my house and they're all yelling pls god give me the strength not to beat a bitch.</w:t>
      </w:r>
    </w:p>
    <w:p>
      <w:r>
        <w:rPr>
          <w:b/>
          <w:u w:val="single"/>
        </w:rPr>
        <w:t>81846</w:t>
      </w:r>
    </w:p>
    <w:p>
      <w:r>
        <w:t>there's always that dumb twitter hoe when it comes to sports. "I hope Floyd beat mayweather" or "I hope New Orleans beat the saints" &amp;#128530;&amp;#128529;&amp;#128298;</w:t>
      </w:r>
    </w:p>
    <w:p>
      <w:r>
        <w:rPr>
          <w:b/>
          <w:u w:val="single"/>
        </w:rPr>
        <w:t>81847</w:t>
      </w:r>
    </w:p>
    <w:p>
      <w:r>
        <w:t>these bitches act local and think global.....</w:t>
      </w:r>
    </w:p>
    <w:p>
      <w:r>
        <w:rPr>
          <w:b/>
          <w:u w:val="single"/>
        </w:rPr>
        <w:t>81848</w:t>
      </w:r>
    </w:p>
    <w:p>
      <w:r>
        <w:t>these bitches be wasting time on some ungrateful niggas</w:t>
      </w:r>
    </w:p>
    <w:p>
      <w:r>
        <w:rPr>
          <w:b/>
          <w:u w:val="single"/>
        </w:rPr>
        <w:t>81849</w:t>
      </w:r>
    </w:p>
    <w:p>
      <w:r>
        <w:t>these bitches climb on me climb on me &amp;#128523;&amp;#128524;</w:t>
      </w:r>
    </w:p>
    <w:p>
      <w:r>
        <w:rPr>
          <w:b/>
          <w:u w:val="single"/>
        </w:rPr>
        <w:t>81850</w:t>
      </w:r>
    </w:p>
    <w:p>
      <w:r>
        <w:t>these bitches is running out of tricks pimping. barely catching my attention.</w:t>
      </w:r>
    </w:p>
    <w:p>
      <w:r>
        <w:rPr>
          <w:b/>
          <w:u w:val="single"/>
        </w:rPr>
        <w:t>81851</w:t>
      </w:r>
    </w:p>
    <w:p>
      <w:r>
        <w:t>these bitches need to be called out I'm sorry http://t.co/Rin49M54fK</w:t>
      </w:r>
    </w:p>
    <w:p>
      <w:r>
        <w:rPr>
          <w:b/>
          <w:u w:val="single"/>
        </w:rPr>
        <w:t>81852</w:t>
      </w:r>
    </w:p>
    <w:p>
      <w:r>
        <w:t>these bitches singing this song tho -_-</w:t>
      </w:r>
    </w:p>
    <w:p>
      <w:r>
        <w:rPr>
          <w:b/>
          <w:u w:val="single"/>
        </w:rPr>
        <w:t>81853</w:t>
      </w:r>
    </w:p>
    <w:p>
      <w:r>
        <w:t>these hoes #superweak</w:t>
      </w:r>
    </w:p>
    <w:p>
      <w:r>
        <w:rPr>
          <w:b/>
          <w:u w:val="single"/>
        </w:rPr>
        <w:t>81854</w:t>
      </w:r>
    </w:p>
    <w:p>
      <w:r>
        <w:t>these hoes ain't loyal n these niggas ain't either!! fuck ah bitch get ah bird</w:t>
      </w:r>
    </w:p>
    <w:p>
      <w:r>
        <w:rPr>
          <w:b/>
          <w:u w:val="single"/>
        </w:rPr>
        <w:t>81855</w:t>
      </w:r>
    </w:p>
    <w:p>
      <w:r>
        <w:t>these hoes be lying to us nigga</w:t>
      </w:r>
    </w:p>
    <w:p>
      <w:r>
        <w:rPr>
          <w:b/>
          <w:u w:val="single"/>
        </w:rPr>
        <w:t>81856</w:t>
      </w:r>
    </w:p>
    <w:p>
      <w:r>
        <w:t>these hoes bout to prosper on cinegram #LORDWILLIN</w:t>
      </w:r>
    </w:p>
    <w:p>
      <w:r>
        <w:rPr>
          <w:b/>
          <w:u w:val="single"/>
        </w:rPr>
        <w:t>81857</w:t>
      </w:r>
    </w:p>
    <w:p>
      <w:r>
        <w:t>these hoes give it up now, shame i could see they cherry stems in the fucking street.</w:t>
      </w:r>
    </w:p>
    <w:p>
      <w:r>
        <w:rPr>
          <w:b/>
          <w:u w:val="single"/>
        </w:rPr>
        <w:t>81858</w:t>
      </w:r>
    </w:p>
    <w:p>
      <w:r>
        <w:t>these hos really be hatin on Draya fine ass</w:t>
      </w:r>
    </w:p>
    <w:p>
      <w:r>
        <w:rPr>
          <w:b/>
          <w:u w:val="single"/>
        </w:rPr>
        <w:t>81859</w:t>
      </w:r>
    </w:p>
    <w:p>
      <w:r>
        <w:t>these judges gon try &amp;amp; hoe Floyd if he don't show out this last round</w:t>
      </w:r>
    </w:p>
    <w:p>
      <w:r>
        <w:rPr>
          <w:b/>
          <w:u w:val="single"/>
        </w:rPr>
        <w:t>81860</w:t>
      </w:r>
    </w:p>
    <w:p>
      <w:r>
        <w:t>these niggas out here bitchin tell em suck sumn these bitches see my vision tell em fuck sumn</w:t>
      </w:r>
    </w:p>
    <w:p>
      <w:r>
        <w:rPr>
          <w:b/>
          <w:u w:val="single"/>
        </w:rPr>
        <w:t>81861</w:t>
      </w:r>
    </w:p>
    <w:p>
      <w:r>
        <w:t>these pussy ass niggas ain't bout that life</w:t>
      </w:r>
    </w:p>
    <w:p>
      <w:r>
        <w:rPr>
          <w:b/>
          <w:u w:val="single"/>
        </w:rPr>
        <w:t>81862</w:t>
      </w:r>
    </w:p>
    <w:p>
      <w:r>
        <w:t>they blame it on the alchohol but claim the truth come out when they drunk..they defend the hoe being a hoe, you backward ass mofos</w:t>
      </w:r>
    </w:p>
    <w:p>
      <w:r>
        <w:rPr>
          <w:b/>
          <w:u w:val="single"/>
        </w:rPr>
        <w:t>81863</w:t>
      </w:r>
    </w:p>
    <w:p>
      <w:r>
        <w:t>they gotta sell they ugliness &amp;#128514;&amp;#128514; &amp;#8220;@BADi_am: Ugly bitches be the most stuck up ... Like bish what &amp;#10067;&amp;#128553;&amp;#128514;&amp;#128514;&amp;#8221;</w:t>
      </w:r>
    </w:p>
    <w:p>
      <w:r>
        <w:rPr>
          <w:b/>
          <w:u w:val="single"/>
        </w:rPr>
        <w:t>81864</w:t>
      </w:r>
    </w:p>
    <w:p>
      <w:r>
        <w:t>they made me put on basketball shorts now I look like a confused dyke mosh warrior</w:t>
      </w:r>
    </w:p>
    <w:p>
      <w:r>
        <w:rPr>
          <w:b/>
          <w:u w:val="single"/>
        </w:rPr>
        <w:t>81865</w:t>
      </w:r>
    </w:p>
    <w:p>
      <w:r>
        <w:t>they probably hate me even more because not only do I look white (when I'm technically a poc), but I have white hair now I'm double cracker</w:t>
      </w:r>
    </w:p>
    <w:p>
      <w:r>
        <w:rPr>
          <w:b/>
          <w:u w:val="single"/>
        </w:rPr>
        <w:t>81866</w:t>
      </w:r>
    </w:p>
    <w:p>
      <w:r>
        <w:t>they say you going too hard just rest ya eyes &amp;amp; I'm just like why? bitch I ain't never seen Ben Franklin sleep</w:t>
      </w:r>
    </w:p>
    <w:p>
      <w:r>
        <w:rPr>
          <w:b/>
          <w:u w:val="single"/>
        </w:rPr>
        <w:t>81867</w:t>
      </w:r>
    </w:p>
    <w:p>
      <w:r>
        <w:t>they shot another monkey lmaooooooooooo</w:t>
      </w:r>
    </w:p>
    <w:p>
      <w:r>
        <w:rPr>
          <w:b/>
          <w:u w:val="single"/>
        </w:rPr>
        <w:t>81868</w:t>
      </w:r>
    </w:p>
    <w:p>
      <w:r>
        <w:t>they're not playing Charlie Strong's soft don't run up the score mentality. They're playing this guy. http://t.co/sqEdBgU34k</w:t>
      </w:r>
    </w:p>
    <w:p>
      <w:r>
        <w:rPr>
          <w:b/>
          <w:u w:val="single"/>
        </w:rPr>
        <w:t>81869</w:t>
      </w:r>
    </w:p>
    <w:p>
      <w:r>
        <w:t>they're working on a bill to prevent retards from voting. who knew retards COULD vote? things are starting to make sense now.</w:t>
      </w:r>
    </w:p>
    <w:p>
      <w:r>
        <w:rPr>
          <w:b/>
          <w:u w:val="single"/>
        </w:rPr>
        <w:t>81870</w:t>
      </w:r>
    </w:p>
    <w:p>
      <w:r>
        <w:t>think i should change "&amp;#9733;Doctor's Advocate&amp;#9733;" to "cunt that goes mental" #hmm</w:t>
      </w:r>
    </w:p>
    <w:p>
      <w:r>
        <w:rPr>
          <w:b/>
          <w:u w:val="single"/>
        </w:rPr>
        <w:t>81871</w:t>
      </w:r>
    </w:p>
    <w:p>
      <w:r>
        <w:t>third party keyboards on iOS 8 trash</w:t>
      </w:r>
    </w:p>
    <w:p>
      <w:r>
        <w:rPr>
          <w:b/>
          <w:u w:val="single"/>
        </w:rPr>
        <w:t>81872</w:t>
      </w:r>
    </w:p>
    <w:p>
      <w:r>
        <w:t>thirsty ass bitches shit dat ion like...</w:t>
      </w:r>
    </w:p>
    <w:p>
      <w:r>
        <w:rPr>
          <w:b/>
          <w:u w:val="single"/>
        </w:rPr>
        <w:t>81873</w:t>
      </w:r>
    </w:p>
    <w:p>
      <w:r>
        <w:t>this bitch</w:t>
      </w:r>
    </w:p>
    <w:p>
      <w:r>
        <w:rPr>
          <w:b/>
          <w:u w:val="single"/>
        </w:rPr>
        <w:t>81874</w:t>
      </w:r>
    </w:p>
    <w:p>
      <w:r>
        <w:t>this bitch bad... firebird shit ain't even drop yet!! http://t.co/th7nNiWJU8</w:t>
      </w:r>
    </w:p>
    <w:p>
      <w:r>
        <w:rPr>
          <w:b/>
          <w:u w:val="single"/>
        </w:rPr>
        <w:t>81875</w:t>
      </w:r>
    </w:p>
    <w:p>
      <w:r>
        <w:t>this bitch is weird she knows too much</w:t>
      </w:r>
    </w:p>
    <w:p>
      <w:r>
        <w:rPr>
          <w:b/>
          <w:u w:val="single"/>
        </w:rPr>
        <w:t>81876</w:t>
      </w:r>
    </w:p>
    <w:p>
      <w:r>
        <w:t>this bitch is winning with popcorn&amp;#8230;&amp;#8230; @mc3Josh #Masterchef</w:t>
      </w:r>
    </w:p>
    <w:p>
      <w:r>
        <w:rPr>
          <w:b/>
          <w:u w:val="single"/>
        </w:rPr>
        <w:t>81877</w:t>
      </w:r>
    </w:p>
    <w:p>
      <w:r>
        <w:t>this bitch just said id suck your dick if it was legal to my cat</w:t>
      </w:r>
    </w:p>
    <w:p>
      <w:r>
        <w:rPr>
          <w:b/>
          <w:u w:val="single"/>
        </w:rPr>
        <w:t>81878</w:t>
      </w:r>
    </w:p>
    <w:p>
      <w:r>
        <w:t>this bitch need to wake up asap lol</w:t>
      </w:r>
    </w:p>
    <w:p>
      <w:r>
        <w:rPr>
          <w:b/>
          <w:u w:val="single"/>
        </w:rPr>
        <w:t>81879</w:t>
      </w:r>
    </w:p>
    <w:p>
      <w:r>
        <w:t>this bitch said "Bookie spend the night with me for a week" Wait.. what? you got me fucked up lol</w:t>
      </w:r>
    </w:p>
    <w:p>
      <w:r>
        <w:rPr>
          <w:b/>
          <w:u w:val="single"/>
        </w:rPr>
        <w:t>81880</w:t>
      </w:r>
    </w:p>
    <w:p>
      <w:r>
        <w:t>this bitch sounds like she's gettin raped by other.cats lmfaoo the.fuckkkk closing the window, whore cats</w:t>
      </w:r>
    </w:p>
    <w:p>
      <w:r>
        <w:rPr>
          <w:b/>
          <w:u w:val="single"/>
        </w:rPr>
        <w:t>81881</w:t>
      </w:r>
    </w:p>
    <w:p>
      <w:r>
        <w:t>this bitch think he care about her talents</w:t>
      </w:r>
    </w:p>
    <w:p>
      <w:r>
        <w:rPr>
          <w:b/>
          <w:u w:val="single"/>
        </w:rPr>
        <w:t>81882</w:t>
      </w:r>
    </w:p>
    <w:p>
      <w:r>
        <w:t>this bitch... lol</w:t>
      </w:r>
    </w:p>
    <w:p>
      <w:r>
        <w:rPr>
          <w:b/>
          <w:u w:val="single"/>
        </w:rPr>
        <w:t>81883</w:t>
      </w:r>
    </w:p>
    <w:p>
      <w:r>
        <w:t>this could be my last breath</w:t>
        <w:br/>
        <w:t>I'ma take my time, cause I'ma go out the same way I came in</w:t>
        <w:br/>
        <w:t>Right by the pussy with nothin' on my mind</w:t>
      </w:r>
    </w:p>
    <w:p>
      <w:r>
        <w:rPr>
          <w:b/>
          <w:u w:val="single"/>
        </w:rPr>
        <w:t>81884</w:t>
      </w:r>
    </w:p>
    <w:p>
      <w:r>
        <w:t>this fat bitch was preaching like "we have too many fat and lazy people!!" haVE YOU SEEN A MIRROR WTF</w:t>
      </w:r>
    </w:p>
    <w:p>
      <w:r>
        <w:rPr>
          <w:b/>
          <w:u w:val="single"/>
        </w:rPr>
        <w:t>81885</w:t>
      </w:r>
    </w:p>
    <w:p>
      <w:r>
        <w:t>this guy @ToksVisions is in here singing negro spirituals n shit</w:t>
      </w:r>
    </w:p>
    <w:p>
      <w:r>
        <w:rPr>
          <w:b/>
          <w:u w:val="single"/>
        </w:rPr>
        <w:t>81886</w:t>
      </w:r>
    </w:p>
    <w:p>
      <w:r>
        <w:t>this guy is the biggest faggot omfg</w:t>
      </w:r>
    </w:p>
    <w:p>
      <w:r>
        <w:rPr>
          <w:b/>
          <w:u w:val="single"/>
        </w:rPr>
        <w:t>81887</w:t>
      </w:r>
    </w:p>
    <w:p>
      <w:r>
        <w:t>this hair screams bitch</w:t>
      </w:r>
    </w:p>
    <w:p>
      <w:r>
        <w:rPr>
          <w:b/>
          <w:u w:val="single"/>
        </w:rPr>
        <w:t>81888</w:t>
      </w:r>
    </w:p>
    <w:p>
      <w:r>
        <w:t>this ho on Lifetime cray</w:t>
      </w:r>
    </w:p>
    <w:p>
      <w:r>
        <w:rPr>
          <w:b/>
          <w:u w:val="single"/>
        </w:rPr>
        <w:t>81889</w:t>
      </w:r>
    </w:p>
    <w:p>
      <w:r>
        <w:t>this is why i love birds. http://t.co/Gk2wiNhBkw</w:t>
      </w:r>
    </w:p>
    <w:p>
      <w:r>
        <w:rPr>
          <w:b/>
          <w:u w:val="single"/>
        </w:rPr>
        <w:t>81890</w:t>
      </w:r>
    </w:p>
    <w:p>
      <w:r>
        <w:t>this lady is probably like "what the fuck does this bitch listen to"</w:t>
      </w:r>
    </w:p>
    <w:p>
      <w:r>
        <w:rPr>
          <w:b/>
          <w:u w:val="single"/>
        </w:rPr>
        <w:t>81891</w:t>
      </w:r>
    </w:p>
    <w:p>
      <w:r>
        <w:t>this movie is actually good cuz its so retarded</w:t>
      </w:r>
    </w:p>
    <w:p>
      <w:r>
        <w:rPr>
          <w:b/>
          <w:u w:val="single"/>
        </w:rPr>
        <w:t>81892</w:t>
      </w:r>
    </w:p>
    <w:p>
      <w:r>
        <w:t>this nigga @WaynesWorld171 fucking a bitch at svsu while me rj and b been waiting in the car for 20 minutes now</w:t>
      </w:r>
    </w:p>
    <w:p>
      <w:r>
        <w:rPr>
          <w:b/>
          <w:u w:val="single"/>
        </w:rPr>
        <w:t>81893</w:t>
      </w:r>
    </w:p>
    <w:p>
      <w:r>
        <w:t>this one bitch dont feel the same no more an henny dont really kill the pain no moree</w:t>
      </w:r>
    </w:p>
    <w:p>
      <w:r>
        <w:rPr>
          <w:b/>
          <w:u w:val="single"/>
        </w:rPr>
        <w:t>81894</w:t>
      </w:r>
    </w:p>
    <w:p>
      <w:r>
        <w:t>this party goin be off the chain/bad bitches only http://t.co/Qx7BZLFh</w:t>
      </w:r>
    </w:p>
    <w:p>
      <w:r>
        <w:rPr>
          <w:b/>
          <w:u w:val="single"/>
        </w:rPr>
        <w:t>81895</w:t>
      </w:r>
    </w:p>
    <w:p>
      <w:r>
        <w:t>this shit so trash lol</w:t>
      </w:r>
    </w:p>
    <w:p>
      <w:r>
        <w:rPr>
          <w:b/>
          <w:u w:val="single"/>
        </w:rPr>
        <w:t>81896</w:t>
      </w:r>
    </w:p>
    <w:p>
      <w:r>
        <w:t>this show trash RT @IbSkeeAlii: #LongLive RT @ShinyLipz: Queen Latifah show.... &amp;#128564;&amp;#128564;&amp;#128564;&amp;#128564;</w:t>
      </w:r>
    </w:p>
    <w:p>
      <w:r>
        <w:rPr>
          <w:b/>
          <w:u w:val="single"/>
        </w:rPr>
        <w:t>81897</w:t>
      </w:r>
    </w:p>
    <w:p>
      <w:r>
        <w:t>this the one&amp;#128076;RT @SumthinNueee hoes dont be wantin ya nigga, they want ya happiness, thinkin he gone do 4 them what he does for u&amp;#128514; silly hoes</w:t>
      </w:r>
    </w:p>
    <w:p>
      <w:r>
        <w:rPr>
          <w:b/>
          <w:u w:val="single"/>
        </w:rPr>
        <w:t>81898</w:t>
      </w:r>
    </w:p>
    <w:p>
      <w:r>
        <w:t>this ugly bitch need to get a new name tho you don't look like me you don't have as much followers as me #killyouself zodiac killer bitch</w:t>
      </w:r>
    </w:p>
    <w:p>
      <w:r>
        <w:rPr>
          <w:b/>
          <w:u w:val="single"/>
        </w:rPr>
        <w:t>81899</w:t>
      </w:r>
    </w:p>
    <w:p>
      <w:r>
        <w:t>this why i need bitches</w:t>
      </w:r>
    </w:p>
    <w:p>
      <w:r>
        <w:rPr>
          <w:b/>
          <w:u w:val="single"/>
        </w:rPr>
        <w:t>81900</w:t>
      </w:r>
    </w:p>
    <w:p>
      <w:r>
        <w:t>those random kids who sit at the plaza all day with their shitty cars #faggots</w:t>
      </w:r>
    </w:p>
    <w:p>
      <w:r>
        <w:rPr>
          <w:b/>
          <w:u w:val="single"/>
        </w:rPr>
        <w:t>81901</w:t>
      </w:r>
    </w:p>
    <w:p>
      <w:r>
        <w:t>thot hoe</w:t>
      </w:r>
    </w:p>
    <w:p>
      <w:r>
        <w:rPr>
          <w:b/>
          <w:u w:val="single"/>
        </w:rPr>
        <w:t>81902</w:t>
      </w:r>
    </w:p>
    <w:p>
      <w:r>
        <w:t>thugga let ur bitch suck'em up in rentals!!!</w:t>
      </w:r>
    </w:p>
    <w:p>
      <w:r>
        <w:rPr>
          <w:b/>
          <w:u w:val="single"/>
        </w:rPr>
        <w:t>81903</w:t>
      </w:r>
    </w:p>
    <w:p>
      <w:r>
        <w:t>thus bitch looks just like Lindsay Lohan she gets down just like Lindsay Lohan #DetroitGirls &amp;#128525;&amp;#128103;&amp;#128103;&amp;#10084;&amp;#10084;&amp;#10084;</w:t>
      </w:r>
    </w:p>
    <w:p>
      <w:r>
        <w:rPr>
          <w:b/>
          <w:u w:val="single"/>
        </w:rPr>
        <w:t>81904</w:t>
      </w:r>
    </w:p>
    <w:p>
      <w:r>
        <w:t>timbs straight trash though</w:t>
      </w:r>
    </w:p>
    <w:p>
      <w:r>
        <w:rPr>
          <w:b/>
          <w:u w:val="single"/>
        </w:rPr>
        <w:t>81905</w:t>
      </w:r>
    </w:p>
    <w:p>
      <w:r>
        <w:t>time to start an Army of hoes</w:t>
      </w:r>
    </w:p>
    <w:p>
      <w:r>
        <w:rPr>
          <w:b/>
          <w:u w:val="single"/>
        </w:rPr>
        <w:t>81906</w:t>
      </w:r>
    </w:p>
    <w:p>
      <w:r>
        <w:t>to me niggas cheat on they bad bitches bc they think they can get more bad bitches, that one girl will give em a big ass ego</w:t>
      </w:r>
    </w:p>
    <w:p>
      <w:r>
        <w:rPr>
          <w:b/>
          <w:u w:val="single"/>
        </w:rPr>
        <w:t>81907</w:t>
      </w:r>
    </w:p>
    <w:p>
      <w:r>
        <w:t>today i start breaking in a new pair of docs have mercy on my soles</w:t>
      </w:r>
    </w:p>
    <w:p>
      <w:r>
        <w:rPr>
          <w:b/>
          <w:u w:val="single"/>
        </w:rPr>
        <w:t>81908</w:t>
      </w:r>
    </w:p>
    <w:p>
      <w:r>
        <w:t>today my friend taught me so hood slang &amp;#128514; she said fuck nigga, nigga bitch, fuck boy, nigga bruh &amp;#128557;&amp;#128553;</w:t>
      </w:r>
    </w:p>
    <w:p>
      <w:r>
        <w:rPr>
          <w:b/>
          <w:u w:val="single"/>
        </w:rPr>
        <w:t>81909</w:t>
      </w:r>
    </w:p>
    <w:p>
      <w:r>
        <w:t>tom ford probably fucking all these hoes</w:t>
      </w:r>
    </w:p>
    <w:p>
      <w:r>
        <w:rPr>
          <w:b/>
          <w:u w:val="single"/>
        </w:rPr>
        <w:t>81910</w:t>
      </w:r>
    </w:p>
    <w:p>
      <w:r>
        <w:t>too bad ur a pussy</w:t>
      </w:r>
    </w:p>
    <w:p>
      <w:r>
        <w:rPr>
          <w:b/>
          <w:u w:val="single"/>
        </w:rPr>
        <w:t>81911</w:t>
      </w:r>
    </w:p>
    <w:p>
      <w:r>
        <w:t>too many bitches, not enough adults.</w:t>
      </w:r>
    </w:p>
    <w:p>
      <w:r>
        <w:rPr>
          <w:b/>
          <w:u w:val="single"/>
        </w:rPr>
        <w:t>81912</w:t>
      </w:r>
    </w:p>
    <w:p>
      <w:r>
        <w:t>too many grown man out here worryin' about the friendzone....yall got priorities fucked my nig</w:t>
      </w:r>
    </w:p>
    <w:p>
      <w:r>
        <w:rPr>
          <w:b/>
          <w:u w:val="single"/>
        </w:rPr>
        <w:t>81913</w:t>
      </w:r>
    </w:p>
    <w:p>
      <w:r>
        <w:t>top layer trash.</w:t>
      </w:r>
    </w:p>
    <w:p>
      <w:r>
        <w:rPr>
          <w:b/>
          <w:u w:val="single"/>
        </w:rPr>
        <w:t>81914</w:t>
      </w:r>
    </w:p>
    <w:p>
      <w:r>
        <w:t>top notch hoes get the most not the lesser</w:t>
      </w:r>
    </w:p>
    <w:p>
      <w:r>
        <w:rPr>
          <w:b/>
          <w:u w:val="single"/>
        </w:rPr>
        <w:t>81915</w:t>
      </w:r>
    </w:p>
    <w:p>
      <w:r>
        <w:t>trash RT @AyeoFool: Easily the "Real Gs move n silence like lasagna" line RT @SHAWNHINDRIIX: RT WIT A WAYNE LINE THAT WENT OVER NIGGAS HEADS</w:t>
      </w:r>
    </w:p>
    <w:p>
      <w:r>
        <w:rPr>
          <w:b/>
          <w:u w:val="single"/>
        </w:rPr>
        <w:t>81916</w:t>
      </w:r>
    </w:p>
    <w:p>
      <w:r>
        <w:t>trash RT @VibeMagazine: Can the Notorious B.I.G.&amp;#8217;s son CJ Wallace rap? Watch &amp;amp; vote here: http://t.co/3kzJj7nqpP http://t.co/wOwnc0A70P</w:t>
      </w:r>
    </w:p>
    <w:p>
      <w:r>
        <w:rPr>
          <w:b/>
          <w:u w:val="single"/>
        </w:rPr>
        <w:t>81917</w:t>
      </w:r>
    </w:p>
    <w:p>
      <w:r>
        <w:t>trash af</w:t>
      </w:r>
    </w:p>
    <w:p>
      <w:r>
        <w:rPr>
          <w:b/>
          <w:u w:val="single"/>
        </w:rPr>
        <w:t>81918</w:t>
      </w:r>
    </w:p>
    <w:p>
      <w:r>
        <w:t>trash both ways lol RT @AgdaCoroner: Bitch Killed Herself....Look Like Bill Maher With Makeup on http://t.co/IWLAG2J5Sl</w:t>
      </w:r>
    </w:p>
    <w:p>
      <w:r>
        <w:rPr>
          <w:b/>
          <w:u w:val="single"/>
        </w:rPr>
        <w:t>81919</w:t>
      </w:r>
    </w:p>
    <w:p>
      <w:r>
        <w:t>trash http://t.co/oeDKEHyyXJ</w:t>
      </w:r>
    </w:p>
    <w:p>
      <w:r>
        <w:rPr>
          <w:b/>
          <w:u w:val="single"/>
        </w:rPr>
        <w:t>81920</w:t>
      </w:r>
    </w:p>
    <w:p>
      <w:r>
        <w:t>trash night tonight. I can already hear the sound of America's thriving economic sector out on the street, four wheels, one of them wobbles.</w:t>
      </w:r>
    </w:p>
    <w:p>
      <w:r>
        <w:rPr>
          <w:b/>
          <w:u w:val="single"/>
        </w:rPr>
        <w:t>81921</w:t>
      </w:r>
    </w:p>
    <w:p>
      <w:r>
        <w:t>trash show</w:t>
      </w:r>
    </w:p>
    <w:p>
      <w:r>
        <w:rPr>
          <w:b/>
          <w:u w:val="single"/>
        </w:rPr>
        <w:t>81922</w:t>
      </w:r>
    </w:p>
    <w:p>
      <w:r>
        <w:t>tricking off ya paper ain't wat u do... gotta learn the game... make dat hoe buy u!!!!</w:t>
      </w:r>
    </w:p>
    <w:p>
      <w:r>
        <w:rPr>
          <w:b/>
          <w:u w:val="single"/>
        </w:rPr>
        <w:t>81923</w:t>
      </w:r>
    </w:p>
    <w:p>
      <w:r>
        <w:t>triple fudge brownie chunk ice cream #LifeChanging</w:t>
      </w:r>
    </w:p>
    <w:p>
      <w:r>
        <w:rPr>
          <w:b/>
          <w:u w:val="single"/>
        </w:rPr>
        <w:t>81924</w:t>
      </w:r>
    </w:p>
    <w:p>
      <w:r>
        <w:t>triple nipple ass hoes!!</w:t>
      </w:r>
    </w:p>
    <w:p>
      <w:r>
        <w:rPr>
          <w:b/>
          <w:u w:val="single"/>
        </w:rPr>
        <w:t>81925</w:t>
      </w:r>
    </w:p>
    <w:p>
      <w:r>
        <w:t>trust me, just set the alpha to 0. it's just as good (maybe better) than setting the visibility to false. now: fly on silver bird!</w:t>
      </w:r>
    </w:p>
    <w:p>
      <w:r>
        <w:rPr>
          <w:b/>
          <w:u w:val="single"/>
        </w:rPr>
        <w:t>81926</w:t>
      </w:r>
    </w:p>
    <w:p>
      <w:r>
        <w:t>tryna get grey to call off work but he's being a bitch lol</w:t>
      </w:r>
    </w:p>
    <w:p>
      <w:r>
        <w:rPr>
          <w:b/>
          <w:u w:val="single"/>
        </w:rPr>
        <w:t>81927</w:t>
      </w:r>
    </w:p>
    <w:p>
      <w:r>
        <w:t>turns out his ex-boss called him a pussy. he lasted a week and a day. You can call me anything, just don't touch. but I am not 25 anymore.</w:t>
      </w:r>
    </w:p>
    <w:p>
      <w:r>
        <w:rPr>
          <w:b/>
          <w:u w:val="single"/>
        </w:rPr>
        <w:t>81928</w:t>
      </w:r>
    </w:p>
    <w:p>
      <w:r>
        <w:t>type a bitch make u take her on 10 dates, then she give u da pussya and the shit weak. damn.</w:t>
      </w:r>
    </w:p>
    <w:p>
      <w:r>
        <w:rPr>
          <w:b/>
          <w:u w:val="single"/>
        </w:rPr>
        <w:t>81929</w:t>
      </w:r>
    </w:p>
    <w:p>
      <w:r>
        <w:t>u a hoe</w:t>
      </w:r>
    </w:p>
    <w:p>
      <w:r>
        <w:rPr>
          <w:b/>
          <w:u w:val="single"/>
        </w:rPr>
        <w:t>81930</w:t>
      </w:r>
    </w:p>
    <w:p>
      <w:r>
        <w:t>u a stupid hoe</w:t>
      </w:r>
    </w:p>
    <w:p>
      <w:r>
        <w:rPr>
          <w:b/>
          <w:u w:val="single"/>
        </w:rPr>
        <w:t>81931</w:t>
      </w:r>
    </w:p>
    <w:p>
      <w:r>
        <w:t>u can tell yo bitch we some yung rich homies</w:t>
      </w:r>
    </w:p>
    <w:p>
      <w:r>
        <w:rPr>
          <w:b/>
          <w:u w:val="single"/>
        </w:rPr>
        <w:t>81932</w:t>
      </w:r>
    </w:p>
    <w:p>
      <w:r>
        <w:t>u ho@RealWizKhalifa u hot i really like the way u keep te flow natural</w:t>
      </w:r>
    </w:p>
    <w:p>
      <w:r>
        <w:rPr>
          <w:b/>
          <w:u w:val="single"/>
        </w:rPr>
        <w:t>81933</w:t>
      </w:r>
    </w:p>
    <w:p>
      <w:r>
        <w:t xml:space="preserve">u know I came to stunt </w:t>
        <w:br/>
        <w:t>so drop that pussy bitch</w:t>
      </w:r>
    </w:p>
    <w:p>
      <w:r>
        <w:rPr>
          <w:b/>
          <w:u w:val="single"/>
        </w:rPr>
        <w:t>81934</w:t>
      </w:r>
    </w:p>
    <w:p>
      <w:r>
        <w:t>u know u watch too much gay porn when u refer to boy butts as "man ass" or "boy pussy" bc me in my head 24/7</w:t>
      </w:r>
    </w:p>
    <w:p>
      <w:r>
        <w:rPr>
          <w:b/>
          <w:u w:val="single"/>
        </w:rPr>
        <w:t>81935</w:t>
      </w:r>
    </w:p>
    <w:p>
      <w:r>
        <w:t>u lucky he holdin me back bitch http://t.co/HanER6B9Ts</w:t>
      </w:r>
    </w:p>
    <w:p>
      <w:r>
        <w:rPr>
          <w:b/>
          <w:u w:val="single"/>
        </w:rPr>
        <w:t>81936</w:t>
      </w:r>
    </w:p>
    <w:p>
      <w:r>
        <w:t>u sent nudes when ina relationship or nah? "@JazmineJanay_: Her pussy bleeding or nah? "@GraePharoah: -_- http://t.co/W9ZPJfk93r"</w:t>
      </w:r>
    </w:p>
    <w:p>
      <w:r>
        <w:rPr>
          <w:b/>
          <w:u w:val="single"/>
        </w:rPr>
        <w:t>81937</w:t>
      </w:r>
    </w:p>
    <w:p>
      <w:r>
        <w:t>u should be here wit me bitch</w:t>
      </w:r>
    </w:p>
    <w:p>
      <w:r>
        <w:rPr>
          <w:b/>
          <w:u w:val="single"/>
        </w:rPr>
        <w:t>81938</w:t>
      </w:r>
    </w:p>
    <w:p>
      <w:r>
        <w:t>u stupid bitch</w:t>
      </w:r>
    </w:p>
    <w:p>
      <w:r>
        <w:rPr>
          <w:b/>
          <w:u w:val="single"/>
        </w:rPr>
        <w:t>81939</w:t>
      </w:r>
    </w:p>
    <w:p>
      <w:r>
        <w:t>u that nigga RT @Charmin_Harmon I have no idea how random jiggas be knowing my name at work smh.</w:t>
      </w:r>
    </w:p>
    <w:p>
      <w:r>
        <w:rPr>
          <w:b/>
          <w:u w:val="single"/>
        </w:rPr>
        <w:t>81940</w:t>
      </w:r>
    </w:p>
    <w:p>
      <w:r>
        <w:t>u want a cookie tomorrow bitch @_lostb0y</w:t>
      </w:r>
    </w:p>
    <w:p>
      <w:r>
        <w:rPr>
          <w:b/>
          <w:u w:val="single"/>
        </w:rPr>
        <w:t>81941</w:t>
      </w:r>
    </w:p>
    <w:p>
      <w:r>
        <w:t>u-bitch-u</w:t>
      </w:r>
    </w:p>
    <w:p>
      <w:r>
        <w:rPr>
          <w:b/>
          <w:u w:val="single"/>
        </w:rPr>
        <w:t>81942</w:t>
      </w:r>
    </w:p>
    <w:p>
      <w:r>
        <w:t>ugh&amp;#8230; the bitch name was Leather&amp;#8230;</w:t>
      </w:r>
    </w:p>
    <w:p>
      <w:r>
        <w:rPr>
          <w:b/>
          <w:u w:val="single"/>
        </w:rPr>
        <w:t>81943</w:t>
      </w:r>
    </w:p>
    <w:p>
      <w:r>
        <w:t>ugly hoe</w:t>
      </w:r>
    </w:p>
    <w:p>
      <w:r>
        <w:rPr>
          <w:b/>
          <w:u w:val="single"/>
        </w:rPr>
        <w:t>81944</w:t>
      </w:r>
    </w:p>
    <w:p>
      <w:r>
        <w:t>under my windoowww &amp;#8220;@brettcanfly: Bleaching your teeth, smiling flash, talking trash, under your breath&amp;#8221;</w:t>
      </w:r>
    </w:p>
    <w:p>
      <w:r>
        <w:rPr>
          <w:b/>
          <w:u w:val="single"/>
        </w:rPr>
        <w:t>81945</w:t>
      </w:r>
    </w:p>
    <w:p>
      <w:r>
        <w:t>ur trash! http://t.co/6KN7PzTgl8</w:t>
      </w:r>
    </w:p>
    <w:p>
      <w:r>
        <w:rPr>
          <w:b/>
          <w:u w:val="single"/>
        </w:rPr>
        <w:t>81946</w:t>
      </w:r>
    </w:p>
    <w:p>
      <w:r>
        <w:t>versace bird feeder</w:t>
      </w:r>
    </w:p>
    <w:p>
      <w:r>
        <w:rPr>
          <w:b/>
          <w:u w:val="single"/>
        </w:rPr>
        <w:t>81947</w:t>
      </w:r>
    </w:p>
    <w:p>
      <w:r>
        <w:t>waaaaay too many niggas comfortable wit dressing up like ugly bitches for IG likes an re-posts....</w:t>
      </w:r>
    </w:p>
    <w:p>
      <w:r>
        <w:rPr>
          <w:b/>
          <w:u w:val="single"/>
        </w:rPr>
        <w:t>81948</w:t>
      </w:r>
    </w:p>
    <w:p>
      <w:r>
        <w:t>wack bitches make me curve them</w:t>
      </w:r>
    </w:p>
    <w:p>
      <w:r>
        <w:rPr>
          <w:b/>
          <w:u w:val="single"/>
        </w:rPr>
        <w:t>81949</w:t>
      </w:r>
    </w:p>
    <w:p>
      <w:r>
        <w:t>walking dead gonna be so trash this season</w:t>
      </w:r>
    </w:p>
    <w:p>
      <w:r>
        <w:rPr>
          <w:b/>
          <w:u w:val="single"/>
        </w:rPr>
        <w:t>81950</w:t>
      </w:r>
    </w:p>
    <w:p>
      <w:r>
        <w:t>walking down the st and this girl with a guy past me and the girl says I'm bout to turn dyke for her ctfuu classic</w:t>
      </w:r>
    </w:p>
    <w:p>
      <w:r>
        <w:rPr>
          <w:b/>
          <w:u w:val="single"/>
        </w:rPr>
        <w:t>81951</w:t>
      </w:r>
    </w:p>
    <w:p>
      <w:r>
        <w:t>wallah I fucking hate this fuckin mexican bitch so much.</w:t>
      </w:r>
    </w:p>
    <w:p>
      <w:r>
        <w:rPr>
          <w:b/>
          <w:u w:val="single"/>
        </w:rPr>
        <w:t>81952</w:t>
      </w:r>
    </w:p>
    <w:p>
      <w:r>
        <w:t>wanna make a boss happy? &amp;#128527;</w:t>
        <w:br/>
        <w:t>bitch talk nasty. &amp;#128540;</w:t>
      </w:r>
    </w:p>
    <w:p>
      <w:r>
        <w:rPr>
          <w:b/>
          <w:u w:val="single"/>
        </w:rPr>
        <w:t>81953</w:t>
      </w:r>
    </w:p>
    <w:p>
      <w:r>
        <w:t>want to catch my attention niggah throw up a dolla sign</w:t>
      </w:r>
    </w:p>
    <w:p>
      <w:r>
        <w:rPr>
          <w:b/>
          <w:u w:val="single"/>
        </w:rPr>
        <w:t>81954</w:t>
      </w:r>
    </w:p>
    <w:p>
      <w:r>
        <w:t>was just informed that "crunk ain't dead ho!"&amp;#8230; lol okay sure</w:t>
      </w:r>
    </w:p>
    <w:p>
      <w:r>
        <w:rPr>
          <w:b/>
          <w:u w:val="single"/>
        </w:rPr>
        <w:t>81955</w:t>
      </w:r>
    </w:p>
    <w:p>
      <w:r>
        <w:t>watch out for these foul hoes and flagrant niggas!</w:t>
      </w:r>
    </w:p>
    <w:p>
      <w:r>
        <w:rPr>
          <w:b/>
          <w:u w:val="single"/>
        </w:rPr>
        <w:t>81956</w:t>
      </w:r>
    </w:p>
    <w:p>
      <w:r>
        <w:t>we all went through so much shit together . I miss them bitches</w:t>
      </w:r>
    </w:p>
    <w:p>
      <w:r>
        <w:rPr>
          <w:b/>
          <w:u w:val="single"/>
        </w:rPr>
        <w:t>81957</w:t>
      </w:r>
    </w:p>
    <w:p>
      <w:r>
        <w:t>we dem birds.</w:t>
      </w:r>
    </w:p>
    <w:p>
      <w:r>
        <w:rPr>
          <w:b/>
          <w:u w:val="single"/>
        </w:rPr>
        <w:t>81958</w:t>
      </w:r>
    </w:p>
    <w:p>
      <w:r>
        <w:t>we don't pay hoes... we don't save hoes</w:t>
      </w:r>
    </w:p>
    <w:p>
      <w:r>
        <w:rPr>
          <w:b/>
          <w:u w:val="single"/>
        </w:rPr>
        <w:t>81959</w:t>
      </w:r>
    </w:p>
    <w:p>
      <w:r>
        <w:t>we in here turn up turn up wheres the bitches</w:t>
      </w:r>
    </w:p>
    <w:p>
      <w:r>
        <w:rPr>
          <w:b/>
          <w:u w:val="single"/>
        </w:rPr>
        <w:t>81960</w:t>
      </w:r>
    </w:p>
    <w:p>
      <w:r>
        <w:t>we live in a world where drake can steal your hoes and make fun of you, shit crazy</w:t>
      </w:r>
    </w:p>
    <w:p>
      <w:r>
        <w:rPr>
          <w:b/>
          <w:u w:val="single"/>
        </w:rPr>
        <w:t>81961</w:t>
      </w:r>
    </w:p>
    <w:p>
      <w:r>
        <w:t>we need to pile some hoes in the back of Ross' car</w:t>
      </w:r>
    </w:p>
    <w:p>
      <w:r>
        <w:rPr>
          <w:b/>
          <w:u w:val="single"/>
        </w:rPr>
        <w:t>81962</w:t>
      </w:r>
    </w:p>
    <w:p>
      <w:r>
        <w:t>we'ont get head from hoes wit overbites..</w:t>
      </w:r>
    </w:p>
    <w:p>
      <w:r>
        <w:rPr>
          <w:b/>
          <w:u w:val="single"/>
        </w:rPr>
        <w:t>81963</w:t>
      </w:r>
    </w:p>
    <w:p>
      <w:r>
        <w:t xml:space="preserve">wearing pajamas tonight 4 da gook </w:t>
        <w:br/>
        <w:t xml:space="preserve">UDigg </w:t>
        <w:br/>
        <w:br/>
        <w:t>Grey day</w:t>
      </w:r>
    </w:p>
    <w:p>
      <w:r>
        <w:rPr>
          <w:b/>
          <w:u w:val="single"/>
        </w:rPr>
        <w:t>81964</w:t>
      </w:r>
    </w:p>
    <w:p>
      <w:r>
        <w:t>weeknd makes songs for the hoes</w:t>
      </w:r>
    </w:p>
    <w:p>
      <w:r>
        <w:rPr>
          <w:b/>
          <w:u w:val="single"/>
        </w:rPr>
        <w:t>81965</w:t>
      </w:r>
    </w:p>
    <w:p>
      <w:r>
        <w:t>well ain't that a bitch</w:t>
      </w:r>
    </w:p>
    <w:p>
      <w:r>
        <w:rPr>
          <w:b/>
          <w:u w:val="single"/>
        </w:rPr>
        <w:t>81966</w:t>
      </w:r>
    </w:p>
    <w:p>
      <w:r>
        <w:t>well i want to be Victoria's Secret dyke angel&amp;#128124;&amp;#128149;</w:t>
      </w:r>
    </w:p>
    <w:p>
      <w:r>
        <w:rPr>
          <w:b/>
          <w:u w:val="single"/>
        </w:rPr>
        <w:t>81967</w:t>
      </w:r>
    </w:p>
    <w:p>
      <w:r>
        <w:t>were gunna shake our honkey tonk badonkadonks (': @SAMMI_boyden</w:t>
      </w:r>
    </w:p>
    <w:p>
      <w:r>
        <w:rPr>
          <w:b/>
          <w:u w:val="single"/>
        </w:rPr>
        <w:t>81968</w:t>
      </w:r>
    </w:p>
    <w:p>
      <w:r>
        <w:t>what a broke niggah gone tell her.</w:t>
      </w:r>
    </w:p>
    <w:p>
      <w:r>
        <w:rPr>
          <w:b/>
          <w:u w:val="single"/>
        </w:rPr>
        <w:t>81969</w:t>
      </w:r>
    </w:p>
    <w:p>
      <w:r>
        <w:t>what a clam shame</w:t>
      </w:r>
    </w:p>
    <w:p>
      <w:r>
        <w:rPr>
          <w:b/>
          <w:u w:val="single"/>
        </w:rPr>
        <w:t>81970</w:t>
      </w:r>
    </w:p>
    <w:p>
      <w:r>
        <w:t>what a hoe</w:t>
      </w:r>
    </w:p>
    <w:p>
      <w:r>
        <w:rPr>
          <w:b/>
          <w:u w:val="single"/>
        </w:rPr>
        <w:t>81971</w:t>
      </w:r>
    </w:p>
    <w:p>
      <w:r>
        <w:t>what a little bitch lol</w:t>
      </w:r>
    </w:p>
    <w:p>
      <w:r>
        <w:rPr>
          <w:b/>
          <w:u w:val="single"/>
        </w:rPr>
        <w:t>81972</w:t>
      </w:r>
    </w:p>
    <w:p>
      <w:r>
        <w:t>what a retard lol</w:t>
      </w:r>
    </w:p>
    <w:p>
      <w:r>
        <w:rPr>
          <w:b/>
          <w:u w:val="single"/>
        </w:rPr>
        <w:t>81973</w:t>
      </w:r>
    </w:p>
    <w:p>
      <w:r>
        <w:t>what he was clearly stating to the masses is....pussy is to be shared...so girl send out dat pussy to my shark</w:t>
      </w:r>
    </w:p>
    <w:p>
      <w:r>
        <w:rPr>
          <w:b/>
          <w:u w:val="single"/>
        </w:rPr>
        <w:t>81974</w:t>
      </w:r>
    </w:p>
    <w:p>
      <w:r>
        <w:t>what to do when your ear hurts like a bitch?</w:t>
      </w:r>
    </w:p>
    <w:p>
      <w:r>
        <w:rPr>
          <w:b/>
          <w:u w:val="single"/>
        </w:rPr>
        <w:t>81975</w:t>
      </w:r>
    </w:p>
    <w:p>
      <w:r>
        <w:t>what's wrong with bitches fuck nigga</w:t>
      </w:r>
    </w:p>
    <w:p>
      <w:r>
        <w:rPr>
          <w:b/>
          <w:u w:val="single"/>
        </w:rPr>
        <w:t>81976</w:t>
      </w:r>
    </w:p>
    <w:p>
      <w:r>
        <w:t>when Em said "I'm on my straight grizzly, so why would I buy you a gay ass teddy bear bitch youre already bi-polar." http://t.co/FQquXTxHBo</w:t>
      </w:r>
    </w:p>
    <w:p>
      <w:r>
        <w:rPr>
          <w:b/>
          <w:u w:val="single"/>
        </w:rPr>
        <w:t>81977</w:t>
      </w:r>
    </w:p>
    <w:p>
      <w:r>
        <w:t>when a bitch say you cant dance http://t.co/GKZj7QNDIF</w:t>
      </w:r>
    </w:p>
    <w:p>
      <w:r>
        <w:rPr>
          <w:b/>
          <w:u w:val="single"/>
        </w:rPr>
        <w:t>81978</w:t>
      </w:r>
    </w:p>
    <w:p>
      <w:r>
        <w:t>when ah rich nigga want ur bitch it's nothing u can do... but hope she think about u on dem shopping sprees...</w:t>
      </w:r>
    </w:p>
    <w:p>
      <w:r>
        <w:rPr>
          <w:b/>
          <w:u w:val="single"/>
        </w:rPr>
        <w:t>81979</w:t>
      </w:r>
    </w:p>
    <w:p>
      <w:r>
        <w:t>when baylor wins im talking so much trash</w:t>
      </w:r>
    </w:p>
    <w:p>
      <w:r>
        <w:rPr>
          <w:b/>
          <w:u w:val="single"/>
        </w:rPr>
        <w:t>81980</w:t>
      </w:r>
    </w:p>
    <w:p>
      <w:r>
        <w:t>when bitches be tryna wash their shit on the low lol funny af</w:t>
      </w:r>
    </w:p>
    <w:p>
      <w:r>
        <w:rPr>
          <w:b/>
          <w:u w:val="single"/>
        </w:rPr>
        <w:t>81981</w:t>
      </w:r>
    </w:p>
    <w:p>
      <w:r>
        <w:t>when bitches change and start acting like the nigga they with &amp;lt;&amp;lt;&amp;lt;&amp;lt;&amp;lt;&amp;lt;</w:t>
      </w:r>
    </w:p>
    <w:p>
      <w:r>
        <w:rPr>
          <w:b/>
          <w:u w:val="single"/>
        </w:rPr>
        <w:t>81982</w:t>
      </w:r>
    </w:p>
    <w:p>
      <w:r>
        <w:t>when bitches u hate won't stop staring at u in the halls http://t.co/OjNXhoIGdw</w:t>
      </w:r>
    </w:p>
    <w:p>
      <w:r>
        <w:rPr>
          <w:b/>
          <w:u w:val="single"/>
        </w:rPr>
        <w:t>81983</w:t>
      </w:r>
    </w:p>
    <w:p>
      <w:r>
        <w:t>when im there with a ghetto ass accent being shy as hell like</w:t>
      </w:r>
    </w:p>
    <w:p>
      <w:r>
        <w:rPr>
          <w:b/>
          <w:u w:val="single"/>
        </w:rPr>
        <w:t>81984</w:t>
      </w:r>
    </w:p>
    <w:p>
      <w:r>
        <w:t>when nino said "cancel that bitch ill buy a new one" &amp;gt;&amp;gt;&amp;gt;&amp;gt;&amp;gt;&amp;gt;&amp;gt;&amp;gt;&amp;gt;&amp;gt;&amp;gt;</w:t>
      </w:r>
    </w:p>
    <w:p>
      <w:r>
        <w:rPr>
          <w:b/>
          <w:u w:val="single"/>
        </w:rPr>
        <w:t>81985</w:t>
      </w:r>
    </w:p>
    <w:p>
      <w:r>
        <w:t>when the dude shoots his jiz in the bitches eye in silence of the lambs</w:t>
      </w:r>
    </w:p>
    <w:p>
      <w:r>
        <w:rPr>
          <w:b/>
          <w:u w:val="single"/>
        </w:rPr>
        <w:t>81986</w:t>
      </w:r>
    </w:p>
    <w:p>
      <w:r>
        <w:t>when ya name gain weight ya ex bitches cant let go</w:t>
      </w:r>
    </w:p>
    <w:p>
      <w:r>
        <w:rPr>
          <w:b/>
          <w:u w:val="single"/>
        </w:rPr>
        <w:t>81987</w:t>
      </w:r>
    </w:p>
    <w:p>
      <w:r>
        <w:t>when ya name gain weight ya ex hoes can't let go</w:t>
      </w:r>
    </w:p>
    <w:p>
      <w:r>
        <w:rPr>
          <w:b/>
          <w:u w:val="single"/>
        </w:rPr>
        <w:t>81988</w:t>
      </w:r>
    </w:p>
    <w:p>
      <w:r>
        <w:t>when yo song come on and you hit the blunt hard af cause that hoe go dat hard</w:t>
      </w:r>
    </w:p>
    <w:p>
      <w:r>
        <w:rPr>
          <w:b/>
          <w:u w:val="single"/>
        </w:rPr>
        <w:t>81989</w:t>
      </w:r>
    </w:p>
    <w:p>
      <w:r>
        <w:t>when you first walked in the door at that party you saw a big booty hoe &amp;#8212; Name ? http://t.co/JERsrSwhUe</w:t>
      </w:r>
    </w:p>
    <w:p>
      <w:r>
        <w:rPr>
          <w:b/>
          <w:u w:val="single"/>
        </w:rPr>
        <w:t>81990</w:t>
      </w:r>
    </w:p>
    <w:p>
      <w:r>
        <w:t>when you're stupid, you don't know it. life is so easy. have you ever seen a depressed retard? i envy that.</w:t>
      </w:r>
    </w:p>
    <w:p>
      <w:r>
        <w:rPr>
          <w:b/>
          <w:u w:val="single"/>
        </w:rPr>
        <w:t>81991</w:t>
      </w:r>
    </w:p>
    <w:p>
      <w:r>
        <w:t>where da ratchet hoes at?</w:t>
      </w:r>
    </w:p>
    <w:p>
      <w:r>
        <w:rPr>
          <w:b/>
          <w:u w:val="single"/>
        </w:rPr>
        <w:t>81992</w:t>
      </w:r>
    </w:p>
    <w:p>
      <w:r>
        <w:t>where my scene hoes at?</w:t>
      </w:r>
    </w:p>
    <w:p>
      <w:r>
        <w:rPr>
          <w:b/>
          <w:u w:val="single"/>
        </w:rPr>
        <w:t>81993</w:t>
      </w:r>
    </w:p>
    <w:p>
      <w:r>
        <w:t>where r the fun twins at @TheJsimps I'm trying to lick cheeto dust and coleslaw off your nips</w:t>
      </w:r>
    </w:p>
    <w:p>
      <w:r>
        <w:rPr>
          <w:b/>
          <w:u w:val="single"/>
        </w:rPr>
        <w:t>81994</w:t>
      </w:r>
    </w:p>
    <w:p>
      <w:r>
        <w:t>whheeet bitch you LYING</w:t>
      </w:r>
    </w:p>
    <w:p>
      <w:r>
        <w:rPr>
          <w:b/>
          <w:u w:val="single"/>
        </w:rPr>
        <w:t>81995</w:t>
      </w:r>
    </w:p>
    <w:p>
      <w:r>
        <w:t>which one of these names is more offensive kike, wop, kraut, wetback jigaboo, towelhead, gook, or redskin.</w:t>
      </w:r>
    </w:p>
    <w:p>
      <w:r>
        <w:rPr>
          <w:b/>
          <w:u w:val="single"/>
        </w:rPr>
        <w:t>81996</w:t>
      </w:r>
    </w:p>
    <w:p>
      <w:r>
        <w:t>which twitter bitch isn't selling chokers&amp;#10068;&amp;#10068;</w:t>
      </w:r>
    </w:p>
    <w:p>
      <w:r>
        <w:rPr>
          <w:b/>
          <w:u w:val="single"/>
        </w:rPr>
        <w:t>81997</w:t>
      </w:r>
    </w:p>
    <w:p>
      <w:r>
        <w:t>who's downie like a brownie 4 brunch? Need mimosas</w:t>
      </w:r>
    </w:p>
    <w:p>
      <w:r>
        <w:rPr>
          <w:b/>
          <w:u w:val="single"/>
        </w:rPr>
        <w:t>81998</w:t>
      </w:r>
    </w:p>
    <w:p>
      <w:r>
        <w:t>who's pussy better then a crazy bitch?</w:t>
      </w:r>
    </w:p>
    <w:p>
      <w:r>
        <w:rPr>
          <w:b/>
          <w:u w:val="single"/>
        </w:rPr>
        <w:t>81999</w:t>
      </w:r>
    </w:p>
    <w:p>
      <w:r>
        <w:t>why are people acting like they didn't know hoe allen was going to the cavs 6 months ago?</w:t>
      </w:r>
    </w:p>
    <w:p>
      <w:r>
        <w:rPr>
          <w:b/>
          <w:u w:val="single"/>
        </w:rPr>
        <w:t>82000</w:t>
      </w:r>
    </w:p>
    <w:p>
      <w:r>
        <w:t>why are these freshman so ghetto lmao</w:t>
      </w:r>
    </w:p>
    <w:p>
      <w:r>
        <w:rPr>
          <w:b/>
          <w:u w:val="single"/>
        </w:rPr>
        <w:t>82001</w:t>
      </w:r>
    </w:p>
    <w:p>
      <w:r>
        <w:t>why bitches gotta be bitches</w:t>
      </w:r>
    </w:p>
    <w:p>
      <w:r>
        <w:rPr>
          <w:b/>
          <w:u w:val="single"/>
        </w:rPr>
        <w:t>82002</w:t>
      </w:r>
    </w:p>
    <w:p>
      <w:r>
        <w:t>why cant girls just admit that they want the dick as much as us guys want the pussy? human nature duhh</w:t>
      </w:r>
    </w:p>
    <w:p>
      <w:r>
        <w:rPr>
          <w:b/>
          <w:u w:val="single"/>
        </w:rPr>
        <w:t>82003</w:t>
      </w:r>
    </w:p>
    <w:p>
      <w:r>
        <w:t>why did the fins sign finnegan? hes a certified bitch</w:t>
      </w:r>
    </w:p>
    <w:p>
      <w:r>
        <w:rPr>
          <w:b/>
          <w:u w:val="single"/>
        </w:rPr>
        <w:t>82004</w:t>
      </w:r>
    </w:p>
    <w:p>
      <w:r>
        <w:t>why do hoes think its a good idea to air out their dirty laundry at a public place? bitch im tryna enjoy my burrito</w:t>
      </w:r>
    </w:p>
    <w:p>
      <w:r>
        <w:rPr>
          <w:b/>
          <w:u w:val="single"/>
        </w:rPr>
        <w:t>82005</w:t>
      </w:r>
    </w:p>
    <w:p>
      <w:r>
        <w:t>why do little scrawny white boys play ghetto rap music while they walk around.</w:t>
      </w:r>
    </w:p>
    <w:p>
      <w:r>
        <w:rPr>
          <w:b/>
          <w:u w:val="single"/>
        </w:rPr>
        <w:t>82006</w:t>
      </w:r>
    </w:p>
    <w:p>
      <w:r>
        <w:t>why even get pregnant by someone that isn't an never will be fit to be a dad, smh stupid stupid hoes</w:t>
      </w:r>
    </w:p>
    <w:p>
      <w:r>
        <w:rPr>
          <w:b/>
          <w:u w:val="single"/>
        </w:rPr>
        <w:t>82007</w:t>
      </w:r>
    </w:p>
    <w:p>
      <w:r>
        <w:t>why is this thirsty white basic ass bitch still talking to me gtfo</w:t>
      </w:r>
    </w:p>
    <w:p>
      <w:r>
        <w:rPr>
          <w:b/>
          <w:u w:val="single"/>
        </w:rPr>
        <w:t>82008</w:t>
      </w:r>
    </w:p>
    <w:p>
      <w:r>
        <w:t>why lie tho&amp;#8230;&amp;#8230; we gon' find you bitches</w:t>
      </w:r>
    </w:p>
    <w:p>
      <w:r>
        <w:rPr>
          <w:b/>
          <w:u w:val="single"/>
        </w:rPr>
        <w:t>82009</w:t>
      </w:r>
    </w:p>
    <w:p>
      <w:r>
        <w:t>why niggas put heart eyes under everybody pictures? &amp;#128553; then it be them poo la la hoes.</w:t>
      </w:r>
    </w:p>
    <w:p>
      <w:r>
        <w:rPr>
          <w:b/>
          <w:u w:val="single"/>
        </w:rPr>
        <w:t>82010</w:t>
      </w:r>
    </w:p>
    <w:p>
      <w:r>
        <w:t>why should there be an age limit on movies?</w:t>
        <w:br/>
        <w:t>it ain't their fault if a 13yr old is traumatized from an R rates film</w:t>
        <w:br/>
        <w:t>bunch of pussies</w:t>
      </w:r>
    </w:p>
    <w:p>
      <w:r>
        <w:rPr>
          <w:b/>
          <w:u w:val="single"/>
        </w:rPr>
        <w:t>82011</w:t>
      </w:r>
    </w:p>
    <w:p>
      <w:r>
        <w:t>why tf is this bitch in my class wearing all brewers shit it's football season,,,,</w:t>
      </w:r>
    </w:p>
    <w:p>
      <w:r>
        <w:rPr>
          <w:b/>
          <w:u w:val="single"/>
        </w:rPr>
        <w:t>82012</w:t>
      </w:r>
    </w:p>
    <w:p>
      <w:r>
        <w:t>why the fuck did twitter move the new tweet box to above the feed lol it looks fucking retarded</w:t>
      </w:r>
    </w:p>
    <w:p>
      <w:r>
        <w:rPr>
          <w:b/>
          <w:u w:val="single"/>
        </w:rPr>
        <w:t>82013</w:t>
      </w:r>
    </w:p>
    <w:p>
      <w:r>
        <w:t>why they playing trash on ESPN right now.</w:t>
      </w:r>
    </w:p>
    <w:p>
      <w:r>
        <w:rPr>
          <w:b/>
          <w:u w:val="single"/>
        </w:rPr>
        <w:t>82014</w:t>
      </w:r>
    </w:p>
    <w:p>
      <w:r>
        <w:t>why you act like a little booshie bitch now, that's why you don't have friends hoe</w:t>
      </w:r>
    </w:p>
    <w:p>
      <w:r>
        <w:rPr>
          <w:b/>
          <w:u w:val="single"/>
        </w:rPr>
        <w:t>82015</w:t>
      </w:r>
    </w:p>
    <w:p>
      <w:r>
        <w:t>why you think ol niggas wit no money dont even care about swag, rockin sandals wit velcor straps, they aint checkin for bitches</w:t>
      </w:r>
    </w:p>
    <w:p>
      <w:r>
        <w:rPr>
          <w:b/>
          <w:u w:val="single"/>
        </w:rPr>
        <w:t>82016</w:t>
      </w:r>
    </w:p>
    <w:p>
      <w:r>
        <w:t>whys this bitch wearing a striped tshirt and nike shocks</w:t>
      </w:r>
    </w:p>
    <w:p>
      <w:r>
        <w:rPr>
          <w:b/>
          <w:u w:val="single"/>
        </w:rPr>
        <w:t>82017</w:t>
      </w:r>
    </w:p>
    <w:p>
      <w:r>
        <w:t>will u love dat nigga even if he lose it all... or will u dip like the groupie hoes searching for another &amp;#11088;&amp;#65039;</w:t>
      </w:r>
    </w:p>
    <w:p>
      <w:r>
        <w:rPr>
          <w:b/>
          <w:u w:val="single"/>
        </w:rPr>
        <w:t>82018</w:t>
      </w:r>
    </w:p>
    <w:p>
      <w:r>
        <w:t>will u sell dat pussy for me?</w:t>
      </w:r>
    </w:p>
    <w:p>
      <w:r>
        <w:rPr>
          <w:b/>
          <w:u w:val="single"/>
        </w:rPr>
        <w:t>82019</w:t>
      </w:r>
    </w:p>
    <w:p>
      <w:r>
        <w:t>wish I had a brownie or a dab to knock me out rn</w:t>
      </w:r>
    </w:p>
    <w:p>
      <w:r>
        <w:rPr>
          <w:b/>
          <w:u w:val="single"/>
        </w:rPr>
        <w:t>82020</w:t>
      </w:r>
    </w:p>
    <w:p>
      <w:r>
        <w:t>wishing I could high five whoever named a species of birds "great tits"</w:t>
      </w:r>
    </w:p>
    <w:p>
      <w:r>
        <w:rPr>
          <w:b/>
          <w:u w:val="single"/>
        </w:rPr>
        <w:t>82021</w:t>
      </w:r>
    </w:p>
    <w:p>
      <w:r>
        <w:t>with Louisville (5) losing last night, a win to #iubb (7) tonight should have them back in the top 5! #ncaa #basketball #iu #hoosiers</w:t>
      </w:r>
    </w:p>
    <w:p>
      <w:r>
        <w:rPr>
          <w:b/>
          <w:u w:val="single"/>
        </w:rPr>
        <w:t>82022</w:t>
      </w:r>
    </w:p>
    <w:p>
      <w:r>
        <w:t>women hate hoes becuz they fuckin up the economy</w:t>
      </w:r>
    </w:p>
    <w:p>
      <w:r>
        <w:rPr>
          <w:b/>
          <w:u w:val="single"/>
        </w:rPr>
        <w:t>82023</w:t>
      </w:r>
    </w:p>
    <w:p>
      <w:r>
        <w:t>wonder if they gon have em for the low on nigger friday....</w:t>
      </w:r>
    </w:p>
    <w:p>
      <w:r>
        <w:rPr>
          <w:b/>
          <w:u w:val="single"/>
        </w:rPr>
        <w:t>82024</w:t>
      </w:r>
    </w:p>
    <w:p>
      <w:r>
        <w:t>wondertrade is the best pokemon feature ever. i just got a level 27 japanese wobbuffet for a level 4 beginning area trash pokemon</w:t>
      </w:r>
    </w:p>
    <w:p>
      <w:r>
        <w:rPr>
          <w:b/>
          <w:u w:val="single"/>
        </w:rPr>
        <w:t>82025</w:t>
      </w:r>
    </w:p>
    <w:p>
      <w:r>
        <w:t>worst thing a bitch can do &amp;#8220;@loyalshawn: Bitches main reason for being in another nigga face is to get they nigga jealous . &amp;#128078; Wack .&amp;#8221;</w:t>
      </w:r>
    </w:p>
    <w:p>
      <w:r>
        <w:rPr>
          <w:b/>
          <w:u w:val="single"/>
        </w:rPr>
        <w:t>82026</w:t>
      </w:r>
    </w:p>
    <w:p>
      <w:r>
        <w:t>wouldn't be such a bitch if people didn't piss me off 24/7</w:t>
      </w:r>
    </w:p>
    <w:p>
      <w:r>
        <w:rPr>
          <w:b/>
          <w:u w:val="single"/>
        </w:rPr>
        <w:t>82027</w:t>
      </w:r>
    </w:p>
    <w:p>
      <w:r>
        <w:t>wow im a bitch????? nice to fucking know.</w:t>
      </w:r>
    </w:p>
    <w:p>
      <w:r>
        <w:rPr>
          <w:b/>
          <w:u w:val="single"/>
        </w:rPr>
        <w:t>82028</w:t>
      </w:r>
    </w:p>
    <w:p>
      <w:r>
        <w:t>wow im gonna smoke myself retarded when i get home</w:t>
      </w:r>
    </w:p>
    <w:p>
      <w:r>
        <w:rPr>
          <w:b/>
          <w:u w:val="single"/>
        </w:rPr>
        <w:t>82029</w:t>
      </w:r>
    </w:p>
    <w:p>
      <w:r>
        <w:t>wow! RT @Tendilkar: RT @LyricalSunset: RT @LilMissCuntCake: Some bitches just deserve to get punched. In the vagina.</w:t>
      </w:r>
    </w:p>
    <w:p>
      <w:r>
        <w:rPr>
          <w:b/>
          <w:u w:val="single"/>
        </w:rPr>
        <w:t>82030</w:t>
      </w:r>
    </w:p>
    <w:p>
      <w:r>
        <w:t>wow.... a bird just shitted on me</w:t>
      </w:r>
    </w:p>
    <w:p>
      <w:r>
        <w:rPr>
          <w:b/>
          <w:u w:val="single"/>
        </w:rPr>
        <w:t>82031</w:t>
      </w:r>
    </w:p>
    <w:p>
      <w:r>
        <w:t>wth is that playing missy? ........ i mean seriously? RT @mr_republicann: This movie gone be trash http://t.co/8BIppVUvzr</w:t>
      </w:r>
    </w:p>
    <w:p>
      <w:r>
        <w:rPr>
          <w:b/>
          <w:u w:val="single"/>
        </w:rPr>
        <w:t>82032</w:t>
      </w:r>
    </w:p>
    <w:p>
      <w:r>
        <w:t>wut spook me even more is its gon be dark when nigga drive outta hea..... im sick already</w:t>
      </w:r>
    </w:p>
    <w:p>
      <w:r>
        <w:rPr>
          <w:b/>
          <w:u w:val="single"/>
        </w:rPr>
        <w:t>82033</w:t>
      </w:r>
    </w:p>
    <w:p>
      <w:r>
        <w:t>x_x RT @LaDarinAintShit: Fat bitches with normal sized legs be looking like car keys.</w:t>
      </w:r>
    </w:p>
    <w:p>
      <w:r>
        <w:rPr>
          <w:b/>
          <w:u w:val="single"/>
        </w:rPr>
        <w:t>82034</w:t>
      </w:r>
    </w:p>
    <w:p>
      <w:r>
        <w:t>y give a bitch an inch when she rather have 9</w:t>
      </w:r>
    </w:p>
    <w:p>
      <w:r>
        <w:rPr>
          <w:b/>
          <w:u w:val="single"/>
        </w:rPr>
        <w:t>82035</w:t>
      </w:r>
    </w:p>
    <w:p>
      <w:r>
        <w:t>y'all I'm so mad I wasted them calories on that honey bun.. that ho was dry as hell &amp;#128553;</w:t>
      </w:r>
    </w:p>
    <w:p>
      <w:r>
        <w:rPr>
          <w:b/>
          <w:u w:val="single"/>
        </w:rPr>
        <w:t>82036</w:t>
      </w:r>
    </w:p>
    <w:p>
      <w:r>
        <w:t>y'all hoes avoid schemes</w:t>
      </w:r>
    </w:p>
    <w:p>
      <w:r>
        <w:rPr>
          <w:b/>
          <w:u w:val="single"/>
        </w:rPr>
        <w:t>82037</w:t>
      </w:r>
    </w:p>
    <w:p>
      <w:r>
        <w:t>y'all moms was hoes with no morals so i ain't surprised</w:t>
      </w:r>
    </w:p>
    <w:p>
      <w:r>
        <w:rPr>
          <w:b/>
          <w:u w:val="single"/>
        </w:rPr>
        <w:t>82038</w:t>
      </w:r>
    </w:p>
    <w:p>
      <w:r>
        <w:t>y'all remember that tall ass dyke named Jay??? Lmfaooo</w:t>
      </w:r>
    </w:p>
    <w:p>
      <w:r>
        <w:rPr>
          <w:b/>
          <w:u w:val="single"/>
        </w:rPr>
        <w:t>82039</w:t>
      </w:r>
    </w:p>
    <w:p>
      <w:r>
        <w:t>ya bitch aint bad nigga, you aint got no taste</w:t>
      </w:r>
    </w:p>
    <w:p>
      <w:r>
        <w:rPr>
          <w:b/>
          <w:u w:val="single"/>
        </w:rPr>
        <w:t>82040</w:t>
      </w:r>
    </w:p>
    <w:p>
      <w:r>
        <w:t>ya girl pussy is trash as fuck.</w:t>
      </w:r>
    </w:p>
    <w:p>
      <w:r>
        <w:rPr>
          <w:b/>
          <w:u w:val="single"/>
        </w:rPr>
        <w:t>82041</w:t>
      </w:r>
    </w:p>
    <w:p>
      <w:r>
        <w:t>ya'll niggers have a good thanksgiving</w:t>
      </w:r>
    </w:p>
    <w:p>
      <w:r>
        <w:rPr>
          <w:b/>
          <w:u w:val="single"/>
        </w:rPr>
        <w:t>82042</w:t>
      </w:r>
    </w:p>
    <w:p>
      <w:r>
        <w:t>yal some faggots yup nigga you n you fuckin fruit cups.</w:t>
      </w:r>
    </w:p>
    <w:p>
      <w:r>
        <w:rPr>
          <w:b/>
          <w:u w:val="single"/>
        </w:rPr>
        <w:t>82043</w:t>
      </w:r>
    </w:p>
    <w:p>
      <w:r>
        <w:t>yall crazy hoes need jesus lol</w:t>
      </w:r>
    </w:p>
    <w:p>
      <w:r>
        <w:rPr>
          <w:b/>
          <w:u w:val="single"/>
        </w:rPr>
        <w:t>82044</w:t>
      </w:r>
    </w:p>
    <w:p>
      <w:r>
        <w:t>yall pussies i swur</w:t>
      </w:r>
    </w:p>
    <w:p>
      <w:r>
        <w:rPr>
          <w:b/>
          <w:u w:val="single"/>
        </w:rPr>
        <w:t>82045</w:t>
      </w:r>
    </w:p>
    <w:p>
      <w:r>
        <w:t>yay I like when jacob has colored layouts</w:t>
      </w:r>
    </w:p>
    <w:p>
      <w:r>
        <w:rPr>
          <w:b/>
          <w:u w:val="single"/>
        </w:rPr>
        <w:t>82046</w:t>
      </w:r>
    </w:p>
    <w:p>
      <w:r>
        <w:t>yaya ho.. cute avi tho RT @ViVaLa_Ari I had no idea she was sleep &amp;#128553;</w:t>
      </w:r>
    </w:p>
    <w:p>
      <w:r>
        <w:rPr>
          <w:b/>
          <w:u w:val="single"/>
        </w:rPr>
        <w:t>82047</w:t>
      </w:r>
    </w:p>
    <w:p>
      <w:r>
        <w:t>yea so about @N_tel 's new friend.. all my friends kno they're only allowed one cute darkie friend n that's me! lol</w:t>
      </w:r>
    </w:p>
    <w:p>
      <w:r>
        <w:rPr>
          <w:b/>
          <w:u w:val="single"/>
        </w:rPr>
        <w:t>82048</w:t>
      </w:r>
    </w:p>
    <w:p>
      <w:r>
        <w:t>yeah I'm a bitch, but guess what? you're still a slut.</w:t>
      </w:r>
    </w:p>
    <w:p>
      <w:r>
        <w:rPr>
          <w:b/>
          <w:u w:val="single"/>
        </w:rPr>
        <w:t>82049</w:t>
      </w:r>
    </w:p>
    <w:p>
      <w:r>
        <w:t>yeah I'm small den a hoe http://t.co/VV3qdTo7MG</w:t>
      </w:r>
    </w:p>
    <w:p>
      <w:r>
        <w:rPr>
          <w:b/>
          <w:u w:val="single"/>
        </w:rPr>
        <w:t>82050</w:t>
      </w:r>
    </w:p>
    <w:p>
      <w:r>
        <w:t>yeah i got soul i was brought up by colored women.</w:t>
      </w:r>
    </w:p>
    <w:p>
      <w:r>
        <w:rPr>
          <w:b/>
          <w:u w:val="single"/>
        </w:rPr>
        <w:t>82051</w:t>
      </w:r>
    </w:p>
    <w:p>
      <w:r>
        <w:t>yeah these valley faggots can go fuck themselves</w:t>
      </w:r>
    </w:p>
    <w:p>
      <w:r>
        <w:rPr>
          <w:b/>
          <w:u w:val="single"/>
        </w:rPr>
        <w:t>82052</w:t>
      </w:r>
    </w:p>
    <w:p>
      <w:r>
        <w:t>yes good shapely eurotrash manbooty</w:t>
      </w:r>
    </w:p>
    <w:p>
      <w:r>
        <w:rPr>
          <w:b/>
          <w:u w:val="single"/>
        </w:rPr>
        <w:t>82053</w:t>
      </w:r>
    </w:p>
    <w:p>
      <w:r>
        <w:t>yet this nigga still checkin up on his old hoes.....</w:t>
      </w:r>
    </w:p>
    <w:p>
      <w:r>
        <w:rPr>
          <w:b/>
          <w:u w:val="single"/>
        </w:rPr>
        <w:t>82054</w:t>
      </w:r>
    </w:p>
    <w:p>
      <w:r>
        <w:t>yo bitch bitch gone let me fuck tonight</w:t>
        <w:br/>
        <w:t>thursty Thursday at the WesGod cave</w:t>
      </w:r>
    </w:p>
    <w:p>
      <w:r>
        <w:rPr>
          <w:b/>
          <w:u w:val="single"/>
        </w:rPr>
        <w:t>82055</w:t>
      </w:r>
    </w:p>
    <w:p>
      <w:r>
        <w:t>yo bitch look like a boogawolf</w:t>
      </w:r>
    </w:p>
    <w:p>
      <w:r>
        <w:rPr>
          <w:b/>
          <w:u w:val="single"/>
        </w:rPr>
        <w:t>82056</w:t>
      </w:r>
    </w:p>
    <w:p>
      <w:r>
        <w:t>yo bitch want that vitamin D she lookin desperate</w:t>
      </w:r>
    </w:p>
    <w:p>
      <w:r>
        <w:rPr>
          <w:b/>
          <w:u w:val="single"/>
        </w:rPr>
        <w:t>82057</w:t>
      </w:r>
    </w:p>
    <w:p>
      <w:r>
        <w:t>yo bitch whippin in the early morning</w:t>
      </w:r>
    </w:p>
    <w:p>
      <w:r>
        <w:rPr>
          <w:b/>
          <w:u w:val="single"/>
        </w:rPr>
        <w:t>82058</w:t>
      </w:r>
    </w:p>
    <w:p>
      <w:r>
        <w:t>yo hoe will get slayed . &amp;#128298;&amp;#128298;</w:t>
      </w:r>
    </w:p>
    <w:p>
      <w:r>
        <w:rPr>
          <w:b/>
          <w:u w:val="single"/>
        </w:rPr>
        <w:t>82059</w:t>
      </w:r>
    </w:p>
    <w:p>
      <w:r>
        <w:t>yo hoe will get slayed! &amp;#128298;</w:t>
      </w:r>
    </w:p>
    <w:p>
      <w:r>
        <w:rPr>
          <w:b/>
          <w:u w:val="single"/>
        </w:rPr>
        <w:t>82060</w:t>
      </w:r>
    </w:p>
    <w:p>
      <w:r>
        <w:t>you a hoe nigga forreal</w:t>
      </w:r>
    </w:p>
    <w:p>
      <w:r>
        <w:rPr>
          <w:b/>
          <w:u w:val="single"/>
        </w:rPr>
        <w:t>82061</w:t>
      </w:r>
    </w:p>
    <w:p>
      <w:r>
        <w:t>you a pussy ass nigga and I know it nigga.</w:t>
      </w:r>
    </w:p>
    <w:p>
      <w:r>
        <w:rPr>
          <w:b/>
          <w:u w:val="single"/>
        </w:rPr>
        <w:t>82062</w:t>
      </w:r>
    </w:p>
    <w:p>
      <w:r>
        <w:t>you ain't a real nigga without goal a to chase and a yellow bone bitch w/ some toes to paint</w:t>
      </w:r>
    </w:p>
    <w:p>
      <w:r>
        <w:rPr>
          <w:b/>
          <w:u w:val="single"/>
        </w:rPr>
        <w:t>82063</w:t>
      </w:r>
    </w:p>
    <w:p>
      <w:r>
        <w:t>you ain't gotta be a dyke to like hoes</w:t>
      </w:r>
    </w:p>
    <w:p>
      <w:r>
        <w:rPr>
          <w:b/>
          <w:u w:val="single"/>
        </w:rPr>
        <w:t>82064</w:t>
      </w:r>
    </w:p>
    <w:p>
      <w:r>
        <w:t>you are a hoe, hoe, &amp;amp; a hoe.</w:t>
      </w:r>
    </w:p>
    <w:p>
      <w:r>
        <w:rPr>
          <w:b/>
          <w:u w:val="single"/>
        </w:rPr>
        <w:t>82065</w:t>
      </w:r>
    </w:p>
    <w:p>
      <w:r>
        <w:t>you bitches love yall some corny nigga</w:t>
      </w:r>
    </w:p>
    <w:p>
      <w:r>
        <w:rPr>
          <w:b/>
          <w:u w:val="single"/>
        </w:rPr>
        <w:t>82066</w:t>
      </w:r>
    </w:p>
    <w:p>
      <w:r>
        <w:t>you can masturbate anytime bitch lol &amp;#8220;@greyyygoose: I just want some damn alone time. Fucccckkkkkk! Lol&amp;#8221;</w:t>
      </w:r>
    </w:p>
    <w:p>
      <w:r>
        <w:rPr>
          <w:b/>
          <w:u w:val="single"/>
        </w:rPr>
        <w:t>82067</w:t>
      </w:r>
    </w:p>
    <w:p>
      <w:r>
        <w:t>you can never get a group of hoes together witout em resorting to being hoes....</w:t>
      </w:r>
    </w:p>
    <w:p>
      <w:r>
        <w:rPr>
          <w:b/>
          <w:u w:val="single"/>
        </w:rPr>
        <w:t>82068</w:t>
      </w:r>
    </w:p>
    <w:p>
      <w:r>
        <w:t>you can tell when dick recently been in a pussy, taste nasty af ewww bitches better never play that shit</w:t>
      </w:r>
    </w:p>
    <w:p>
      <w:r>
        <w:rPr>
          <w:b/>
          <w:u w:val="single"/>
        </w:rPr>
        <w:t>82069</w:t>
      </w:r>
    </w:p>
    <w:p>
      <w:r>
        <w:t>you can't cuff a hoe lmao</w:t>
      </w:r>
    </w:p>
    <w:p>
      <w:r>
        <w:rPr>
          <w:b/>
          <w:u w:val="single"/>
        </w:rPr>
        <w:t>82070</w:t>
      </w:r>
    </w:p>
    <w:p>
      <w:r>
        <w:t>you drove me redneck crazy</w:t>
      </w:r>
    </w:p>
    <w:p>
      <w:r>
        <w:rPr>
          <w:b/>
          <w:u w:val="single"/>
        </w:rPr>
        <w:t>82071</w:t>
      </w:r>
    </w:p>
    <w:p>
      <w:r>
        <w:t>you fake niggah lolol</w:t>
      </w:r>
    </w:p>
    <w:p>
      <w:r>
        <w:rPr>
          <w:b/>
          <w:u w:val="single"/>
        </w:rPr>
        <w:t>82072</w:t>
      </w:r>
    </w:p>
    <w:p>
      <w:r>
        <w:t>you got niggas, and i got bitches.</w:t>
      </w:r>
    </w:p>
    <w:p>
      <w:r>
        <w:rPr>
          <w:b/>
          <w:u w:val="single"/>
        </w:rPr>
        <w:t>82073</w:t>
      </w:r>
    </w:p>
    <w:p>
      <w:r>
        <w:t>you gotta be a new breed of retarded if you do that. http://t.co/PeinRwsZzq</w:t>
      </w:r>
    </w:p>
    <w:p>
      <w:r>
        <w:rPr>
          <w:b/>
          <w:u w:val="single"/>
        </w:rPr>
        <w:t>82074</w:t>
      </w:r>
    </w:p>
    <w:p>
      <w:r>
        <w:t>you gotta understand that these bitches are childish</w:t>
      </w:r>
    </w:p>
    <w:p>
      <w:r>
        <w:rPr>
          <w:b/>
          <w:u w:val="single"/>
        </w:rPr>
        <w:t>82075</w:t>
      </w:r>
    </w:p>
    <w:p>
      <w:r>
        <w:t>you hoe spice</w:t>
      </w:r>
    </w:p>
    <w:p>
      <w:r>
        <w:rPr>
          <w:b/>
          <w:u w:val="single"/>
        </w:rPr>
        <w:t>82076</w:t>
      </w:r>
    </w:p>
    <w:p>
      <w:r>
        <w:t>you just want some attention hoe</w:t>
      </w:r>
    </w:p>
    <w:p>
      <w:r>
        <w:rPr>
          <w:b/>
          <w:u w:val="single"/>
        </w:rPr>
        <w:t>82077</w:t>
      </w:r>
    </w:p>
    <w:p>
      <w:r>
        <w:t>you know what they say, the early bird gets the worm. *puts gummy worms in your morning coffee*</w:t>
      </w:r>
    </w:p>
    <w:p>
      <w:r>
        <w:rPr>
          <w:b/>
          <w:u w:val="single"/>
        </w:rPr>
        <w:t>82078</w:t>
      </w:r>
    </w:p>
    <w:p>
      <w:r>
        <w:t>you know what your doing when you favorite a tweet, tryna cheat ass bitch haha</w:t>
      </w:r>
    </w:p>
    <w:p>
      <w:r>
        <w:rPr>
          <w:b/>
          <w:u w:val="single"/>
        </w:rPr>
        <w:t>82079</w:t>
      </w:r>
    </w:p>
    <w:p>
      <w:r>
        <w:t>you lil dumb ass bitch, i ain't fuckin wit chu!.. i got a million, trillion things i'd rather fuckin' do.. than to be fuckin witchu.</w:t>
      </w:r>
    </w:p>
    <w:p>
      <w:r>
        <w:rPr>
          <w:b/>
          <w:u w:val="single"/>
        </w:rPr>
        <w:t>82080</w:t>
      </w:r>
    </w:p>
    <w:p>
      <w:r>
        <w:t>you look like AC Green...bitch don't call here anymore...</w:t>
      </w:r>
    </w:p>
    <w:p>
      <w:r>
        <w:rPr>
          <w:b/>
          <w:u w:val="single"/>
        </w:rPr>
        <w:t>82081</w:t>
      </w:r>
    </w:p>
    <w:p>
      <w:r>
        <w:t>you look like your 12 stop talking about fucking bitches &amp;#9757;</w:t>
      </w:r>
    </w:p>
    <w:p>
      <w:r>
        <w:rPr>
          <w:b/>
          <w:u w:val="single"/>
        </w:rPr>
        <w:t>82082</w:t>
      </w:r>
    </w:p>
    <w:p>
      <w:r>
        <w:t>you might as well gone pussy pop on a stage</w:t>
      </w:r>
    </w:p>
    <w:p>
      <w:r>
        <w:rPr>
          <w:b/>
          <w:u w:val="single"/>
        </w:rPr>
        <w:t>82083</w:t>
      </w:r>
    </w:p>
    <w:p>
      <w:r>
        <w:t>you niggers cheat on ya gf's? smh....</w:t>
      </w:r>
    </w:p>
    <w:p>
      <w:r>
        <w:rPr>
          <w:b/>
          <w:u w:val="single"/>
        </w:rPr>
        <w:t>82084</w:t>
      </w:r>
    </w:p>
    <w:p>
      <w:r>
        <w:t>you really care bout dis bitch. my dick all in yo feelings</w:t>
      </w:r>
    </w:p>
    <w:p>
      <w:r>
        <w:rPr>
          <w:b/>
          <w:u w:val="single"/>
        </w:rPr>
        <w:t>82085</w:t>
      </w:r>
    </w:p>
    <w:p>
      <w:r>
        <w:t>you worried bout other bitches, you need me for?</w:t>
      </w:r>
    </w:p>
    <w:p>
      <w:r>
        <w:rPr>
          <w:b/>
          <w:u w:val="single"/>
        </w:rPr>
        <w:t>82086</w:t>
      </w:r>
    </w:p>
    <w:p>
      <w:r>
        <w:t>you're all niggers</w:t>
      </w:r>
    </w:p>
    <w:p>
      <w:r>
        <w:rPr>
          <w:b/>
          <w:u w:val="single"/>
        </w:rPr>
        <w:t>82087</w:t>
      </w:r>
    </w:p>
    <w:p>
      <w:r>
        <w:t>you're such a retard i hope you get type 2 diabetes and die from a sugar rush you fucking faggot @Dare_ILK</w:t>
      </w:r>
    </w:p>
    <w:p>
      <w:r>
        <w:rPr>
          <w:b/>
          <w:u w:val="single"/>
        </w:rPr>
        <w:t>82088</w:t>
      </w:r>
    </w:p>
    <w:p>
      <w:r>
        <w:t>you's a muthaf***in lie &amp;#8220;@LifeAsKing: @20_Pearls @corey_emanuel right! His TL is trash &amp;#8230;. Now, mine? Bible scriptures and hymns&amp;#8221;</w:t>
      </w:r>
    </w:p>
    <w:p>
      <w:r>
        <w:rPr>
          <w:b/>
          <w:u w:val="single"/>
        </w:rPr>
        <w:t>82089</w:t>
      </w:r>
    </w:p>
    <w:p>
      <w:r>
        <w:t>you've gone and broke the wrong heart baby, and drove me redneck crazy</w:t>
      </w:r>
    </w:p>
    <w:p>
      <w:r>
        <w:rPr>
          <w:b/>
          <w:u w:val="single"/>
        </w:rPr>
        <w:t>82090</w:t>
      </w:r>
    </w:p>
    <w:p>
      <w:r>
        <w:t>young buck wanna eat!!.. dat nigguh like I aint fuckin dis up again</w:t>
      </w:r>
    </w:p>
    <w:p>
      <w:r>
        <w:rPr>
          <w:b/>
          <w:u w:val="single"/>
        </w:rPr>
        <w:t>82091</w:t>
      </w:r>
    </w:p>
    <w:p>
      <w:r>
        <w:t>youu got wild bitches tellin you lies</w:t>
      </w:r>
    </w:p>
    <w:p>
      <w:r>
        <w:rPr>
          <w:b/>
          <w:u w:val="single"/>
        </w:rPr>
        <w:t>82092</w:t>
      </w:r>
    </w:p>
    <w:p>
      <w:r>
        <w:t>~~Ruffled | Ntac Eileen Dahlia - Beautiful color combination of pink, orange, yellow &amp;amp; white. A Coll http://t.co/H0dYEBvnZB</w:t>
      </w:r>
    </w:p>
    <w:p>
      <w:r>
        <w:rPr>
          <w:b/>
          <w:u w:val="single"/>
        </w:rPr>
        <w:t>82093</w:t>
      </w:r>
    </w:p>
    <w:p>
      <w:r>
        <w:t>As of March 13th , 2014 , the booklet had been downloaded over 18,300 times and counting .</w:t>
      </w:r>
    </w:p>
    <w:p>
      <w:r>
        <w:rPr>
          <w:b/>
          <w:u w:val="single"/>
        </w:rPr>
        <w:t>82094</w:t>
      </w:r>
    </w:p>
    <w:p>
      <w:r>
        <w:t>In order to help increase the booklets downloads , it would be great if all Stormfronters who had YouTube accounts , could display the following text in the description boxes of their uploaded YouTube videos .</w:t>
      </w:r>
    </w:p>
    <w:p>
      <w:r>
        <w:rPr>
          <w:b/>
          <w:u w:val="single"/>
        </w:rPr>
        <w:t>82095</w:t>
      </w:r>
    </w:p>
    <w:p>
      <w:r>
        <w:t>( Simply copy and paste the following text into your YouTube videos description boxes. )</w:t>
      </w:r>
    </w:p>
    <w:p>
      <w:r>
        <w:rPr>
          <w:b/>
          <w:u w:val="single"/>
        </w:rPr>
        <w:t>82096</w:t>
      </w:r>
    </w:p>
    <w:p>
      <w:r>
        <w:t>Click below for a FREE download of a colorfully illustrated 132 page e-book on the Zionist-engineered INTENTIONAL destruction of Western civilization .</w:t>
      </w:r>
    </w:p>
    <w:p>
      <w:r>
        <w:rPr>
          <w:b/>
          <w:u w:val="single"/>
        </w:rPr>
        <w:t>82097</w:t>
      </w:r>
    </w:p>
    <w:p>
      <w:r>
        <w:t>Click on the `` DOWNLOAD ( 7.42 MB ) '' green banner link .</w:t>
      </w:r>
    </w:p>
    <w:p>
      <w:r>
        <w:rPr>
          <w:b/>
          <w:u w:val="single"/>
        </w:rPr>
        <w:t>82098</w:t>
      </w:r>
    </w:p>
    <w:p>
      <w:r>
        <w:t>Booklet updated on Feb. 14th , 2014 .</w:t>
      </w:r>
    </w:p>
    <w:p>
      <w:r>
        <w:rPr>
          <w:b/>
          <w:u w:val="single"/>
        </w:rPr>
        <w:t>82099</w:t>
      </w:r>
    </w:p>
    <w:p>
      <w:r>
        <w:t>( Now with over 18,300 Downloads. )</w:t>
      </w:r>
    </w:p>
    <w:p>
      <w:r>
        <w:rPr>
          <w:b/>
          <w:u w:val="single"/>
        </w:rPr>
        <w:t>82100</w:t>
      </w:r>
    </w:p>
    <w:p>
      <w:r>
        <w:t>PDF file : http://www.mediafire.com/download/7p3p3goadvvqvsf/WNDebateBooklet_2-14-14.pdfMSWordfile:http://www.mediafire.com/download/psezkkk4d6a3wt1/WNDebateBooklet _ 2-14-14.docx Watch the 10 hour video version of `` The Zionist Attack on Western Civilization '' @ http://trutube.tv/video/14247/The-Zionist-Attack-on-Western-Civilization-Pages-1-33-Part-1-of-4-Banned-from-YouTubeNotepadPromotionalYouTubeComment:http://www.mediafire.com/download/96fg6ft02lyfruz/Booklet _ White _ YT _ Comment _ ( Hyperlinked ) .txt http://www.mediafire.com/download/zcn3wozjbwnezms/Booklet-White-YT-Comment- ( Hyperlinked-Back-Up % 5D.txt http://www.mediafire.com/download/9uyudq1yuxu1dur/Booklet+Comment+%28Firefox%29.txt2minutepromotionalBOOKLETvideo@http://www.youtube.com/watch ? v = _ 8hg254ALpM Are you interested in helping spread the booklet download link across the world ?</w:t>
      </w:r>
    </w:p>
    <w:p>
      <w:r>
        <w:rPr>
          <w:b/>
          <w:u w:val="single"/>
        </w:rPr>
        <w:t>82101</w:t>
      </w:r>
    </w:p>
    <w:p>
      <w:r>
        <w:t>Then why not simply copy this text ( &amp; links ) and paste it into the description box of your YouTube videos ?</w:t>
      </w:r>
    </w:p>
    <w:p>
      <w:r>
        <w:rPr>
          <w:b/>
          <w:u w:val="single"/>
        </w:rPr>
        <w:t>82102</w:t>
      </w:r>
    </w:p>
    <w:p>
      <w:r>
        <w:t>Thank you in advance. : ) Download the youtube `` description box '' info text file below @ http://www.mediafire.com/download/dqhn1czprr17o21/Booklet-Description-Box _ Info.txt</w:t>
      </w:r>
    </w:p>
    <w:p>
      <w:r>
        <w:rPr>
          <w:b/>
          <w:u w:val="single"/>
        </w:rPr>
        <w:t>82103</w:t>
      </w:r>
    </w:p>
    <w:p>
      <w:r>
        <w:t>She may or may not be a Jew but she 's certainly stupid , she seems to think the Blacks wo n't kill her alongside every other White they can get their dirty hands on , what a muppet !</w:t>
      </w:r>
    </w:p>
    <w:p>
      <w:r>
        <w:rPr>
          <w:b/>
          <w:u w:val="single"/>
        </w:rPr>
        <w:t>82104</w:t>
      </w:r>
    </w:p>
    <w:p>
      <w:r>
        <w:t>Thank you for the info. i will deffinetly look into them .</w:t>
      </w:r>
    </w:p>
    <w:p>
      <w:r>
        <w:rPr>
          <w:b/>
          <w:u w:val="single"/>
        </w:rPr>
        <w:t>82105</w:t>
      </w:r>
    </w:p>
    <w:p>
      <w:r>
        <w:t>I hope there is room for one more as i am very excited about this .</w:t>
      </w:r>
    </w:p>
    <w:p>
      <w:r>
        <w:rPr>
          <w:b/>
          <w:u w:val="single"/>
        </w:rPr>
        <w:t>82106</w:t>
      </w:r>
    </w:p>
    <w:p>
      <w:r>
        <w:t>I just came across this piece of garbage .</w:t>
      </w:r>
    </w:p>
    <w:p>
      <w:r>
        <w:rPr>
          <w:b/>
          <w:u w:val="single"/>
        </w:rPr>
        <w:t>82107</w:t>
      </w:r>
    </w:p>
    <w:p>
      <w:r>
        <w:t>Comments say she is from SA .</w:t>
      </w:r>
    </w:p>
    <w:p>
      <w:r>
        <w:rPr>
          <w:b/>
          <w:u w:val="single"/>
        </w:rPr>
        <w:t>82108</w:t>
      </w:r>
    </w:p>
    <w:p>
      <w:r>
        <w:t>Warning : Graphic .</w:t>
      </w:r>
    </w:p>
    <w:p>
      <w:r>
        <w:rPr>
          <w:b/>
          <w:u w:val="single"/>
        </w:rPr>
        <w:t>82109</w:t>
      </w:r>
    </w:p>
    <w:p>
      <w:r>
        <w:t>Die Antwoord - `` Cookie Thumper '' ( Official Video ) - YouTube</w:t>
      </w:r>
    </w:p>
    <w:p>
      <w:r>
        <w:rPr>
          <w:b/>
          <w:u w:val="single"/>
        </w:rPr>
        <w:t>82110</w:t>
      </w:r>
    </w:p>
    <w:p>
      <w:r>
        <w:t>The whites are more in the range of 4.8 million .</w:t>
      </w:r>
    </w:p>
    <w:p>
      <w:r>
        <w:rPr>
          <w:b/>
          <w:u w:val="single"/>
        </w:rPr>
        <w:t>82111</w:t>
      </w:r>
    </w:p>
    <w:p>
      <w:r>
        <w:t>I believe this can be higher since I 've read reports that especially whites in the Free State were not counted in the latest census .</w:t>
      </w:r>
    </w:p>
    <w:p>
      <w:r>
        <w:rPr>
          <w:b/>
          <w:u w:val="single"/>
        </w:rPr>
        <w:t>82112</w:t>
      </w:r>
    </w:p>
    <w:p>
      <w:r>
        <w:t>Thank you for posting your story .</w:t>
      </w:r>
    </w:p>
    <w:p>
      <w:r>
        <w:rPr>
          <w:b/>
          <w:u w:val="single"/>
        </w:rPr>
        <w:t>82113</w:t>
      </w:r>
    </w:p>
    <w:p>
      <w:r>
        <w:t>I think you should write a book as well .</w:t>
      </w:r>
    </w:p>
    <w:p>
      <w:r>
        <w:rPr>
          <w:b/>
          <w:u w:val="single"/>
        </w:rPr>
        <w:t>82114</w:t>
      </w:r>
    </w:p>
    <w:p>
      <w:r>
        <w:t>I 've always considered teaching as one of the professions I would like to get into , but not in a neighbourhood like that ... never. kids like that disgust me .</w:t>
      </w:r>
    </w:p>
    <w:p>
      <w:r>
        <w:rPr>
          <w:b/>
          <w:u w:val="single"/>
        </w:rPr>
        <w:t>82115</w:t>
      </w:r>
    </w:p>
    <w:p>
      <w:r>
        <w:t>And the sad thing is the white students at those schools will act like that too .</w:t>
      </w:r>
    </w:p>
    <w:p>
      <w:r>
        <w:rPr>
          <w:b/>
          <w:u w:val="single"/>
        </w:rPr>
        <w:t>82116</w:t>
      </w:r>
    </w:p>
    <w:p>
      <w:r>
        <w:t>I guess I 'll just stick to homeschooling my kids , when and if I have them ...</w:t>
      </w:r>
    </w:p>
    <w:p>
      <w:r>
        <w:rPr>
          <w:b/>
          <w:u w:val="single"/>
        </w:rPr>
        <w:t>82117</w:t>
      </w:r>
    </w:p>
    <w:p>
      <w:r>
        <w:t>Randy Blazak is an `` expert '' all right--he teaches `` Sociology of Star Trek '' --a credited class students actually pay for .</w:t>
      </w:r>
    </w:p>
    <w:p>
      <w:r>
        <w:rPr>
          <w:b/>
          <w:u w:val="single"/>
        </w:rPr>
        <w:t>82118</w:t>
      </w:r>
    </w:p>
    <w:p>
      <w:r>
        <w:t>No wonder young people ca n't get jobs .</w:t>
      </w:r>
    </w:p>
    <w:p>
      <w:r>
        <w:rPr>
          <w:b/>
          <w:u w:val="single"/>
        </w:rPr>
        <w:t>82119</w:t>
      </w:r>
    </w:p>
    <w:p>
      <w:r>
        <w:t>They take underwater basket weaving courses and they have no worthwhile skills on account of angry still my favorite comment .</w:t>
      </w:r>
    </w:p>
    <w:p>
      <w:r>
        <w:rPr>
          <w:b/>
          <w:u w:val="single"/>
        </w:rPr>
        <w:t>82120</w:t>
      </w:r>
    </w:p>
    <w:p>
      <w:r>
        <w:t>Old Tarzan movies , `` Zulu '' , and `` King Kong '' have many such images .</w:t>
      </w:r>
    </w:p>
    <w:p>
      <w:r>
        <w:rPr>
          <w:b/>
          <w:u w:val="single"/>
        </w:rPr>
        <w:t>82121</w:t>
      </w:r>
    </w:p>
    <w:p>
      <w:r>
        <w:t>National Geographic magazines in the 1950s and early 1960s are replete with color photos of African villagers .</w:t>
      </w:r>
    </w:p>
    <w:p>
      <w:r>
        <w:rPr>
          <w:b/>
          <w:u w:val="single"/>
        </w:rPr>
        <w:t>82122</w:t>
      </w:r>
    </w:p>
    <w:p>
      <w:r>
        <w:t>Dr. Albert Schweitzer 's two-hour documentary from 1958 was shown in movie theaters everywhere .</w:t>
      </w:r>
    </w:p>
    <w:p>
      <w:r>
        <w:rPr>
          <w:b/>
          <w:u w:val="single"/>
        </w:rPr>
        <w:t>82123</w:t>
      </w:r>
    </w:p>
    <w:p>
      <w:r>
        <w:t>I think VHS tapes are available at Amazon .</w:t>
      </w:r>
    </w:p>
    <w:p>
      <w:r>
        <w:rPr>
          <w:b/>
          <w:u w:val="single"/>
        </w:rPr>
        <w:t>82124</w:t>
      </w:r>
    </w:p>
    <w:p>
      <w:r>
        <w:t>Their gods often had pale skin and blue eyes but I suppose literacy is n't valued highly by their cultural intelligencia .</w:t>
      </w:r>
    </w:p>
    <w:p>
      <w:r>
        <w:rPr>
          <w:b/>
          <w:u w:val="single"/>
        </w:rPr>
        <w:t>82125</w:t>
      </w:r>
    </w:p>
    <w:p>
      <w:r>
        <w:t>When the girl starts talking the guy in the middles lips start moving .</w:t>
      </w:r>
    </w:p>
    <w:p>
      <w:r>
        <w:rPr>
          <w:b/>
          <w:u w:val="single"/>
        </w:rPr>
        <w:t>82126</w:t>
      </w:r>
    </w:p>
    <w:p>
      <w:r>
        <w:t>He was checking her lines , bad actors ca n't help themselves from doing this .</w:t>
      </w:r>
    </w:p>
    <w:p>
      <w:r>
        <w:rPr>
          <w:b/>
          <w:u w:val="single"/>
        </w:rPr>
        <w:t>82127</w:t>
      </w:r>
    </w:p>
    <w:p>
      <w:r>
        <w:t>This whole situation starts to become really bizarre .</w:t>
      </w:r>
    </w:p>
    <w:p>
      <w:r>
        <w:rPr>
          <w:b/>
          <w:u w:val="single"/>
        </w:rPr>
        <w:t>82128</w:t>
      </w:r>
    </w:p>
    <w:p>
      <w:r>
        <w:t>I was a Right Sector supporter but it starts to sound as if they are in fact just Israeli agents ......</w:t>
      </w:r>
    </w:p>
    <w:p>
      <w:r>
        <w:rPr>
          <w:b/>
          <w:u w:val="single"/>
        </w:rPr>
        <w:t>82129</w:t>
      </w:r>
    </w:p>
    <w:p>
      <w:r>
        <w:t>I do n't know who to support anymore ................</w:t>
      </w:r>
    </w:p>
    <w:p>
      <w:r>
        <w:rPr>
          <w:b/>
          <w:u w:val="single"/>
        </w:rPr>
        <w:t>82130</w:t>
      </w:r>
    </w:p>
    <w:p>
      <w:r>
        <w:t>I've read many post on here saying Israel gives training to US law enforcement .</w:t>
      </w:r>
    </w:p>
    <w:p>
      <w:r>
        <w:rPr>
          <w:b/>
          <w:u w:val="single"/>
        </w:rPr>
        <w:t>82131</w:t>
      </w:r>
    </w:p>
    <w:p>
      <w:r>
        <w:t>I remember after the Boston Marathon bombings watching Fox News and they said law enforcement was consulting Israel for advice .</w:t>
      </w:r>
    </w:p>
    <w:p>
      <w:r>
        <w:rPr>
          <w:b/>
          <w:u w:val="single"/>
        </w:rPr>
        <w:t>82132</w:t>
      </w:r>
    </w:p>
    <w:p>
      <w:r>
        <w:t>I believe his dog would like to get as far away from him as possible !</w:t>
      </w:r>
    </w:p>
    <w:p>
      <w:r>
        <w:rPr>
          <w:b/>
          <w:u w:val="single"/>
        </w:rPr>
        <w:t>82133</w:t>
      </w:r>
    </w:p>
    <w:p>
      <w:r>
        <w:t>Free North Carolina : Peterson 's particulars VikingInMe</w:t>
      </w:r>
    </w:p>
    <w:p>
      <w:r>
        <w:rPr>
          <w:b/>
          <w:u w:val="single"/>
        </w:rPr>
        <w:t>82134</w:t>
      </w:r>
    </w:p>
    <w:p>
      <w:r>
        <w:t>So according to section C , what few jobs there are in our areas will be given to these people as well Thanks for posting this .</w:t>
      </w:r>
    </w:p>
    <w:p>
      <w:r>
        <w:rPr>
          <w:b/>
          <w:u w:val="single"/>
        </w:rPr>
        <w:t>82135</w:t>
      </w:r>
    </w:p>
    <w:p>
      <w:r>
        <w:t>Greece need a man like Adolf Hitler and now is the perfect time to start a national political movement to free Your country from the zionist bankers</w:t>
      </w:r>
    </w:p>
    <w:p>
      <w:r>
        <w:rPr>
          <w:b/>
          <w:u w:val="single"/>
        </w:rPr>
        <w:t>82136</w:t>
      </w:r>
    </w:p>
    <w:p>
      <w:r>
        <w:t>The image below is for the First Week of March 2011. freeman in court - judge bows to Sovereign - Canada YouTube - freeman in court - judge bows to Sovereign - Canada</w:t>
      </w:r>
    </w:p>
    <w:p>
      <w:r>
        <w:rPr>
          <w:b/>
          <w:u w:val="single"/>
        </w:rPr>
        <w:t>82137</w:t>
      </w:r>
    </w:p>
    <w:p>
      <w:r>
        <w:t>I do n't watch T.V. or Hollywood movies .</w:t>
      </w:r>
    </w:p>
    <w:p>
      <w:r>
        <w:rPr>
          <w:b/>
          <w:u w:val="single"/>
        </w:rPr>
        <w:t>82138</w:t>
      </w:r>
    </w:p>
    <w:p>
      <w:r>
        <w:t>I know of Chris Rock and subsequently have hated him for a long time .</w:t>
      </w:r>
    </w:p>
    <w:p>
      <w:r>
        <w:rPr>
          <w:b/>
          <w:u w:val="single"/>
        </w:rPr>
        <w:t>82139</w:t>
      </w:r>
    </w:p>
    <w:p>
      <w:r>
        <w:t>He is a pathetic little chimp .</w:t>
      </w:r>
    </w:p>
    <w:p>
      <w:r>
        <w:rPr>
          <w:b/>
          <w:u w:val="single"/>
        </w:rPr>
        <w:t>82140</w:t>
      </w:r>
    </w:p>
    <w:p>
      <w:r>
        <w:t>Declaring war on the innocent White Population of any nation could easily be justified by anyone who was not a White Nationalist .</w:t>
      </w:r>
    </w:p>
    <w:p>
      <w:r>
        <w:rPr>
          <w:b/>
          <w:u w:val="single"/>
        </w:rPr>
        <w:t>82141</w:t>
      </w:r>
    </w:p>
    <w:p>
      <w:r>
        <w:t>Seekers of Truth , Start out by watching the `` Benjamin Freedman Speaks '' video @ youtube .</w:t>
      </w:r>
    </w:p>
    <w:p>
      <w:r>
        <w:rPr>
          <w:b/>
          <w:u w:val="single"/>
        </w:rPr>
        <w:t>82142</w:t>
      </w:r>
    </w:p>
    <w:p>
      <w:r>
        <w:t>com/watch ? v = hXBcyX97jGM then move on to watching , `` The Loss of Liberty '' film @ youtube .</w:t>
      </w:r>
    </w:p>
    <w:p>
      <w:r>
        <w:rPr>
          <w:b/>
          <w:u w:val="single"/>
        </w:rPr>
        <w:t>82143</w:t>
      </w:r>
    </w:p>
    <w:p>
      <w:r>
        <w:t>com/watch ? v = kBD6Gm6VoDM Then watch 8 min. Obama at AIPAC @ youtube .</w:t>
      </w:r>
    </w:p>
    <w:p>
      <w:r>
        <w:rPr>
          <w:b/>
          <w:u w:val="single"/>
        </w:rPr>
        <w:t>82144</w:t>
      </w:r>
    </w:p>
    <w:p>
      <w:r>
        <w:t>com/watch ? v = KrdyCxpB4fs And then the entire Myron Fagan video @ youtube .</w:t>
      </w:r>
    </w:p>
    <w:p>
      <w:r>
        <w:rPr>
          <w:b/>
          <w:u w:val="single"/>
        </w:rPr>
        <w:t>82145</w:t>
      </w:r>
    </w:p>
    <w:p>
      <w:r>
        <w:t>com/watch ? v = 6OK6ks7BSOY For a FREE informative BOOKLET &amp; video on the Zionist-engineered INTENTIONAL destruction of White people go to : youtube .</w:t>
      </w:r>
    </w:p>
    <w:p>
      <w:r>
        <w:rPr>
          <w:b/>
          <w:u w:val="single"/>
        </w:rPr>
        <w:t>82146</w:t>
      </w:r>
    </w:p>
    <w:p>
      <w:r>
        <w:t>com/watch ? v = n663eVTSyS8</w:t>
      </w:r>
    </w:p>
    <w:p>
      <w:r>
        <w:rPr>
          <w:b/>
          <w:u w:val="single"/>
        </w:rPr>
        <w:t>82147</w:t>
      </w:r>
    </w:p>
    <w:p>
      <w:r>
        <w:t>Note!</w:t>
      </w:r>
    </w:p>
    <w:p>
      <w:r>
        <w:rPr>
          <w:b/>
          <w:u w:val="single"/>
        </w:rPr>
        <w:t>82148</w:t>
      </w:r>
    </w:p>
    <w:p>
      <w:r>
        <w:t>Wntube is now .net , not .com.</w:t>
      </w:r>
    </w:p>
    <w:p>
      <w:r>
        <w:rPr>
          <w:b/>
          <w:u w:val="single"/>
        </w:rPr>
        <w:t>82149</w:t>
      </w:r>
    </w:p>
    <w:p>
      <w:r>
        <w:t>They have improved the site .</w:t>
      </w:r>
    </w:p>
    <w:p>
      <w:r>
        <w:rPr>
          <w:b/>
          <w:u w:val="single"/>
        </w:rPr>
        <w:t>82150</w:t>
      </w:r>
    </w:p>
    <w:p>
      <w:r>
        <w:t>Please contribute and/or donate .</w:t>
      </w:r>
    </w:p>
    <w:p>
      <w:r>
        <w:rPr>
          <w:b/>
          <w:u w:val="single"/>
        </w:rPr>
        <w:t>82151</w:t>
      </w:r>
    </w:p>
    <w:p>
      <w:r>
        <w:t>http://www.wntube.net/play.php ? vid = 1428 &amp; code = 108</w:t>
      </w:r>
    </w:p>
    <w:p>
      <w:r>
        <w:rPr>
          <w:b/>
          <w:u w:val="single"/>
        </w:rPr>
        <w:t>82152</w:t>
      </w:r>
    </w:p>
    <w:p>
      <w:r>
        <w:t>Try El Paso Texas Soo much mudd invasion that the river is the same color as those playing/crossing in it .. year round !</w:t>
      </w:r>
    </w:p>
    <w:p>
      <w:r>
        <w:rPr>
          <w:b/>
          <w:u w:val="single"/>
        </w:rPr>
        <w:t>82153</w:t>
      </w:r>
    </w:p>
    <w:p>
      <w:r>
        <w:t>Welcome to the front lines ...</w:t>
      </w:r>
    </w:p>
    <w:p>
      <w:r>
        <w:rPr>
          <w:b/>
          <w:u w:val="single"/>
        </w:rPr>
        <w:t>82154</w:t>
      </w:r>
    </w:p>
    <w:p>
      <w:r>
        <w:t>Folk , Faith , Family Hail Victory !!</w:t>
      </w:r>
    </w:p>
    <w:p>
      <w:r>
        <w:rPr>
          <w:b/>
          <w:u w:val="single"/>
        </w:rPr>
        <w:t>82155</w:t>
      </w:r>
    </w:p>
    <w:p>
      <w:r>
        <w:t>Here is a video of the event that is worth watching just to see a beautiful White lady screaming `` scum , scum , scum , f * * * ing scum !!! '' at the muslim filth .</w:t>
      </w:r>
    </w:p>
    <w:p>
      <w:r>
        <w:rPr>
          <w:b/>
          <w:u w:val="single"/>
        </w:rPr>
        <w:t>82156</w:t>
      </w:r>
    </w:p>
    <w:p>
      <w:r>
        <w:t>Protesters Clash during Military Parade in Barking</w:t>
      </w:r>
    </w:p>
    <w:p>
      <w:r>
        <w:rPr>
          <w:b/>
          <w:u w:val="single"/>
        </w:rPr>
        <w:t>82157</w:t>
      </w:r>
    </w:p>
    <w:p>
      <w:r>
        <w:t>Does this not show how stupid these folks can be ?</w:t>
      </w:r>
    </w:p>
    <w:p>
      <w:r>
        <w:rPr>
          <w:b/>
          <w:u w:val="single"/>
        </w:rPr>
        <w:t>82158</w:t>
      </w:r>
    </w:p>
    <w:p>
      <w:r>
        <w:t>Let 's order a pizza to be delivered where we are and then try to assault the driver , no one will know how to catch us .</w:t>
      </w:r>
    </w:p>
    <w:p>
      <w:r>
        <w:rPr>
          <w:b/>
          <w:u w:val="single"/>
        </w:rPr>
        <w:t>82159</w:t>
      </w:r>
    </w:p>
    <w:p>
      <w:r>
        <w:t>Nice to know that are still a few men out there who `` have a pair '' .</w:t>
      </w:r>
    </w:p>
    <w:p>
      <w:r>
        <w:rPr>
          <w:b/>
          <w:u w:val="single"/>
        </w:rPr>
        <w:t>82160</w:t>
      </w:r>
    </w:p>
    <w:p>
      <w:r>
        <w:t>Your courage and honestly are apprecated .</w:t>
      </w:r>
    </w:p>
    <w:p>
      <w:r>
        <w:rPr>
          <w:b/>
          <w:u w:val="single"/>
        </w:rPr>
        <w:t>82161</w:t>
      </w:r>
    </w:p>
    <w:p>
      <w:r>
        <w:t>Jesus Christ is Lord indeed .</w:t>
      </w:r>
    </w:p>
    <w:p>
      <w:r>
        <w:rPr>
          <w:b/>
          <w:u w:val="single"/>
        </w:rPr>
        <w:t>82162</w:t>
      </w:r>
    </w:p>
    <w:p>
      <w:r>
        <w:t>Y' all have a nice day .</w:t>
      </w:r>
    </w:p>
    <w:p>
      <w:r>
        <w:rPr>
          <w:b/>
          <w:u w:val="single"/>
        </w:rPr>
        <w:t>82163</w:t>
      </w:r>
    </w:p>
    <w:p>
      <w:r>
        <w:t>I suppose the concept of a male cow and a female cow producing MORE cows , and the repeating process is too much for them to understand .</w:t>
      </w:r>
    </w:p>
    <w:p>
      <w:r>
        <w:rPr>
          <w:b/>
          <w:u w:val="single"/>
        </w:rPr>
        <w:t>82164</w:t>
      </w:r>
    </w:p>
    <w:p>
      <w:r>
        <w:t>May they all get mad cow disease .</w:t>
      </w:r>
    </w:p>
    <w:p>
      <w:r>
        <w:rPr>
          <w:b/>
          <w:u w:val="single"/>
        </w:rPr>
        <w:t>82165</w:t>
      </w:r>
    </w:p>
    <w:p>
      <w:r>
        <w:t>The sooner the better .</w:t>
      </w:r>
    </w:p>
    <w:p>
      <w:r>
        <w:rPr>
          <w:b/>
          <w:u w:val="single"/>
        </w:rPr>
        <w:t>82166</w:t>
      </w:r>
    </w:p>
    <w:p>
      <w:r>
        <w:t>Yeah, but no one will ever hear of this .</w:t>
      </w:r>
    </w:p>
    <w:p>
      <w:r>
        <w:rPr>
          <w:b/>
          <w:u w:val="single"/>
        </w:rPr>
        <w:t>82167</w:t>
      </w:r>
    </w:p>
    <w:p>
      <w:r>
        <w:t>Instead we are left to shed a tear for the black kids killed in a church bombing 40 years ago .</w:t>
      </w:r>
    </w:p>
    <w:p>
      <w:r>
        <w:rPr>
          <w:b/>
          <w:u w:val="single"/>
        </w:rPr>
        <w:t>82168</w:t>
      </w:r>
    </w:p>
    <w:p>
      <w:r>
        <w:t>That's all I needed to hear .</w:t>
      </w:r>
    </w:p>
    <w:p>
      <w:r>
        <w:rPr>
          <w:b/>
          <w:u w:val="single"/>
        </w:rPr>
        <w:t>82169</w:t>
      </w:r>
    </w:p>
    <w:p>
      <w:r>
        <w:t>* Unsubscribed * Off to the SA threads .</w:t>
      </w:r>
    </w:p>
    <w:p>
      <w:r>
        <w:rPr>
          <w:b/>
          <w:u w:val="single"/>
        </w:rPr>
        <w:t>82170</w:t>
      </w:r>
    </w:p>
    <w:p>
      <w:r>
        <w:t>There are White folks that require a little of our time .</w:t>
      </w:r>
    </w:p>
    <w:p>
      <w:r>
        <w:rPr>
          <w:b/>
          <w:u w:val="single"/>
        </w:rPr>
        <w:t>82171</w:t>
      </w:r>
    </w:p>
    <w:p>
      <w:r>
        <w:t>I guess Mr. Pena forgot about the black speed skater who won the gold and is being glorified on NBC every 5 minutes .</w:t>
      </w:r>
    </w:p>
    <w:p>
      <w:r>
        <w:rPr>
          <w:b/>
          <w:u w:val="single"/>
        </w:rPr>
        <w:t>82172</w:t>
      </w:r>
    </w:p>
    <w:p>
      <w:r>
        <w:t>I'm sad to find this out right now but I 'm also sorry to inform you that Kevin was killed several years ago .</w:t>
      </w:r>
    </w:p>
    <w:p>
      <w:r>
        <w:rPr>
          <w:b/>
          <w:u w:val="single"/>
        </w:rPr>
        <w:t>82173</w:t>
      </w:r>
    </w:p>
    <w:p>
      <w:r>
        <w:t>http://www.visioncircle.org/archive/003870.html</w:t>
      </w:r>
    </w:p>
    <w:p>
      <w:r>
        <w:rPr>
          <w:b/>
          <w:u w:val="single"/>
        </w:rPr>
        <w:t>82174</w:t>
      </w:r>
    </w:p>
    <w:p>
      <w:r>
        <w:t>I'm having a hard time believing this .</w:t>
      </w:r>
    </w:p>
    <w:p>
      <w:r>
        <w:rPr>
          <w:b/>
          <w:u w:val="single"/>
        </w:rPr>
        <w:t>82175</w:t>
      </w:r>
    </w:p>
    <w:p>
      <w:r>
        <w:t>I have 2 friends in CS and neither has EVER worked with a black .</w:t>
      </w:r>
    </w:p>
    <w:p>
      <w:r>
        <w:rPr>
          <w:b/>
          <w:u w:val="single"/>
        </w:rPr>
        <w:t>82176</w:t>
      </w:r>
    </w:p>
    <w:p>
      <w:r>
        <w:t>All their coworkers are white , NE asian or indian/paki , except one guy worked with a mestizo for a few weeks on a project .</w:t>
      </w:r>
    </w:p>
    <w:p>
      <w:r>
        <w:rPr>
          <w:b/>
          <w:u w:val="single"/>
        </w:rPr>
        <w:t>82177</w:t>
      </w:r>
    </w:p>
    <w:p>
      <w:r>
        <w:t>Hundreds of people , but no blacks !</w:t>
      </w:r>
    </w:p>
    <w:p>
      <w:r>
        <w:rPr>
          <w:b/>
          <w:u w:val="single"/>
        </w:rPr>
        <w:t>82178</w:t>
      </w:r>
    </w:p>
    <w:p>
      <w:r>
        <w:t>I also attended a Masters/PhD graduation ceremony at a major state university a few years ago - none of the CS degrees were awarded to blacks. [ a couple computer degrees went to blacks , but they were in IT with a focus on internet marketing/web-commerce ] So where are all these black computer geniuses hiding ?</w:t>
      </w:r>
    </w:p>
    <w:p>
      <w:r>
        <w:rPr>
          <w:b/>
          <w:u w:val="single"/>
        </w:rPr>
        <w:t>82179</w:t>
      </w:r>
    </w:p>
    <w:p>
      <w:r>
        <w:t>Over and over , you hear about home-schooled kids beating out public school kids for spelling bees .</w:t>
      </w:r>
    </w:p>
    <w:p>
      <w:r>
        <w:rPr>
          <w:b/>
          <w:u w:val="single"/>
        </w:rPr>
        <w:t>82180</w:t>
      </w:r>
    </w:p>
    <w:p>
      <w:r>
        <w:t>Unfortunately , there are some poor White families where both parents work .</w:t>
      </w:r>
    </w:p>
    <w:p>
      <w:r>
        <w:rPr>
          <w:b/>
          <w:u w:val="single"/>
        </w:rPr>
        <w:t>82181</w:t>
      </w:r>
    </w:p>
    <w:p>
      <w:r>
        <w:t>Perhaps if a school district has only a few White families left , they could get together and each parent could teach the kids one day per week .</w:t>
      </w:r>
    </w:p>
    <w:p>
      <w:r>
        <w:rPr>
          <w:b/>
          <w:u w:val="single"/>
        </w:rPr>
        <w:t>82182</w:t>
      </w:r>
    </w:p>
    <w:p>
      <w:r>
        <w:t>The parents who could n't teach on weekdays could teach on Saturday .</w:t>
      </w:r>
    </w:p>
    <w:p>
      <w:r>
        <w:rPr>
          <w:b/>
          <w:u w:val="single"/>
        </w:rPr>
        <w:t>82183</w:t>
      </w:r>
    </w:p>
    <w:p>
      <w:r>
        <w:t>That was me .</w:t>
      </w:r>
    </w:p>
    <w:p>
      <w:r>
        <w:rPr>
          <w:b/>
          <w:u w:val="single"/>
        </w:rPr>
        <w:t>82184</w:t>
      </w:r>
    </w:p>
    <w:p>
      <w:r>
        <w:t>I have no intention of ever setting foot in Mexico so I 'll have to take your word for it .</w:t>
      </w:r>
    </w:p>
    <w:p>
      <w:r>
        <w:rPr>
          <w:b/>
          <w:u w:val="single"/>
        </w:rPr>
        <w:t>82185</w:t>
      </w:r>
    </w:p>
    <w:p>
      <w:r>
        <w:t>Excellent Article !! * * * * * Why Were n't They In Jail ?</w:t>
      </w:r>
    </w:p>
    <w:p>
      <w:r>
        <w:rPr>
          <w:b/>
          <w:u w:val="single"/>
        </w:rPr>
        <w:t>82186</w:t>
      </w:r>
    </w:p>
    <w:p>
      <w:r>
        <w:t>Three of the four suspects in the death of a 12-year-old Moore County girl were repeat offenders , free on probation .</w:t>
      </w:r>
    </w:p>
    <w:p>
      <w:r>
        <w:rPr>
          <w:b/>
          <w:u w:val="single"/>
        </w:rPr>
        <w:t>82187</w:t>
      </w:r>
    </w:p>
    <w:p>
      <w:r>
        <w:t>Steve Reed Reporter Three of the suspects charged with the murder of a 12-year old Moore County girl were given suspended sentences for other crimes and were free on probation at the time of her slaying .</w:t>
      </w:r>
    </w:p>
    <w:p>
      <w:r>
        <w:rPr>
          <w:b/>
          <w:u w:val="single"/>
        </w:rPr>
        <w:t>82188</w:t>
      </w:r>
    </w:p>
    <w:p>
      <w:r>
        <w:t>Perry Ross Schiro , 19 , of Harnett County was charged yesterday with murder in the Sept. 21 shooting death of Emily Elizabeth Haddock .</w:t>
      </w:r>
    </w:p>
    <w:p>
      <w:r>
        <w:rPr>
          <w:b/>
          <w:u w:val="single"/>
        </w:rPr>
        <w:t>82189</w:t>
      </w:r>
    </w:p>
    <w:p>
      <w:r>
        <w:t>He is the fourth suspect to be charged with her murder .</w:t>
      </w:r>
    </w:p>
    <w:p>
      <w:r>
        <w:rPr>
          <w:b/>
          <w:u w:val="single"/>
        </w:rPr>
        <w:t>82190</w:t>
      </w:r>
    </w:p>
    <w:p>
      <w:r>
        <w:t>Also charged are Sherrod Nicholas Harrison , 19 , Michael Graham Currie , 18 , and Van Roger Smith , 16 , all of Cameron in Harnett County .</w:t>
      </w:r>
    </w:p>
    <w:p>
      <w:r>
        <w:rPr>
          <w:b/>
          <w:u w:val="single"/>
        </w:rPr>
        <w:t>82191</w:t>
      </w:r>
    </w:p>
    <w:p>
      <w:r>
        <w:t>Two of the suspects , Mr. Harrison and Mr. Currie , were repeat probation violators .</w:t>
      </w:r>
    </w:p>
    <w:p>
      <w:r>
        <w:rPr>
          <w:b/>
          <w:u w:val="single"/>
        </w:rPr>
        <w:t>82192</w:t>
      </w:r>
    </w:p>
    <w:p>
      <w:r>
        <w:t>Only Mr. Smith had no prior criminal record .</w:t>
      </w:r>
    </w:p>
    <w:p>
      <w:r>
        <w:rPr>
          <w:b/>
          <w:u w:val="single"/>
        </w:rPr>
        <w:t>82193</w:t>
      </w:r>
    </w:p>
    <w:p>
      <w:r>
        <w:t>Mr. Schiro , the latest suspect to be charged in the killing , was arrested when a .22-caliber handgun , possibly the murder weapon , was found in his car .</w:t>
      </w:r>
    </w:p>
    <w:p>
      <w:r>
        <w:rPr>
          <w:b/>
          <w:u w:val="single"/>
        </w:rPr>
        <w:t>82194</w:t>
      </w:r>
    </w:p>
    <w:p>
      <w:r>
        <w:t>He was also charged with burglary , larceny and possession of stolen property .</w:t>
      </w:r>
    </w:p>
    <w:p>
      <w:r>
        <w:rPr>
          <w:b/>
          <w:u w:val="single"/>
        </w:rPr>
        <w:t>82195</w:t>
      </w:r>
    </w:p>
    <w:p>
      <w:r>
        <w:t>All four suspects are being held without bond in the Moore County Jail .</w:t>
      </w:r>
    </w:p>
    <w:p>
      <w:r>
        <w:rPr>
          <w:b/>
          <w:u w:val="single"/>
        </w:rPr>
        <w:t>82196</w:t>
      </w:r>
    </w:p>
    <w:p>
      <w:r>
        <w:t>The Rest Of The Story</w:t>
      </w:r>
    </w:p>
    <w:p>
      <w:r>
        <w:rPr>
          <w:b/>
          <w:u w:val="single"/>
        </w:rPr>
        <w:t>82197</w:t>
      </w:r>
    </w:p>
    <w:p>
      <w:r>
        <w:t>Nevermind, found the new page Knew it had to be a groid .... any report of rape ?</w:t>
      </w:r>
    </w:p>
    <w:p>
      <w:r>
        <w:rPr>
          <w:b/>
          <w:u w:val="single"/>
        </w:rPr>
        <w:t>82198</w:t>
      </w:r>
    </w:p>
    <w:p>
      <w:r>
        <w:t>Surprised it came back so fast ...</w:t>
      </w:r>
    </w:p>
    <w:p>
      <w:r>
        <w:rPr>
          <w:b/>
          <w:u w:val="single"/>
        </w:rPr>
        <w:t>82199</w:t>
      </w:r>
    </w:p>
    <w:p>
      <w:r>
        <w:t>http://www.wral.com/news/local/story/1850536/</w:t>
      </w:r>
    </w:p>
    <w:p>
      <w:r>
        <w:rPr>
          <w:b/>
          <w:u w:val="single"/>
        </w:rPr>
        <w:t>82200</w:t>
      </w:r>
    </w:p>
    <w:p>
      <w:r>
        <w:t>Obama has membership in Prince Hall ( for blacks ) lodge and will become the next president , according to this guy : [ youtube = http://www.youtube.com/watch ? v = _ nLfRsReGII ] Zagami [ /youtube ]</w:t>
      </w:r>
    </w:p>
    <w:p>
      <w:r>
        <w:rPr>
          <w:b/>
          <w:u w:val="single"/>
        </w:rPr>
        <w:t>82201</w:t>
      </w:r>
    </w:p>
    <w:p>
      <w:r>
        <w:t>they act as if negros with aids should have the right to reproduce when they will die off and have no way to take care of the kid I cant believe that they are doing this by the millions its crazy</w:t>
      </w:r>
    </w:p>
    <w:p>
      <w:r>
        <w:rPr>
          <w:b/>
          <w:u w:val="single"/>
        </w:rPr>
        <w:t>82202</w:t>
      </w:r>
    </w:p>
    <w:p>
      <w:r>
        <w:t>Good.</w:t>
      </w:r>
    </w:p>
    <w:p>
      <w:r>
        <w:rPr>
          <w:b/>
          <w:u w:val="single"/>
        </w:rPr>
        <w:t>82203</w:t>
      </w:r>
    </w:p>
    <w:p>
      <w:r>
        <w:t>I hope they all starve .</w:t>
      </w:r>
    </w:p>
    <w:p>
      <w:r>
        <w:rPr>
          <w:b/>
          <w:u w:val="single"/>
        </w:rPr>
        <w:t>82204</w:t>
      </w:r>
    </w:p>
    <w:p>
      <w:r>
        <w:t>No white person should send a single penny or lift a single finger to help them .</w:t>
      </w:r>
    </w:p>
    <w:p>
      <w:r>
        <w:rPr>
          <w:b/>
          <w:u w:val="single"/>
        </w:rPr>
        <w:t>82205</w:t>
      </w:r>
    </w:p>
    <w:p>
      <w:r>
        <w:t>He's a retarded feral negro ( yes , feral humans who cannot talk occasionally pop up , having been abandoned as children. ) .</w:t>
      </w:r>
    </w:p>
    <w:p>
      <w:r>
        <w:rPr>
          <w:b/>
          <w:u w:val="single"/>
        </w:rPr>
        <w:t>82206</w:t>
      </w:r>
    </w:p>
    <w:p>
      <w:r>
        <w:t>He walks upright , and has human arms and legs .</w:t>
      </w:r>
    </w:p>
    <w:p>
      <w:r>
        <w:rPr>
          <w:b/>
          <w:u w:val="single"/>
        </w:rPr>
        <w:t>82207</w:t>
      </w:r>
    </w:p>
    <w:p>
      <w:r>
        <w:t>I 've seen negroes who look ( and undoubtedly act ) like him .</w:t>
      </w:r>
    </w:p>
    <w:p>
      <w:r>
        <w:rPr>
          <w:b/>
          <w:u w:val="single"/>
        </w:rPr>
        <w:t>82208</w:t>
      </w:r>
    </w:p>
    <w:p>
      <w:r>
        <w:t>http://www.occultopedia.com/f/feral_children.htmhttp://www.ling.lancs.ac.uk/chimp/la...E4/4kamala.htmhttp://www.occultopedia.com/w/wildpeter.htm Aragorn</w:t>
      </w:r>
    </w:p>
    <w:p>
      <w:r>
        <w:rPr>
          <w:b/>
          <w:u w:val="single"/>
        </w:rPr>
        <w:t>82209</w:t>
      </w:r>
    </w:p>
    <w:p>
      <w:r>
        <w:t>Again, every time I will see filthy comment about Georgia without providing any facts , I will respond .</w:t>
      </w:r>
    </w:p>
    <w:p>
      <w:r>
        <w:rPr>
          <w:b/>
          <w:u w:val="single"/>
        </w:rPr>
        <w:t>82210</w:t>
      </w:r>
    </w:p>
    <w:p>
      <w:r>
        <w:t>I will respond until Armenian scum will stop</w:t>
      </w:r>
    </w:p>
    <w:p>
      <w:r>
        <w:rPr>
          <w:b/>
          <w:u w:val="single"/>
        </w:rPr>
        <w:t>82211</w:t>
      </w:r>
    </w:p>
    <w:p>
      <w:r>
        <w:t>The reason large white families were encouraged those days was to build up the population of white Germans , which were ravaged by the jewish attacks at them during WW1 and in hyperinflation 1920 's .</w:t>
      </w:r>
    </w:p>
    <w:p>
      <w:r>
        <w:rPr>
          <w:b/>
          <w:u w:val="single"/>
        </w:rPr>
        <w:t>82212</w:t>
      </w:r>
    </w:p>
    <w:p>
      <w:r>
        <w:t>I see a nation where I can walk out my front door and not feel like a minority in my own country .</w:t>
      </w:r>
    </w:p>
    <w:p>
      <w:r>
        <w:rPr>
          <w:b/>
          <w:u w:val="single"/>
        </w:rPr>
        <w:t>82213</w:t>
      </w:r>
    </w:p>
    <w:p>
      <w:r>
        <w:t>Where a white woman can go about in public and not fear assault by muds .</w:t>
      </w:r>
    </w:p>
    <w:p>
      <w:r>
        <w:rPr>
          <w:b/>
          <w:u w:val="single"/>
        </w:rPr>
        <w:t>82214</w:t>
      </w:r>
    </w:p>
    <w:p>
      <w:r>
        <w:t>No, I see that as giving up .</w:t>
      </w:r>
    </w:p>
    <w:p>
      <w:r>
        <w:rPr>
          <w:b/>
          <w:u w:val="single"/>
        </w:rPr>
        <w:t>82215</w:t>
      </w:r>
    </w:p>
    <w:p>
      <w:r>
        <w:t>I hope one day to proudly say again that I am an American , when we take this country back .</w:t>
      </w:r>
    </w:p>
    <w:p>
      <w:r>
        <w:rPr>
          <w:b/>
          <w:u w:val="single"/>
        </w:rPr>
        <w:t>82216</w:t>
      </w:r>
    </w:p>
    <w:p>
      <w:r>
        <w:t>BTL</w:t>
      </w:r>
    </w:p>
    <w:p>
      <w:r>
        <w:rPr>
          <w:b/>
          <w:u w:val="single"/>
        </w:rPr>
        <w:t>82217</w:t>
      </w:r>
    </w:p>
    <w:p>
      <w:r>
        <w:t>OK, I have been through some of the other threads on this section about NS and watched a few videos on YT .</w:t>
      </w:r>
    </w:p>
    <w:p>
      <w:r>
        <w:rPr>
          <w:b/>
          <w:u w:val="single"/>
        </w:rPr>
        <w:t>82218</w:t>
      </w:r>
    </w:p>
    <w:p>
      <w:r>
        <w:t>It has obviously been misunderstood and i would been keen to learn more .</w:t>
      </w:r>
    </w:p>
    <w:p>
      <w:r>
        <w:rPr>
          <w:b/>
          <w:u w:val="single"/>
        </w:rPr>
        <w:t>82219</w:t>
      </w:r>
    </w:p>
    <w:p>
      <w:r>
        <w:t>I retract - always .... Always because an animal lacks the skills to properly raise a ( half ) human child .</w:t>
      </w:r>
    </w:p>
    <w:p>
      <w:r>
        <w:rPr>
          <w:b/>
          <w:u w:val="single"/>
        </w:rPr>
        <w:t>82220</w:t>
      </w:r>
    </w:p>
    <w:p>
      <w:r>
        <w:t>I apologize for my ignorance .</w:t>
      </w:r>
    </w:p>
    <w:p>
      <w:r>
        <w:rPr>
          <w:b/>
          <w:u w:val="single"/>
        </w:rPr>
        <w:t>82221</w:t>
      </w:r>
    </w:p>
    <w:p>
      <w:r>
        <w:t>Baby steps .</w:t>
      </w:r>
    </w:p>
    <w:p>
      <w:r>
        <w:rPr>
          <w:b/>
          <w:u w:val="single"/>
        </w:rPr>
        <w:t>82222</w:t>
      </w:r>
    </w:p>
    <w:p>
      <w:r>
        <w:t>I do n't think anyone is insinuating that we are equal to non whites , or that we would ignore white nations .</w:t>
      </w:r>
    </w:p>
    <w:p>
      <w:r>
        <w:rPr>
          <w:b/>
          <w:u w:val="single"/>
        </w:rPr>
        <w:t>82223</w:t>
      </w:r>
    </w:p>
    <w:p>
      <w:r>
        <w:t>When most whites today have so much white guilt laid upon them that they feel they have to act black or have sexual relations and children with blacks just to be accepted there is a problem with the white race memo .</w:t>
      </w:r>
    </w:p>
    <w:p>
      <w:r>
        <w:rPr>
          <w:b/>
          <w:u w:val="single"/>
        </w:rPr>
        <w:t>82224</w:t>
      </w:r>
    </w:p>
    <w:p>
      <w:r>
        <w:t>These people have no idea about who they are or where they came from and any knowledge that they do have has guilt attached to it .</w:t>
      </w:r>
    </w:p>
    <w:p>
      <w:r>
        <w:rPr>
          <w:b/>
          <w:u w:val="single"/>
        </w:rPr>
        <w:t>82225</w:t>
      </w:r>
    </w:p>
    <w:p>
      <w:r>
        <w:t>If whites did have some knowledge and a little more recognition was put out there I think most of them would feel a little more pride of who they are and stick to the white race .</w:t>
      </w:r>
    </w:p>
    <w:p>
      <w:r>
        <w:rPr>
          <w:b/>
          <w:u w:val="single"/>
        </w:rPr>
        <w:t>82226</w:t>
      </w:r>
    </w:p>
    <w:p>
      <w:r>
        <w:t>There should not be problems between the different classes inside the race white since we are all whites they should be joined to fight against non-whites they are our enemies .</w:t>
      </w:r>
    </w:p>
    <w:p>
      <w:r>
        <w:rPr>
          <w:b/>
          <w:u w:val="single"/>
        </w:rPr>
        <w:t>82227</w:t>
      </w:r>
    </w:p>
    <w:p>
      <w:r>
        <w:t>If a person is white and he is a Christian or a Pagan then i consider him as my brother or sister no matter whatever profession he is into .</w:t>
      </w:r>
    </w:p>
    <w:p>
      <w:r>
        <w:rPr>
          <w:b/>
          <w:u w:val="single"/>
        </w:rPr>
        <w:t>82228</w:t>
      </w:r>
    </w:p>
    <w:p>
      <w:r>
        <w:t>Can you give any examples of progress made by skinheads or the Klan ?</w:t>
      </w:r>
    </w:p>
    <w:p>
      <w:r>
        <w:rPr>
          <w:b/>
          <w:u w:val="single"/>
        </w:rPr>
        <w:t>82229</w:t>
      </w:r>
    </w:p>
    <w:p>
      <w:r>
        <w:t>Seems to me they are in precipitous decline .</w:t>
      </w:r>
    </w:p>
    <w:p>
      <w:r>
        <w:rPr>
          <w:b/>
          <w:u w:val="single"/>
        </w:rPr>
        <w:t>82230</w:t>
      </w:r>
    </w:p>
    <w:p>
      <w:r>
        <w:t>Ive been around here for four years and seen almost no class divide .</w:t>
      </w:r>
    </w:p>
    <w:p>
      <w:r>
        <w:rPr>
          <w:b/>
          <w:u w:val="single"/>
        </w:rPr>
        <w:t>82231</w:t>
      </w:r>
    </w:p>
    <w:p>
      <w:r>
        <w:t>I dont really like even talking about it , because I fear we will create a division where there is none .</w:t>
      </w:r>
    </w:p>
    <w:p>
      <w:r>
        <w:rPr>
          <w:b/>
          <w:u w:val="single"/>
        </w:rPr>
        <w:t>82232</w:t>
      </w:r>
    </w:p>
    <w:p>
      <w:r>
        <w:t>Black ``women''on London transport ...</w:t>
      </w:r>
    </w:p>
    <w:p>
      <w:r>
        <w:rPr>
          <w:b/>
          <w:u w:val="single"/>
        </w:rPr>
        <w:t>82233</w:t>
      </w:r>
    </w:p>
    <w:p>
      <w:r>
        <w:t>Racist woman rant in London part 1 - YouTube ORIGINAL Racist Black Girls Fighting , South London Railway Balham to Mitcham 18.11.2011 - YouTube</w:t>
      </w:r>
    </w:p>
    <w:p>
      <w:r>
        <w:rPr>
          <w:b/>
          <w:u w:val="single"/>
        </w:rPr>
        <w:t>82234</w:t>
      </w:r>
    </w:p>
    <w:p>
      <w:r>
        <w:t>[QUOTE=Trotis;10497843]Isn't South African chocolate made by overseas companies based in SA ? ( British and Swiss ) Would a `` Mars bar '' taste different made in SA compared to one in England ? / QUOTE ] I would have thought so too , but the stuff tastes different .</w:t>
      </w:r>
    </w:p>
    <w:p>
      <w:r>
        <w:rPr>
          <w:b/>
          <w:u w:val="single"/>
        </w:rPr>
        <w:t>82235</w:t>
      </w:r>
    </w:p>
    <w:p>
      <w:r>
        <w:t>I think it has something to do with the type of sugar or where the sugar was originally grown .</w:t>
      </w:r>
    </w:p>
    <w:p>
      <w:r>
        <w:rPr>
          <w:b/>
          <w:u w:val="single"/>
        </w:rPr>
        <w:t>82236</w:t>
      </w:r>
    </w:p>
    <w:p>
      <w:r>
        <w:t>BTW - I do n't recall seeing a Mars Bar in S.A ?</w:t>
      </w:r>
    </w:p>
    <w:p>
      <w:r>
        <w:rPr>
          <w:b/>
          <w:u w:val="single"/>
        </w:rPr>
        <w:t>82237</w:t>
      </w:r>
    </w:p>
    <w:p>
      <w:r>
        <w:t>I never drink diet anything either because of the aspartame and water is for the fish .</w:t>
      </w:r>
    </w:p>
    <w:p>
      <w:r>
        <w:rPr>
          <w:b/>
          <w:u w:val="single"/>
        </w:rPr>
        <w:t>82238</w:t>
      </w:r>
    </w:p>
    <w:p>
      <w:r>
        <w:t>I try to avoid the GMO stuff too , but since they do n't label the stuff it 's hard to do .</w:t>
      </w:r>
    </w:p>
    <w:p>
      <w:r>
        <w:rPr>
          <w:b/>
          <w:u w:val="single"/>
        </w:rPr>
        <w:t>82239</w:t>
      </w:r>
    </w:p>
    <w:p>
      <w:r>
        <w:t>And then you need to avoid High Fructose Corn Syrup - bad for you and made from GM corn .</w:t>
      </w:r>
    </w:p>
    <w:p>
      <w:r>
        <w:rPr>
          <w:b/>
          <w:u w:val="single"/>
        </w:rPr>
        <w:t>82240</w:t>
      </w:r>
    </w:p>
    <w:p>
      <w:r>
        <w:t>You also need to avoid anything Soya .</w:t>
      </w:r>
    </w:p>
    <w:p>
      <w:r>
        <w:rPr>
          <w:b/>
          <w:u w:val="single"/>
        </w:rPr>
        <w:t>82241</w:t>
      </w:r>
    </w:p>
    <w:p>
      <w:r>
        <w:t>And then there is the pesticides on your fresh ( ? ) fruit and veggies .</w:t>
      </w:r>
    </w:p>
    <w:p>
      <w:r>
        <w:rPr>
          <w:b/>
          <w:u w:val="single"/>
        </w:rPr>
        <w:t>82242</w:t>
      </w:r>
    </w:p>
    <w:p>
      <w:r>
        <w:t>And the non-edible chemicals in the processed and sometimes not so processed food .</w:t>
      </w:r>
    </w:p>
    <w:p>
      <w:r>
        <w:rPr>
          <w:b/>
          <w:u w:val="single"/>
        </w:rPr>
        <w:t>82243</w:t>
      </w:r>
    </w:p>
    <w:p>
      <w:r>
        <w:t>In the end the only safe thing to eat is grass if you are lucky enough to have your own garden ( or grow your own food if you have the space ) and hope to hell the government here does n't do chemical spraying .</w:t>
      </w:r>
    </w:p>
    <w:p>
      <w:r>
        <w:rPr>
          <w:b/>
          <w:u w:val="single"/>
        </w:rPr>
        <w:t>82244</w:t>
      </w:r>
    </w:p>
    <w:p>
      <w:r>
        <w:t>Hell , the way we are deliberately poisoning ourselves I 'm surprised we have lasted this long !</w:t>
      </w:r>
    </w:p>
    <w:p>
      <w:r>
        <w:rPr>
          <w:b/>
          <w:u w:val="single"/>
        </w:rPr>
        <w:t>82245</w:t>
      </w:r>
    </w:p>
    <w:p>
      <w:r>
        <w:t>If not kept in check , we may very will be living in an actual Planet of the Apes soon .</w:t>
      </w:r>
    </w:p>
    <w:p>
      <w:r>
        <w:rPr>
          <w:b/>
          <w:u w:val="single"/>
        </w:rPr>
        <w:t>82246</w:t>
      </w:r>
    </w:p>
    <w:p>
      <w:r>
        <w:t>YouTube - &amp; #x202a ; Kenya - Hacked to death by panga in front of film crew &amp; #x202c ; &amp; rlm ;</w:t>
      </w:r>
    </w:p>
    <w:p>
      <w:r>
        <w:rPr>
          <w:b/>
          <w:u w:val="single"/>
        </w:rPr>
        <w:t>82247</w:t>
      </w:r>
    </w:p>
    <w:p>
      <w:r>
        <w:t>Racist attack by blacks on a young white girl in France .</w:t>
      </w:r>
    </w:p>
    <w:p>
      <w:r>
        <w:rPr>
          <w:b/>
          <w:u w:val="single"/>
        </w:rPr>
        <w:t>82248</w:t>
      </w:r>
    </w:p>
    <w:p>
      <w:r>
        <w:t>Negro holding the camera laughs with glee : Dailymotion - Agression raciste contre une jeune fille blanche - France - une vidéo News &amp; Politics</w:t>
      </w:r>
    </w:p>
    <w:p>
      <w:r>
        <w:rPr>
          <w:b/>
          <w:u w:val="single"/>
        </w:rPr>
        <w:t>82249</w:t>
      </w:r>
    </w:p>
    <w:p>
      <w:r>
        <w:t>What happens when Popeye 's runs out of chicken YouTube - Popeyes Freakout ( Ghetto Vers .</w:t>
      </w:r>
    </w:p>
    <w:p>
      <w:r>
        <w:rPr>
          <w:b/>
          <w:u w:val="single"/>
        </w:rPr>
        <w:t>82250</w:t>
      </w:r>
    </w:p>
    <w:p>
      <w:r>
        <w:t>2.0 ) * Does contain alot of profanity , so you have been forewarned *</w:t>
      </w:r>
    </w:p>
    <w:p>
      <w:r>
        <w:rPr>
          <w:b/>
          <w:u w:val="single"/>
        </w:rPr>
        <w:t>82251</w:t>
      </w:r>
    </w:p>
    <w:p>
      <w:r>
        <w:t>Negro rainforest `` music ''.</w:t>
      </w:r>
    </w:p>
    <w:p>
      <w:r>
        <w:rPr>
          <w:b/>
          <w:u w:val="single"/>
        </w:rPr>
        <w:t>82252</w:t>
      </w:r>
    </w:p>
    <w:p>
      <w:r>
        <w:t>( If you click the video , the video comments are full of self-hating whites ) : YouTube - BAKA RAINFOREST PEOPLE YODELLERS</w:t>
      </w:r>
    </w:p>
    <w:p>
      <w:r>
        <w:rPr>
          <w:b/>
          <w:u w:val="single"/>
        </w:rPr>
        <w:t>82253</w:t>
      </w:r>
    </w:p>
    <w:p>
      <w:r>
        <w:t>What the ...</w:t>
      </w:r>
    </w:p>
    <w:p>
      <w:r>
        <w:rPr>
          <w:b/>
          <w:u w:val="single"/>
        </w:rPr>
        <w:t>82254</w:t>
      </w:r>
    </w:p>
    <w:p>
      <w:r>
        <w:t>Non-Muslim Michigan High School students wear hijabs in school for class lesson to `` explore religion and identity '' | Pamela Geller , Atlas Shrugs</w:t>
      </w:r>
    </w:p>
    <w:p>
      <w:r>
        <w:rPr>
          <w:b/>
          <w:u w:val="single"/>
        </w:rPr>
        <w:t>82255</w:t>
      </w:r>
    </w:p>
    <w:p>
      <w:r>
        <w:t>I have n't been able to finish watching even one of these videos .</w:t>
      </w:r>
    </w:p>
    <w:p>
      <w:r>
        <w:rPr>
          <w:b/>
          <w:u w:val="single"/>
        </w:rPr>
        <w:t>82256</w:t>
      </w:r>
    </w:p>
    <w:p>
      <w:r>
        <w:t>As soon as I hear them uttering their monkey gibberish I feel like smashing my computer screen with my fist .</w:t>
      </w:r>
    </w:p>
    <w:p>
      <w:r>
        <w:rPr>
          <w:b/>
          <w:u w:val="single"/>
        </w:rPr>
        <w:t>82257</w:t>
      </w:r>
    </w:p>
    <w:p>
      <w:r>
        <w:t>That would be too expensive .</w:t>
      </w:r>
    </w:p>
    <w:p>
      <w:r>
        <w:rPr>
          <w:b/>
          <w:u w:val="single"/>
        </w:rPr>
        <w:t>82258</w:t>
      </w:r>
    </w:p>
    <w:p>
      <w:r>
        <w:t>Thanks.</w:t>
      </w:r>
    </w:p>
    <w:p>
      <w:r>
        <w:rPr>
          <w:b/>
          <w:u w:val="single"/>
        </w:rPr>
        <w:t>82259</w:t>
      </w:r>
    </w:p>
    <w:p>
      <w:r>
        <w:t>I hope this will catch on like the 14 words .</w:t>
      </w:r>
    </w:p>
    <w:p>
      <w:r>
        <w:rPr>
          <w:b/>
          <w:u w:val="single"/>
        </w:rPr>
        <w:t>82260</w:t>
      </w:r>
    </w:p>
    <w:p>
      <w:r>
        <w:t>If anyone wants to post it in other forums feel free to do so .</w:t>
      </w:r>
    </w:p>
    <w:p>
      <w:r>
        <w:rPr>
          <w:b/>
          <w:u w:val="single"/>
        </w:rPr>
        <w:t>82261</w:t>
      </w:r>
    </w:p>
    <w:p>
      <w:r>
        <w:t>It is very hard for average Whites to see their own disenfranchisement , let alone realize that it is planned .</w:t>
      </w:r>
    </w:p>
    <w:p>
      <w:r>
        <w:rPr>
          <w:b/>
          <w:u w:val="single"/>
        </w:rPr>
        <w:t>82262</w:t>
      </w:r>
    </w:p>
    <w:p>
      <w:r>
        <w:t>This is because much of the disenfranchisement is by way of destroying White cultural identity and pride .</w:t>
      </w:r>
    </w:p>
    <w:p>
      <w:r>
        <w:rPr>
          <w:b/>
          <w:u w:val="single"/>
        </w:rPr>
        <w:t>82263</w:t>
      </w:r>
    </w:p>
    <w:p>
      <w:r>
        <w:t>So contributing and participating in any way to opportunities to instill pride in White ethnic heritage and even White American ethnic heritage will go a long way in helping them recognize what is being taken away .</w:t>
      </w:r>
    </w:p>
    <w:p>
      <w:r>
        <w:rPr>
          <w:b/>
          <w:u w:val="single"/>
        </w:rPr>
        <w:t>82264</w:t>
      </w:r>
    </w:p>
    <w:p>
      <w:r>
        <w:t>Pffffft!</w:t>
      </w:r>
    </w:p>
    <w:p>
      <w:r>
        <w:rPr>
          <w:b/>
          <w:u w:val="single"/>
        </w:rPr>
        <w:t>82265</w:t>
      </w:r>
    </w:p>
    <w:p>
      <w:r>
        <w:t>Ive seen that crap too , and thought WTF ?</w:t>
      </w:r>
    </w:p>
    <w:p>
      <w:r>
        <w:rPr>
          <w:b/>
          <w:u w:val="single"/>
        </w:rPr>
        <w:t>82266</w:t>
      </w:r>
    </w:p>
    <w:p>
      <w:r>
        <w:t>I can picture him as that baby monkey on the ' save the rainforest comercial or whatever</w:t>
      </w:r>
    </w:p>
    <w:p>
      <w:r>
        <w:rPr>
          <w:b/>
          <w:u w:val="single"/>
        </w:rPr>
        <w:t>82267</w:t>
      </w:r>
    </w:p>
    <w:p>
      <w:r>
        <w:t>The only thing holding us back are our traitors and the 40billion anti-european people of the earth that flourished on our technology .</w:t>
      </w:r>
    </w:p>
    <w:p>
      <w:r>
        <w:rPr>
          <w:b/>
          <w:u w:val="single"/>
        </w:rPr>
        <w:t>82268</w:t>
      </w:r>
    </w:p>
    <w:p>
      <w:r>
        <w:t>Thanks for saving the picture but the one I saw was a black guy looking at a laptop and a White girl sitting next to him , laughing and hanging on him also looking at the laptop but they did n't show what was on the laptop .</w:t>
      </w:r>
    </w:p>
    <w:p>
      <w:r>
        <w:rPr>
          <w:b/>
          <w:u w:val="single"/>
        </w:rPr>
        <w:t>82269</w:t>
      </w:r>
    </w:p>
    <w:p>
      <w:r>
        <w:t>They were in a living room sitting on the couch implying that they were a couple .</w:t>
      </w:r>
    </w:p>
    <w:p>
      <w:r>
        <w:rPr>
          <w:b/>
          <w:u w:val="single"/>
        </w:rPr>
        <w:t>82270</w:t>
      </w:r>
    </w:p>
    <w:p>
      <w:r>
        <w:t>Its really sad how so many whites just don`t even care and there actually happy that this is coming to be .</w:t>
      </w:r>
    </w:p>
    <w:p>
      <w:r>
        <w:rPr>
          <w:b/>
          <w:u w:val="single"/>
        </w:rPr>
        <w:t>82271</w:t>
      </w:r>
    </w:p>
    <w:p>
      <w:r>
        <w:t>There's more sex and sleaze condensed on the shelves of the check out line than you 'll get in 2 hours of TV - and 2 hours of TV is lethal to your spirit !</w:t>
      </w:r>
    </w:p>
    <w:p>
      <w:r>
        <w:rPr>
          <w:b/>
          <w:u w:val="single"/>
        </w:rPr>
        <w:t>82272</w:t>
      </w:r>
    </w:p>
    <w:p>
      <w:r>
        <w:t>And her husband is Tom Brady , this good-looking White Nordic guy : Here 's a photo of them with their ( white ) children :</w:t>
      </w:r>
    </w:p>
    <w:p>
      <w:r>
        <w:rPr>
          <w:b/>
          <w:u w:val="single"/>
        </w:rPr>
        <w:t>82273</w:t>
      </w:r>
    </w:p>
    <w:p>
      <w:r>
        <w:t>I actually celebrate Black History Month .</w:t>
      </w:r>
    </w:p>
    <w:p>
      <w:r>
        <w:rPr>
          <w:b/>
          <w:u w:val="single"/>
        </w:rPr>
        <w:t>82274</w:t>
      </w:r>
    </w:p>
    <w:p>
      <w:r>
        <w:t>I have a dream - one of these days Black occupation of America will be history !</w:t>
      </w:r>
    </w:p>
    <w:p>
      <w:r>
        <w:rPr>
          <w:b/>
          <w:u w:val="single"/>
        </w:rPr>
        <w:t>82275</w:t>
      </w:r>
    </w:p>
    <w:p>
      <w:r>
        <w:t>Pathological killers , they are .</w:t>
      </w:r>
    </w:p>
    <w:p>
      <w:r>
        <w:rPr>
          <w:b/>
          <w:u w:val="single"/>
        </w:rPr>
        <w:t>82276</w:t>
      </w:r>
    </w:p>
    <w:p>
      <w:r>
        <w:t>Jews have been poisoning wells since Biblical times .</w:t>
      </w:r>
    </w:p>
    <w:p>
      <w:r>
        <w:rPr>
          <w:b/>
          <w:u w:val="single"/>
        </w:rPr>
        <w:t>82277</w:t>
      </w:r>
    </w:p>
    <w:p>
      <w:r>
        <w:t>No wonder we are in such bad shape with this tribe in charge of the White House and Congress .</w:t>
      </w:r>
    </w:p>
    <w:p>
      <w:r>
        <w:rPr>
          <w:b/>
          <w:u w:val="single"/>
        </w:rPr>
        <w:t>82278</w:t>
      </w:r>
    </w:p>
    <w:p>
      <w:r>
        <w:t>The Jew represents the snake .</w:t>
      </w:r>
    </w:p>
    <w:p>
      <w:r>
        <w:rPr>
          <w:b/>
          <w:u w:val="single"/>
        </w:rPr>
        <w:t>82279</w:t>
      </w:r>
    </w:p>
    <w:p>
      <w:r>
        <w:t>All you need is to cut off it 's head and the rest of the problems will crumble away with ease</w:t>
      </w:r>
    </w:p>
    <w:p>
      <w:r>
        <w:rPr>
          <w:b/>
          <w:u w:val="single"/>
        </w:rPr>
        <w:t>82280</w:t>
      </w:r>
    </w:p>
    <w:p>
      <w:r>
        <w:t>I hate to see such beautiful white females become victims of these sick , violent merciless animals .</w:t>
      </w:r>
    </w:p>
    <w:p>
      <w:r>
        <w:rPr>
          <w:b/>
          <w:u w:val="single"/>
        </w:rPr>
        <w:t>82281</w:t>
      </w:r>
    </w:p>
    <w:p>
      <w:r>
        <w:t>Separation is the only answer !</w:t>
      </w:r>
    </w:p>
    <w:p>
      <w:r>
        <w:rPr>
          <w:b/>
          <w:u w:val="single"/>
        </w:rPr>
        <w:t>82282</w:t>
      </w:r>
    </w:p>
    <w:p>
      <w:r>
        <w:t>White Power !</w:t>
      </w:r>
    </w:p>
    <w:p>
      <w:r>
        <w:rPr>
          <w:b/>
          <w:u w:val="single"/>
        </w:rPr>
        <w:t>82283</w:t>
      </w:r>
    </w:p>
    <w:p>
      <w:r>
        <w:t>White Americans and White Europeons have too few children .</w:t>
      </w:r>
    </w:p>
    <w:p>
      <w:r>
        <w:rPr>
          <w:b/>
          <w:u w:val="single"/>
        </w:rPr>
        <w:t>82284</w:t>
      </w:r>
    </w:p>
    <w:p>
      <w:r>
        <w:t>Other than the Amish no other group of whites have large families .</w:t>
      </w:r>
    </w:p>
    <w:p>
      <w:r>
        <w:rPr>
          <w:b/>
          <w:u w:val="single"/>
        </w:rPr>
        <w:t>82285</w:t>
      </w:r>
    </w:p>
    <w:p>
      <w:r>
        <w:t>Honestly the better idea is private schools for our people ; the average parent is a poor teacher .</w:t>
      </w:r>
    </w:p>
    <w:p>
      <w:r>
        <w:rPr>
          <w:b/>
          <w:u w:val="single"/>
        </w:rPr>
        <w:t>82286</w:t>
      </w:r>
    </w:p>
    <w:p>
      <w:r>
        <w:t>The muslims have ultra strict racialist private schools the world over ; why do n't whites ?</w:t>
      </w:r>
    </w:p>
    <w:p>
      <w:r>
        <w:rPr>
          <w:b/>
          <w:u w:val="single"/>
        </w:rPr>
        <w:t>82287</w:t>
      </w:r>
    </w:p>
    <w:p>
      <w:r>
        <w:t>While they are in prison the kikes should get the same food the regular prison population gets ...</w:t>
      </w:r>
    </w:p>
    <w:p>
      <w:r>
        <w:rPr>
          <w:b/>
          <w:u w:val="single"/>
        </w:rPr>
        <w:t>82288</w:t>
      </w:r>
    </w:p>
    <w:p>
      <w:r>
        <w:t>Who the hell cares if its not kosher ...</w:t>
      </w:r>
    </w:p>
    <w:p>
      <w:r>
        <w:rPr>
          <w:b/>
          <w:u w:val="single"/>
        </w:rPr>
        <w:t>82289</w:t>
      </w:r>
    </w:p>
    <w:p>
      <w:r>
        <w:t>This is n't the local 4 diamond Hilton situated on some sunny beach ...</w:t>
      </w:r>
    </w:p>
    <w:p>
      <w:r>
        <w:rPr>
          <w:b/>
          <w:u w:val="single"/>
        </w:rPr>
        <w:t>82290</w:t>
      </w:r>
    </w:p>
    <w:p>
      <w:r>
        <w:t>i've felt anger when i 've read it on forum , but we have to do our part and speaking at loud voice this fact , because , for example , i 'm from europe and this fact is not pased on tv news or in the news paper ... knows your enemies is the first pass for vicory on them !</w:t>
      </w:r>
    </w:p>
    <w:p>
      <w:r>
        <w:rPr>
          <w:b/>
          <w:u w:val="single"/>
        </w:rPr>
        <w:t>82291</w:t>
      </w:r>
    </w:p>
    <w:p>
      <w:r>
        <w:t>We dont care about Alaska while it is not white land .</w:t>
      </w:r>
    </w:p>
    <w:p>
      <w:r>
        <w:rPr>
          <w:b/>
          <w:u w:val="single"/>
        </w:rPr>
        <w:t>82292</w:t>
      </w:r>
    </w:p>
    <w:p>
      <w:r>
        <w:t>We are more concerned about ZOG controlling US and Russia .</w:t>
      </w:r>
    </w:p>
    <w:p>
      <w:r>
        <w:rPr>
          <w:b/>
          <w:u w:val="single"/>
        </w:rPr>
        <w:t>82293</w:t>
      </w:r>
    </w:p>
    <w:p>
      <w:r>
        <w:t>Why do n't White Europeans and Americans grow a set of balls , and deport these Black and brown animals from their countries ?</w:t>
      </w:r>
    </w:p>
    <w:p>
      <w:r>
        <w:rPr>
          <w:b/>
          <w:u w:val="single"/>
        </w:rPr>
        <w:t>82294</w:t>
      </w:r>
    </w:p>
    <w:p>
      <w:r>
        <w:t>Another EuroRus update , more video and photos ! [ gvideo ] http://video.google.com/videoplay ? docid = 5268894597794277031 [ /gvideo ] A Fascinating Conversation Between Dr. Alfred Vierling &amp; Dr. Duke !</w:t>
      </w:r>
    </w:p>
    <w:p>
      <w:r>
        <w:rPr>
          <w:b/>
          <w:u w:val="single"/>
        </w:rPr>
        <w:t>82295</w:t>
      </w:r>
    </w:p>
    <w:p>
      <w:r>
        <w:t>Kris Roman , Jan Kristel , Dr. Alfred Vierling , Dr. David Duke , Thiery Van Roy , Frederik Ranson , Andreas Thierry , Stephanos Gekas .</w:t>
      </w:r>
    </w:p>
    <w:p>
      <w:r>
        <w:rPr>
          <w:b/>
          <w:u w:val="single"/>
        </w:rPr>
        <w:t>82296</w:t>
      </w:r>
    </w:p>
    <w:p>
      <w:r>
        <w:t>Robert Steuckers and Dr. David Duke Gunther Van Den Eynde en Dr. David Duke Euro-Rus 2008 !</w:t>
      </w:r>
    </w:p>
    <w:p>
      <w:r>
        <w:rPr>
          <w:b/>
          <w:u w:val="single"/>
        </w:rPr>
        <w:t>82297</w:t>
      </w:r>
    </w:p>
    <w:p>
      <w:r>
        <w:t>Euro-Rus Евро-Русь For a great Europe , from Gibraltar to Vladivostok !</w:t>
      </w:r>
    </w:p>
    <w:p>
      <w:r>
        <w:rPr>
          <w:b/>
          <w:u w:val="single"/>
        </w:rPr>
        <w:t>82298</w:t>
      </w:r>
    </w:p>
    <w:p>
      <w:r>
        <w:t>http://www.eurorus.org/</w:t>
      </w:r>
    </w:p>
    <w:p>
      <w:r>
        <w:rPr>
          <w:b/>
          <w:u w:val="single"/>
        </w:rPr>
        <w:t>82299</w:t>
      </w:r>
    </w:p>
    <w:p>
      <w:r>
        <w:t>What would you have done instead ?</w:t>
      </w:r>
    </w:p>
    <w:p>
      <w:r>
        <w:rPr>
          <w:b/>
          <w:u w:val="single"/>
        </w:rPr>
        <w:t>82300</w:t>
      </w:r>
    </w:p>
    <w:p>
      <w:r>
        <w:t>Ignore the genocide on Serbs , turn your back on your own people .</w:t>
      </w:r>
    </w:p>
    <w:p>
      <w:r>
        <w:rPr>
          <w:b/>
          <w:u w:val="single"/>
        </w:rPr>
        <w:t>82301</w:t>
      </w:r>
    </w:p>
    <w:p>
      <w:r>
        <w:t>Then you are a traitor .</w:t>
      </w:r>
    </w:p>
    <w:p>
      <w:r>
        <w:rPr>
          <w:b/>
          <w:u w:val="single"/>
        </w:rPr>
        <w:t>82302</w:t>
      </w:r>
    </w:p>
    <w:p>
      <w:r>
        <w:t>Ivan Ivanovich Shishkin , January 25 , 1832 March 20 , 1898 ( Иван Иванович Шишкин ) Felling of Forest , 1867 Landscape with a Lake At the Seashore , 1890 ( sketch ) Birch Grove , 1896 View at a Neighborhood of Petersburg , 1856 Swiss Landscape , 1866 Forest on the Eve of Thunderstorm , 1872 Oak Forest in a Grey day , 1873 ( sketch ) Swamp .</w:t>
      </w:r>
    </w:p>
    <w:p>
      <w:r>
        <w:rPr>
          <w:b/>
          <w:u w:val="single"/>
        </w:rPr>
        <w:t>82303</w:t>
      </w:r>
    </w:p>
    <w:p>
      <w:r>
        <w:t>Woodlands , 1890 Rain in an Oak Forest , 1891</w:t>
      </w:r>
    </w:p>
    <w:p>
      <w:r>
        <w:rPr>
          <w:b/>
          <w:u w:val="single"/>
        </w:rPr>
        <w:t>82304</w:t>
      </w:r>
    </w:p>
    <w:p>
      <w:r>
        <w:t>Finns mixed with swedes and got blond hair and blue eyes , but ethnical finn look like tatar : dark hair , dark eyes , short height , round face .</w:t>
      </w:r>
    </w:p>
    <w:p>
      <w:r>
        <w:rPr>
          <w:b/>
          <w:u w:val="single"/>
        </w:rPr>
        <w:t>82305</w:t>
      </w:r>
    </w:p>
    <w:p>
      <w:r>
        <w:t>The reasons : Alcoholism takes around 150000 lives every year .</w:t>
      </w:r>
    </w:p>
    <w:p>
      <w:r>
        <w:rPr>
          <w:b/>
          <w:u w:val="single"/>
        </w:rPr>
        <w:t>82306</w:t>
      </w:r>
    </w:p>
    <w:p>
      <w:r>
        <w:t>Aids - around 20000 every year .</w:t>
      </w:r>
    </w:p>
    <w:p>
      <w:r>
        <w:rPr>
          <w:b/>
          <w:u w:val="single"/>
        </w:rPr>
        <w:t>82307</w:t>
      </w:r>
    </w:p>
    <w:p>
      <w:r>
        <w:t>Emmigration - around 50000-100000 per year .</w:t>
      </w:r>
    </w:p>
    <w:p>
      <w:r>
        <w:rPr>
          <w:b/>
          <w:u w:val="single"/>
        </w:rPr>
        <w:t>82308</w:t>
      </w:r>
    </w:p>
    <w:p>
      <w:r>
        <w:t>Heart diseases - around 100000 per year .</w:t>
      </w:r>
    </w:p>
    <w:p>
      <w:r>
        <w:rPr>
          <w:b/>
          <w:u w:val="single"/>
        </w:rPr>
        <w:t>82309</w:t>
      </w:r>
    </w:p>
    <w:p>
      <w:r>
        <w:t>High mortality rate - like country is at war .</w:t>
      </w:r>
    </w:p>
    <w:p>
      <w:r>
        <w:rPr>
          <w:b/>
          <w:u w:val="single"/>
        </w:rPr>
        <w:t>82310</w:t>
      </w:r>
    </w:p>
    <w:p>
      <w:r>
        <w:t>Lowest birthrate in world .</w:t>
      </w:r>
    </w:p>
    <w:p>
      <w:r>
        <w:rPr>
          <w:b/>
          <w:u w:val="single"/>
        </w:rPr>
        <w:t>82311</w:t>
      </w:r>
    </w:p>
    <w:p>
      <w:r>
        <w:t>http://www.guardian.co.uk/russia/art...772175,00.html Attaboy , Putin .</w:t>
      </w:r>
    </w:p>
    <w:p>
      <w:r>
        <w:rPr>
          <w:b/>
          <w:u w:val="single"/>
        </w:rPr>
        <w:t>82312</w:t>
      </w:r>
    </w:p>
    <w:p>
      <w:r>
        <w:t>If I were in the audience , I 'd clap till my hands were numb .</w:t>
      </w:r>
    </w:p>
    <w:p>
      <w:r>
        <w:rPr>
          <w:b/>
          <w:u w:val="single"/>
        </w:rPr>
        <w:t>82313</w:t>
      </w:r>
    </w:p>
    <w:p>
      <w:r>
        <w:t>That 's telling worthless s.o.b.s like Cheney what they can do with their cheap words and crocodile tears .</w:t>
      </w:r>
    </w:p>
    <w:p>
      <w:r>
        <w:rPr>
          <w:b/>
          <w:u w:val="single"/>
        </w:rPr>
        <w:t>82314</w:t>
      </w:r>
    </w:p>
    <w:p>
      <w:r>
        <w:t>I have long loved Tchaikovsky ballets and Mussorgsky operas and now I enjoy Russian traditional music as well .</w:t>
      </w:r>
    </w:p>
    <w:p>
      <w:r>
        <w:rPr>
          <w:b/>
          <w:u w:val="single"/>
        </w:rPr>
        <w:t>82315</w:t>
      </w:r>
    </w:p>
    <w:p>
      <w:r>
        <w:t>I just bought two CD 's featuring the Russian Radio Chorus Orchestra , Orchestra Vladimir Avramow , and St. Petersburg Balaika Ensemble playing such songs as St. Petersburg , Why Should I Be Sad , Dark Night , The Long Way , Wolga , So Many Days , Nastassja , Two Guitars , Fields , Hai-Da Trojka , Bandura , Tschubtschik , Troika , The Cossack , Our Little Village , Stenka Rasin , and many others .</w:t>
      </w:r>
    </w:p>
    <w:p>
      <w:r>
        <w:rPr>
          <w:b/>
          <w:u w:val="single"/>
        </w:rPr>
        <w:t>82316</w:t>
      </w:r>
    </w:p>
    <w:p>
      <w:r>
        <w:t>I was recently in Zaporojie , Ukraine , which has a famous Cossack enclave , where I had the opportunity to dine at a Cossack restaurant and listen to traditional Cossack music played live .</w:t>
      </w:r>
    </w:p>
    <w:p>
      <w:r>
        <w:rPr>
          <w:b/>
          <w:u w:val="single"/>
        </w:rPr>
        <w:t>82317</w:t>
      </w:r>
    </w:p>
    <w:p>
      <w:r>
        <w:t>Listening to this music brings back memories of all my visits to Russia and Ukraine .</w:t>
      </w:r>
    </w:p>
    <w:p>
      <w:r>
        <w:rPr>
          <w:b/>
          <w:u w:val="single"/>
        </w:rPr>
        <w:t>82318</w:t>
      </w:r>
    </w:p>
    <w:p>
      <w:r>
        <w:t>Oh so we cannot post on this subject because at this moment in time we are not in the same AREA as you .... WHATEVER So I will wait maybe untill next spring when I go to LODZ And JP should wait untill he starts school this winter in Bratislava THEN can we post ?? ......... PLEASE SIR</w:t>
      </w:r>
    </w:p>
    <w:p>
      <w:r>
        <w:rPr>
          <w:b/>
          <w:u w:val="single"/>
        </w:rPr>
        <w:t>82319</w:t>
      </w:r>
    </w:p>
    <w:p>
      <w:r>
        <w:t>I keep telling people about things like this , and they never believe me .</w:t>
      </w:r>
    </w:p>
    <w:p>
      <w:r>
        <w:rPr>
          <w:b/>
          <w:u w:val="single"/>
        </w:rPr>
        <w:t>82320</w:t>
      </w:r>
    </w:p>
    <w:p>
      <w:r>
        <w:t>I want to show them this thread .</w:t>
      </w:r>
    </w:p>
    <w:p>
      <w:r>
        <w:rPr>
          <w:b/>
          <w:u w:val="single"/>
        </w:rPr>
        <w:t>82321</w:t>
      </w:r>
    </w:p>
    <w:p>
      <w:r>
        <w:t>This is great !</w:t>
      </w:r>
    </w:p>
    <w:p>
      <w:r>
        <w:rPr>
          <w:b/>
          <w:u w:val="single"/>
        </w:rPr>
        <w:t>82322</w:t>
      </w:r>
    </w:p>
    <w:p>
      <w:r>
        <w:t>It was until Kveldulf saw fit to open it up again with his unnecessary comments .</w:t>
      </w:r>
    </w:p>
    <w:p>
      <w:r>
        <w:rPr>
          <w:b/>
          <w:u w:val="single"/>
        </w:rPr>
        <w:t>82323</w:t>
      </w:r>
    </w:p>
    <w:p>
      <w:r>
        <w:t>I have to go to work now .</w:t>
      </w:r>
    </w:p>
    <w:p>
      <w:r>
        <w:rPr>
          <w:b/>
          <w:u w:val="single"/>
        </w:rPr>
        <w:t>82324</w:t>
      </w:r>
    </w:p>
    <w:p>
      <w:r>
        <w:t>Hispanic: A woman threw her 2 1/2-year-old granddaughter several stories to her death from a walkway at a shopping mall http://www.news4jax.com/video/25962136/index.html negro : -- Police arrested a 17-year-old who they said burglarized a home over the Thanksgiving weekend .</w:t>
      </w:r>
    </w:p>
    <w:p>
      <w:r>
        <w:rPr>
          <w:b/>
          <w:u w:val="single"/>
        </w:rPr>
        <w:t>82325</w:t>
      </w:r>
    </w:p>
    <w:p>
      <w:r>
        <w:t>Jacksonville police said Brian Williams broke into the home on Braddock Road while the family was out of town and baked brownies , drank orange juice , surfed porn websites and loaded up the victim 's car with bottles of liquor .</w:t>
      </w:r>
    </w:p>
    <w:p>
      <w:r>
        <w:rPr>
          <w:b/>
          <w:u w:val="single"/>
        </w:rPr>
        <w:t>82326</w:t>
      </w:r>
    </w:p>
    <w:p>
      <w:r>
        <w:t>http://www.news4jax.com/news/25976955/detail.html</w:t>
      </w:r>
    </w:p>
    <w:p>
      <w:r>
        <w:rPr>
          <w:b/>
          <w:u w:val="single"/>
        </w:rPr>
        <w:t>82327</w:t>
      </w:r>
    </w:p>
    <w:p>
      <w:r>
        <w:t>SEX: MALE RACE : BLACK D.O.B : 08-24-1950 HEIGHT : 5 ' 11 WEIGHT : 180 EYE : BROWN HAIR BLACK In Custody For : 001 MISDEMEANOR COUNT OF CRIMINAL TRESPASS 2ND DEG This dude looks like an olde version of Cornielious from `` Planet of the Apes '' !</w:t>
      </w:r>
    </w:p>
    <w:p>
      <w:r>
        <w:rPr>
          <w:b/>
          <w:u w:val="single"/>
        </w:rPr>
        <w:t>82328</w:t>
      </w:r>
    </w:p>
    <w:p>
      <w:r>
        <w:t>LOL</w:t>
      </w:r>
    </w:p>
    <w:p>
      <w:r>
        <w:rPr>
          <w:b/>
          <w:u w:val="single"/>
        </w:rPr>
        <w:t>82329</w:t>
      </w:r>
    </w:p>
    <w:p>
      <w:r>
        <w:t>You can have your site on Odins Rage but host your picture and zip files somewhere else like geocities.com , cause Odins Rage doesnt give much room .</w:t>
      </w:r>
    </w:p>
    <w:p>
      <w:r>
        <w:rPr>
          <w:b/>
          <w:u w:val="single"/>
        </w:rPr>
        <w:t>82330</w:t>
      </w:r>
    </w:p>
    <w:p>
      <w:r>
        <w:t>Don't want to ruin the spirit of the mood , but are n't Russians for the most part Orthodox Christian , and they have a different day for Christmas ?</w:t>
      </w:r>
    </w:p>
    <w:p>
      <w:r>
        <w:rPr>
          <w:b/>
          <w:u w:val="single"/>
        </w:rPr>
        <w:t>82331</w:t>
      </w:r>
    </w:p>
    <w:p>
      <w:r>
        <w:t>I think it is January 6'th or 7'th , not the same as us .</w:t>
      </w:r>
    </w:p>
    <w:p>
      <w:r>
        <w:rPr>
          <w:b/>
          <w:u w:val="single"/>
        </w:rPr>
        <w:t>82332</w:t>
      </w:r>
    </w:p>
    <w:p>
      <w:r>
        <w:t>Because the communist party was almost all jew out to kill any gentile that stood in their way or had property that the jew - communist wanted .</w:t>
      </w:r>
    </w:p>
    <w:p>
      <w:r>
        <w:rPr>
          <w:b/>
          <w:u w:val="single"/>
        </w:rPr>
        <w:t>82333</w:t>
      </w:r>
    </w:p>
    <w:p>
      <w:r>
        <w:t>Couple Befriend Negroid , Negroid Tries To Burn Down Couples Home - NNN Reporters Newsroom Forum Moblie Couple Says Neighbor Tried to Set Their Apartment on Fire Reported by : Irika Sargent Last Update : 4/25 9 : 01 pm Moblie Couple Says Neighbor Tried to Set Their Apartment on Fire | Local15tv.com , Mobile &amp; Pensacola News , Entertainment , Videos , Business Search and Shopping This is what happens when you make friends with spearchuckers .</w:t>
      </w:r>
    </w:p>
    <w:p>
      <w:r>
        <w:rPr>
          <w:b/>
          <w:u w:val="single"/>
        </w:rPr>
        <w:t>82334</w:t>
      </w:r>
    </w:p>
    <w:p>
      <w:r>
        <w:t>http://www.newnation.vg/forums/showthread.php?p=325910 Coach Accused Of Fondling Student Student 's Mother Alerts Deputies After Finding Note POSTED : Monday , March 8 , 2010 UPDATED : 9 : 42 am EST March 9 , 2010 * * * Pedophile Alert * * * Robert Bennett. http://www.clickorlando.com/educatio...82/detail.html</w:t>
      </w:r>
    </w:p>
    <w:p>
      <w:r>
        <w:rPr>
          <w:b/>
          <w:u w:val="single"/>
        </w:rPr>
        <w:t>82335</w:t>
      </w:r>
    </w:p>
    <w:p>
      <w:r>
        <w:t>Just got turned on to a website from a friend of mine .</w:t>
      </w:r>
    </w:p>
    <w:p>
      <w:r>
        <w:rPr>
          <w:b/>
          <w:u w:val="single"/>
        </w:rPr>
        <w:t>82336</w:t>
      </w:r>
    </w:p>
    <w:p>
      <w:r>
        <w:t>Shows some interesting statistics about the jew rats ...</w:t>
      </w:r>
    </w:p>
    <w:p>
      <w:r>
        <w:rPr>
          <w:b/>
          <w:u w:val="single"/>
        </w:rPr>
        <w:t>82337</w:t>
      </w:r>
    </w:p>
    <w:p>
      <w:r>
        <w:t>http://ifamericaknew.org/</w:t>
      </w:r>
    </w:p>
    <w:p>
      <w:r>
        <w:rPr>
          <w:b/>
          <w:u w:val="single"/>
        </w:rPr>
        <w:t>82338</w:t>
      </w:r>
    </w:p>
    <w:p>
      <w:r>
        <w:t>It's sort of like the Black computer genius that only appears with any ubiquity on television or in the cinema .</w:t>
      </w:r>
    </w:p>
    <w:p>
      <w:r>
        <w:rPr>
          <w:b/>
          <w:u w:val="single"/>
        </w:rPr>
        <w:t>82339</w:t>
      </w:r>
    </w:p>
    <w:p>
      <w:r>
        <w:t>I know they 're probably out there , but I 've never met a Black IT professional who was n't exclusively in sales .</w:t>
      </w:r>
    </w:p>
    <w:p>
      <w:r>
        <w:rPr>
          <w:b/>
          <w:u w:val="single"/>
        </w:rPr>
        <w:t>82340</w:t>
      </w:r>
    </w:p>
    <w:p>
      <w:r>
        <w:t>Have you ever heard about death mask of Franco ?</w:t>
      </w:r>
    </w:p>
    <w:p>
      <w:r>
        <w:rPr>
          <w:b/>
          <w:u w:val="single"/>
        </w:rPr>
        <w:t>82341</w:t>
      </w:r>
    </w:p>
    <w:p>
      <w:r>
        <w:t>One day I have seen it on EBay , but I 'm not sure about authenticity of the mask .</w:t>
      </w:r>
    </w:p>
    <w:p>
      <w:r>
        <w:rPr>
          <w:b/>
          <w:u w:val="single"/>
        </w:rPr>
        <w:t>82342</w:t>
      </w:r>
    </w:p>
    <w:p>
      <w:r>
        <w:t>Is this group in Sweden genuine or are they thieves who steal money but never send the goods you order ?</w:t>
      </w:r>
    </w:p>
    <w:p>
      <w:r>
        <w:rPr>
          <w:b/>
          <w:u w:val="single"/>
        </w:rPr>
        <w:t>82343</w:t>
      </w:r>
    </w:p>
    <w:p>
      <w:r>
        <w:t>Can any Swedish comrades tell me about them ?</w:t>
      </w:r>
    </w:p>
    <w:p>
      <w:r>
        <w:rPr>
          <w:b/>
          <w:u w:val="single"/>
        </w:rPr>
        <w:t>82344</w:t>
      </w:r>
    </w:p>
    <w:p>
      <w:r>
        <w:t>She is white but looks somewhat below average for a white Swedish girl , I think .</w:t>
      </w:r>
    </w:p>
    <w:p>
      <w:r>
        <w:rPr>
          <w:b/>
          <w:u w:val="single"/>
        </w:rPr>
        <w:t>82345</w:t>
      </w:r>
    </w:p>
    <w:p>
      <w:r>
        <w:t>Why do the Swedes hide their best looking females ?</w:t>
      </w:r>
    </w:p>
    <w:p>
      <w:r>
        <w:rPr>
          <w:b/>
          <w:u w:val="single"/>
        </w:rPr>
        <w:t>82346</w:t>
      </w:r>
    </w:p>
    <w:p>
      <w:r>
        <w:t>I must just say before this thread possibly dies that I have great fear that without action the cause will die along with the rise of multiculturatism</w:t>
      </w:r>
    </w:p>
    <w:p>
      <w:r>
        <w:rPr>
          <w:b/>
          <w:u w:val="single"/>
        </w:rPr>
        <w:t>82347</w:t>
      </w:r>
    </w:p>
    <w:p>
      <w:r>
        <w:t>Glædelig jul !</w:t>
      </w:r>
    </w:p>
    <w:p>
      <w:r>
        <w:rPr>
          <w:b/>
          <w:u w:val="single"/>
        </w:rPr>
        <w:t>82348</w:t>
      </w:r>
    </w:p>
    <w:p>
      <w:r>
        <w:t>My Norwegian uncle has been visiting , and he has shared with us some things about Christmas celebrated in Norway ...</w:t>
      </w:r>
    </w:p>
    <w:p>
      <w:r>
        <w:rPr>
          <w:b/>
          <w:u w:val="single"/>
        </w:rPr>
        <w:t>82349</w:t>
      </w:r>
    </w:p>
    <w:p>
      <w:r>
        <w:t>Interesting .</w:t>
      </w:r>
    </w:p>
    <w:p>
      <w:r>
        <w:rPr>
          <w:b/>
          <w:u w:val="single"/>
        </w:rPr>
        <w:t>82350</w:t>
      </w:r>
    </w:p>
    <w:p>
      <w:r>
        <w:t>I also have been talking to a person from Denmark , and I learned about gingerbread , dancing around the tree , and the various customs of Jul ( Dinner , place presents under the tree , desert , dance around tree , open presents ) .</w:t>
      </w:r>
    </w:p>
    <w:p>
      <w:r>
        <w:rPr>
          <w:b/>
          <w:u w:val="single"/>
        </w:rPr>
        <w:t>82351</w:t>
      </w:r>
    </w:p>
    <w:p>
      <w:r>
        <w:t>I found it to be pretty interesting , and I hope you all had a Gædelig jul !</w:t>
      </w:r>
    </w:p>
    <w:p>
      <w:r>
        <w:rPr>
          <w:b/>
          <w:u w:val="single"/>
        </w:rPr>
        <w:t>82352</w:t>
      </w:r>
    </w:p>
    <w:p>
      <w:r>
        <w:t>Ca n't wait until tomorrow !</w:t>
      </w:r>
    </w:p>
    <w:p>
      <w:r>
        <w:rPr>
          <w:b/>
          <w:u w:val="single"/>
        </w:rPr>
        <w:t>82353</w:t>
      </w:r>
    </w:p>
    <w:p>
      <w:r>
        <w:t>I had actualy written th epost for last summer but had to cancel my trip ... so it is 2005 !!! ok every body cool ? * L * Shann 2508</w:t>
      </w:r>
    </w:p>
    <w:p>
      <w:r>
        <w:rPr>
          <w:b/>
          <w:u w:val="single"/>
        </w:rPr>
        <w:t>82354</w:t>
      </w:r>
    </w:p>
    <w:p>
      <w:r>
        <w:t>LOL, ok I give up I just had never heard that specific word before and it was n't in my dictionary .</w:t>
      </w:r>
    </w:p>
    <w:p>
      <w:r>
        <w:rPr>
          <w:b/>
          <w:u w:val="single"/>
        </w:rPr>
        <w:t>82355</w:t>
      </w:r>
    </w:p>
    <w:p>
      <w:r>
        <w:t>And since I 'm not really Sture Allén or Horace Engdahl I ca n't say if it 's in Svenska Akademins Ordlista .</w:t>
      </w:r>
    </w:p>
    <w:p>
      <w:r>
        <w:rPr>
          <w:b/>
          <w:u w:val="single"/>
        </w:rPr>
        <w:t>82356</w:t>
      </w:r>
    </w:p>
    <w:p>
      <w:r>
        <w:t>i think some of you are a bit wrong on this one since Our Race Is Our Nation when will you learn ?</w:t>
      </w:r>
    </w:p>
    <w:p>
      <w:r>
        <w:rPr>
          <w:b/>
          <w:u w:val="single"/>
        </w:rPr>
        <w:t>82357</w:t>
      </w:r>
    </w:p>
    <w:p>
      <w:r>
        <w:t>It makes me so damn angry that the swedes ca n't see it !!!</w:t>
      </w:r>
    </w:p>
    <w:p>
      <w:r>
        <w:rPr>
          <w:b/>
          <w:u w:val="single"/>
        </w:rPr>
        <w:t>82358</w:t>
      </w:r>
    </w:p>
    <w:p>
      <w:r>
        <w:t>The blacks and browns are detroying sweden and nobody does anything about it ! : madex : madex : madex</w:t>
      </w:r>
    </w:p>
    <w:p>
      <w:r>
        <w:rPr>
          <w:b/>
          <w:u w:val="single"/>
        </w:rPr>
        <w:t>82359</w:t>
      </w:r>
    </w:p>
    <w:p>
      <w:r>
        <w:t>The only thing manipulated here are the minds of few foreigners , who reckon they can live amongest superiour , pagan blood .</w:t>
      </w:r>
    </w:p>
    <w:p>
      <w:r>
        <w:rPr>
          <w:b/>
          <w:u w:val="single"/>
        </w:rPr>
        <w:t>82360</w:t>
      </w:r>
    </w:p>
    <w:p>
      <w:r>
        <w:t>Det er forresten en ting til Órkneyjar vil si deg , `` Tack så mycket . ''</w:t>
      </w:r>
    </w:p>
    <w:p>
      <w:r>
        <w:rPr>
          <w:b/>
          <w:u w:val="single"/>
        </w:rPr>
        <w:t>82361</w:t>
      </w:r>
    </w:p>
    <w:p>
      <w:r>
        <w:t>What say you of Jotunheim ?</w:t>
      </w:r>
    </w:p>
    <w:p>
      <w:r>
        <w:rPr>
          <w:b/>
          <w:u w:val="single"/>
        </w:rPr>
        <w:t>82362</w:t>
      </w:r>
    </w:p>
    <w:p>
      <w:r>
        <w:t>Do you have any figures on this ?</w:t>
      </w:r>
    </w:p>
    <w:p>
      <w:r>
        <w:rPr>
          <w:b/>
          <w:u w:val="single"/>
        </w:rPr>
        <w:t>82363</w:t>
      </w:r>
    </w:p>
    <w:p>
      <w:r>
        <w:t>I 'm pretty sure that tens of billions are sent abroad every year even though 50 + % stays in Sweden .</w:t>
      </w:r>
    </w:p>
    <w:p>
      <w:r>
        <w:rPr>
          <w:b/>
          <w:u w:val="single"/>
        </w:rPr>
        <w:t>82364</w:t>
      </w:r>
    </w:p>
    <w:p>
      <w:r>
        <w:t>Hmm... let 's try again , viewing by number of asylum seekers per 1,000 population .</w:t>
      </w:r>
    </w:p>
    <w:p>
      <w:r>
        <w:rPr>
          <w:b/>
          <w:u w:val="single"/>
        </w:rPr>
        <w:t>82365</w:t>
      </w:r>
    </w:p>
    <w:p>
      <w:r>
        <w:t>These are much more important in my estimation .</w:t>
      </w:r>
    </w:p>
    <w:p>
      <w:r>
        <w:rPr>
          <w:b/>
          <w:u w:val="single"/>
        </w:rPr>
        <w:t>82366</w:t>
      </w:r>
    </w:p>
    <w:p>
      <w:r>
        <w:t>For instance , the U.S. lets in about 900,000 people legally every year , while Canada lets in about 225,000 .</w:t>
      </w:r>
    </w:p>
    <w:p>
      <w:r>
        <w:rPr>
          <w:b/>
          <w:u w:val="single"/>
        </w:rPr>
        <w:t>82367</w:t>
      </w:r>
    </w:p>
    <w:p>
      <w:r>
        <w:t>However , in per-capita rates , U.S. legal immigration is at about 3 per 1,000 annually , while for Canada it 's about 7 .</w:t>
      </w:r>
    </w:p>
    <w:p>
      <w:r>
        <w:rPr>
          <w:b/>
          <w:u w:val="single"/>
        </w:rPr>
        <w:t>82368</w:t>
      </w:r>
    </w:p>
    <w:p>
      <w:r>
        <w:t>Thus , shockingly , Canada may actually achieve a non-white majority before the U.S. does .</w:t>
      </w:r>
    </w:p>
    <w:p>
      <w:r>
        <w:rPr>
          <w:b/>
          <w:u w:val="single"/>
        </w:rPr>
        <w:t>82369</w:t>
      </w:r>
    </w:p>
    <w:p>
      <w:r>
        <w:t>Denmark : 2.3 ( 2001 ) , 1.1 ( 2002 ) , 0.9 ( 2003 ) , 0.6 ( 2004 ) . ( assuming population of 5.4 million ) Good job Denmark !</w:t>
      </w:r>
    </w:p>
    <w:p>
      <w:r>
        <w:rPr>
          <w:b/>
          <w:u w:val="single"/>
        </w:rPr>
        <w:t>82370</w:t>
      </w:r>
    </w:p>
    <w:p>
      <w:r>
        <w:t>Let 's see it get down to zero !</w:t>
      </w:r>
    </w:p>
    <w:p>
      <w:r>
        <w:rPr>
          <w:b/>
          <w:u w:val="single"/>
        </w:rPr>
        <w:t>82371</w:t>
      </w:r>
    </w:p>
    <w:p>
      <w:r>
        <w:t>Norway : 3.3 ( 2001 ) , 3.9 ( 2002 ) , 3.5 ( 2003 ) , 1.8 ( 2004 ) . ( assuming population of 4.5 million ) Sweden : 2.6 ( 2001 ) , 3.7 ( 2002 ) , 3.5 ( 2003 ) , 2.6 ( 2004 ) . ( assuming population of 8.9 million ) Iceland is at about 0.2 .</w:t>
      </w:r>
    </w:p>
    <w:p>
      <w:r>
        <w:rPr>
          <w:b/>
          <w:u w:val="single"/>
        </w:rPr>
        <w:t>82372</w:t>
      </w:r>
    </w:p>
    <w:p>
      <w:r>
        <w:t>Finland , however , used to be very low , but it 's now higher than Denmark and nearly as high as Norway .</w:t>
      </w:r>
    </w:p>
    <w:p>
      <w:r>
        <w:rPr>
          <w:b/>
          <w:u w:val="single"/>
        </w:rPr>
        <w:t>82373</w:t>
      </w:r>
    </w:p>
    <w:p>
      <w:r>
        <w:t>By per capita take-ins , Norway was the worst in 2001 , but apparently the Norwegians cracked down in 2004 and they 're now lower than Sweden 's rate .</w:t>
      </w:r>
    </w:p>
    <w:p>
      <w:r>
        <w:rPr>
          <w:b/>
          <w:u w:val="single"/>
        </w:rPr>
        <w:t>82374</w:t>
      </w:r>
    </w:p>
    <w:p>
      <w:r>
        <w:t>Aragorn</w:t>
      </w:r>
    </w:p>
    <w:p>
      <w:r>
        <w:rPr>
          <w:b/>
          <w:u w:val="single"/>
        </w:rPr>
        <w:t>82375</w:t>
      </w:r>
    </w:p>
    <w:p>
      <w:r>
        <w:t>That is good news When i was in Norge ..</w:t>
      </w:r>
    </w:p>
    <w:p>
      <w:r>
        <w:rPr>
          <w:b/>
          <w:u w:val="single"/>
        </w:rPr>
        <w:t>82376</w:t>
      </w:r>
    </w:p>
    <w:p>
      <w:r>
        <w:t>The only Blacks i saw were Somalies .. and they 're a cross mix of Black and Arabs .</w:t>
      </w:r>
    </w:p>
    <w:p>
      <w:r>
        <w:rPr>
          <w:b/>
          <w:u w:val="single"/>
        </w:rPr>
        <w:t>82377</w:t>
      </w:r>
    </w:p>
    <w:p>
      <w:r>
        <w:t>No, it 's not possible .</w:t>
      </w:r>
    </w:p>
    <w:p>
      <w:r>
        <w:rPr>
          <w:b/>
          <w:u w:val="single"/>
        </w:rPr>
        <w:t>82378</w:t>
      </w:r>
    </w:p>
    <w:p>
      <w:r>
        <w:t>Read the earlier posts and see that there are still lots of non-whites coming to Denmark .</w:t>
      </w:r>
    </w:p>
    <w:p>
      <w:r>
        <w:rPr>
          <w:b/>
          <w:u w:val="single"/>
        </w:rPr>
        <w:t>82379</w:t>
      </w:r>
    </w:p>
    <w:p>
      <w:r>
        <w:t>I do n't dare to look at them !</w:t>
      </w:r>
    </w:p>
    <w:p>
      <w:r>
        <w:rPr>
          <w:b/>
          <w:u w:val="single"/>
        </w:rPr>
        <w:t>82380</w:t>
      </w:r>
    </w:p>
    <w:p>
      <w:r>
        <w:t>You should see what my grandma 's hair looked like 50 years ago ...</w:t>
      </w:r>
    </w:p>
    <w:p>
      <w:r>
        <w:rPr>
          <w:b/>
          <w:u w:val="single"/>
        </w:rPr>
        <w:t>82381</w:t>
      </w:r>
    </w:p>
    <w:p>
      <w:r>
        <w:t>Eldritch and myself went early to the harbour , but all the boats were cancelled on account of rough weather .</w:t>
      </w:r>
    </w:p>
    <w:p>
      <w:r>
        <w:rPr>
          <w:b/>
          <w:u w:val="single"/>
        </w:rPr>
        <w:t>82382</w:t>
      </w:r>
    </w:p>
    <w:p>
      <w:r>
        <w:t>One day , brother ... one day .</w:t>
      </w:r>
    </w:p>
    <w:p>
      <w:r>
        <w:rPr>
          <w:b/>
          <w:u w:val="single"/>
        </w:rPr>
        <w:t>82383</w:t>
      </w:r>
    </w:p>
    <w:p>
      <w:r>
        <w:t>I've seen on the web he is making a new horror film called `` it waits '' but cant find that much about it</w:t>
      </w:r>
    </w:p>
    <w:p>
      <w:r>
        <w:rPr>
          <w:b/>
          <w:u w:val="single"/>
        </w:rPr>
        <w:t>82384</w:t>
      </w:r>
    </w:p>
    <w:p>
      <w:r>
        <w:t>I thought they agreed they wouldn t do the Salem march this year because his parents didn t want the media attention ?</w:t>
      </w:r>
    </w:p>
    <w:p>
      <w:r>
        <w:rPr>
          <w:b/>
          <w:u w:val="single"/>
        </w:rPr>
        <w:t>82385</w:t>
      </w:r>
    </w:p>
    <w:p>
      <w:r>
        <w:t>Jag har inte själv varit med någon gång men jag har stor respekt för de som deltar .</w:t>
      </w:r>
    </w:p>
    <w:p>
      <w:r>
        <w:rPr>
          <w:b/>
          <w:u w:val="single"/>
        </w:rPr>
        <w:t>82386</w:t>
      </w:r>
    </w:p>
    <w:p>
      <w:r>
        <w:t>Why, are you afraid that your son might come and find you drunk in a bar 20 years later and try to kill you or something ...</w:t>
      </w:r>
    </w:p>
    <w:p>
      <w:r>
        <w:rPr>
          <w:b/>
          <w:u w:val="single"/>
        </w:rPr>
        <w:t>82387</w:t>
      </w:r>
    </w:p>
    <w:p>
      <w:r>
        <w:t>Damn, Finland is closing in on Sweden in this poll !</w:t>
      </w:r>
    </w:p>
    <w:p>
      <w:r>
        <w:rPr>
          <w:b/>
          <w:u w:val="single"/>
        </w:rPr>
        <w:t>82388</w:t>
      </w:r>
    </w:p>
    <w:p>
      <w:r>
        <w:t>But you are most welcome anyway Ugric _ Warspirit .</w:t>
      </w:r>
    </w:p>
    <w:p>
      <w:r>
        <w:rPr>
          <w:b/>
          <w:u w:val="single"/>
        </w:rPr>
        <w:t>82389</w:t>
      </w:r>
    </w:p>
    <w:p>
      <w:r>
        <w:t>Suomalainen totta kai !</w:t>
      </w:r>
    </w:p>
    <w:p>
      <w:r>
        <w:rPr>
          <w:b/>
          <w:u w:val="single"/>
        </w:rPr>
        <w:t>82390</w:t>
      </w:r>
    </w:p>
    <w:p>
      <w:r>
        <w:t>i get what your saying and there are thousands of non irish here who will never contribute anything to this land .</w:t>
      </w:r>
    </w:p>
    <w:p>
      <w:r>
        <w:rPr>
          <w:b/>
          <w:u w:val="single"/>
        </w:rPr>
        <w:t>82391</w:t>
      </w:r>
    </w:p>
    <w:p>
      <w:r>
        <w:t>The folk im talking about have been shoulder to shoulder with me for a long time and i will continue to show loyalty and respect to them as they have more than earned it 828</w:t>
      </w:r>
    </w:p>
    <w:p>
      <w:r>
        <w:rPr>
          <w:b/>
          <w:u w:val="single"/>
        </w:rPr>
        <w:t>82392</w:t>
      </w:r>
    </w:p>
    <w:p>
      <w:r>
        <w:t>unless you are a tourist or here the study for a year or two please just go back Russian , we dont need or want more slavs</w:t>
      </w:r>
    </w:p>
    <w:p>
      <w:r>
        <w:rPr>
          <w:b/>
          <w:u w:val="single"/>
        </w:rPr>
        <w:t>82393</w:t>
      </w:r>
    </w:p>
    <w:p>
      <w:r>
        <w:t>What a load of crap.Water are ye people for real Ireland is been taken over by non Irish and this rubbish .</w:t>
      </w:r>
    </w:p>
    <w:p>
      <w:r>
        <w:rPr>
          <w:b/>
          <w:u w:val="single"/>
        </w:rPr>
        <w:t>82394</w:t>
      </w:r>
    </w:p>
    <w:p>
      <w:r>
        <w:t>I hate the word racist it makes people being called racist think that they are doing something wrong when they the immigrants coming here are doing something wrong</w:t>
      </w:r>
    </w:p>
    <w:p>
      <w:r>
        <w:rPr>
          <w:b/>
          <w:u w:val="single"/>
        </w:rPr>
        <w:t>82395</w:t>
      </w:r>
    </w:p>
    <w:p>
      <w:r>
        <w:t>Reminds me of an old joke .</w:t>
      </w:r>
    </w:p>
    <w:p>
      <w:r>
        <w:rPr>
          <w:b/>
          <w:u w:val="single"/>
        </w:rPr>
        <w:t>82396</w:t>
      </w:r>
    </w:p>
    <w:p>
      <w:r>
        <w:t>Whats the difference between St. Patrcks Day , and Martin Luther King Day ? ........................... On St. Patricks day every body wishes they are Irish .</w:t>
      </w:r>
    </w:p>
    <w:p>
      <w:r>
        <w:rPr>
          <w:b/>
          <w:u w:val="single"/>
        </w:rPr>
        <w:t>82397</w:t>
      </w:r>
    </w:p>
    <w:p>
      <w:r>
        <w:t>Im sorry that many people in my country are stupid .</w:t>
      </w:r>
    </w:p>
    <w:p>
      <w:r>
        <w:rPr>
          <w:b/>
          <w:u w:val="single"/>
        </w:rPr>
        <w:t>82398</w:t>
      </w:r>
    </w:p>
    <w:p>
      <w:r>
        <w:t>They feel the need to close down a prison full of terroris / people who aided in the killing of our soldiers and scatter them all around the world. ??????????????????</w:t>
      </w:r>
    </w:p>
    <w:p>
      <w:r>
        <w:rPr>
          <w:b/>
          <w:u w:val="single"/>
        </w:rPr>
        <w:t>82399</w:t>
      </w:r>
    </w:p>
    <w:p>
      <w:r>
        <w:t>and the Poles decide to up and leave therefore devastating the Irish economy as every man and his dog are telling us what are the potential ramifications for our welfare scrounging visitors from far ashore ?</w:t>
      </w:r>
    </w:p>
    <w:p>
      <w:r>
        <w:rPr>
          <w:b/>
          <w:u w:val="single"/>
        </w:rPr>
        <w:t>82400</w:t>
      </w:r>
    </w:p>
    <w:p>
      <w:r>
        <w:t>No I was asking for a link for were it says their banning the celtic cross , but thanks for the link i 'll check it out .</w:t>
      </w:r>
    </w:p>
    <w:p>
      <w:r>
        <w:rPr>
          <w:b/>
          <w:u w:val="single"/>
        </w:rPr>
        <w:t>82401</w:t>
      </w:r>
    </w:p>
    <w:p>
      <w:r>
        <w:t>Cheers</w:t>
      </w:r>
    </w:p>
    <w:p>
      <w:r>
        <w:rPr>
          <w:b/>
          <w:u w:val="single"/>
        </w:rPr>
        <w:t>82402</w:t>
      </w:r>
    </w:p>
    <w:p>
      <w:r>
        <w:t>If they have some marches and what not about showing pride in their culture you guys should go out and do the same If you could try and contact people you know in different cities and see if their willing to do the same .</w:t>
      </w:r>
    </w:p>
    <w:p>
      <w:r>
        <w:rPr>
          <w:b/>
          <w:u w:val="single"/>
        </w:rPr>
        <w:t>82403</w:t>
      </w:r>
    </w:p>
    <w:p>
      <w:r>
        <w:t>good luck NoRemorseNoRegrets , hopefully its good news about your job and lets hope you dont become another figure in a stat !</w:t>
      </w:r>
    </w:p>
    <w:p>
      <w:r>
        <w:rPr>
          <w:b/>
          <w:u w:val="single"/>
        </w:rPr>
        <w:t>82404</w:t>
      </w:r>
    </w:p>
    <w:p>
      <w:r>
        <w:t>I posted a thread in Stormfront Ireland the week before about english hooligans slashing an Irish mans throat , the thread dissappeared without explanation .</w:t>
      </w:r>
    </w:p>
    <w:p>
      <w:r>
        <w:rPr>
          <w:b/>
          <w:u w:val="single"/>
        </w:rPr>
        <w:t>82405</w:t>
      </w:r>
    </w:p>
    <w:p>
      <w:r>
        <w:t>A crude drawing of a swastika on a wall with spraypaint will only make neutral people associate nazi 's with common lowlife scum .</w:t>
      </w:r>
    </w:p>
    <w:p>
      <w:r>
        <w:rPr>
          <w:b/>
          <w:u w:val="single"/>
        </w:rPr>
        <w:t>82406</w:t>
      </w:r>
    </w:p>
    <w:p>
      <w:r>
        <w:t>Can a mod also change the thread title so it says the 10th ? dont want people showing up 10 days late</w:t>
      </w:r>
    </w:p>
    <w:p>
      <w:r>
        <w:rPr>
          <w:b/>
          <w:u w:val="single"/>
        </w:rPr>
        <w:t>82407</w:t>
      </w:r>
    </w:p>
    <w:p>
      <w:r>
        <w:t>Watching those videos makes me feel like im going to explode with hatred for those creatures .</w:t>
      </w:r>
    </w:p>
    <w:p>
      <w:r>
        <w:rPr>
          <w:b/>
          <w:u w:val="single"/>
        </w:rPr>
        <w:t>82408</w:t>
      </w:r>
    </w:p>
    <w:p>
      <w:r>
        <w:t>A feel a mix of intense hate and depression that we have let things degenerate so far .</w:t>
      </w:r>
    </w:p>
    <w:p>
      <w:r>
        <w:rPr>
          <w:b/>
          <w:u w:val="single"/>
        </w:rPr>
        <w:t>82409</w:t>
      </w:r>
    </w:p>
    <w:p>
      <w:r>
        <w:t>From what I know they 're almost exclusively Nigerian asylum seekers .</w:t>
      </w:r>
    </w:p>
    <w:p>
      <w:r>
        <w:rPr>
          <w:b/>
          <w:u w:val="single"/>
        </w:rPr>
        <w:t>82410</w:t>
      </w:r>
    </w:p>
    <w:p>
      <w:r>
        <w:t>They have a few of their own shops , a food shop by the bus/train station and a clothes shop where they sell FUBU and other assorted gangsta rap crap .</w:t>
      </w:r>
    </w:p>
    <w:p>
      <w:r>
        <w:rPr>
          <w:b/>
          <w:u w:val="single"/>
        </w:rPr>
        <w:t>82411</w:t>
      </w:r>
    </w:p>
    <w:p>
      <w:r>
        <w:t>This filth is a sectarian British song not an Irish folk song the sort of scum who wrote and admire this filth have no place on a WN forum yet alone an Irish forum</w:t>
      </w:r>
    </w:p>
    <w:p>
      <w:r>
        <w:rPr>
          <w:b/>
          <w:u w:val="single"/>
        </w:rPr>
        <w:t>82412</w:t>
      </w:r>
    </w:p>
    <w:p>
      <w:r>
        <w:t>Thanks for that Limerickpit I have put that on my planner no doubt it will be a total destoration of the facts !!</w:t>
      </w:r>
    </w:p>
    <w:p>
      <w:r>
        <w:rPr>
          <w:b/>
          <w:u w:val="single"/>
        </w:rPr>
        <w:t>82413</w:t>
      </w:r>
    </w:p>
    <w:p>
      <w:r>
        <w:t>During the early punk scene , he was always seen decked out in a Union flag blazer , then all a sudden , an instant nationality transplant .</w:t>
      </w:r>
    </w:p>
    <w:p>
      <w:r>
        <w:rPr>
          <w:b/>
          <w:u w:val="single"/>
        </w:rPr>
        <w:t>82414</w:t>
      </w:r>
    </w:p>
    <w:p>
      <w:r>
        <w:t>well done at least someone is getting off their arse and taking action rather then sitting behind a computer being a cyber warrior.i hope others will follow suit</w:t>
      </w:r>
    </w:p>
    <w:p>
      <w:r>
        <w:rPr>
          <w:b/>
          <w:u w:val="single"/>
        </w:rPr>
        <w:t>82415</w:t>
      </w:r>
    </w:p>
    <w:p>
      <w:r>
        <w:t>So if a fellow white man rapes my daughter or kills my brother I should let it go because he is white ?</w:t>
      </w:r>
    </w:p>
    <w:p>
      <w:r>
        <w:rPr>
          <w:b/>
          <w:u w:val="single"/>
        </w:rPr>
        <w:t>82416</w:t>
      </w:r>
    </w:p>
    <w:p>
      <w:r>
        <w:t>Its a disgrace my sister has been on the waiting list for 6 years and their giving away houses to these scumbags</w:t>
      </w:r>
    </w:p>
    <w:p>
      <w:r>
        <w:rPr>
          <w:b/>
          <w:u w:val="single"/>
        </w:rPr>
        <w:t>82417</w:t>
      </w:r>
    </w:p>
    <w:p>
      <w:r>
        <w:t>Most of the info on this site is out of date but it has some interesting information on the groups/orgs that have come and gone over the years .</w:t>
      </w:r>
    </w:p>
    <w:p>
      <w:r>
        <w:rPr>
          <w:b/>
          <w:u w:val="single"/>
        </w:rPr>
        <w:t>82418</w:t>
      </w:r>
    </w:p>
    <w:p>
      <w:r>
        <w:t>http://www.tau.ac.il/Anti-Semitism/a...-4/ireland.htm</w:t>
      </w:r>
    </w:p>
    <w:p>
      <w:r>
        <w:rPr>
          <w:b/>
          <w:u w:val="single"/>
        </w:rPr>
        <w:t>82419</w:t>
      </w:r>
    </w:p>
    <w:p>
      <w:r>
        <w:t>the younger limerick crowd say the gangs from moyross are in regular fights with the poles they go around in tens and when they meet all hell breaks lose its very like in east germany with the poles and working class irish .</w:t>
      </w:r>
    </w:p>
    <w:p>
      <w:r>
        <w:rPr>
          <w:b/>
          <w:u w:val="single"/>
        </w:rPr>
        <w:t>82420</w:t>
      </w:r>
    </w:p>
    <w:p>
      <w:r>
        <w:t>I was away for the weekend that is why I did get around to posting my blood group ( I do n't see why I should bother anyway ) BTW , I am in blood group `` O ''</w:t>
      </w:r>
    </w:p>
    <w:p>
      <w:r>
        <w:rPr>
          <w:b/>
          <w:u w:val="single"/>
        </w:rPr>
        <w:t>82421</w:t>
      </w:r>
    </w:p>
    <w:p>
      <w:r>
        <w:t>The Church of Ireland Archbishop of Dublin has called for an amnesty for immigrants who have been in Ireland for five years or more without their status being resolved .</w:t>
      </w:r>
    </w:p>
    <w:p>
      <w:r>
        <w:rPr>
          <w:b/>
          <w:u w:val="single"/>
        </w:rPr>
        <w:t>82422</w:t>
      </w:r>
    </w:p>
    <w:p>
      <w:r>
        <w:t>http://www.thepost.ie/post/pages/p/s...726-qqqx=1.asp</w:t>
      </w:r>
    </w:p>
    <w:p>
      <w:r>
        <w:rPr>
          <w:b/>
          <w:u w:val="single"/>
        </w:rPr>
        <w:t>82423</w:t>
      </w:r>
    </w:p>
    <w:p>
      <w:r>
        <w:t>Thanks It may not seem like much but just puting one of those leaflets up on a noticeboard gets a lot of people talking .</w:t>
      </w:r>
    </w:p>
    <w:p>
      <w:r>
        <w:rPr>
          <w:b/>
          <w:u w:val="single"/>
        </w:rPr>
        <w:t>82424</w:t>
      </w:r>
    </w:p>
    <w:p>
      <w:r>
        <w:t>No it is not a joke , we have a very high standard education system here in Ireland ..</w:t>
      </w:r>
    </w:p>
    <w:p>
      <w:r>
        <w:rPr>
          <w:b/>
          <w:u w:val="single"/>
        </w:rPr>
        <w:t>82425</w:t>
      </w:r>
    </w:p>
    <w:p>
      <w:r>
        <w:t>It is as good as anywhere in the world ..</w:t>
      </w:r>
    </w:p>
    <w:p>
      <w:r>
        <w:rPr>
          <w:b/>
          <w:u w:val="single"/>
        </w:rPr>
        <w:t>82426</w:t>
      </w:r>
    </w:p>
    <w:p>
      <w:r>
        <w:t>Thankfully, the C.W. Camp-Out will go ahead this year .</w:t>
      </w:r>
    </w:p>
    <w:p>
      <w:r>
        <w:rPr>
          <w:b/>
          <w:u w:val="single"/>
        </w:rPr>
        <w:t>82427</w:t>
      </w:r>
    </w:p>
    <w:p>
      <w:r>
        <w:t>Unfortunately , we missed out last year but this year s occasion will definitely make up for it .</w:t>
      </w:r>
    </w:p>
    <w:p>
      <w:r>
        <w:rPr>
          <w:b/>
          <w:u w:val="single"/>
        </w:rPr>
        <w:t>82428</w:t>
      </w:r>
    </w:p>
    <w:p>
      <w:r>
        <w:t>Beautiful scenery , music , campfire and good , true company .</w:t>
      </w:r>
    </w:p>
    <w:p>
      <w:r>
        <w:rPr>
          <w:b/>
          <w:u w:val="single"/>
        </w:rPr>
        <w:t>82429</w:t>
      </w:r>
    </w:p>
    <w:p>
      <w:r>
        <w:t>Looking forward to it !</w:t>
      </w:r>
    </w:p>
    <w:p>
      <w:r>
        <w:rPr>
          <w:b/>
          <w:u w:val="single"/>
        </w:rPr>
        <w:t>82430</w:t>
      </w:r>
    </w:p>
    <w:p>
      <w:r>
        <w:t>Regards , Draiodoir .</w:t>
      </w:r>
    </w:p>
    <w:p>
      <w:r>
        <w:rPr>
          <w:b/>
          <w:u w:val="single"/>
        </w:rPr>
        <w:t>82431</w:t>
      </w:r>
    </w:p>
    <w:p>
      <w:r>
        <w:t>I read recently in cold black and white print that there was around 10,000 nigerians in Ireland ... Now you say close to 300,000 ????!</w:t>
      </w:r>
    </w:p>
    <w:p>
      <w:r>
        <w:rPr>
          <w:b/>
          <w:u w:val="single"/>
        </w:rPr>
        <w:t>82432</w:t>
      </w:r>
    </w:p>
    <w:p>
      <w:r>
        <w:t>Is this true ?</w:t>
      </w:r>
    </w:p>
    <w:p>
      <w:r>
        <w:rPr>
          <w:b/>
          <w:u w:val="single"/>
        </w:rPr>
        <w:t>82433</w:t>
      </w:r>
    </w:p>
    <w:p>
      <w:r>
        <w:t>These people who want foreign aid increased are the same people who walk past irish people living rough on the streets and they do n't care about the old people who the government ignores .</w:t>
      </w:r>
    </w:p>
    <w:p>
      <w:r>
        <w:rPr>
          <w:b/>
          <w:u w:val="single"/>
        </w:rPr>
        <w:t>82434</w:t>
      </w:r>
    </w:p>
    <w:p>
      <w:r>
        <w:t>16</w:t>
      </w:r>
    </w:p>
    <w:p>
      <w:r>
        <w:rPr>
          <w:b/>
          <w:u w:val="single"/>
        </w:rPr>
        <w:t>82435</w:t>
      </w:r>
    </w:p>
    <w:p>
      <w:r>
        <w:t>I had a few of the CDs and gave them all away , let me see if i can get you a copy !!!!</w:t>
      </w:r>
    </w:p>
    <w:p>
      <w:r>
        <w:rPr>
          <w:b/>
          <w:u w:val="single"/>
        </w:rPr>
        <w:t>82436</w:t>
      </w:r>
    </w:p>
    <w:p>
      <w:r>
        <w:t>Don't think you supremacists would ever be able to build up the force of resistance that Irish Republicans did mate .</w:t>
      </w:r>
    </w:p>
    <w:p>
      <w:r>
        <w:rPr>
          <w:b/>
          <w:u w:val="single"/>
        </w:rPr>
        <w:t>82437</w:t>
      </w:r>
    </w:p>
    <w:p>
      <w:r>
        <w:t>Look on in jealousy !!! 2508</w:t>
      </w:r>
    </w:p>
    <w:p>
      <w:r>
        <w:rPr>
          <w:b/>
          <w:u w:val="single"/>
        </w:rPr>
        <w:t>82438</w:t>
      </w:r>
    </w:p>
    <w:p>
      <w:r>
        <w:t>Lie, lie , lie !!!</w:t>
      </w:r>
    </w:p>
    <w:p>
      <w:r>
        <w:rPr>
          <w:b/>
          <w:u w:val="single"/>
        </w:rPr>
        <w:t>82439</w:t>
      </w:r>
    </w:p>
    <w:p>
      <w:r>
        <w:t>Irish men are SOOOOOOO beautiful !!!!</w:t>
      </w:r>
    </w:p>
    <w:p>
      <w:r>
        <w:rPr>
          <w:b/>
          <w:u w:val="single"/>
        </w:rPr>
        <w:t>82440</w:t>
      </w:r>
    </w:p>
    <w:p>
      <w:r>
        <w:t>I love their darker hair , their skin , their eyes !</w:t>
      </w:r>
    </w:p>
    <w:p>
      <w:r>
        <w:rPr>
          <w:b/>
          <w:u w:val="single"/>
        </w:rPr>
        <w:t>82441</w:t>
      </w:r>
    </w:p>
    <w:p>
      <w:r>
        <w:t>They are stunning !! * KISS * 2056</w:t>
      </w:r>
    </w:p>
    <w:p>
      <w:r>
        <w:rPr>
          <w:b/>
          <w:u w:val="single"/>
        </w:rPr>
        <w:t>82442</w:t>
      </w:r>
    </w:p>
    <w:p>
      <w:r>
        <w:t>the article says they went into mainstream schooling so i think that must have played a role in it.the drugs were proscribed to them for health problems</w:t>
      </w:r>
    </w:p>
    <w:p>
      <w:r>
        <w:rPr>
          <w:b/>
          <w:u w:val="single"/>
        </w:rPr>
        <w:t>82443</w:t>
      </w:r>
    </w:p>
    <w:p>
      <w:r>
        <w:t>There is an active community here - you just need to get off the net to find it .</w:t>
      </w:r>
    </w:p>
    <w:p>
      <w:r>
        <w:rPr>
          <w:b/>
          <w:u w:val="single"/>
        </w:rPr>
        <w:t>82444</w:t>
      </w:r>
    </w:p>
    <w:p>
      <w:r>
        <w:t>Use PM to get in touch .</w:t>
      </w:r>
    </w:p>
    <w:p>
      <w:r>
        <w:rPr>
          <w:b/>
          <w:u w:val="single"/>
        </w:rPr>
        <w:t>82445</w:t>
      </w:r>
    </w:p>
    <w:p>
      <w:r>
        <w:t>How could you begin to tell people that all this multi cultural stuff is wrong without being hated on by our fellow people ?</w:t>
      </w:r>
    </w:p>
    <w:p>
      <w:r>
        <w:rPr>
          <w:b/>
          <w:u w:val="single"/>
        </w:rPr>
        <w:t>82446</w:t>
      </w:r>
    </w:p>
    <w:p>
      <w:r>
        <w:t>Yeah it was the same way when I was going to school in Calgary. the problem is they have like 8 kids where we only have about 1-2 children usually .</w:t>
      </w:r>
    </w:p>
    <w:p>
      <w:r>
        <w:rPr>
          <w:b/>
          <w:u w:val="single"/>
        </w:rPr>
        <w:t>82447</w:t>
      </w:r>
    </w:p>
    <w:p>
      <w:r>
        <w:t>Are only chapter right now is in the Fraser Valley near Vancouver but were looking to open chapters all over Canada .</w:t>
      </w:r>
    </w:p>
    <w:p>
      <w:r>
        <w:rPr>
          <w:b/>
          <w:u w:val="single"/>
        </w:rPr>
        <w:t>82448</w:t>
      </w:r>
    </w:p>
    <w:p>
      <w:r>
        <w:t>Some Natives were driving around in a truck a few years ago .</w:t>
      </w:r>
    </w:p>
    <w:p>
      <w:r>
        <w:rPr>
          <w:b/>
          <w:u w:val="single"/>
        </w:rPr>
        <w:t>82449</w:t>
      </w:r>
    </w:p>
    <w:p>
      <w:r>
        <w:t>Nothing unusual about that except it said on the back window .</w:t>
      </w:r>
    </w:p>
    <w:p>
      <w:r>
        <w:rPr>
          <w:b/>
          <w:u w:val="single"/>
        </w:rPr>
        <w:t>82450</w:t>
      </w:r>
    </w:p>
    <w:p>
      <w:r>
        <w:t>`` Work harder white boy , my brother needs a new truck '' .</w:t>
      </w:r>
    </w:p>
    <w:p>
      <w:r>
        <w:rPr>
          <w:b/>
          <w:u w:val="single"/>
        </w:rPr>
        <w:t>82451</w:t>
      </w:r>
    </w:p>
    <w:p>
      <w:r>
        <w:t>True story</w:t>
      </w:r>
    </w:p>
    <w:p>
      <w:r>
        <w:rPr>
          <w:b/>
          <w:u w:val="single"/>
        </w:rPr>
        <w:t>82452</w:t>
      </w:r>
    </w:p>
    <w:p>
      <w:r>
        <w:t>put the kids in a ophanage and arrest the whore of a mother to a point of not having more biracial kids 8 kids have to suffer all their lives to due a whore</w:t>
      </w:r>
    </w:p>
    <w:p>
      <w:r>
        <w:rPr>
          <w:b/>
          <w:u w:val="single"/>
        </w:rPr>
        <w:t>82453</w:t>
      </w:r>
    </w:p>
    <w:p>
      <w:r>
        <w:t>There are other ' Games ' , similar to the first you described , eg : 1 ] FIFA , and 2 ] The British FA ......</w:t>
      </w:r>
    </w:p>
    <w:p>
      <w:r>
        <w:rPr>
          <w:b/>
          <w:u w:val="single"/>
        </w:rPr>
        <w:t>82454</w:t>
      </w:r>
    </w:p>
    <w:p>
      <w:r>
        <w:t>BTW Im led to believe that Football [ soccer ] was invented in Somalia , in about 1066 AD .</w:t>
      </w:r>
    </w:p>
    <w:p>
      <w:r>
        <w:rPr>
          <w:b/>
          <w:u w:val="single"/>
        </w:rPr>
        <w:t>82455</w:t>
      </w:r>
    </w:p>
    <w:p>
      <w:r>
        <w:t>Pigs bladders were not used there , and the footballs were made from Camels doings .</w:t>
      </w:r>
    </w:p>
    <w:p>
      <w:r>
        <w:rPr>
          <w:b/>
          <w:u w:val="single"/>
        </w:rPr>
        <w:t>82456</w:t>
      </w:r>
    </w:p>
    <w:p>
      <w:r>
        <w:t>Like I said earlier the English have been subjected to a far worse campaign of indoctrination than the rest of us .</w:t>
      </w:r>
    </w:p>
    <w:p>
      <w:r>
        <w:rPr>
          <w:b/>
          <w:u w:val="single"/>
        </w:rPr>
        <w:t>82457</w:t>
      </w:r>
    </w:p>
    <w:p>
      <w:r>
        <w:t>I have to admit I do n't think I 've ever met a Briton ??? and I am English , so you must know something that I do n't know ??? , good for you .</w:t>
      </w:r>
    </w:p>
    <w:p>
      <w:r>
        <w:rPr>
          <w:b/>
          <w:u w:val="single"/>
        </w:rPr>
        <w:t>82458</w:t>
      </w:r>
    </w:p>
    <w:p>
      <w:r>
        <w:t>What I do know is that I live on a small Island and it seems that a lot of people from various countries in the world are willing to desert their homelands and their families just to come here , in my mind that tells me a lot about said people and their home countries , most of all it highlights their weaknesses of how their own countries have let them down and how they feel the need to feed off somebody elses country , how should we English interpret this without sounding rude ??? , locust ??? , parasite ??? , you tell me .</w:t>
      </w:r>
    </w:p>
    <w:p>
      <w:r>
        <w:rPr>
          <w:b/>
          <w:u w:val="single"/>
        </w:rPr>
        <w:t>82459</w:t>
      </w:r>
    </w:p>
    <w:p>
      <w:r>
        <w:t>I base this post on the fact that I live a few hundred yards from the house I was born in and have never felt the desire to suck the milk from anything other than an English nipple .</w:t>
      </w:r>
    </w:p>
    <w:p>
      <w:r>
        <w:rPr>
          <w:b/>
          <w:u w:val="single"/>
        </w:rPr>
        <w:t>82460</w:t>
      </w:r>
    </w:p>
    <w:p>
      <w:r>
        <w:t>My Mind 's Eye - Small Faces - YouTube</w:t>
      </w:r>
    </w:p>
    <w:p>
      <w:r>
        <w:rPr>
          <w:b/>
          <w:u w:val="single"/>
        </w:rPr>
        <w:t>82461</w:t>
      </w:r>
    </w:p>
    <w:p>
      <w:r>
        <w:t>I would not even use anything that man says winston churchill is the reason we are in this mess in the first place the bastard should have been shot</w:t>
      </w:r>
    </w:p>
    <w:p>
      <w:r>
        <w:rPr>
          <w:b/>
          <w:u w:val="single"/>
        </w:rPr>
        <w:t>82462</w:t>
      </w:r>
    </w:p>
    <w:p>
      <w:r>
        <w:t>I think they have .</w:t>
      </w:r>
    </w:p>
    <w:p>
      <w:r>
        <w:rPr>
          <w:b/>
          <w:u w:val="single"/>
        </w:rPr>
        <w:t>82463</w:t>
      </w:r>
    </w:p>
    <w:p>
      <w:r>
        <w:t>I have this vision of a left christian screeching ' the meek shall inherit the earth `` as a member of the peaceful religion goes a chopping .... humour .</w:t>
      </w:r>
    </w:p>
    <w:p>
      <w:r>
        <w:rPr>
          <w:b/>
          <w:u w:val="single"/>
        </w:rPr>
        <w:t>82464</w:t>
      </w:r>
    </w:p>
    <w:p>
      <w:r>
        <w:t>What do i know ? ?!!!!! ...</w:t>
      </w:r>
    </w:p>
    <w:p>
      <w:r>
        <w:rPr>
          <w:b/>
          <w:u w:val="single"/>
        </w:rPr>
        <w:t>82465</w:t>
      </w:r>
    </w:p>
    <w:p>
      <w:r>
        <w:t>Why would you want to see this pollution spread further into our gene pool ?</w:t>
      </w:r>
    </w:p>
    <w:p>
      <w:r>
        <w:rPr>
          <w:b/>
          <w:u w:val="single"/>
        </w:rPr>
        <w:t>82466</w:t>
      </w:r>
    </w:p>
    <w:p>
      <w:r>
        <w:t>Thank the Gods she has chosen to go with her own kind .</w:t>
      </w:r>
    </w:p>
    <w:p>
      <w:r>
        <w:rPr>
          <w:b/>
          <w:u w:val="single"/>
        </w:rPr>
        <w:t>82467</w:t>
      </w:r>
    </w:p>
    <w:p>
      <w:r>
        <w:t>I have just followed the link for the BDP , tried to check the policies only to be shown a lot of Latin that translates as total gobbledegook !</w:t>
      </w:r>
    </w:p>
    <w:p>
      <w:r>
        <w:rPr>
          <w:b/>
          <w:u w:val="single"/>
        </w:rPr>
        <w:t>82468</w:t>
      </w:r>
    </w:p>
    <w:p>
      <w:r>
        <w:t>Hacked website ?</w:t>
      </w:r>
    </w:p>
    <w:p>
      <w:r>
        <w:rPr>
          <w:b/>
          <w:u w:val="single"/>
        </w:rPr>
        <w:t>82469</w:t>
      </w:r>
    </w:p>
    <w:p>
      <w:r>
        <w:t>A happy St. David 's day to all of our Welsh compatriots !</w:t>
      </w:r>
    </w:p>
    <w:p>
      <w:r>
        <w:rPr>
          <w:b/>
          <w:u w:val="single"/>
        </w:rPr>
        <w:t>82470</w:t>
      </w:r>
    </w:p>
    <w:p>
      <w:r>
        <w:t>From your one time enemies , and now eternal allies , the English</w:t>
      </w:r>
    </w:p>
    <w:p>
      <w:r>
        <w:rPr>
          <w:b/>
          <w:u w:val="single"/>
        </w:rPr>
        <w:t>82471</w:t>
      </w:r>
    </w:p>
    <w:p>
      <w:r>
        <w:t>today i had an assembly on diversity and how we should embrace other cultures and learn about them .</w:t>
      </w:r>
    </w:p>
    <w:p>
      <w:r>
        <w:rPr>
          <w:b/>
          <w:u w:val="single"/>
        </w:rPr>
        <w:t>82472</w:t>
      </w:r>
    </w:p>
    <w:p>
      <w:r>
        <w:t>Not one mention about burns night our own culture .</w:t>
      </w:r>
    </w:p>
    <w:p>
      <w:r>
        <w:rPr>
          <w:b/>
          <w:u w:val="single"/>
        </w:rPr>
        <w:t>82473</w:t>
      </w:r>
    </w:p>
    <w:p>
      <w:r>
        <w:t>Re: What is happening in our schools ?</w:t>
      </w:r>
    </w:p>
    <w:p>
      <w:r>
        <w:rPr>
          <w:b/>
          <w:u w:val="single"/>
        </w:rPr>
        <w:t>82474</w:t>
      </w:r>
    </w:p>
    <w:p>
      <w:r>
        <w:t>Simple truth is that sadly they are preparing them for the only future that marxism offers -</w:t>
      </w:r>
    </w:p>
    <w:p>
      <w:r>
        <w:rPr>
          <w:b/>
          <w:u w:val="single"/>
        </w:rPr>
        <w:t>82475</w:t>
      </w:r>
    </w:p>
    <w:p>
      <w:r>
        <w:t>Don't be ridiculous !</w:t>
      </w:r>
    </w:p>
    <w:p>
      <w:r>
        <w:rPr>
          <w:b/>
          <w:u w:val="single"/>
        </w:rPr>
        <w:t>82476</w:t>
      </w:r>
    </w:p>
    <w:p>
      <w:r>
        <w:t>So you advocate independence , just to join another sovereign Nation ( As Wales would be in this hypothetical scenario ) ?</w:t>
      </w:r>
    </w:p>
    <w:p>
      <w:r>
        <w:rPr>
          <w:b/>
          <w:u w:val="single"/>
        </w:rPr>
        <w:t>82477</w:t>
      </w:r>
    </w:p>
    <w:p>
      <w:r>
        <w:t>Indeed.</w:t>
      </w:r>
    </w:p>
    <w:p>
      <w:r>
        <w:rPr>
          <w:b/>
          <w:u w:val="single"/>
        </w:rPr>
        <w:t>82478</w:t>
      </w:r>
    </w:p>
    <w:p>
      <w:r>
        <w:t>The OP has gone to sunnier climes for a couple of weeks so I 'll close this now and explain to him on his return ....</w:t>
      </w:r>
    </w:p>
    <w:p>
      <w:r>
        <w:rPr>
          <w:b/>
          <w:u w:val="single"/>
        </w:rPr>
        <w:t>82479</w:t>
      </w:r>
    </w:p>
    <w:p>
      <w:r>
        <w:t>Don't care much for football these days and sincerely hope that the team called England get a hiding but i will be wearing my new Serbia shirt during the tournament.COME ON SERBIA DO US PROUD !</w:t>
      </w:r>
    </w:p>
    <w:p>
      <w:r>
        <w:rPr>
          <w:b/>
          <w:u w:val="single"/>
        </w:rPr>
        <w:t>82480</w:t>
      </w:r>
    </w:p>
    <w:p>
      <w:r>
        <w:t>is anyone else fed up with people using the so called race card against you ? if so , tell us about it</w:t>
      </w:r>
    </w:p>
    <w:p>
      <w:r>
        <w:rPr>
          <w:b/>
          <w:u w:val="single"/>
        </w:rPr>
        <w:t>82481</w:t>
      </w:r>
    </w:p>
    <w:p>
      <w:r>
        <w:t>No I will not be buying guns and bullets .</w:t>
      </w:r>
    </w:p>
    <w:p>
      <w:r>
        <w:rPr>
          <w:b/>
          <w:u w:val="single"/>
        </w:rPr>
        <w:t>82482</w:t>
      </w:r>
    </w:p>
    <w:p>
      <w:r>
        <w:t>And it 's not my fault the BNP is run by a gangster .</w:t>
      </w:r>
    </w:p>
    <w:p>
      <w:r>
        <w:rPr>
          <w:b/>
          <w:u w:val="single"/>
        </w:rPr>
        <w:t>82483</w:t>
      </w:r>
    </w:p>
    <w:p>
      <w:r>
        <w:t>Yeah iam from Edinburgh and i when i was at secondary school my classes where full of blacks and pakis and half them could hardly speak english .</w:t>
      </w:r>
    </w:p>
    <w:p>
      <w:r>
        <w:rPr>
          <w:b/>
          <w:u w:val="single"/>
        </w:rPr>
        <w:t>82484</w:t>
      </w:r>
    </w:p>
    <w:p>
      <w:r>
        <w:t>i do this and the looks i get out of disgust are regular but i happily carry on walking and laugh them off , they think showing me a few pictures of negro kids on a poster without a burger is going to make me want to give money to them ?</w:t>
      </w:r>
    </w:p>
    <w:p>
      <w:r>
        <w:rPr>
          <w:b/>
          <w:u w:val="single"/>
        </w:rPr>
        <w:t>82485</w:t>
      </w:r>
    </w:p>
    <w:p>
      <w:r>
        <w:t>ye i heard that one to. or ' we all came from Africa any way so why dose it matter ' ........ my answer ? ' we evolved to be better'</w:t>
      </w:r>
    </w:p>
    <w:p>
      <w:r>
        <w:rPr>
          <w:b/>
          <w:u w:val="single"/>
        </w:rPr>
        <w:t>82486</w:t>
      </w:r>
    </w:p>
    <w:p>
      <w:r>
        <w:t>yes it is dying down the only way we could beat our problem is by voting for BNP in the next election</w:t>
      </w:r>
    </w:p>
    <w:p>
      <w:r>
        <w:rPr>
          <w:b/>
          <w:u w:val="single"/>
        </w:rPr>
        <w:t>82487</w:t>
      </w:r>
    </w:p>
    <w:p>
      <w:r>
        <w:t>Hello to all my friends here on the forum .</w:t>
      </w:r>
    </w:p>
    <w:p>
      <w:r>
        <w:rPr>
          <w:b/>
          <w:u w:val="single"/>
        </w:rPr>
        <w:t>82488</w:t>
      </w:r>
    </w:p>
    <w:p>
      <w:r>
        <w:t>Well , the warm weather is coming in and guess what , I now have to painstakingly endure all the offspring of these immigrants , Africans , foeigners ( Im putting them all because there is that many of them ) all playing out the front of the flats in the small garden area , screeching and shouting and their hyena pitched laughing .</w:t>
      </w:r>
    </w:p>
    <w:p>
      <w:r>
        <w:rPr>
          <w:b/>
          <w:u w:val="single"/>
        </w:rPr>
        <w:t>82489</w:t>
      </w:r>
    </w:p>
    <w:p>
      <w:r>
        <w:t>There is a sign up , placed by the council , stating `` No Ball Games '' , so what are they doing , yes playing football .</w:t>
      </w:r>
    </w:p>
    <w:p>
      <w:r>
        <w:rPr>
          <w:b/>
          <w:u w:val="single"/>
        </w:rPr>
        <w:t>82490</w:t>
      </w:r>
    </w:p>
    <w:p>
      <w:r>
        <w:t>Playing with their scooters , bikes and other NOISY toys right outside our windows .</w:t>
      </w:r>
    </w:p>
    <w:p>
      <w:r>
        <w:rPr>
          <w:b/>
          <w:u w:val="single"/>
        </w:rPr>
        <w:t>82491</w:t>
      </w:r>
    </w:p>
    <w:p>
      <w:r>
        <w:t>Can hardly hear our tv .</w:t>
      </w:r>
    </w:p>
    <w:p>
      <w:r>
        <w:rPr>
          <w:b/>
          <w:u w:val="single"/>
        </w:rPr>
        <w:t>82492</w:t>
      </w:r>
    </w:p>
    <w:p>
      <w:r>
        <w:t>It got so bad that I literally sat outside with our dog ( he was on a lead ) .</w:t>
      </w:r>
    </w:p>
    <w:p>
      <w:r>
        <w:rPr>
          <w:b/>
          <w:u w:val="single"/>
        </w:rPr>
        <w:t>82493</w:t>
      </w:r>
    </w:p>
    <w:p>
      <w:r>
        <w:t>They all p * * * * d off and stayed up their end with that stupid look on their faces .</w:t>
      </w:r>
    </w:p>
    <w:p>
      <w:r>
        <w:rPr>
          <w:b/>
          <w:u w:val="single"/>
        </w:rPr>
        <w:t>82494</w:t>
      </w:r>
    </w:p>
    <w:p>
      <w:r>
        <w:t>I sat there for 5 minutes and then took the dog for a walk .</w:t>
      </w:r>
    </w:p>
    <w:p>
      <w:r>
        <w:rPr>
          <w:b/>
          <w:u w:val="single"/>
        </w:rPr>
        <w:t>82495</w:t>
      </w:r>
    </w:p>
    <w:p>
      <w:r>
        <w:t>There must have been about 10 of them , all black , and others coming in to join them .</w:t>
      </w:r>
    </w:p>
    <w:p>
      <w:r>
        <w:rPr>
          <w:b/>
          <w:u w:val="single"/>
        </w:rPr>
        <w:t>82496</w:t>
      </w:r>
    </w:p>
    <w:p>
      <w:r>
        <w:t>There was not one white child amongst them .</w:t>
      </w:r>
    </w:p>
    <w:p>
      <w:r>
        <w:rPr>
          <w:b/>
          <w:u w:val="single"/>
        </w:rPr>
        <w:t>82497</w:t>
      </w:r>
    </w:p>
    <w:p>
      <w:r>
        <w:t>Oh yes and to round it all off we have new neighbours moved in .</w:t>
      </w:r>
    </w:p>
    <w:p>
      <w:r>
        <w:rPr>
          <w:b/>
          <w:u w:val="single"/>
        </w:rPr>
        <w:t>82498</w:t>
      </w:r>
    </w:p>
    <w:p>
      <w:r>
        <w:t>Foreign of course .</w:t>
      </w:r>
    </w:p>
    <w:p>
      <w:r>
        <w:rPr>
          <w:b/>
          <w:u w:val="single"/>
        </w:rPr>
        <w:t>82499</w:t>
      </w:r>
    </w:p>
    <w:p>
      <w:r>
        <w:t>I had to open the landing window earlier because the stench of their cooking was overpowering .</w:t>
      </w:r>
    </w:p>
    <w:p>
      <w:r>
        <w:rPr>
          <w:b/>
          <w:u w:val="single"/>
        </w:rPr>
        <w:t>82500</w:t>
      </w:r>
    </w:p>
    <w:p>
      <w:r>
        <w:t>Thankyou all for allowing me to vent as I feel so angry .......</w:t>
      </w:r>
    </w:p>
    <w:p>
      <w:r>
        <w:rPr>
          <w:b/>
          <w:u w:val="single"/>
        </w:rPr>
        <w:t>82501</w:t>
      </w:r>
    </w:p>
    <w:p>
      <w:r>
        <w:t>he wrote the truth and you dont know if he is white or not as none knows who post here is a confirmed white .</w:t>
      </w:r>
    </w:p>
    <w:p>
      <w:r>
        <w:rPr>
          <w:b/>
          <w:u w:val="single"/>
        </w:rPr>
        <w:t>82502</w:t>
      </w:r>
    </w:p>
    <w:p>
      <w:r>
        <w:t>On the other hand point to anything he posted as not to be the absolute truth .</w:t>
      </w:r>
    </w:p>
    <w:p>
      <w:r>
        <w:rPr>
          <w:b/>
          <w:u w:val="single"/>
        </w:rPr>
        <w:t>82503</w:t>
      </w:r>
    </w:p>
    <w:p>
      <w:r>
        <w:t>Every time I see a black security guard they are either sat down or on the phone , they have no proffesionalism whatsoever .</w:t>
      </w:r>
    </w:p>
    <w:p>
      <w:r>
        <w:rPr>
          <w:b/>
          <w:u w:val="single"/>
        </w:rPr>
        <w:t>82504</w:t>
      </w:r>
    </w:p>
    <w:p>
      <w:r>
        <w:t>Yes, more homosexual degeneracy foisted upon the silent majority .</w:t>
      </w:r>
    </w:p>
    <w:p>
      <w:r>
        <w:rPr>
          <w:b/>
          <w:u w:val="single"/>
        </w:rPr>
        <w:t>82505</w:t>
      </w:r>
    </w:p>
    <w:p>
      <w:r>
        <w:t>Dare to speak out in a country with supposed free speech and you 're labelled a bigot !</w:t>
      </w:r>
    </w:p>
    <w:p>
      <w:r>
        <w:rPr>
          <w:b/>
          <w:u w:val="single"/>
        </w:rPr>
        <w:t>82506</w:t>
      </w:r>
    </w:p>
    <w:p>
      <w:r>
        <w:t>Absolutely ridiculous .</w:t>
      </w:r>
    </w:p>
    <w:p>
      <w:r>
        <w:rPr>
          <w:b/>
          <w:u w:val="single"/>
        </w:rPr>
        <w:t>82507</w:t>
      </w:r>
    </w:p>
    <w:p>
      <w:r>
        <w:t>Hey I 'm not really new to browsing the forums but i 've only just got his account and have decided to become more active online and in day to day life .</w:t>
      </w:r>
    </w:p>
    <w:p>
      <w:r>
        <w:rPr>
          <w:b/>
          <w:u w:val="single"/>
        </w:rPr>
        <w:t>82508</w:t>
      </w:r>
    </w:p>
    <w:p>
      <w:r>
        <w:t>If you follow the cycle of water , what we drink has already been down the toilet a few times , so it 's nothing new .</w:t>
      </w:r>
    </w:p>
    <w:p>
      <w:r>
        <w:rPr>
          <w:b/>
          <w:u w:val="single"/>
        </w:rPr>
        <w:t>82509</w:t>
      </w:r>
    </w:p>
    <w:p>
      <w:r>
        <w:t>Agree with Barrrytheanglosaxon with many points ... Oh !</w:t>
      </w:r>
    </w:p>
    <w:p>
      <w:r>
        <w:rPr>
          <w:b/>
          <w:u w:val="single"/>
        </w:rPr>
        <w:t>82510</w:t>
      </w:r>
    </w:p>
    <w:p>
      <w:r>
        <w:t>English team are 100 % white ...</w:t>
      </w:r>
    </w:p>
    <w:p>
      <w:r>
        <w:rPr>
          <w:b/>
          <w:u w:val="single"/>
        </w:rPr>
        <w:t>82511</w:t>
      </w:r>
    </w:p>
    <w:p>
      <w:r>
        <w:t>And one of thing I like in football , among football fans many white patriots Right wing ultras RUS - YouTube</w:t>
      </w:r>
    </w:p>
    <w:p>
      <w:r>
        <w:rPr>
          <w:b/>
          <w:u w:val="single"/>
        </w:rPr>
        <w:t>82512</w:t>
      </w:r>
    </w:p>
    <w:p>
      <w:r>
        <w:t>I cant understand why people in Britain loves so much to breed with non whites , it keeps me shocking when i go there .</w:t>
      </w:r>
    </w:p>
    <w:p>
      <w:r>
        <w:rPr>
          <w:b/>
          <w:u w:val="single"/>
        </w:rPr>
        <w:t>82513</w:t>
      </w:r>
    </w:p>
    <w:p>
      <w:r>
        <w:t>I have never seen such thing in any other country .</w:t>
      </w:r>
    </w:p>
    <w:p>
      <w:r>
        <w:rPr>
          <w:b/>
          <w:u w:val="single"/>
        </w:rPr>
        <w:t>82514</w:t>
      </w:r>
    </w:p>
    <w:p>
      <w:r>
        <w:t>Something mysterious must be happening there</w:t>
      </w:r>
    </w:p>
    <w:p>
      <w:r>
        <w:rPr>
          <w:b/>
          <w:u w:val="single"/>
        </w:rPr>
        <w:t>82515</w:t>
      </w:r>
    </w:p>
    <w:p>
      <w:r>
        <w:t>Didnt you just say we 're all going to die off anyway ... but its ok because more White people are going to replace us ?</w:t>
      </w:r>
    </w:p>
    <w:p>
      <w:r>
        <w:rPr>
          <w:b/>
          <w:u w:val="single"/>
        </w:rPr>
        <w:t>82516</w:t>
      </w:r>
    </w:p>
    <w:p>
      <w:r>
        <w:t>Coming right up .</w:t>
      </w:r>
    </w:p>
    <w:p>
      <w:r>
        <w:rPr>
          <w:b/>
          <w:u w:val="single"/>
        </w:rPr>
        <w:t>82517</w:t>
      </w:r>
    </w:p>
    <w:p>
      <w:r>
        <w:t>There 's sugar in the bowl and lemon on the side .</w:t>
      </w:r>
    </w:p>
    <w:p>
      <w:r>
        <w:rPr>
          <w:b/>
          <w:u w:val="single"/>
        </w:rPr>
        <w:t>82518</w:t>
      </w:r>
    </w:p>
    <w:p>
      <w:r>
        <w:t>It 's a pleasure to make your acquaintance Madam .</w:t>
      </w:r>
    </w:p>
    <w:p>
      <w:r>
        <w:rPr>
          <w:b/>
          <w:u w:val="single"/>
        </w:rPr>
        <w:t>82519</w:t>
      </w:r>
    </w:p>
    <w:p>
      <w:r>
        <w:t>Is it a competition on TV to get the most alien looking black and to put them with a white woman ?</w:t>
      </w:r>
    </w:p>
    <w:p>
      <w:r>
        <w:rPr>
          <w:b/>
          <w:u w:val="single"/>
        </w:rPr>
        <w:t>82520</w:t>
      </w:r>
    </w:p>
    <w:p>
      <w:r>
        <w:t>In light of who `` brings it up '' I would imagine that , like all their other claims and accusations , this is wildly exaggerated .</w:t>
      </w:r>
    </w:p>
    <w:p>
      <w:r>
        <w:rPr>
          <w:b/>
          <w:u w:val="single"/>
        </w:rPr>
        <w:t>82521</w:t>
      </w:r>
    </w:p>
    <w:p>
      <w:r>
        <w:t>Do you mean ......</w:t>
      </w:r>
    </w:p>
    <w:p>
      <w:r>
        <w:rPr>
          <w:b/>
          <w:u w:val="single"/>
        </w:rPr>
        <w:t>82522</w:t>
      </w:r>
    </w:p>
    <w:p>
      <w:r>
        <w:t>It is better to be hated for what you are than to be loved for what you are not .</w:t>
      </w:r>
    </w:p>
    <w:p>
      <w:r>
        <w:rPr>
          <w:b/>
          <w:u w:val="single"/>
        </w:rPr>
        <w:t>82523</w:t>
      </w:r>
    </w:p>
    <w:p>
      <w:r>
        <w:t>Andre Gide French critic , essayist , &amp; novelist ( 1869 - 1951 )</w:t>
      </w:r>
    </w:p>
    <w:p>
      <w:r>
        <w:rPr>
          <w:b/>
          <w:u w:val="single"/>
        </w:rPr>
        <w:t>82524</w:t>
      </w:r>
    </w:p>
    <w:p>
      <w:r>
        <w:t>Yeah, we could do with the same amount of black rapists as the Nordic countries are privileged enough to have .</w:t>
      </w:r>
    </w:p>
    <w:p>
      <w:r>
        <w:rPr>
          <w:b/>
          <w:u w:val="single"/>
        </w:rPr>
        <w:t>82525</w:t>
      </w:r>
    </w:p>
    <w:p>
      <w:r>
        <w:t>No .</w:t>
      </w:r>
    </w:p>
    <w:p>
      <w:r>
        <w:rPr>
          <w:b/>
          <w:u w:val="single"/>
        </w:rPr>
        <w:t>82526</w:t>
      </w:r>
    </w:p>
    <w:p>
      <w:r>
        <w:t>Rule Britannia .</w:t>
      </w:r>
    </w:p>
    <w:p>
      <w:r>
        <w:rPr>
          <w:b/>
          <w:u w:val="single"/>
        </w:rPr>
        <w:t>82527</w:t>
      </w:r>
    </w:p>
    <w:p>
      <w:r>
        <w:t>Yes true It reminds me of this incident Muslim Extremists Abuse Royal Anglian Troops After Afghanistan Return , Barking - London 2010 - YouTube</w:t>
      </w:r>
    </w:p>
    <w:p>
      <w:r>
        <w:rPr>
          <w:b/>
          <w:u w:val="single"/>
        </w:rPr>
        <w:t>82528</w:t>
      </w:r>
    </w:p>
    <w:p>
      <w:r>
        <w:t>surely gotta be more than that. town to town you see minority whites. - if whites are supposed to be at least 70million - its a very hard way of showing it</w:t>
      </w:r>
    </w:p>
    <w:p>
      <w:r>
        <w:rPr>
          <w:b/>
          <w:u w:val="single"/>
        </w:rPr>
        <w:t>82529</w:t>
      </w:r>
    </w:p>
    <w:p>
      <w:r>
        <w:t>Personal Card for Teacher - Johann Warzecha in the Upper Silesian village of Kaminietz , near Tost-Gleiwitz ( Toszek-Gliwice ) .</w:t>
      </w:r>
    </w:p>
    <w:p>
      <w:r>
        <w:rPr>
          <w:b/>
          <w:u w:val="single"/>
        </w:rPr>
        <w:t>82530</w:t>
      </w:r>
    </w:p>
    <w:p>
      <w:r>
        <w:t>The name of the village was changed to Dramastein , during the Third Reich , today it is called Kamieniec in Poland .</w:t>
      </w:r>
    </w:p>
    <w:p>
      <w:r>
        <w:rPr>
          <w:b/>
          <w:u w:val="single"/>
        </w:rPr>
        <w:t>82531</w:t>
      </w:r>
    </w:p>
    <w:p>
      <w:r>
        <w:t>You are telling me that 78 % of kids under 6 in Frankfurt are all foreigners ?</w:t>
      </w:r>
    </w:p>
    <w:p>
      <w:r>
        <w:rPr>
          <w:b/>
          <w:u w:val="single"/>
        </w:rPr>
        <w:t>82532</w:t>
      </w:r>
    </w:p>
    <w:p>
      <w:r>
        <w:t>Jeeze its worst than the UK .</w:t>
      </w:r>
    </w:p>
    <w:p>
      <w:r>
        <w:rPr>
          <w:b/>
          <w:u w:val="single"/>
        </w:rPr>
        <w:t>82533</w:t>
      </w:r>
    </w:p>
    <w:p>
      <w:r>
        <w:t>First I 'm not from Moldavia ...</w:t>
      </w:r>
    </w:p>
    <w:p>
      <w:r>
        <w:rPr>
          <w:b/>
          <w:u w:val="single"/>
        </w:rPr>
        <w:t>82534</w:t>
      </w:r>
    </w:p>
    <w:p>
      <w:r>
        <w:t>Second , I really hope one day you chauvinists try to take our Transylvania from us ! 1330 Posada , ring a bell ? 1467 Baia , ring a bell ? 1599 Selimbar , ring a bell ?</w:t>
      </w:r>
    </w:p>
    <w:p>
      <w:r>
        <w:rPr>
          <w:b/>
          <w:u w:val="single"/>
        </w:rPr>
        <w:t>82535</w:t>
      </w:r>
    </w:p>
    <w:p>
      <w:r>
        <w:t>Budapest 1919 , Trianon 1920 , ring a bell ? 2013 , our military is still vastly superior to yours as it has always been !</w:t>
      </w:r>
    </w:p>
    <w:p>
      <w:r>
        <w:rPr>
          <w:b/>
          <w:u w:val="single"/>
        </w:rPr>
        <w:t>82536</w:t>
      </w:r>
    </w:p>
    <w:p>
      <w:r>
        <w:t>There is no way you are taking our ancestral homelands from us ever !</w:t>
      </w:r>
    </w:p>
    <w:p>
      <w:r>
        <w:rPr>
          <w:b/>
          <w:u w:val="single"/>
        </w:rPr>
        <w:t>82537</w:t>
      </w:r>
    </w:p>
    <w:p>
      <w:r>
        <w:t>Oh that 's just great .</w:t>
      </w:r>
    </w:p>
    <w:p>
      <w:r>
        <w:rPr>
          <w:b/>
          <w:u w:val="single"/>
        </w:rPr>
        <w:t>82538</w:t>
      </w:r>
    </w:p>
    <w:p>
      <w:r>
        <w:t>I enjoy when a Brit comes in and tells Bulgarians everything they need to know about themselves .</w:t>
      </w:r>
    </w:p>
    <w:p>
      <w:r>
        <w:rPr>
          <w:b/>
          <w:u w:val="single"/>
        </w:rPr>
        <w:t>82539</w:t>
      </w:r>
    </w:p>
    <w:p>
      <w:r>
        <w:t>The girl is indeed amazing .</w:t>
      </w:r>
    </w:p>
    <w:p>
      <w:r>
        <w:rPr>
          <w:b/>
          <w:u w:val="single"/>
        </w:rPr>
        <w:t>82540</w:t>
      </w:r>
    </w:p>
    <w:p>
      <w:r>
        <w:t>We could have so much more sports medals if our politicians and authorities were not such greedy bastards ...</w:t>
      </w:r>
    </w:p>
    <w:p>
      <w:r>
        <w:rPr>
          <w:b/>
          <w:u w:val="single"/>
        </w:rPr>
        <w:t>82541</w:t>
      </w:r>
    </w:p>
    <w:p>
      <w:r>
        <w:t>Hi everyone .... I 'm from Slovenia and I utterly hate every living muslim in this world ....... and I despise even the dead ones</w:t>
      </w:r>
    </w:p>
    <w:p>
      <w:r>
        <w:rPr>
          <w:b/>
          <w:u w:val="single"/>
        </w:rPr>
        <w:t>82542</w:t>
      </w:r>
    </w:p>
    <w:p>
      <w:r>
        <w:t>we had somebody there to monitor this protest they had around 13 people there despite their claims that they usually have hundreds at their demos .</w:t>
      </w:r>
    </w:p>
    <w:p>
      <w:r>
        <w:rPr>
          <w:b/>
          <w:u w:val="single"/>
        </w:rPr>
        <w:t>82543</w:t>
      </w:r>
    </w:p>
    <w:p>
      <w:r>
        <w:t>My friend lives in Gdansk and he told me almost everyone in his city was white with the exception of some foreign students and a Chinese man who owns a dive bar .</w:t>
      </w:r>
    </w:p>
    <w:p>
      <w:r>
        <w:rPr>
          <w:b/>
          <w:u w:val="single"/>
        </w:rPr>
        <w:t>82544</w:t>
      </w:r>
    </w:p>
    <w:p>
      <w:r>
        <w:t>There is not enough interest on either side for a re-unification to be attempted .</w:t>
      </w:r>
    </w:p>
    <w:p>
      <w:r>
        <w:rPr>
          <w:b/>
          <w:u w:val="single"/>
        </w:rPr>
        <w:t>82545</w:t>
      </w:r>
    </w:p>
    <w:p>
      <w:r>
        <w:t>Besides that , there 's the Transnistria issue to be solved and the hard fact that Romania simply does not have the economical power to accomplish such a re-unification .</w:t>
      </w:r>
    </w:p>
    <w:p>
      <w:r>
        <w:rPr>
          <w:b/>
          <w:u w:val="single"/>
        </w:rPr>
        <w:t>82546</w:t>
      </w:r>
    </w:p>
    <w:p>
      <w:r>
        <w:t>The gay issue is practically non-existent in Romania , even though the local gay NGO organizes a yearly `` pride parade '' in Bucharest .</w:t>
      </w:r>
    </w:p>
    <w:p>
      <w:r>
        <w:rPr>
          <w:b/>
          <w:u w:val="single"/>
        </w:rPr>
        <w:t>82547</w:t>
      </w:r>
    </w:p>
    <w:p>
      <w:r>
        <w:t>In fact , this year this `` event '' is going to be this weekend .</w:t>
      </w:r>
    </w:p>
    <w:p>
      <w:r>
        <w:rPr>
          <w:b/>
          <w:u w:val="single"/>
        </w:rPr>
        <w:t>82548</w:t>
      </w:r>
    </w:p>
    <w:p>
      <w:r>
        <w:t>There were never more than a few hundred people attending this parade , many of them non-Romanian gays arrived from Western Europe .</w:t>
      </w:r>
    </w:p>
    <w:p>
      <w:r>
        <w:rPr>
          <w:b/>
          <w:u w:val="single"/>
        </w:rPr>
        <w:t>82549</w:t>
      </w:r>
    </w:p>
    <w:p>
      <w:r>
        <w:t>For the vast majority of Romanians , gays simply do n't exist , except on TV .</w:t>
      </w:r>
    </w:p>
    <w:p>
      <w:r>
        <w:rPr>
          <w:b/>
          <w:u w:val="single"/>
        </w:rPr>
        <w:t>82550</w:t>
      </w:r>
    </w:p>
    <w:p>
      <w:r>
        <w:t>I feel a great appreciation and admiration for the Polish people and I get sad when i hear white brothers speaking ill of the poles .</w:t>
      </w:r>
    </w:p>
    <w:p>
      <w:r>
        <w:rPr>
          <w:b/>
          <w:u w:val="single"/>
        </w:rPr>
        <w:t>82551</w:t>
      </w:r>
    </w:p>
    <w:p>
      <w:r>
        <w:t>If Bulgarians are n't slavic , then it 's perhaps time for the rest of them to seek a new name for themselves , cos it 's us that used that ethnonym first , dig ?</w:t>
      </w:r>
    </w:p>
    <w:p>
      <w:r>
        <w:rPr>
          <w:b/>
          <w:u w:val="single"/>
        </w:rPr>
        <w:t>82552</w:t>
      </w:r>
    </w:p>
    <w:p>
      <w:r>
        <w:t>All of ukraine is Russia/Poland/Romania , you fake ukrainians .</w:t>
      </w:r>
    </w:p>
    <w:p>
      <w:r>
        <w:rPr>
          <w:b/>
          <w:u w:val="single"/>
        </w:rPr>
        <w:t>82553</w:t>
      </w:r>
    </w:p>
    <w:p>
      <w:r>
        <w:t>: P + from someone else to Csabi : `` So according to Csabi romanians listen to hungarian music ?</w:t>
      </w:r>
    </w:p>
    <w:p>
      <w:r>
        <w:rPr>
          <w:b/>
          <w:u w:val="single"/>
        </w:rPr>
        <w:t>82554</w:t>
      </w:r>
    </w:p>
    <w:p>
      <w:r>
        <w:t>http://www.krepublishers.com/02-Jour ... sey-K-Text.PDF `` Molecular genetic methods supported our observations , that there is a relatively small difference between the Hungarian and Indian groups , the Central - Europeans differ more '' .</w:t>
      </w:r>
    </w:p>
    <w:p>
      <w:r>
        <w:rPr>
          <w:b/>
          <w:u w:val="single"/>
        </w:rPr>
        <w:t>82555</w:t>
      </w:r>
    </w:p>
    <w:p>
      <w:r>
        <w:t>Source : © Kamla-Raj 2006 Int J Hum Genet , 6 ( 3 ) : 177-183 ( 2006 ) Human Chromosomal Polymorphism in a Hungarian Sample Kata Décsey1 , Orsolya Bellovits2 and Györgyi M. Bujdosó2 1 .</w:t>
      </w:r>
    </w:p>
    <w:p>
      <w:r>
        <w:rPr>
          <w:b/>
          <w:u w:val="single"/>
        </w:rPr>
        <w:t>82556</w:t>
      </w:r>
    </w:p>
    <w:p>
      <w:r>
        <w:t>Semmelweis University , Department of Forensic Medicine , Budapest , Hungary , 1091 2 .</w:t>
      </w:r>
    </w:p>
    <w:p>
      <w:r>
        <w:rPr>
          <w:b/>
          <w:u w:val="single"/>
        </w:rPr>
        <w:t>82557</w:t>
      </w:r>
    </w:p>
    <w:p>
      <w:r>
        <w:t>Hungarian Academy of Sciences - Semmelweis University , Institute of Forensic Medicine , Budapest , Hungary , 1091 E-mail : bujgyo@igaz.sote.hu Hey look it even has same year as Csabi 's hungarian music popularity in Romania , except in my case it has exact source specified with documentation and contact material and is not done by some sensationalist newspaper but by hungarian Universities .</w:t>
      </w:r>
    </w:p>
    <w:p>
      <w:r>
        <w:rPr>
          <w:b/>
          <w:u w:val="single"/>
        </w:rPr>
        <w:t>82558</w:t>
      </w:r>
    </w:p>
    <w:p>
      <w:r>
        <w:t>Maybe stormfront should consider this documentation and letting other gypsy groups join or kicking hungarians out ? "</w:t>
      </w:r>
    </w:p>
    <w:p>
      <w:r>
        <w:rPr>
          <w:b/>
          <w:u w:val="single"/>
        </w:rPr>
        <w:t>82559</w:t>
      </w:r>
    </w:p>
    <w:p>
      <w:r>
        <w:t>Let's not concern ourselves with an anti-GD video that barely has any views and will most likely only be watched by anarchists .</w:t>
      </w:r>
    </w:p>
    <w:p>
      <w:r>
        <w:rPr>
          <w:b/>
          <w:u w:val="single"/>
        </w:rPr>
        <w:t>82560</w:t>
      </w:r>
    </w:p>
    <w:p>
      <w:r>
        <w:t>Like it or not , and I certainly do n't , but Ireland , especially NI is littered with memorials to , and even statues of , red terrorists .</w:t>
      </w:r>
    </w:p>
    <w:p>
      <w:r>
        <w:rPr>
          <w:b/>
          <w:u w:val="single"/>
        </w:rPr>
        <w:t>82561</w:t>
      </w:r>
    </w:p>
    <w:p>
      <w:r>
        <w:t>Top ten movies banned in Ireland Ten movies that the Irish censors blocked from Ireland 's cinemas Top ten movies banned in Ireland | IrishCentral</w:t>
      </w:r>
    </w:p>
    <w:p>
      <w:r>
        <w:rPr>
          <w:b/>
          <w:u w:val="single"/>
        </w:rPr>
        <w:t>82562</w:t>
      </w:r>
    </w:p>
    <w:p>
      <w:r>
        <w:t>I wonder if that 's in retaliation for Loyalist mobs attacking Catholic homes with little interference from the PSNI last week .</w:t>
      </w:r>
    </w:p>
    <w:p>
      <w:r>
        <w:rPr>
          <w:b/>
          <w:u w:val="single"/>
        </w:rPr>
        <w:t>82563</w:t>
      </w:r>
    </w:p>
    <w:p>
      <w:r>
        <w:t>I stumbled n this by accident Absolute savages and yet you will have all the liberal women saying how great multiculturalism is and we are all the same Le TÃ © lÃ © gramme - France - Montpellier ( 34 ) .</w:t>
      </w:r>
    </w:p>
    <w:p>
      <w:r>
        <w:rPr>
          <w:b/>
          <w:u w:val="single"/>
        </w:rPr>
        <w:t>82564</w:t>
      </w:r>
    </w:p>
    <w:p>
      <w:r>
        <w:t>ApÃ © ro gÃ © ant : trois jeunes soupÃ § onnÃ © s de viol https : //www.stormfront.org/forum/t809905/</w:t>
      </w:r>
    </w:p>
    <w:p>
      <w:r>
        <w:rPr>
          <w:b/>
          <w:u w:val="single"/>
        </w:rPr>
        <w:t>82565</w:t>
      </w:r>
    </w:p>
    <w:p>
      <w:r>
        <w:t>It's a start .</w:t>
      </w:r>
    </w:p>
    <w:p>
      <w:r>
        <w:rPr>
          <w:b/>
          <w:u w:val="single"/>
        </w:rPr>
        <w:t>82566</w:t>
      </w:r>
    </w:p>
    <w:p>
      <w:r>
        <w:t>Hopefully they do n't get intimidated by the enemies of our land and of our freedom - those antifa scum .</w:t>
      </w:r>
    </w:p>
    <w:p>
      <w:r>
        <w:rPr>
          <w:b/>
          <w:u w:val="single"/>
        </w:rPr>
        <w:t>82567</w:t>
      </w:r>
    </w:p>
    <w:p>
      <w:r>
        <w:t>Okay so if I go by that logic means you 're willing to give up that piece of land ...</w:t>
      </w:r>
    </w:p>
    <w:p>
      <w:r>
        <w:rPr>
          <w:b/>
          <w:u w:val="single"/>
        </w:rPr>
        <w:t>82568</w:t>
      </w:r>
    </w:p>
    <w:p>
      <w:r>
        <w:t>A genius , are n't you ?</w:t>
      </w:r>
    </w:p>
    <w:p>
      <w:r>
        <w:rPr>
          <w:b/>
          <w:u w:val="single"/>
        </w:rPr>
        <w:t>82569</w:t>
      </w:r>
    </w:p>
    <w:p>
      <w:r>
        <w:t>I know much about that event because I was in that crowd that day in 2010 .</w:t>
      </w:r>
    </w:p>
    <w:p>
      <w:r>
        <w:rPr>
          <w:b/>
          <w:u w:val="single"/>
        </w:rPr>
        <w:t>82570</w:t>
      </w:r>
    </w:p>
    <w:p>
      <w:r>
        <w:t>I could almost see myself in that video ...</w:t>
      </w:r>
    </w:p>
    <w:p>
      <w:r>
        <w:rPr>
          <w:b/>
          <w:u w:val="single"/>
        </w:rPr>
        <w:t>82571</w:t>
      </w:r>
    </w:p>
    <w:p>
      <w:r>
        <w:t>Thank You , Are you THEA charles Martell ??</w:t>
      </w:r>
    </w:p>
    <w:p>
      <w:r>
        <w:rPr>
          <w:b/>
          <w:u w:val="single"/>
        </w:rPr>
        <w:t>82572</w:t>
      </w:r>
    </w:p>
    <w:p>
      <w:r>
        <w:t>I think i heard your name on the stromfront radio , im honored .</w:t>
      </w:r>
    </w:p>
    <w:p>
      <w:r>
        <w:rPr>
          <w:b/>
          <w:u w:val="single"/>
        </w:rPr>
        <w:t>82573</w:t>
      </w:r>
    </w:p>
    <w:p>
      <w:r>
        <w:t>God bless in either case</w:t>
      </w:r>
    </w:p>
    <w:p>
      <w:r>
        <w:rPr>
          <w:b/>
          <w:u w:val="single"/>
        </w:rPr>
        <w:t>82574</w:t>
      </w:r>
    </w:p>
    <w:p>
      <w:r>
        <w:t>The powers that be want all Whites dumbed down with Negro blood .</w:t>
      </w:r>
    </w:p>
    <w:p>
      <w:r>
        <w:rPr>
          <w:b/>
          <w:u w:val="single"/>
        </w:rPr>
        <w:t>82575</w:t>
      </w:r>
    </w:p>
    <w:p>
      <w:r>
        <w:t>They all need to be sent back to Afreka along with the Joos that control our politicians .</w:t>
      </w:r>
    </w:p>
    <w:p>
      <w:r>
        <w:rPr>
          <w:b/>
          <w:u w:val="single"/>
        </w:rPr>
        <w:t>82576</w:t>
      </w:r>
    </w:p>
    <w:p>
      <w:r>
        <w:t>Liberia Awaits</w:t>
      </w:r>
    </w:p>
    <w:p>
      <w:r>
        <w:rPr>
          <w:b/>
          <w:u w:val="single"/>
        </w:rPr>
        <w:t>82577</w:t>
      </w:r>
    </w:p>
    <w:p>
      <w:r>
        <w:t>Have you slavs that live in the West ever seen these Western Devils and their obsession with American football .</w:t>
      </w:r>
    </w:p>
    <w:p>
      <w:r>
        <w:rPr>
          <w:b/>
          <w:u w:val="single"/>
        </w:rPr>
        <w:t>82578</w:t>
      </w:r>
    </w:p>
    <w:p>
      <w:r>
        <w:t>I am so tired of it .</w:t>
      </w:r>
    </w:p>
    <w:p>
      <w:r>
        <w:rPr>
          <w:b/>
          <w:u w:val="single"/>
        </w:rPr>
        <w:t>82579</w:t>
      </w:r>
    </w:p>
    <w:p>
      <w:r>
        <w:t>I hope my negroes beat your negroes .</w:t>
      </w:r>
    </w:p>
    <w:p>
      <w:r>
        <w:rPr>
          <w:b/>
          <w:u w:val="single"/>
        </w:rPr>
        <w:t>82580</w:t>
      </w:r>
    </w:p>
    <w:p>
      <w:r>
        <w:t>It is stupid</w:t>
      </w:r>
    </w:p>
    <w:p>
      <w:r>
        <w:rPr>
          <w:b/>
          <w:u w:val="single"/>
        </w:rPr>
        <w:t>82581</w:t>
      </w:r>
    </w:p>
    <w:p>
      <w:r>
        <w:t>Indeed.</w:t>
      </w:r>
    </w:p>
    <w:p>
      <w:r>
        <w:rPr>
          <w:b/>
          <w:u w:val="single"/>
        </w:rPr>
        <w:t>82582</w:t>
      </w:r>
    </w:p>
    <w:p>
      <w:r>
        <w:t>I 'm planning to have a little gathering to remember the good old days .</w:t>
      </w:r>
    </w:p>
    <w:p>
      <w:r>
        <w:rPr>
          <w:b/>
          <w:u w:val="single"/>
        </w:rPr>
        <w:t>82583</w:t>
      </w:r>
    </w:p>
    <w:p>
      <w:r>
        <w:t>Some candle light , a good drink , a forbidden flag on the wall and Triumph des Willens on the telly .</w:t>
      </w:r>
    </w:p>
    <w:p>
      <w:r>
        <w:rPr>
          <w:b/>
          <w:u w:val="single"/>
        </w:rPr>
        <w:t>82584</w:t>
      </w:r>
    </w:p>
    <w:p>
      <w:r>
        <w:t>im new on here and was just wanderin if any ladies are intrested i a good oel southernman from tennessee send me a messege .</w:t>
      </w:r>
    </w:p>
    <w:p>
      <w:r>
        <w:rPr>
          <w:b/>
          <w:u w:val="single"/>
        </w:rPr>
        <w:t>82585</w:t>
      </w:r>
    </w:p>
    <w:p>
      <w:r>
        <w:t>Hey momofsix .. to have six kids is a great gift that you have given our race and for that i thank you they are lucky to have such awesome parents as you two</w:t>
      </w:r>
    </w:p>
    <w:p>
      <w:r>
        <w:rPr>
          <w:b/>
          <w:u w:val="single"/>
        </w:rPr>
        <w:t>82586</w:t>
      </w:r>
    </w:p>
    <w:p>
      <w:r>
        <w:t>Every one stop making fun of other people 's pic 's were all a white family.By the way all you lady 's on here are looking fine to bad i 'm only 16 .</w:t>
      </w:r>
    </w:p>
    <w:p>
      <w:r>
        <w:rPr>
          <w:b/>
          <w:u w:val="single"/>
        </w:rPr>
        <w:t>82587</w:t>
      </w:r>
    </w:p>
    <w:p>
      <w:r>
        <w:t>Dusty Rhodes ?!</w:t>
      </w:r>
    </w:p>
    <w:p>
      <w:r>
        <w:rPr>
          <w:b/>
          <w:u w:val="single"/>
        </w:rPr>
        <w:t>82588</w:t>
      </w:r>
    </w:p>
    <w:p>
      <w:r>
        <w:t>There 's a name from the past !</w:t>
      </w:r>
    </w:p>
    <w:p>
      <w:r>
        <w:rPr>
          <w:b/>
          <w:u w:val="single"/>
        </w:rPr>
        <w:t>82589</w:t>
      </w:r>
    </w:p>
    <w:p>
      <w:r>
        <w:t>Back in 1981 Dusty used to show up in bars in Tampa , where my band was playing , get up onstage with us and sing `` Johnny Be Good '' and `` Long-Haired Country Boy '' , the only two songs he knew .</w:t>
      </w:r>
    </w:p>
    <w:p>
      <w:r>
        <w:rPr>
          <w:b/>
          <w:u w:val="single"/>
        </w:rPr>
        <w:t>82590</w:t>
      </w:r>
    </w:p>
    <w:p>
      <w:r>
        <w:t>First kiss was behind the church door in third grade .</w:t>
      </w:r>
    </w:p>
    <w:p>
      <w:r>
        <w:rPr>
          <w:b/>
          <w:u w:val="single"/>
        </w:rPr>
        <w:t>82591</w:t>
      </w:r>
    </w:p>
    <w:p>
      <w:r>
        <w:t>30 years later we got married .</w:t>
      </w:r>
    </w:p>
    <w:p>
      <w:r>
        <w:rPr>
          <w:b/>
          <w:u w:val="single"/>
        </w:rPr>
        <w:t>82592</w:t>
      </w:r>
    </w:p>
    <w:p>
      <w:r>
        <w:t>5 years later we split up .</w:t>
      </w:r>
    </w:p>
    <w:p>
      <w:r>
        <w:rPr>
          <w:b/>
          <w:u w:val="single"/>
        </w:rPr>
        <w:t>82593</w:t>
      </w:r>
    </w:p>
    <w:p>
      <w:r>
        <w:t>Last time I kissed her .... yesterday .</w:t>
      </w:r>
    </w:p>
    <w:p>
      <w:r>
        <w:rPr>
          <w:b/>
          <w:u w:val="single"/>
        </w:rPr>
        <w:t>82594</w:t>
      </w:r>
    </w:p>
    <w:p>
      <w:r>
        <w:t>I so hope that coon got life in jail or the death penaltyYou did and are doing the best you can nobody can ask for more .</w:t>
      </w:r>
    </w:p>
    <w:p>
      <w:r>
        <w:rPr>
          <w:b/>
          <w:u w:val="single"/>
        </w:rPr>
        <w:t>82595</w:t>
      </w:r>
    </w:p>
    <w:p>
      <w:r>
        <w:t>If I was 20 years younger I would jump at the chance .</w:t>
      </w:r>
    </w:p>
    <w:p>
      <w:r>
        <w:rPr>
          <w:b/>
          <w:u w:val="single"/>
        </w:rPr>
        <w:t>82596</w:t>
      </w:r>
    </w:p>
    <w:p>
      <w:r>
        <w:t>Come on guys , help her show her kids the right way .</w:t>
      </w:r>
    </w:p>
    <w:p>
      <w:r>
        <w:rPr>
          <w:b/>
          <w:u w:val="single"/>
        </w:rPr>
        <w:t>82597</w:t>
      </w:r>
    </w:p>
    <w:p>
      <w:r>
        <w:t>LOL, pillow count means nothing , there are actually five ...</w:t>
      </w:r>
    </w:p>
    <w:p>
      <w:r>
        <w:rPr>
          <w:b/>
          <w:u w:val="single"/>
        </w:rPr>
        <w:t>82598</w:t>
      </w:r>
    </w:p>
    <w:p>
      <w:r>
        <w:t>I need them to build a little fort around me at night .</w:t>
      </w:r>
    </w:p>
    <w:p>
      <w:r>
        <w:rPr>
          <w:b/>
          <w:u w:val="single"/>
        </w:rPr>
        <w:t>82599</w:t>
      </w:r>
    </w:p>
    <w:p>
      <w:r>
        <w:t>Hey do you have a permit for your eyes .. coz eyes like that are lethal a man can drown in' em</w:t>
      </w:r>
    </w:p>
    <w:p>
      <w:r>
        <w:rPr>
          <w:b/>
          <w:u w:val="single"/>
        </w:rPr>
        <w:t>82600</w:t>
      </w:r>
    </w:p>
    <w:p>
      <w:r>
        <w:t>Hi, I am in Nor Cal and there are many other like minded people here too .</w:t>
      </w:r>
    </w:p>
    <w:p>
      <w:r>
        <w:rPr>
          <w:b/>
          <w:u w:val="single"/>
        </w:rPr>
        <w:t>82601</w:t>
      </w:r>
    </w:p>
    <w:p>
      <w:r>
        <w:t>PM me if you want to chat .</w:t>
      </w:r>
    </w:p>
    <w:p>
      <w:r>
        <w:rPr>
          <w:b/>
          <w:u w:val="single"/>
        </w:rPr>
        <w:t>82602</w:t>
      </w:r>
    </w:p>
    <w:p>
      <w:r>
        <w:t>Try this link here .</w:t>
      </w:r>
    </w:p>
    <w:p>
      <w:r>
        <w:rPr>
          <w:b/>
          <w:u w:val="single"/>
        </w:rPr>
        <w:t>82603</w:t>
      </w:r>
    </w:p>
    <w:p>
      <w:r>
        <w:t>From there , just click on `` pictures '' and wait for them to load .</w:t>
      </w:r>
    </w:p>
    <w:p>
      <w:r>
        <w:rPr>
          <w:b/>
          <w:u w:val="single"/>
        </w:rPr>
        <w:t>82604</w:t>
      </w:r>
    </w:p>
    <w:p>
      <w:r>
        <w:t>A lot there are old , but I have lots of new ones I 'll be adding soon .</w:t>
      </w:r>
    </w:p>
    <w:p>
      <w:r>
        <w:rPr>
          <w:b/>
          <w:u w:val="single"/>
        </w:rPr>
        <w:t>82605</w:t>
      </w:r>
    </w:p>
    <w:p>
      <w:r>
        <w:t>Ive never herd of one even actually happening but i would think that it would not last either.if you dont get along you never will. cant force it .</w:t>
      </w:r>
    </w:p>
    <w:p>
      <w:r>
        <w:rPr>
          <w:b/>
          <w:u w:val="single"/>
        </w:rPr>
        <w:t>82606</w:t>
      </w:r>
    </w:p>
    <w:p>
      <w:r>
        <w:t>im 21 in hamilton looking for people who dont put up with society 's crap my email is hammer _ smashed _ skull@hotmail.com</w:t>
      </w:r>
    </w:p>
    <w:p>
      <w:r>
        <w:rPr>
          <w:b/>
          <w:u w:val="single"/>
        </w:rPr>
        <w:t>82607</w:t>
      </w:r>
    </w:p>
    <w:p>
      <w:r>
        <w:t>I think I will post one , I placed my profile on Eurodate a few days ago .</w:t>
      </w:r>
    </w:p>
    <w:p>
      <w:r>
        <w:rPr>
          <w:b/>
          <w:u w:val="single"/>
        </w:rPr>
        <w:t>82608</w:t>
      </w:r>
    </w:p>
    <w:p>
      <w:r>
        <w:t>So I 'll use the same one for the most part .</w:t>
      </w:r>
    </w:p>
    <w:p>
      <w:r>
        <w:rPr>
          <w:b/>
          <w:u w:val="single"/>
        </w:rPr>
        <w:t>82609</w:t>
      </w:r>
    </w:p>
    <w:p>
      <w:r>
        <w:t>Thanks everybody for your input .</w:t>
      </w:r>
    </w:p>
    <w:p>
      <w:r>
        <w:rPr>
          <w:b/>
          <w:u w:val="single"/>
        </w:rPr>
        <w:t>82610</w:t>
      </w:r>
    </w:p>
    <w:p>
      <w:r>
        <w:t>Everyone on my MSN gets all manner of pics ( ) but I 've never put any up here so here goes Some pics from about a year ago and a small anigif from a week ago heh Robin</w:t>
      </w:r>
    </w:p>
    <w:p>
      <w:r>
        <w:rPr>
          <w:b/>
          <w:u w:val="single"/>
        </w:rPr>
        <w:t>82611</w:t>
      </w:r>
    </w:p>
    <w:p>
      <w:r>
        <w:t>new to the hole scene 20/m from connecticut make sure you find the real people and not the hole fake wp people</w:t>
      </w:r>
    </w:p>
    <w:p>
      <w:r>
        <w:rPr>
          <w:b/>
          <w:u w:val="single"/>
        </w:rPr>
        <w:t>82612</w:t>
      </w:r>
    </w:p>
    <w:p>
      <w:r>
        <w:t>this thread seems pretty dead lately. i think it would be cool to hear about anyone who has made any good friends from one of the cookouts .</w:t>
      </w:r>
    </w:p>
    <w:p>
      <w:r>
        <w:rPr>
          <w:b/>
          <w:u w:val="single"/>
        </w:rPr>
        <w:t>82613</w:t>
      </w:r>
    </w:p>
    <w:p>
      <w:r>
        <w:t>88</w:t>
      </w:r>
    </w:p>
    <w:p>
      <w:r>
        <w:rPr>
          <w:b/>
          <w:u w:val="single"/>
        </w:rPr>
        <w:t>82614</w:t>
      </w:r>
    </w:p>
    <w:p>
      <w:r>
        <w:t>Hey thanks for the friendly welcome !</w:t>
      </w:r>
    </w:p>
    <w:p>
      <w:r>
        <w:rPr>
          <w:b/>
          <w:u w:val="single"/>
        </w:rPr>
        <w:t>82615</w:t>
      </w:r>
    </w:p>
    <w:p>
      <w:r>
        <w:t>I was really excited to come across this site full of like minded people !</w:t>
      </w:r>
    </w:p>
    <w:p>
      <w:r>
        <w:rPr>
          <w:b/>
          <w:u w:val="single"/>
        </w:rPr>
        <w:t>82616</w:t>
      </w:r>
    </w:p>
    <w:p>
      <w:r>
        <w:t>I was begininning to feel alone out here in SoCal !</w:t>
      </w:r>
    </w:p>
    <w:p>
      <w:r>
        <w:rPr>
          <w:b/>
          <w:u w:val="single"/>
        </w:rPr>
        <w:t>82617</w:t>
      </w:r>
    </w:p>
    <w:p>
      <w:r>
        <w:t>I am in kalamzoo , There are a few of us odinists in town , .</w:t>
      </w:r>
    </w:p>
    <w:p>
      <w:r>
        <w:rPr>
          <w:b/>
          <w:u w:val="single"/>
        </w:rPr>
        <w:t>82618</w:t>
      </w:r>
    </w:p>
    <w:p>
      <w:r>
        <w:t>You like Jager ?</w:t>
      </w:r>
    </w:p>
    <w:p>
      <w:r>
        <w:rPr>
          <w:b/>
          <w:u w:val="single"/>
        </w:rPr>
        <w:t>82619</w:t>
      </w:r>
    </w:p>
    <w:p>
      <w:r>
        <w:t>NeoFolk ?</w:t>
      </w:r>
    </w:p>
    <w:p>
      <w:r>
        <w:rPr>
          <w:b/>
          <w:u w:val="single"/>
        </w:rPr>
        <w:t>82620</w:t>
      </w:r>
    </w:p>
    <w:p>
      <w:r>
        <w:t>Contact me , we 'll have a holiday ... - cheers .</w:t>
      </w:r>
    </w:p>
    <w:p>
      <w:r>
        <w:rPr>
          <w:b/>
          <w:u w:val="single"/>
        </w:rPr>
        <w:t>82621</w:t>
      </w:r>
    </w:p>
    <w:p>
      <w:r>
        <w:t>Hi All Are there any women in Texas who are proud of their race ?</w:t>
      </w:r>
    </w:p>
    <w:p>
      <w:r>
        <w:rPr>
          <w:b/>
          <w:u w:val="single"/>
        </w:rPr>
        <w:t>82622</w:t>
      </w:r>
    </w:p>
    <w:p>
      <w:r>
        <w:t>If so , email me or PM me .</w:t>
      </w:r>
    </w:p>
    <w:p>
      <w:r>
        <w:rPr>
          <w:b/>
          <w:u w:val="single"/>
        </w:rPr>
        <w:t>82623</w:t>
      </w:r>
    </w:p>
    <w:p>
      <w:r>
        <w:t>I would like to talk to you .</w:t>
      </w:r>
    </w:p>
    <w:p>
      <w:r>
        <w:rPr>
          <w:b/>
          <w:u w:val="single"/>
        </w:rPr>
        <w:t>82624</w:t>
      </w:r>
    </w:p>
    <w:p>
      <w:r>
        <w:t>Jeremy WPWW</w:t>
      </w:r>
    </w:p>
    <w:p>
      <w:r>
        <w:rPr>
          <w:b/>
          <w:u w:val="single"/>
        </w:rPr>
        <w:t>82625</w:t>
      </w:r>
    </w:p>
    <w:p>
      <w:r>
        <w:t>i saw it on opp.now i know what your name stands for.congrats you have a nice looking boyfriend.i read opp once and awhile to see if they took my pic off of here yet and put it on there .</w:t>
      </w:r>
    </w:p>
    <w:p>
      <w:r>
        <w:rPr>
          <w:b/>
          <w:u w:val="single"/>
        </w:rPr>
        <w:t>82626</w:t>
      </w:r>
    </w:p>
    <w:p>
      <w:r>
        <w:t>hey i definitly know what your going through. i am a reserve officer in my town just so i can bust the * * * * * * crack dealers. i have no better enjoyment than to watch one squirm before he is sent up the river. my town is mostly * * * * * * s so you already know i am a very busy officer</w:t>
      </w:r>
    </w:p>
    <w:p>
      <w:r>
        <w:rPr>
          <w:b/>
          <w:u w:val="single"/>
        </w:rPr>
        <w:t>82627</w:t>
      </w:r>
    </w:p>
    <w:p>
      <w:r>
        <w:t>DuetschGirlTX, No I live in a tiny ass town where i am only one of 100 white folks ( maybe less ) . near San Antonio. there are so many dirts around and they all stick together. so when it comes to a White Girl in this town i gotta have my own back ALWAYS Is that where you are ?</w:t>
      </w:r>
    </w:p>
    <w:p>
      <w:r>
        <w:rPr>
          <w:b/>
          <w:u w:val="single"/>
        </w:rPr>
        <w:t>82628</w:t>
      </w:r>
    </w:p>
    <w:p>
      <w:r>
        <w:t>In Dallas</w:t>
      </w:r>
    </w:p>
    <w:p>
      <w:r>
        <w:rPr>
          <w:b/>
          <w:u w:val="single"/>
        </w:rPr>
        <w:t>82629</w:t>
      </w:r>
    </w:p>
    <w:p>
      <w:r>
        <w:t>He never mentioned anything about the lack of white women on Stormfront .... He is looking for Proud , White Women in Florida</w:t>
      </w:r>
    </w:p>
    <w:p>
      <w:r>
        <w:rPr>
          <w:b/>
          <w:u w:val="single"/>
        </w:rPr>
        <w:t>82630</w:t>
      </w:r>
    </w:p>
    <w:p>
      <w:r>
        <w:t>thank you both of you !!!!!! maybe if i would have put on my glasses i would have found it before .... tee hee !!!</w:t>
      </w:r>
    </w:p>
    <w:p>
      <w:r>
        <w:rPr>
          <w:b/>
          <w:u w:val="single"/>
        </w:rPr>
        <w:t>82631</w:t>
      </w:r>
    </w:p>
    <w:p>
      <w:r>
        <w:t>im 27 live in manchvagas n.h. my x girl was suposed to go and we broke up at x mass and i missed the show last yr. but not this yr. so if your a cute white women into boston oi e mail me hammerfist@attbi.com</w:t>
      </w:r>
    </w:p>
    <w:p>
      <w:r>
        <w:rPr>
          <w:b/>
          <w:u w:val="single"/>
        </w:rPr>
        <w:t>82632</w:t>
      </w:r>
    </w:p>
    <w:p>
      <w:r>
        <w:t>Hey Braveheart , I am almost 20 years old and I am a 5 ' 6' ' , blond/blue , 120lb female .</w:t>
      </w:r>
    </w:p>
    <w:p>
      <w:r>
        <w:rPr>
          <w:b/>
          <w:u w:val="single"/>
        </w:rPr>
        <w:t>82633</w:t>
      </w:r>
    </w:p>
    <w:p>
      <w:r>
        <w:t>I enjoy outdoor sports , although I never went fishing before .</w:t>
      </w:r>
    </w:p>
    <w:p>
      <w:r>
        <w:rPr>
          <w:b/>
          <w:u w:val="single"/>
        </w:rPr>
        <w:t>82634</w:t>
      </w:r>
    </w:p>
    <w:p>
      <w:r>
        <w:t>I live in CT. and if you want to reply , my email address is bclaw23@hotmail.com ~ EuroCatB ~</w:t>
      </w:r>
    </w:p>
    <w:p>
      <w:r>
        <w:rPr>
          <w:b/>
          <w:u w:val="single"/>
        </w:rPr>
        <w:t>82635</w:t>
      </w:r>
    </w:p>
    <w:p>
      <w:r>
        <w:t>The company I work for is in need of qualified help .</w:t>
      </w:r>
    </w:p>
    <w:p>
      <w:r>
        <w:rPr>
          <w:b/>
          <w:u w:val="single"/>
        </w:rPr>
        <w:t>82636</w:t>
      </w:r>
    </w:p>
    <w:p>
      <w:r>
        <w:t>The pay is poor to fair ( you wo n't get rich ) .</w:t>
      </w:r>
    </w:p>
    <w:p>
      <w:r>
        <w:rPr>
          <w:b/>
          <w:u w:val="single"/>
        </w:rPr>
        <w:t>82637</w:t>
      </w:r>
    </w:p>
    <w:p>
      <w:r>
        <w:t>The work involves : selling sporting goods and assisting customers with questions or problems .</w:t>
      </w:r>
    </w:p>
    <w:p>
      <w:r>
        <w:rPr>
          <w:b/>
          <w:u w:val="single"/>
        </w:rPr>
        <w:t>82638</w:t>
      </w:r>
    </w:p>
    <w:p>
      <w:r>
        <w:t>If you are interested and capable please send brief resume to : Steeltoe69@worldnet.att.net More details will be sent to acceptable applicants .</w:t>
      </w:r>
    </w:p>
    <w:p>
      <w:r>
        <w:rPr>
          <w:b/>
          <w:u w:val="single"/>
        </w:rPr>
        <w:t>82639</w:t>
      </w:r>
    </w:p>
    <w:p>
      <w:r>
        <w:t>Hiring someone from this website should ensure we do n't hire undesirables .</w:t>
      </w:r>
    </w:p>
    <w:p>
      <w:r>
        <w:rPr>
          <w:b/>
          <w:u w:val="single"/>
        </w:rPr>
        <w:t>82640</w:t>
      </w:r>
    </w:p>
    <w:p>
      <w:r>
        <w:t>Prior military experience desired , 21 years of age or more required .</w:t>
      </w:r>
    </w:p>
    <w:p>
      <w:r>
        <w:rPr>
          <w:b/>
          <w:u w:val="single"/>
        </w:rPr>
        <w:t>82641</w:t>
      </w:r>
    </w:p>
    <w:p>
      <w:r>
        <w:t>Thanks to all responses , Deathstar 69 * * * * * * * * * * * * * * * * * * * * * * * * * * * * * * * * * * * * * * * * * * * * * * Mod Note : I was going to move this off the board , but I decided to leave it here with a warning instead .</w:t>
      </w:r>
    </w:p>
    <w:p>
      <w:r>
        <w:rPr>
          <w:b/>
          <w:u w:val="single"/>
        </w:rPr>
        <w:t>82642</w:t>
      </w:r>
    </w:p>
    <w:p>
      <w:r>
        <w:t>Neither Stormfront or the moderators check the validity of posts like this .</w:t>
      </w:r>
    </w:p>
    <w:p>
      <w:r>
        <w:rPr>
          <w:b/>
          <w:u w:val="single"/>
        </w:rPr>
        <w:t>82643</w:t>
      </w:r>
    </w:p>
    <w:p>
      <w:r>
        <w:t>All I ask is to PLEASE be careful when responding to threads like this .</w:t>
      </w:r>
    </w:p>
    <w:p>
      <w:r>
        <w:rPr>
          <w:b/>
          <w:u w:val="single"/>
        </w:rPr>
        <w:t>82644</w:t>
      </w:r>
    </w:p>
    <w:p>
      <w:r>
        <w:t>NEVER be the first one to offer information about yourself or job history to ANYONE on the net .</w:t>
      </w:r>
    </w:p>
    <w:p>
      <w:r>
        <w:rPr>
          <w:b/>
          <w:u w:val="single"/>
        </w:rPr>
        <w:t>82645</w:t>
      </w:r>
    </w:p>
    <w:p>
      <w:r>
        <w:t>PLEASE , if you are interested in this position , make the poster provide you with more info before revealing anything about yourself .</w:t>
      </w:r>
    </w:p>
    <w:p>
      <w:r>
        <w:rPr>
          <w:b/>
          <w:u w:val="single"/>
        </w:rPr>
        <w:t>82646</w:t>
      </w:r>
    </w:p>
    <w:p>
      <w:r>
        <w:t>Worker .</w:t>
      </w:r>
    </w:p>
    <w:p>
      <w:r>
        <w:rPr>
          <w:b/>
          <w:u w:val="single"/>
        </w:rPr>
        <w:t>82647</w:t>
      </w:r>
    </w:p>
    <w:p>
      <w:r>
        <w:t>looking for proud white female in ohio for friends and maybe more .</w:t>
      </w:r>
    </w:p>
    <w:p>
      <w:r>
        <w:rPr>
          <w:b/>
          <w:u w:val="single"/>
        </w:rPr>
        <w:t>82648</w:t>
      </w:r>
    </w:p>
    <w:p>
      <w:r>
        <w:t>26 5feet 8 inches dark blonde hazel/green eyes 155 lbs babyface</w:t>
      </w:r>
    </w:p>
    <w:p>
      <w:r>
        <w:rPr>
          <w:b/>
          <w:u w:val="single"/>
        </w:rPr>
        <w:t>82649</w:t>
      </w:r>
    </w:p>
    <w:p>
      <w:r>
        <w:t>Wow, in just two hours you found your white knight .</w:t>
      </w:r>
    </w:p>
    <w:p>
      <w:r>
        <w:rPr>
          <w:b/>
          <w:u w:val="single"/>
        </w:rPr>
        <w:t>82650</w:t>
      </w:r>
    </w:p>
    <w:p>
      <w:r>
        <w:t>Well good for you .</w:t>
      </w:r>
    </w:p>
    <w:p>
      <w:r>
        <w:rPr>
          <w:b/>
          <w:u w:val="single"/>
        </w:rPr>
        <w:t>82651</w:t>
      </w:r>
    </w:p>
    <w:p>
      <w:r>
        <w:t>Good luck to you and your knight</w:t>
      </w:r>
    </w:p>
    <w:p>
      <w:r>
        <w:rPr>
          <w:b/>
          <w:u w:val="single"/>
        </w:rPr>
        <w:t>82652</w:t>
      </w:r>
    </w:p>
    <w:p>
      <w:r>
        <w:t>i think this was one of the first forums i posted in too. i do n't think it 's a standard by which to judge someone. mike</w:t>
      </w:r>
    </w:p>
    <w:p>
      <w:r>
        <w:rPr>
          <w:b/>
          <w:u w:val="single"/>
        </w:rPr>
        <w:t>82653</w:t>
      </w:r>
    </w:p>
    <w:p>
      <w:r>
        <w:t>I met her in person a month or two ago , she has n't been back on stormfront , I have n't even seen her on AIM lately , I 'd say email is your best hope of contacting her .</w:t>
      </w:r>
    </w:p>
    <w:p>
      <w:r>
        <w:rPr>
          <w:b/>
          <w:u w:val="single"/>
        </w:rPr>
        <w:t>82654</w:t>
      </w:r>
    </w:p>
    <w:p>
      <w:r>
        <w:t>heil sisters and brothers lit see if this makes it I do n't care about looks I 'm a happy puppy if you are WHITE PRIDE thin you are right. if you are skin or kkkk or A.N or what ever you are We are family in this war for are gods and race stand tall and be proud to be a ARYAN 88 Goldenboy 88</w:t>
      </w:r>
    </w:p>
    <w:p>
      <w:r>
        <w:rPr>
          <w:b/>
          <w:u w:val="single"/>
        </w:rPr>
        <w:t>82655</w:t>
      </w:r>
    </w:p>
    <w:p>
      <w:r>
        <w:t>My tongue ring is back where it 's suppose to be but the bottom ball caught my teeth causing the barbell to go at an angel which makes it look closer to the tip .</w:t>
      </w:r>
    </w:p>
    <w:p>
      <w:r>
        <w:rPr>
          <w:b/>
          <w:u w:val="single"/>
        </w:rPr>
        <w:t>82656</w:t>
      </w:r>
    </w:p>
    <w:p>
      <w:r>
        <w:t>Clast, good luck in your search !</w:t>
      </w:r>
    </w:p>
    <w:p>
      <w:r>
        <w:rPr>
          <w:b/>
          <w:u w:val="single"/>
        </w:rPr>
        <w:t>82657</w:t>
      </w:r>
    </w:p>
    <w:p>
      <w:r>
        <w:t>You are very handsome and your attitudes about your daughter are right where they should be !</w:t>
      </w:r>
    </w:p>
    <w:p>
      <w:r>
        <w:rPr>
          <w:b/>
          <w:u w:val="single"/>
        </w:rPr>
        <w:t>82658</w:t>
      </w:r>
    </w:p>
    <w:p>
      <w:r>
        <w:t>Never Enough - YouTube FPV Hexakopter flight over the base village of Whitefish Mountain Ski Resort .</w:t>
      </w:r>
    </w:p>
    <w:p>
      <w:r>
        <w:rPr>
          <w:b/>
          <w:u w:val="single"/>
        </w:rPr>
        <w:t>82659</w:t>
      </w:r>
    </w:p>
    <w:p>
      <w:r>
        <w:t>- YouTube Big Mtn snow makes great dog flips - YouTube New Years Eve Fireworks and Torchlight Parade on Big Mountain - YouTube</w:t>
      </w:r>
    </w:p>
    <w:p>
      <w:r>
        <w:rPr>
          <w:b/>
          <w:u w:val="single"/>
        </w:rPr>
        <w:t>82660</w:t>
      </w:r>
    </w:p>
    <w:p>
      <w:r>
        <w:t>This is from the back-file at Stormfront 's Advanced Scout forum which is solely devoted to promoting the Pioneer Litte Europe strategy .</w:t>
      </w:r>
    </w:p>
    <w:p>
      <w:r>
        <w:rPr>
          <w:b/>
          <w:u w:val="single"/>
        </w:rPr>
        <w:t>82661</w:t>
      </w:r>
    </w:p>
    <w:p>
      <w:r>
        <w:t>Been a dream of mine to visit Iceland for years now .</w:t>
      </w:r>
    </w:p>
    <w:p>
      <w:r>
        <w:rPr>
          <w:b/>
          <w:u w:val="single"/>
        </w:rPr>
        <w:t>82662</w:t>
      </w:r>
    </w:p>
    <w:p>
      <w:r>
        <w:t>Finally going to make it up there in the end of the summer !</w:t>
      </w:r>
    </w:p>
    <w:p>
      <w:r>
        <w:rPr>
          <w:b/>
          <w:u w:val="single"/>
        </w:rPr>
        <w:t>82663</w:t>
      </w:r>
    </w:p>
    <w:p>
      <w:r>
        <w:t>From Norway to the Fareo Islands and then onto Iceland .</w:t>
      </w:r>
    </w:p>
    <w:p>
      <w:r>
        <w:rPr>
          <w:b/>
          <w:u w:val="single"/>
        </w:rPr>
        <w:t>82664</w:t>
      </w:r>
    </w:p>
    <w:p>
      <w:r>
        <w:t>I cant judge because i dont know them all , plus i think they are all good in their own way , that 's why they are moderators</w:t>
      </w:r>
    </w:p>
    <w:p>
      <w:r>
        <w:rPr>
          <w:b/>
          <w:u w:val="single"/>
        </w:rPr>
        <w:t>82665</w:t>
      </w:r>
    </w:p>
    <w:p>
      <w:r>
        <w:t>Tom, follow the links following this message if want to be prouductive ; otherwise we have to delete the messages of those who spread the message of non-community and defeat .</w:t>
      </w:r>
    </w:p>
    <w:p>
      <w:r>
        <w:rPr>
          <w:b/>
          <w:u w:val="single"/>
        </w:rPr>
        <w:t>82666</w:t>
      </w:r>
    </w:p>
    <w:p>
      <w:r>
        <w:t>This is from Stormfront 's Advanced Scout forum which is solely devoted to promoting PLE - and its local militant front Legionism .</w:t>
      </w:r>
    </w:p>
    <w:p>
      <w:r>
        <w:rPr>
          <w:b/>
          <w:u w:val="single"/>
        </w:rPr>
        <w:t>82667</w:t>
      </w:r>
    </w:p>
    <w:p>
      <w:r>
        <w:t>I'd rather do that than just pack up and leave my country .</w:t>
      </w:r>
    </w:p>
    <w:p>
      <w:r>
        <w:rPr>
          <w:b/>
          <w:u w:val="single"/>
        </w:rPr>
        <w:t>82668</w:t>
      </w:r>
    </w:p>
    <w:p>
      <w:r>
        <w:t>One out we will never win but if we can form proper communities we can gain real strength .</w:t>
      </w:r>
    </w:p>
    <w:p>
      <w:r>
        <w:rPr>
          <w:b/>
          <w:u w:val="single"/>
        </w:rPr>
        <w:t>82669</w:t>
      </w:r>
    </w:p>
    <w:p>
      <w:r>
        <w:t>BTW you are not wrong about Mildura , I went through there in mid 2000 and there was n't a non-White in sight but late last year when I went through there all I saw were islanders , indians , asians , and whatever other crap little johnnie could get dumped into the country .</w:t>
      </w:r>
    </w:p>
    <w:p>
      <w:r>
        <w:rPr>
          <w:b/>
          <w:u w:val="single"/>
        </w:rPr>
        <w:t>82670</w:t>
      </w:r>
    </w:p>
    <w:p>
      <w:r>
        <w:t>Large enough to have a secure border and 100 mile free fire zone around it .</w:t>
      </w:r>
    </w:p>
    <w:p>
      <w:r>
        <w:rPr>
          <w:b/>
          <w:u w:val="single"/>
        </w:rPr>
        <w:t>82671</w:t>
      </w:r>
    </w:p>
    <w:p>
      <w:r>
        <w:t>Always a need to keep the military spear sharp .</w:t>
      </w:r>
    </w:p>
    <w:p>
      <w:r>
        <w:rPr>
          <w:b/>
          <w:u w:val="single"/>
        </w:rPr>
        <w:t>82672</w:t>
      </w:r>
    </w:p>
    <w:p>
      <w:r>
        <w:t>I think it good strategy that we start these in small areas then grow outwards. perhaps 2 close communities can merge if they get big enough .</w:t>
      </w:r>
    </w:p>
    <w:p>
      <w:r>
        <w:rPr>
          <w:b/>
          <w:u w:val="single"/>
        </w:rPr>
        <w:t>82673</w:t>
      </w:r>
    </w:p>
    <w:p>
      <w:r>
        <w:t>It's hard being White in California .</w:t>
      </w:r>
    </w:p>
    <w:p>
      <w:r>
        <w:rPr>
          <w:b/>
          <w:u w:val="single"/>
        </w:rPr>
        <w:t>82674</w:t>
      </w:r>
    </w:p>
    <w:p>
      <w:r>
        <w:t>That 's why we need to keep in touch and stay organized .</w:t>
      </w:r>
    </w:p>
    <w:p>
      <w:r>
        <w:rPr>
          <w:b/>
          <w:u w:val="single"/>
        </w:rPr>
        <w:t>82675</w:t>
      </w:r>
    </w:p>
    <w:p>
      <w:r>
        <w:t>Join the Nationalist Coalition http://www.ncoal.com</w:t>
      </w:r>
    </w:p>
    <w:p>
      <w:r>
        <w:rPr>
          <w:b/>
          <w:u w:val="single"/>
        </w:rPr>
        <w:t>82676</w:t>
      </w:r>
    </w:p>
    <w:p>
      <w:r>
        <w:t>Well yes that s the thing there is a difference between being publically a White Nationalist and being a nut or some ' stereotypical skinhead ' .</w:t>
      </w:r>
    </w:p>
    <w:p>
      <w:r>
        <w:rPr>
          <w:b/>
          <w:u w:val="single"/>
        </w:rPr>
        <w:t>82677</w:t>
      </w:r>
    </w:p>
    <w:p>
      <w:r>
        <w:t>88 all , this is my first post and i 've read this whole thread so i guess I have a few comment 's , let 's start , shall we ?</w:t>
      </w:r>
    </w:p>
    <w:p>
      <w:r>
        <w:rPr>
          <w:b/>
          <w:u w:val="single"/>
        </w:rPr>
        <w:t>82678</w:t>
      </w:r>
    </w:p>
    <w:p>
      <w:r>
        <w:t>Zuul88-My cousin 's an IE Peckerwood , and i 'm a good friends with another , I live over here in san bernardino , send me a pm ?</w:t>
      </w:r>
    </w:p>
    <w:p>
      <w:r>
        <w:rPr>
          <w:b/>
          <w:u w:val="single"/>
        </w:rPr>
        <w:t>82679</w:t>
      </w:r>
    </w:p>
    <w:p>
      <w:r>
        <w:t>MOPAR88-Again , I live in San Bernardino , send a pm ?</w:t>
      </w:r>
    </w:p>
    <w:p>
      <w:r>
        <w:rPr>
          <w:b/>
          <w:u w:val="single"/>
        </w:rPr>
        <w:t>82680</w:t>
      </w:r>
    </w:p>
    <w:p>
      <w:r>
        <w:t>WhiteByP-I 'm not sure if SWP is a group or what , but I know a few people that sport that , maybe we could talk some .</w:t>
      </w:r>
    </w:p>
    <w:p>
      <w:r>
        <w:rPr>
          <w:b/>
          <w:u w:val="single"/>
        </w:rPr>
        <w:t>82681</w:t>
      </w:r>
    </w:p>
    <w:p>
      <w:r>
        <w:t>Oragus-I live in San Bernardino , send me a pm ? evllzrd1-out by ontario mills eh ?</w:t>
      </w:r>
    </w:p>
    <w:p>
      <w:r>
        <w:rPr>
          <w:b/>
          <w:u w:val="single"/>
        </w:rPr>
        <w:t>82682</w:t>
      </w:r>
    </w:p>
    <w:p>
      <w:r>
        <w:t>I was out there like 2 weeks ago and got my new doc 's , maybe we can talk too ?</w:t>
      </w:r>
    </w:p>
    <w:p>
      <w:r>
        <w:rPr>
          <w:b/>
          <w:u w:val="single"/>
        </w:rPr>
        <w:t>82683</w:t>
      </w:r>
    </w:p>
    <w:p>
      <w:r>
        <w:t>The Mighty Sisto-You live in Laguna Beach ?</w:t>
      </w:r>
    </w:p>
    <w:p>
      <w:r>
        <w:rPr>
          <w:b/>
          <w:u w:val="single"/>
        </w:rPr>
        <w:t>82684</w:t>
      </w:r>
    </w:p>
    <w:p>
      <w:r>
        <w:t>That 's the only beach i 've ever been to and then again i 've only been 4 or so times , the first time I went I saw 3 skins , two being guys and one had a panzerfaust shirt on and the other had a big swazi on his lower back and it did n't seem like he was getting * * * * for it in public , then I saw a few other 's on later trip 's , you 're not alone comrade .</w:t>
      </w:r>
    </w:p>
    <w:p>
      <w:r>
        <w:rPr>
          <w:b/>
          <w:u w:val="single"/>
        </w:rPr>
        <w:t>82685</w:t>
      </w:r>
    </w:p>
    <w:p>
      <w:r>
        <w:t>twylytegrl-again , I live in SB , I almost went to that faire , send me a pm ?</w:t>
      </w:r>
    </w:p>
    <w:p>
      <w:r>
        <w:rPr>
          <w:b/>
          <w:u w:val="single"/>
        </w:rPr>
        <w:t>82686</w:t>
      </w:r>
    </w:p>
    <w:p>
      <w:r>
        <w:t>FreedomRanger-I live out in CA now but was actually going to West Virginia sometime probably too ( hopefully soon but by the end of this next year almost 100 % sure ) , the charleston area , send me a pm ? sikgirl88-I live a city over ... san bernardino ( -. - heard it enough yet ? ) , send me a pm ?</w:t>
      </w:r>
    </w:p>
    <w:p>
      <w:r>
        <w:rPr>
          <w:b/>
          <w:u w:val="single"/>
        </w:rPr>
        <w:t>82687</w:t>
      </w:r>
    </w:p>
    <w:p>
      <w:r>
        <w:t>I 'm lame , I know , but just thought I could get that all out in one setting , 88 ! 2508</w:t>
      </w:r>
    </w:p>
    <w:p>
      <w:r>
        <w:rPr>
          <w:b/>
          <w:u w:val="single"/>
        </w:rPr>
        <w:t>82688</w:t>
      </w:r>
    </w:p>
    <w:p>
      <w:r>
        <w:t>I like the Wall idea .</w:t>
      </w:r>
    </w:p>
    <w:p>
      <w:r>
        <w:rPr>
          <w:b/>
          <w:u w:val="single"/>
        </w:rPr>
        <w:t>82689</w:t>
      </w:r>
    </w:p>
    <w:p>
      <w:r>
        <w:t>Although it might freak out the government .. lol My favorite part of St. Augustine Florida .. Is the old city walls .</w:t>
      </w:r>
    </w:p>
    <w:p>
      <w:r>
        <w:rPr>
          <w:b/>
          <w:u w:val="single"/>
        </w:rPr>
        <w:t>82690</w:t>
      </w:r>
    </w:p>
    <w:p>
      <w:r>
        <w:t>This is my next read .</w:t>
      </w:r>
    </w:p>
    <w:p>
      <w:r>
        <w:rPr>
          <w:b/>
          <w:u w:val="single"/>
        </w:rPr>
        <w:t>82691</w:t>
      </w:r>
    </w:p>
    <w:p>
      <w:r>
        <w:t>I 'm going to carefully study it so hopefully I 'll have some decent input to contribute .</w:t>
      </w:r>
    </w:p>
    <w:p>
      <w:r>
        <w:rPr>
          <w:b/>
          <w:u w:val="single"/>
        </w:rPr>
        <w:t>82692</w:t>
      </w:r>
    </w:p>
    <w:p>
      <w:r>
        <w:t>Shoe Bombers , crotch bombers , 9/11 and Israel has now been seen over 203,000 times ( in less than 2.5 months ) .</w:t>
      </w:r>
    </w:p>
    <w:p>
      <w:r>
        <w:rPr>
          <w:b/>
          <w:u w:val="single"/>
        </w:rPr>
        <w:t>82693</w:t>
      </w:r>
    </w:p>
    <w:p>
      <w:r>
        <w:t>Everyone keep on spreading Dr. Dukes videos around the internet and we will soon win the war .</w:t>
      </w:r>
    </w:p>
    <w:p>
      <w:r>
        <w:rPr>
          <w:b/>
          <w:u w:val="single"/>
        </w:rPr>
        <w:t>82694</w:t>
      </w:r>
    </w:p>
    <w:p>
      <w:r>
        <w:t>Shoe Bombers , crotch bombers , 9/11 and Israel Created on January 28th , 2010 .</w:t>
      </w:r>
    </w:p>
    <w:p>
      <w:r>
        <w:rPr>
          <w:b/>
          <w:u w:val="single"/>
        </w:rPr>
        <w:t>82695</w:t>
      </w:r>
    </w:p>
    <w:p>
      <w:r>
        <w:t>YouTube - Shoe Bombers , crotch bombers , 9/11 and Israel</w:t>
      </w:r>
    </w:p>
    <w:p>
      <w:r>
        <w:rPr>
          <w:b/>
          <w:u w:val="single"/>
        </w:rPr>
        <w:t>82696</w:t>
      </w:r>
    </w:p>
    <w:p>
      <w:r>
        <w:t>This is definitely the most informal thread I have read about the jewish problem one thing I dont understand is the fact that most jews seem pretty white and the bible says king David had red hair is there a difference in the dna of most jews and europeans or is it mainly a just their condensening holier than thou attitude .</w:t>
      </w:r>
    </w:p>
    <w:p>
      <w:r>
        <w:rPr>
          <w:b/>
          <w:u w:val="single"/>
        </w:rPr>
        <w:t>82697</w:t>
      </w:r>
    </w:p>
    <w:p>
      <w:r>
        <w:t>They have caused their own hate from the nations by their hate for everyone else .</w:t>
      </w:r>
    </w:p>
    <w:p>
      <w:r>
        <w:rPr>
          <w:b/>
          <w:u w:val="single"/>
        </w:rPr>
        <w:t>82698</w:t>
      </w:r>
    </w:p>
    <w:p>
      <w:r>
        <w:t>I just came in from my night job or I 'd look around a bit more .</w:t>
      </w:r>
    </w:p>
    <w:p>
      <w:r>
        <w:rPr>
          <w:b/>
          <w:u w:val="single"/>
        </w:rPr>
        <w:t>82699</w:t>
      </w:r>
    </w:p>
    <w:p>
      <w:r>
        <w:t>But a new PLE friend in Sao Paulo introduced himself by e-mail this morning .</w:t>
      </w:r>
    </w:p>
    <w:p>
      <w:r>
        <w:rPr>
          <w:b/>
          <w:u w:val="single"/>
        </w:rPr>
        <w:t>82700</w:t>
      </w:r>
    </w:p>
    <w:p>
      <w:r>
        <w:t>I think we need to take a stand in our homes across the country and around the world .</w:t>
      </w:r>
    </w:p>
    <w:p>
      <w:r>
        <w:rPr>
          <w:b/>
          <w:u w:val="single"/>
        </w:rPr>
        <w:t>82701</w:t>
      </w:r>
    </w:p>
    <w:p>
      <w:r>
        <w:t>If we give them a good hold on our land , then it will be hard to stop them .</w:t>
      </w:r>
    </w:p>
    <w:p>
      <w:r>
        <w:rPr>
          <w:b/>
          <w:u w:val="single"/>
        </w:rPr>
        <w:t>82702</w:t>
      </w:r>
    </w:p>
    <w:p>
      <w:r>
        <w:t>I would die for my child .</w:t>
      </w:r>
    </w:p>
    <w:p>
      <w:r>
        <w:rPr>
          <w:b/>
          <w:u w:val="single"/>
        </w:rPr>
        <w:t>82703</w:t>
      </w:r>
    </w:p>
    <w:p>
      <w:r>
        <w:t>I would also die for the chance for our people to have a living space .</w:t>
      </w:r>
    </w:p>
    <w:p>
      <w:r>
        <w:rPr>
          <w:b/>
          <w:u w:val="single"/>
        </w:rPr>
        <w:t>82704</w:t>
      </w:r>
    </w:p>
    <w:p>
      <w:r>
        <w:t>I've taken a few dance classes at various times and enjoy it .</w:t>
      </w:r>
    </w:p>
    <w:p>
      <w:r>
        <w:rPr>
          <w:b/>
          <w:u w:val="single"/>
        </w:rPr>
        <w:t>82705</w:t>
      </w:r>
    </w:p>
    <w:p>
      <w:r>
        <w:t>Only problem is in the multiracial environment it means you have to dance with non-Whites .</w:t>
      </w:r>
    </w:p>
    <w:p>
      <w:r>
        <w:rPr>
          <w:b/>
          <w:u w:val="single"/>
        </w:rPr>
        <w:t>82706</w:t>
      </w:r>
    </w:p>
    <w:p>
      <w:r>
        <w:t>At the moment , the dance classes in my small town have all stopped .</w:t>
      </w:r>
    </w:p>
    <w:p>
      <w:r>
        <w:rPr>
          <w:b/>
          <w:u w:val="single"/>
        </w:rPr>
        <w:t>82707</w:t>
      </w:r>
    </w:p>
    <w:p>
      <w:r>
        <w:t>Great idea though , I would love an all White dance class WPWW</w:t>
      </w:r>
    </w:p>
    <w:p>
      <w:r>
        <w:rPr>
          <w:b/>
          <w:u w:val="single"/>
        </w:rPr>
        <w:t>82708</w:t>
      </w:r>
    </w:p>
    <w:p>
      <w:r>
        <w:t>What are the major fish and game species of the region ?</w:t>
      </w:r>
    </w:p>
    <w:p>
      <w:r>
        <w:rPr>
          <w:b/>
          <w:u w:val="single"/>
        </w:rPr>
        <w:t>82709</w:t>
      </w:r>
    </w:p>
    <w:p>
      <w:r>
        <w:t>Ie : warm water fish , cold water fish , birds , big game ?</w:t>
      </w:r>
    </w:p>
    <w:p>
      <w:r>
        <w:rPr>
          <w:b/>
          <w:u w:val="single"/>
        </w:rPr>
        <w:t>82710</w:t>
      </w:r>
    </w:p>
    <w:p>
      <w:r>
        <w:t>January 29th , 2012 - Whitefish Amtrak Station in winter .</w:t>
      </w:r>
    </w:p>
    <w:p>
      <w:r>
        <w:rPr>
          <w:b/>
          <w:u w:val="single"/>
        </w:rPr>
        <w:t>82711</w:t>
      </w:r>
    </w:p>
    <w:p>
      <w:r>
        <w:t>January 29th , 2012 - Whitefish Lake frozen over .</w:t>
      </w:r>
    </w:p>
    <w:p>
      <w:r>
        <w:rPr>
          <w:b/>
          <w:u w:val="single"/>
        </w:rPr>
        <w:t>82712</w:t>
      </w:r>
    </w:p>
    <w:p>
      <w:r>
        <w:t>Hungry Horse July 1st , 2011 February 25th , 2012 March 4th , 2012 - C-Falls</w:t>
      </w:r>
    </w:p>
    <w:p>
      <w:r>
        <w:rPr>
          <w:b/>
          <w:u w:val="single"/>
        </w:rPr>
        <w:t>82713</w:t>
      </w:r>
    </w:p>
    <w:p>
      <w:r>
        <w:t>Might I suggest this documentary series for getting rid of europhobic tendencies ?</w:t>
      </w:r>
    </w:p>
    <w:p>
      <w:r>
        <w:rPr>
          <w:b/>
          <w:u w:val="single"/>
        </w:rPr>
        <w:t>82714</w:t>
      </w:r>
    </w:p>
    <w:p>
      <w:r>
        <w:t>A very eurocentric , pro-western/european civ documentary https : //www.stormfront.org/forum/t994651 / DOWN WITH EUROPHOBIA</w:t>
      </w:r>
    </w:p>
    <w:p>
      <w:r>
        <w:rPr>
          <w:b/>
          <w:u w:val="single"/>
        </w:rPr>
        <w:t>82715</w:t>
      </w:r>
    </w:p>
    <w:p>
      <w:r>
        <w:t>hahahahahaha!</w:t>
      </w:r>
    </w:p>
    <w:p>
      <w:r>
        <w:rPr>
          <w:b/>
          <w:u w:val="single"/>
        </w:rPr>
        <w:t>82716</w:t>
      </w:r>
    </w:p>
    <w:p>
      <w:r>
        <w:t>- I always loved that scene !</w:t>
      </w:r>
    </w:p>
    <w:p>
      <w:r>
        <w:rPr>
          <w:b/>
          <w:u w:val="single"/>
        </w:rPr>
        <w:t>82717</w:t>
      </w:r>
    </w:p>
    <w:p>
      <w:r>
        <w:t>My kinda place !</w:t>
      </w:r>
    </w:p>
    <w:p>
      <w:r>
        <w:rPr>
          <w:b/>
          <w:u w:val="single"/>
        </w:rPr>
        <w:t>82718</w:t>
      </w:r>
    </w:p>
    <w:p>
      <w:r>
        <w:t>I remembered a really good one : Muenster , TX. - 95.7 % White - Zero negroids Muenster , Texas ( TX 76252 ) profile : population , maps , real estate , averages , homes , statistics , relocation , travel , jobs , hospitals , schools , crime , moving , houses , news This town figured out a name that would keep the blacks from moving in ; Cut and Shoot , Texas : 85.8 % White , Zero Negros .</w:t>
      </w:r>
    </w:p>
    <w:p>
      <w:r>
        <w:rPr>
          <w:b/>
          <w:u w:val="single"/>
        </w:rPr>
        <w:t>82719</w:t>
      </w:r>
    </w:p>
    <w:p>
      <w:r>
        <w:t>Cut and Shoot , Texas ( TX 77303 ) profile : population , maps , real estate , averages , homes , statistics , relocation , travel , jobs , hospitals , schools , crime , moving , houses , news</w:t>
      </w:r>
    </w:p>
    <w:p>
      <w:r>
        <w:rPr>
          <w:b/>
          <w:u w:val="single"/>
        </w:rPr>
        <w:t>82720</w:t>
      </w:r>
    </w:p>
    <w:p>
      <w:r>
        <w:t>The picture in my sig is a Mennonite farm in Creston .. just a couple miles from where I am typing this .</w:t>
      </w:r>
    </w:p>
    <w:p>
      <w:r>
        <w:rPr>
          <w:b/>
          <w:u w:val="single"/>
        </w:rPr>
        <w:t>82721</w:t>
      </w:r>
    </w:p>
    <w:p>
      <w:r>
        <w:t>Save your change or eat pork and beans one night instead of going out , and give the money to a White mother. photo crawling infant reaching out</w:t>
      </w:r>
    </w:p>
    <w:p>
      <w:r>
        <w:rPr>
          <w:b/>
          <w:u w:val="single"/>
        </w:rPr>
        <w:t>82722</w:t>
      </w:r>
    </w:p>
    <w:p>
      <w:r>
        <w:t>In order to publish someone 's name openly on a SF Forum you will need their permission first .</w:t>
      </w:r>
    </w:p>
    <w:p>
      <w:r>
        <w:rPr>
          <w:b/>
          <w:u w:val="single"/>
        </w:rPr>
        <w:t>82723</w:t>
      </w:r>
    </w:p>
    <w:p>
      <w:r>
        <w:t>Even if that someone openly uses their own name .</w:t>
      </w:r>
    </w:p>
    <w:p>
      <w:r>
        <w:rPr>
          <w:b/>
          <w:u w:val="single"/>
        </w:rPr>
        <w:t>82724</w:t>
      </w:r>
    </w:p>
    <w:p>
      <w:r>
        <w:t>It 's for everyones protection here .</w:t>
      </w:r>
    </w:p>
    <w:p>
      <w:r>
        <w:rPr>
          <w:b/>
          <w:u w:val="single"/>
        </w:rPr>
        <w:t>82725</w:t>
      </w:r>
    </w:p>
    <w:p>
      <w:r>
        <w:t>There are lots of groups who do the suit and tie thing , but they are still haters to the MSM and averge public .</w:t>
      </w:r>
    </w:p>
    <w:p>
      <w:r>
        <w:rPr>
          <w:b/>
          <w:u w:val="single"/>
        </w:rPr>
        <w:t>82726</w:t>
      </w:r>
    </w:p>
    <w:p>
      <w:r>
        <w:t>The only people I see the swastika attracting is the social outcast and this is repeatedly seen in each and every demonstration by groups which use it .</w:t>
      </w:r>
    </w:p>
    <w:p>
      <w:r>
        <w:rPr>
          <w:b/>
          <w:u w:val="single"/>
        </w:rPr>
        <w:t>82727</w:t>
      </w:r>
    </w:p>
    <w:p>
      <w:r>
        <w:t>At least the NS in Sweden have the right idea and are something that Americans should look towards .</w:t>
      </w:r>
    </w:p>
    <w:p>
      <w:r>
        <w:rPr>
          <w:b/>
          <w:u w:val="single"/>
        </w:rPr>
        <w:t>82728</w:t>
      </w:r>
    </w:p>
    <w:p>
      <w:r>
        <w:t>it looks like jews have taken over ukar.org but you can read the section of the website dealing with the kosher tax on archive.org : http://web.archive.org/web/200602110...r.org/tax.html</w:t>
      </w:r>
    </w:p>
    <w:p>
      <w:r>
        <w:rPr>
          <w:b/>
          <w:u w:val="single"/>
        </w:rPr>
        <w:t>82729</w:t>
      </w:r>
    </w:p>
    <w:p>
      <w:r>
        <w:t>I think your right about the R meaning registered trade mark .</w:t>
      </w:r>
    </w:p>
    <w:p>
      <w:r>
        <w:rPr>
          <w:b/>
          <w:u w:val="single"/>
        </w:rPr>
        <w:t>82730</w:t>
      </w:r>
    </w:p>
    <w:p>
      <w:r>
        <w:t>I cant say I have ever saw a C in A on any products I have looked at .</w:t>
      </w:r>
    </w:p>
    <w:p>
      <w:r>
        <w:rPr>
          <w:b/>
          <w:u w:val="single"/>
        </w:rPr>
        <w:t>82731</w:t>
      </w:r>
    </w:p>
    <w:p>
      <w:r>
        <w:t>I have a flyer at home that has the symbols to look for so once I return home I can get that info out 2 you .</w:t>
      </w:r>
    </w:p>
    <w:p>
      <w:r>
        <w:rPr>
          <w:b/>
          <w:u w:val="single"/>
        </w:rPr>
        <w:t>82732</w:t>
      </w:r>
    </w:p>
    <w:p>
      <w:r>
        <w:t>The times they are a changing .</w:t>
      </w:r>
    </w:p>
    <w:p>
      <w:r>
        <w:rPr>
          <w:b/>
          <w:u w:val="single"/>
        </w:rPr>
        <w:t>82733</w:t>
      </w:r>
    </w:p>
    <w:p>
      <w:r>
        <w:t>I saw a poll from Missippi that said that 40 % did n't think Lott should step down for his segregationist remark .</w:t>
      </w:r>
    </w:p>
    <w:p>
      <w:r>
        <w:rPr>
          <w:b/>
          <w:u w:val="single"/>
        </w:rPr>
        <w:t>82734</w:t>
      </w:r>
    </w:p>
    <w:p>
      <w:r>
        <w:t>The Jewish race is without any doubt the greatest threat to the survival of the White race .</w:t>
      </w:r>
    </w:p>
    <w:p>
      <w:r>
        <w:rPr>
          <w:b/>
          <w:u w:val="single"/>
        </w:rPr>
        <w:t>82735</w:t>
      </w:r>
    </w:p>
    <w:p>
      <w:r>
        <w:t>The Jews are responsible for massive non-White immigration to Europe and North America .</w:t>
      </w:r>
    </w:p>
    <w:p>
      <w:r>
        <w:rPr>
          <w:b/>
          <w:u w:val="single"/>
        </w:rPr>
        <w:t>82736</w:t>
      </w:r>
    </w:p>
    <w:p>
      <w:r>
        <w:t>It is a fact that ninety-nine percent of those who talk of serious illegal activity are crazies or government agents .</w:t>
      </w:r>
    </w:p>
    <w:p>
      <w:r>
        <w:rPr>
          <w:b/>
          <w:u w:val="single"/>
        </w:rPr>
        <w:t>82737</w:t>
      </w:r>
    </w:p>
    <w:p>
      <w:r>
        <w:t>That justifies a zero-tolerance policy .</w:t>
      </w:r>
    </w:p>
    <w:p>
      <w:r>
        <w:rPr>
          <w:b/>
          <w:u w:val="single"/>
        </w:rPr>
        <w:t>82738</w:t>
      </w:r>
    </w:p>
    <w:p>
      <w:r>
        <w:t>The last paragraph of this essay talks about sticker techniques .</w:t>
      </w:r>
    </w:p>
    <w:p>
      <w:r>
        <w:rPr>
          <w:b/>
          <w:u w:val="single"/>
        </w:rPr>
        <w:t>82739</w:t>
      </w:r>
    </w:p>
    <w:p>
      <w:r>
        <w:t>The essay itself is chock full o ' helpful hints on info distribution .</w:t>
      </w:r>
    </w:p>
    <w:p>
      <w:r>
        <w:rPr>
          <w:b/>
          <w:u w:val="single"/>
        </w:rPr>
        <w:t>82740</w:t>
      </w:r>
    </w:p>
    <w:p>
      <w:r>
        <w:t>Is My Awakening still in print ?</w:t>
      </w:r>
    </w:p>
    <w:p>
      <w:r>
        <w:rPr>
          <w:b/>
          <w:u w:val="single"/>
        </w:rPr>
        <w:t>82741</w:t>
      </w:r>
    </w:p>
    <w:p>
      <w:r>
        <w:t>I tried to buy an extra copy a while back and it was no longer available from my bookseller .</w:t>
      </w:r>
    </w:p>
    <w:p>
      <w:r>
        <w:rPr>
          <w:b/>
          <w:u w:val="single"/>
        </w:rPr>
        <w:t>82742</w:t>
      </w:r>
    </w:p>
    <w:p>
      <w:r>
        <w:t>14 Athenian Warrior</w:t>
      </w:r>
    </w:p>
    <w:p>
      <w:r>
        <w:rPr>
          <w:b/>
          <w:u w:val="single"/>
        </w:rPr>
        <w:t>82743</w:t>
      </w:r>
    </w:p>
    <w:p>
      <w:r>
        <w:t>can u guys check to make sure ur site work with Linux lots of Linux folks use Konqueror. just a thought</w:t>
      </w:r>
    </w:p>
    <w:p>
      <w:r>
        <w:rPr>
          <w:b/>
          <w:u w:val="single"/>
        </w:rPr>
        <w:t>82744</w:t>
      </w:r>
    </w:p>
    <w:p>
      <w:r>
        <w:t>It gets back to the question of how we present ourselves in some acceptable fashion while at the same time not changing who we are .</w:t>
      </w:r>
    </w:p>
    <w:p>
      <w:r>
        <w:rPr>
          <w:b/>
          <w:u w:val="single"/>
        </w:rPr>
        <w:t>82745</w:t>
      </w:r>
    </w:p>
    <w:p>
      <w:r>
        <w:t>I wonder how many young Whites pick up pro-WN ideas , but then after watching Romper Stomper or some old Springer episode see that negative image of WNs and decide thay they do n't want anything to do with us .</w:t>
      </w:r>
    </w:p>
    <w:p>
      <w:r>
        <w:rPr>
          <w:b/>
          <w:u w:val="single"/>
        </w:rPr>
        <w:t>82746</w:t>
      </w:r>
    </w:p>
    <w:p>
      <w:r>
        <w:t>The sister of Daniel Wretström spoke at a march to remember his murder , followed directly by a speech by Blood and Honor .</w:t>
      </w:r>
    </w:p>
    <w:p>
      <w:r>
        <w:rPr>
          <w:b/>
          <w:u w:val="single"/>
        </w:rPr>
        <w:t>82747</w:t>
      </w:r>
    </w:p>
    <w:p>
      <w:r>
        <w:t>Apparently , she has taken her suffering and used it to help other white people .</w:t>
      </w:r>
    </w:p>
    <w:p>
      <w:r>
        <w:rPr>
          <w:b/>
          <w:u w:val="single"/>
        </w:rPr>
        <w:t>82748</w:t>
      </w:r>
    </w:p>
    <w:p>
      <w:r>
        <w:t>See the threads : Over 1800 gathered to honour Daniel !</w:t>
      </w:r>
    </w:p>
    <w:p>
      <w:r>
        <w:rPr>
          <w:b/>
          <w:u w:val="single"/>
        </w:rPr>
        <w:t>82749</w:t>
      </w:r>
    </w:p>
    <w:p>
      <w:r>
        <w:t>Daniel Wretström march And their website : http://www.salemfonden.info/ ( currently seems to be down but usually works just fine )</w:t>
      </w:r>
    </w:p>
    <w:p>
      <w:r>
        <w:rPr>
          <w:b/>
          <w:u w:val="single"/>
        </w:rPr>
        <w:t>82750</w:t>
      </w:r>
    </w:p>
    <w:p>
      <w:r>
        <w:t>I place white power propaganda in fast food restaurants and public places like movie theatre toilets and public toilets and public phone terminals .</w:t>
      </w:r>
    </w:p>
    <w:p>
      <w:r>
        <w:rPr>
          <w:b/>
          <w:u w:val="single"/>
        </w:rPr>
        <w:t>82751</w:t>
      </w:r>
    </w:p>
    <w:p>
      <w:r>
        <w:t>I was wondering if you can give me a link on how to become ordained as a minister over the internet .</w:t>
      </w:r>
    </w:p>
    <w:p>
      <w:r>
        <w:rPr>
          <w:b/>
          <w:u w:val="single"/>
        </w:rPr>
        <w:t>82752</w:t>
      </w:r>
    </w:p>
    <w:p>
      <w:r>
        <w:t>Thank you , Sieg Heil Ryan</w:t>
      </w:r>
    </w:p>
    <w:p>
      <w:r>
        <w:rPr>
          <w:b/>
          <w:u w:val="single"/>
        </w:rPr>
        <w:t>82753</w:t>
      </w:r>
    </w:p>
    <w:p>
      <w:r>
        <w:t>i am a white nationalist of a christian faith but still am a white nationalist for racial survival the anti racist christians are the true chirstians ememy</w:t>
      </w:r>
    </w:p>
    <w:p>
      <w:r>
        <w:rPr>
          <w:b/>
          <w:u w:val="single"/>
        </w:rPr>
        <w:t>82754</w:t>
      </w:r>
    </w:p>
    <w:p>
      <w:r>
        <w:t>The largest age demographic for users on this site are in their 20s or early 30s .</w:t>
      </w:r>
    </w:p>
    <w:p>
      <w:r>
        <w:rPr>
          <w:b/>
          <w:u w:val="single"/>
        </w:rPr>
        <w:t>82755</w:t>
      </w:r>
    </w:p>
    <w:p>
      <w:r>
        <w:t>The second largest are in their late teens and early 20s .</w:t>
      </w:r>
    </w:p>
    <w:p>
      <w:r>
        <w:rPr>
          <w:b/>
          <w:u w:val="single"/>
        </w:rPr>
        <w:t>82756</w:t>
      </w:r>
    </w:p>
    <w:p>
      <w:r>
        <w:t>Shows what you know , Charlie .</w:t>
      </w:r>
    </w:p>
    <w:p>
      <w:r>
        <w:rPr>
          <w:b/>
          <w:u w:val="single"/>
        </w:rPr>
        <w:t>82757</w:t>
      </w:r>
    </w:p>
    <w:p>
      <w:r>
        <w:t>No if anything it shows that genes play important part in how we behave .</w:t>
      </w:r>
    </w:p>
    <w:p>
      <w:r>
        <w:rPr>
          <w:b/>
          <w:u w:val="single"/>
        </w:rPr>
        <w:t>82758</w:t>
      </w:r>
    </w:p>
    <w:p>
      <w:r>
        <w:t>Both Asians and whites are composed and calm and blacks seem to have no self control .</w:t>
      </w:r>
    </w:p>
    <w:p>
      <w:r>
        <w:rPr>
          <w:b/>
          <w:u w:val="single"/>
        </w:rPr>
        <w:t>82759</w:t>
      </w:r>
    </w:p>
    <w:p>
      <w:r>
        <w:t>I wonder why ?</w:t>
      </w:r>
    </w:p>
    <w:p>
      <w:r>
        <w:rPr>
          <w:b/>
          <w:u w:val="single"/>
        </w:rPr>
        <w:t>82760</w:t>
      </w:r>
    </w:p>
    <w:p>
      <w:r>
        <w:t>Well, maybe they 're slowly working their way to destroying Eastern Europe .</w:t>
      </w:r>
    </w:p>
    <w:p>
      <w:r>
        <w:rPr>
          <w:b/>
          <w:u w:val="single"/>
        </w:rPr>
        <w:t>82761</w:t>
      </w:r>
    </w:p>
    <w:p>
      <w:r>
        <w:t>It 's obvious the International Jew has big plans for Ukraine now .</w:t>
      </w:r>
    </w:p>
    <w:p>
      <w:r>
        <w:rPr>
          <w:b/>
          <w:u w:val="single"/>
        </w:rPr>
        <w:t>82762</w:t>
      </w:r>
    </w:p>
    <w:p>
      <w:r>
        <w:t>Anybody else notice we have a lot of asians showing up here lately all wanting to share their thoughts ?</w:t>
      </w:r>
    </w:p>
    <w:p>
      <w:r>
        <w:rPr>
          <w:b/>
          <w:u w:val="single"/>
        </w:rPr>
        <w:t>82763</w:t>
      </w:r>
    </w:p>
    <w:p>
      <w:r>
        <w:t>OV topics really do come in waves .</w:t>
      </w:r>
    </w:p>
    <w:p>
      <w:r>
        <w:rPr>
          <w:b/>
          <w:u w:val="single"/>
        </w:rPr>
        <w:t>82764</w:t>
      </w:r>
    </w:p>
    <w:p>
      <w:r>
        <w:t>I actually have to take some law classes for my degree , What 's cited is that it 's impossible to treat all people equally because of their behavior .</w:t>
      </w:r>
    </w:p>
    <w:p>
      <w:r>
        <w:rPr>
          <w:b/>
          <w:u w:val="single"/>
        </w:rPr>
        <w:t>82765</w:t>
      </w:r>
    </w:p>
    <w:p>
      <w:r>
        <w:t>We might as well just abandon the land because people invaded the land and took it from the animals .</w:t>
      </w:r>
    </w:p>
    <w:p>
      <w:r>
        <w:rPr>
          <w:b/>
          <w:u w:val="single"/>
        </w:rPr>
        <w:t>82766</w:t>
      </w:r>
    </w:p>
    <w:p>
      <w:r>
        <w:t>Mexicans have plenty of open space in their countries to develop they do n't need ours .</w:t>
      </w:r>
    </w:p>
    <w:p>
      <w:r>
        <w:rPr>
          <w:b/>
          <w:u w:val="single"/>
        </w:rPr>
        <w:t>82767</w:t>
      </w:r>
    </w:p>
    <w:p>
      <w:r>
        <w:t>I just click on the open forums for the entertainment .</w:t>
      </w:r>
    </w:p>
    <w:p>
      <w:r>
        <w:rPr>
          <w:b/>
          <w:u w:val="single"/>
        </w:rPr>
        <w:t>82768</w:t>
      </w:r>
    </w:p>
    <w:p>
      <w:r>
        <w:t>Its funny how the unregistered members or the open forum members try to rationalize their thoughts</w:t>
      </w:r>
    </w:p>
    <w:p>
      <w:r>
        <w:rPr>
          <w:b/>
          <w:u w:val="single"/>
        </w:rPr>
        <w:t>82769</w:t>
      </w:r>
    </w:p>
    <w:p>
      <w:r>
        <w:t>Idiots like you fail to last when surrounded by your pets , The name of your alleged savior will be on your lips as you get `` diversified ''</w:t>
      </w:r>
    </w:p>
    <w:p>
      <w:r>
        <w:rPr>
          <w:b/>
          <w:u w:val="single"/>
        </w:rPr>
        <w:t>82770</w:t>
      </w:r>
    </w:p>
    <w:p>
      <w:r>
        <w:t>But neither is the Ku Klux Klan or Any group or organization that is openly pro white or even suspected of being pro white , like the tea parties .</w:t>
      </w:r>
    </w:p>
    <w:p>
      <w:r>
        <w:rPr>
          <w:b/>
          <w:u w:val="single"/>
        </w:rPr>
        <w:t>82771</w:t>
      </w:r>
    </w:p>
    <w:p>
      <w:r>
        <w:t>I find it funny that people here spend their time trying to figure out if Spaniards , Ukrainians , Portuguese , Italians , and Russians are white enough .</w:t>
      </w:r>
    </w:p>
    <w:p>
      <w:r>
        <w:rPr>
          <w:b/>
          <w:u w:val="single"/>
        </w:rPr>
        <w:t>82772</w:t>
      </w:r>
    </w:p>
    <w:p>
      <w:r>
        <w:t>I'd say yes , because when the whites took over again they killed all the yellows and their offspring and started off right again .</w:t>
      </w:r>
    </w:p>
    <w:p>
      <w:r>
        <w:rPr>
          <w:b/>
          <w:u w:val="single"/>
        </w:rPr>
        <w:t>82773</w:t>
      </w:r>
    </w:p>
    <w:p>
      <w:r>
        <w:t>Same with all of Europe after the evil yellow invasion .</w:t>
      </w:r>
    </w:p>
    <w:p>
      <w:r>
        <w:rPr>
          <w:b/>
          <w:u w:val="single"/>
        </w:rPr>
        <w:t>82774</w:t>
      </w:r>
    </w:p>
    <w:p>
      <w:r>
        <w:t>Not to mention that its a business in jails among the gangs too .</w:t>
      </w:r>
    </w:p>
    <w:p>
      <w:r>
        <w:rPr>
          <w:b/>
          <w:u w:val="single"/>
        </w:rPr>
        <w:t>82775</w:t>
      </w:r>
    </w:p>
    <w:p>
      <w:r>
        <w:t>A powerful gang member who may not rape , may sell a new prisoner to someone that does .</w:t>
      </w:r>
    </w:p>
    <w:p>
      <w:r>
        <w:rPr>
          <w:b/>
          <w:u w:val="single"/>
        </w:rPr>
        <w:t>82776</w:t>
      </w:r>
    </w:p>
    <w:p>
      <w:r>
        <w:t>Nothing yet , eh ?</w:t>
      </w:r>
    </w:p>
    <w:p>
      <w:r>
        <w:rPr>
          <w:b/>
          <w:u w:val="single"/>
        </w:rPr>
        <w:t>82777</w:t>
      </w:r>
    </w:p>
    <w:p>
      <w:r>
        <w:t>Here , chew on this : Violence mars May Day rally in Seattle They just come here `` seeking a better life ( hand-out ) '' ..........</w:t>
      </w:r>
    </w:p>
    <w:p>
      <w:r>
        <w:rPr>
          <w:b/>
          <w:u w:val="single"/>
        </w:rPr>
        <w:t>82778</w:t>
      </w:r>
    </w:p>
    <w:p>
      <w:r>
        <w:t>Exactly, they want us to lay down and die .</w:t>
      </w:r>
    </w:p>
    <w:p>
      <w:r>
        <w:rPr>
          <w:b/>
          <w:u w:val="single"/>
        </w:rPr>
        <w:t>82779</w:t>
      </w:r>
    </w:p>
    <w:p>
      <w:r>
        <w:t>By their words and deeds , they declare themselves to be staunchly in favor of the genocide of our people .</w:t>
      </w:r>
    </w:p>
    <w:p>
      <w:r>
        <w:rPr>
          <w:b/>
          <w:u w:val="single"/>
        </w:rPr>
        <w:t>82780</w:t>
      </w:r>
    </w:p>
    <w:p>
      <w:r>
        <w:t>Mormons generally affirm , as do orthodox Christians , that the death of Jesus Christ made the offering of sacrifices , and in particular animal/blood sacrifices , obsolete .</w:t>
      </w:r>
    </w:p>
    <w:p>
      <w:r>
        <w:rPr>
          <w:b/>
          <w:u w:val="single"/>
        </w:rPr>
        <w:t>82781</w:t>
      </w:r>
    </w:p>
    <w:p>
      <w:r>
        <w:t>A `` holocaust '' .</w:t>
      </w:r>
    </w:p>
    <w:p>
      <w:r>
        <w:rPr>
          <w:b/>
          <w:u w:val="single"/>
        </w:rPr>
        <w:t>82782</w:t>
      </w:r>
    </w:p>
    <w:p>
      <w:r>
        <w:t>A pile of burned offerings .</w:t>
      </w:r>
    </w:p>
    <w:p>
      <w:r>
        <w:rPr>
          <w:b/>
          <w:u w:val="single"/>
        </w:rPr>
        <w:t>82783</w:t>
      </w:r>
    </w:p>
    <w:p>
      <w:r>
        <w:t>There are public schools and public libraries everywhere .</w:t>
      </w:r>
    </w:p>
    <w:p>
      <w:r>
        <w:rPr>
          <w:b/>
          <w:u w:val="single"/>
        </w:rPr>
        <w:t>82784</w:t>
      </w:r>
    </w:p>
    <w:p>
      <w:r>
        <w:t>The problem is in blacks ' heads , but hey , you have already known that .</w:t>
      </w:r>
    </w:p>
    <w:p>
      <w:r>
        <w:rPr>
          <w:b/>
          <w:u w:val="single"/>
        </w:rPr>
        <w:t>82785</w:t>
      </w:r>
    </w:p>
    <w:p>
      <w:r>
        <w:t>(shrug) College campuses are the place where multiculti propaganda is laid on the thickest .</w:t>
      </w:r>
    </w:p>
    <w:p>
      <w:r>
        <w:rPr>
          <w:b/>
          <w:u w:val="single"/>
        </w:rPr>
        <w:t>82786</w:t>
      </w:r>
    </w:p>
    <w:p>
      <w:r>
        <w:t>And I wonder how many of those couples regret crossing the color line ?</w:t>
      </w:r>
    </w:p>
    <w:p>
      <w:r>
        <w:rPr>
          <w:b/>
          <w:u w:val="single"/>
        </w:rPr>
        <w:t>82787</w:t>
      </w:r>
    </w:p>
    <w:p>
      <w:r>
        <w:t>Lots of whites recover from a case of jungle fever to find that they 've done irreparable damage to their lives .</w:t>
      </w:r>
    </w:p>
    <w:p>
      <w:r>
        <w:rPr>
          <w:b/>
          <w:u w:val="single"/>
        </w:rPr>
        <w:t>82788</w:t>
      </w:r>
    </w:p>
    <w:p>
      <w:r>
        <w:t>The saddest figure in the apartment complex where I live ( thank GOD I 'm moving next month !!! ) is a fat , blowzy white woman with two mixed race kids whose husband ran out on the family years ago .</w:t>
      </w:r>
    </w:p>
    <w:p>
      <w:r>
        <w:rPr>
          <w:b/>
          <w:u w:val="single"/>
        </w:rPr>
        <w:t>82789</w:t>
      </w:r>
    </w:p>
    <w:p>
      <w:r>
        <w:t>It makes my skin crawl to hear her drunkenly yelling at her kids about how much she hates them and their father , using every racial epithet I 've ever heard .</w:t>
      </w:r>
    </w:p>
    <w:p>
      <w:r>
        <w:rPr>
          <w:b/>
          <w:u w:val="single"/>
        </w:rPr>
        <w:t>82790</w:t>
      </w:r>
    </w:p>
    <w:p>
      <w:r>
        <w:t>She does this two or three times a week .</w:t>
      </w:r>
    </w:p>
    <w:p>
      <w:r>
        <w:rPr>
          <w:b/>
          <w:u w:val="single"/>
        </w:rPr>
        <w:t>82791</w:t>
      </w:r>
    </w:p>
    <w:p>
      <w:r>
        <w:t>America is such a beautiful rainbow !</w:t>
      </w:r>
    </w:p>
    <w:p>
      <w:r>
        <w:rPr>
          <w:b/>
          <w:u w:val="single"/>
        </w:rPr>
        <w:t>82792</w:t>
      </w:r>
    </w:p>
    <w:p>
      <w:r>
        <w:t>Gay marriage has no place in any society , regardless of your race and culture.It destroys , morals , values , and the future of your offspring that will keep your race and culture alive.Regardless of your race and culture , homosexuality and gay marriage is the genocide of mankind .</w:t>
      </w:r>
    </w:p>
    <w:p>
      <w:r>
        <w:rPr>
          <w:b/>
          <w:u w:val="single"/>
        </w:rPr>
        <w:t>82793</w:t>
      </w:r>
    </w:p>
    <w:p>
      <w:r>
        <w:t>Thanks , CPAMIKE</w:t>
      </w:r>
    </w:p>
    <w:p>
      <w:r>
        <w:rPr>
          <w:b/>
          <w:u w:val="single"/>
        </w:rPr>
        <w:t>82794</w:t>
      </w:r>
    </w:p>
    <w:p>
      <w:r>
        <w:t>Yes, it 's just skin color .</w:t>
      </w:r>
    </w:p>
    <w:p>
      <w:r>
        <w:rPr>
          <w:b/>
          <w:u w:val="single"/>
        </w:rPr>
        <w:t>82795</w:t>
      </w:r>
    </w:p>
    <w:p>
      <w:r>
        <w:t>It could n't have anything to do with ethnicity/culture in its entirety where it does n't belong .</w:t>
      </w:r>
    </w:p>
    <w:p>
      <w:r>
        <w:rPr>
          <w:b/>
          <w:u w:val="single"/>
        </w:rPr>
        <w:t>82796</w:t>
      </w:r>
    </w:p>
    <w:p>
      <w:r>
        <w:t>Does it surprise you that those White hating non-whites still want to live in White countries made GREAT by White people and brought low by non-whites ?</w:t>
      </w:r>
    </w:p>
    <w:p>
      <w:r>
        <w:rPr>
          <w:b/>
          <w:u w:val="single"/>
        </w:rPr>
        <w:t>82797</w:t>
      </w:r>
    </w:p>
    <w:p>
      <w:r>
        <w:t>Haha, I 'm on my phone now and ca n't type a huge response , but I want to congratulate you on your nomination for worst liberal logic ever .</w:t>
      </w:r>
    </w:p>
    <w:p>
      <w:r>
        <w:rPr>
          <w:b/>
          <w:u w:val="single"/>
        </w:rPr>
        <w:t>82798</w:t>
      </w:r>
    </w:p>
    <w:p>
      <w:r>
        <w:t>Indeed, so many species have been hunted to extinction .</w:t>
      </w:r>
    </w:p>
    <w:p>
      <w:r>
        <w:rPr>
          <w:b/>
          <w:u w:val="single"/>
        </w:rPr>
        <w:t>82799</w:t>
      </w:r>
    </w:p>
    <w:p>
      <w:r>
        <w:t>I do n't know if this is the case of the Seal but I like to believe that one day there will be no want or need to slaughter animals on a large scale like we currently do .</w:t>
      </w:r>
    </w:p>
    <w:p>
      <w:r>
        <w:rPr>
          <w:b/>
          <w:u w:val="single"/>
        </w:rPr>
        <w:t>82800</w:t>
      </w:r>
    </w:p>
    <w:p>
      <w:r>
        <w:t>They're cowards and simpletons who are utterly incapable of generating a reasoned argument free of sententiously repeated stock phrases and scare-words like `` racist . ''</w:t>
      </w:r>
    </w:p>
    <w:p>
      <w:r>
        <w:rPr>
          <w:b/>
          <w:u w:val="single"/>
        </w:rPr>
        <w:t>82801</w:t>
      </w:r>
    </w:p>
    <w:p>
      <w:r>
        <w:t>You wo n't see any of them in a thread like this who do n't come just to take a cheap shot at us via strawman arguments or ad hominems .</w:t>
      </w:r>
    </w:p>
    <w:p>
      <w:r>
        <w:rPr>
          <w:b/>
          <w:u w:val="single"/>
        </w:rPr>
        <w:t>82802</w:t>
      </w:r>
    </w:p>
    <w:p>
      <w:r>
        <w:t>It 's not a coincidence that they attack in packs and side with the herd on every ethical question ; they 're inferior and they know it , ill-suited to standing up alone or thinking through a complex scenario to settle upon an internally consistent position .</w:t>
      </w:r>
    </w:p>
    <w:p>
      <w:r>
        <w:rPr>
          <w:b/>
          <w:u w:val="single"/>
        </w:rPr>
        <w:t>82803</w:t>
      </w:r>
    </w:p>
    <w:p>
      <w:r>
        <w:t>They instead decide by convenience , low risk , and unenlightened self-interest .</w:t>
      </w:r>
    </w:p>
    <w:p>
      <w:r>
        <w:rPr>
          <w:b/>
          <w:u w:val="single"/>
        </w:rPr>
        <w:t>82804</w:t>
      </w:r>
    </w:p>
    <w:p>
      <w:r>
        <w:t>Want a libtard to oppose abortion ?</w:t>
      </w:r>
    </w:p>
    <w:p>
      <w:r>
        <w:rPr>
          <w:b/>
          <w:u w:val="single"/>
        </w:rPr>
        <w:t>82805</w:t>
      </w:r>
    </w:p>
    <w:p>
      <w:r>
        <w:t>Give them a thousand bucks for each baby they save .</w:t>
      </w:r>
    </w:p>
    <w:p>
      <w:r>
        <w:rPr>
          <w:b/>
          <w:u w:val="single"/>
        </w:rPr>
        <w:t>82806</w:t>
      </w:r>
    </w:p>
    <w:p>
      <w:r>
        <w:t>Want a libtard to support White Nationalism ?</w:t>
      </w:r>
    </w:p>
    <w:p>
      <w:r>
        <w:rPr>
          <w:b/>
          <w:u w:val="single"/>
        </w:rPr>
        <w:t>82807</w:t>
      </w:r>
    </w:p>
    <w:p>
      <w:r>
        <w:t>Tell them we 'll legalize drugs and pedophilia .</w:t>
      </w:r>
    </w:p>
    <w:p>
      <w:r>
        <w:rPr>
          <w:b/>
          <w:u w:val="single"/>
        </w:rPr>
        <w:t>82808</w:t>
      </w:r>
    </w:p>
    <w:p>
      <w:r>
        <w:t>Now you know why I DON' T want to attract them to our movement .</w:t>
      </w:r>
    </w:p>
    <w:p>
      <w:r>
        <w:rPr>
          <w:b/>
          <w:u w:val="single"/>
        </w:rPr>
        <w:t>82809</w:t>
      </w:r>
    </w:p>
    <w:p>
      <w:r>
        <w:t>Dear Farhard-On , ...................... / ´ ¯ / ) .................... , / ¯ .. / ................... / .... / ............. / ´ ¯ / ' ... ' / ´ ¯ ¯ ` · ¸ .......... / ' / ... / .... / ....... / ¨ ¯ \ ........ ( ' ( ... ´ ... ´ .... ¯ ~ / ' ... ' ) ......... \ ................. ' ..... / .......... ' ' ... \ .......... _ . · ´ ............ \ .............. ( .............. \ ............. \ ...</w:t>
      </w:r>
    </w:p>
    <w:p>
      <w:r>
        <w:rPr>
          <w:b/>
          <w:u w:val="single"/>
        </w:rPr>
        <w:t>82810</w:t>
      </w:r>
    </w:p>
    <w:p>
      <w:r>
        <w:t>Sincerely , Cummins88</w:t>
      </w:r>
    </w:p>
    <w:p>
      <w:r>
        <w:rPr>
          <w:b/>
          <w:u w:val="single"/>
        </w:rPr>
        <w:t>82811</w:t>
      </w:r>
    </w:p>
    <w:p>
      <w:r>
        <w:t>This is the first I 've heard about that site ... so I just went and looked around in there a bit .</w:t>
      </w:r>
    </w:p>
    <w:p>
      <w:r>
        <w:rPr>
          <w:b/>
          <w:u w:val="single"/>
        </w:rPr>
        <w:t>82812</w:t>
      </w:r>
    </w:p>
    <w:p>
      <w:r>
        <w:t>At least they picked an appropriate name ... it seems like they are a bunch of kooks .</w:t>
      </w:r>
    </w:p>
    <w:p>
      <w:r>
        <w:rPr>
          <w:b/>
          <w:u w:val="single"/>
        </w:rPr>
        <w:t>82813</w:t>
      </w:r>
    </w:p>
    <w:p>
      <w:r>
        <w:t>I'd like to know exactly what a `` white supremacist '' is first .</w:t>
      </w:r>
    </w:p>
    <w:p>
      <w:r>
        <w:rPr>
          <w:b/>
          <w:u w:val="single"/>
        </w:rPr>
        <w:t>82814</w:t>
      </w:r>
    </w:p>
    <w:p>
      <w:r>
        <w:t>Last I checked it 's another kind of supremacist controlling everything .</w:t>
      </w:r>
    </w:p>
    <w:p>
      <w:r>
        <w:rPr>
          <w:b/>
          <w:u w:val="single"/>
        </w:rPr>
        <w:t>82815</w:t>
      </w:r>
    </w:p>
    <w:p>
      <w:r>
        <w:t>Are they talking about the African women with huge lip plates ?</w:t>
      </w:r>
    </w:p>
    <w:p>
      <w:r>
        <w:rPr>
          <w:b/>
          <w:u w:val="single"/>
        </w:rPr>
        <w:t>82816</w:t>
      </w:r>
    </w:p>
    <w:p>
      <w:r>
        <w:t>Just wondering , hope they take that slogan all the way back to Africa .</w:t>
      </w:r>
    </w:p>
    <w:p>
      <w:r>
        <w:rPr>
          <w:b/>
          <w:u w:val="single"/>
        </w:rPr>
        <w:t>82817</w:t>
      </w:r>
    </w:p>
    <w:p>
      <w:r>
        <w:t>They should build a PLA , but actually do so inside Africa .</w:t>
      </w:r>
    </w:p>
    <w:p>
      <w:r>
        <w:rPr>
          <w:b/>
          <w:u w:val="single"/>
        </w:rPr>
        <w:t>82818</w:t>
      </w:r>
    </w:p>
    <w:p>
      <w:r>
        <w:t>I hear Liberia is nice this time of the year .</w:t>
      </w:r>
    </w:p>
    <w:p>
      <w:r>
        <w:rPr>
          <w:b/>
          <w:u w:val="single"/>
        </w:rPr>
        <w:t>82819</w:t>
      </w:r>
    </w:p>
    <w:p>
      <w:r>
        <w:t>This is such a stupid question as you are not born poor or rich but if it came down to it obviously white and `` poor '' .</w:t>
      </w:r>
    </w:p>
    <w:p>
      <w:r>
        <w:rPr>
          <w:b/>
          <w:u w:val="single"/>
        </w:rPr>
        <w:t>82820</w:t>
      </w:r>
    </w:p>
    <w:p>
      <w:r>
        <w:t>The Black race is yet to invent any kind of civilization .</w:t>
      </w:r>
    </w:p>
    <w:p>
      <w:r>
        <w:rPr>
          <w:b/>
          <w:u w:val="single"/>
        </w:rPr>
        <w:t>82821</w:t>
      </w:r>
    </w:p>
    <w:p>
      <w:r>
        <w:t>Any kind of civilization Negroes have today is a gift from the White race .</w:t>
      </w:r>
    </w:p>
    <w:p>
      <w:r>
        <w:rPr>
          <w:b/>
          <w:u w:val="single"/>
        </w:rPr>
        <w:t>82822</w:t>
      </w:r>
    </w:p>
    <w:p>
      <w:r>
        <w:t>What does any of that have to do with racial preservation and the resistance to the deliberate and calculated extermination of the White race and the destruction of western civilization which 99 % of the members of this site are concerned with ?</w:t>
      </w:r>
    </w:p>
    <w:p>
      <w:r>
        <w:rPr>
          <w:b/>
          <w:u w:val="single"/>
        </w:rPr>
        <w:t>82823</w:t>
      </w:r>
    </w:p>
    <w:p>
      <w:r>
        <w:t>They almost always choose to identify with blacks more than whites .</w:t>
      </w:r>
    </w:p>
    <w:p>
      <w:r>
        <w:rPr>
          <w:b/>
          <w:u w:val="single"/>
        </w:rPr>
        <w:t>82824</w:t>
      </w:r>
    </w:p>
    <w:p>
      <w:r>
        <w:t>They can become some of the most anti-white people on earth .</w:t>
      </w:r>
    </w:p>
    <w:p>
      <w:r>
        <w:rPr>
          <w:b/>
          <w:u w:val="single"/>
        </w:rPr>
        <w:t>82825</w:t>
      </w:r>
    </w:p>
    <w:p>
      <w:r>
        <w:t>Well that has nothing to do with White Nationalism .</w:t>
      </w:r>
    </w:p>
    <w:p>
      <w:r>
        <w:rPr>
          <w:b/>
          <w:u w:val="single"/>
        </w:rPr>
        <w:t>82826</w:t>
      </w:r>
    </w:p>
    <w:p>
      <w:r>
        <w:t>The core of White Nationalism is based on the preservation of European Identity , history , culture etc .</w:t>
      </w:r>
    </w:p>
    <w:p>
      <w:r>
        <w:rPr>
          <w:b/>
          <w:u w:val="single"/>
        </w:rPr>
        <w:t>82827</w:t>
      </w:r>
    </w:p>
    <w:p>
      <w:r>
        <w:t>The White race is best because when the Creator made Whites , He made them better than He made the other races .</w:t>
      </w:r>
    </w:p>
    <w:p>
      <w:r>
        <w:rPr>
          <w:b/>
          <w:u w:val="single"/>
        </w:rPr>
        <w:t>82828</w:t>
      </w:r>
    </w:p>
    <w:p>
      <w:r>
        <w:t>So we are upgraded blacks .... ??</w:t>
      </w:r>
    </w:p>
    <w:p>
      <w:r>
        <w:rPr>
          <w:b/>
          <w:u w:val="single"/>
        </w:rPr>
        <w:t>82829</w:t>
      </w:r>
    </w:p>
    <w:p>
      <w:r>
        <w:t>What about Asians ...</w:t>
      </w:r>
    </w:p>
    <w:p>
      <w:r>
        <w:rPr>
          <w:b/>
          <w:u w:val="single"/>
        </w:rPr>
        <w:t>82830</w:t>
      </w:r>
    </w:p>
    <w:p>
      <w:r>
        <w:t>Light skin but dark hair ...</w:t>
      </w:r>
    </w:p>
    <w:p>
      <w:r>
        <w:rPr>
          <w:b/>
          <w:u w:val="single"/>
        </w:rPr>
        <w:t>82831</w:t>
      </w:r>
    </w:p>
    <w:p>
      <w:r>
        <w:t>How about native americans ?</w:t>
      </w:r>
    </w:p>
    <w:p>
      <w:r>
        <w:rPr>
          <w:b/>
          <w:u w:val="single"/>
        </w:rPr>
        <w:t>82832</w:t>
      </w:r>
    </w:p>
    <w:p>
      <w:r>
        <w:t>They are kinda a gray brown with either dark hair or some sort of brown hair ?</w:t>
      </w:r>
    </w:p>
    <w:p>
      <w:r>
        <w:rPr>
          <w:b/>
          <w:u w:val="single"/>
        </w:rPr>
        <w:t>82833</w:t>
      </w:r>
    </w:p>
    <w:p>
      <w:r>
        <w:t>As if Jews are the only enemies with a good set of brains .</w:t>
      </w:r>
    </w:p>
    <w:p>
      <w:r>
        <w:rPr>
          <w:b/>
          <w:u w:val="single"/>
        </w:rPr>
        <w:t>82834</w:t>
      </w:r>
    </w:p>
    <w:p>
      <w:r>
        <w:t>Unfortunately , intelligent outliers of races generally not gifted with a high average intelligence can be very deadly .</w:t>
      </w:r>
    </w:p>
    <w:p>
      <w:r>
        <w:rPr>
          <w:b/>
          <w:u w:val="single"/>
        </w:rPr>
        <w:t>82835</w:t>
      </w:r>
    </w:p>
    <w:p>
      <w:r>
        <w:t>Nope.</w:t>
      </w:r>
    </w:p>
    <w:p>
      <w:r>
        <w:rPr>
          <w:b/>
          <w:u w:val="single"/>
        </w:rPr>
        <w:t>82836</w:t>
      </w:r>
    </w:p>
    <w:p>
      <w:r>
        <w:t>Look at Chechnya .</w:t>
      </w:r>
    </w:p>
    <w:p>
      <w:r>
        <w:rPr>
          <w:b/>
          <w:u w:val="single"/>
        </w:rPr>
        <w:t>82837</w:t>
      </w:r>
    </w:p>
    <w:p>
      <w:r>
        <w:t>Liberals will have you believe it is so they can blame Whitey but it 's all such a mixed hell hole , all that breeding with arabs ....</w:t>
      </w:r>
    </w:p>
    <w:p>
      <w:r>
        <w:rPr>
          <w:b/>
          <w:u w:val="single"/>
        </w:rPr>
        <w:t>82838</w:t>
      </w:r>
    </w:p>
    <w:p>
      <w:r>
        <w:t>You realize you are not going to be convincing any loyal board members to the terrific joys of diversity and the cultural enrichment that say the Somali Muslim refugees are bringing to White communities .</w:t>
      </w:r>
    </w:p>
    <w:p>
      <w:r>
        <w:rPr>
          <w:b/>
          <w:u w:val="single"/>
        </w:rPr>
        <w:t>82839</w:t>
      </w:r>
    </w:p>
    <w:p>
      <w:r>
        <w:t>Just keep it civil .</w:t>
      </w:r>
    </w:p>
    <w:p>
      <w:r>
        <w:rPr>
          <w:b/>
          <w:u w:val="single"/>
        </w:rPr>
        <w:t>82840</w:t>
      </w:r>
    </w:p>
    <w:p>
      <w:r>
        <w:t>I am White and I believe all White people know the difference between right and wrong no matter what they say about their political positions.We are facing genocide as a people and the infighting is just loved by non Whites .</w:t>
      </w:r>
    </w:p>
    <w:p>
      <w:r>
        <w:rPr>
          <w:b/>
          <w:u w:val="single"/>
        </w:rPr>
        <w:t>82841</w:t>
      </w:r>
    </w:p>
    <w:p>
      <w:r>
        <w:t>So they invented the metric system now ?</w:t>
      </w:r>
    </w:p>
    <w:p>
      <w:r>
        <w:rPr>
          <w:b/>
          <w:u w:val="single"/>
        </w:rPr>
        <w:t>82842</w:t>
      </w:r>
    </w:p>
    <w:p>
      <w:r>
        <w:t>What about peanut butter ?</w:t>
      </w:r>
    </w:p>
    <w:p>
      <w:r>
        <w:rPr>
          <w:b/>
          <w:u w:val="single"/>
        </w:rPr>
        <w:t>82843</w:t>
      </w:r>
    </w:p>
    <w:p>
      <w:r>
        <w:t>Or the traffic lite ?</w:t>
      </w:r>
    </w:p>
    <w:p>
      <w:r>
        <w:rPr>
          <w:b/>
          <w:u w:val="single"/>
        </w:rPr>
        <w:t>82844</w:t>
      </w:r>
    </w:p>
    <w:p>
      <w:r>
        <w:t>Was n't Beethoven a Native American ?</w:t>
      </w:r>
    </w:p>
    <w:p>
      <w:r>
        <w:rPr>
          <w:b/>
          <w:u w:val="single"/>
        </w:rPr>
        <w:t>82845</w:t>
      </w:r>
    </w:p>
    <w:p>
      <w:r>
        <w:t>You can always pick up some 6-8 `` diameter pvc/poly pipe and cap the ends .</w:t>
      </w:r>
    </w:p>
    <w:p>
      <w:r>
        <w:rPr>
          <w:b/>
          <w:u w:val="single"/>
        </w:rPr>
        <w:t>82846</w:t>
      </w:r>
    </w:p>
    <w:p>
      <w:r>
        <w:t>I will be handing all mine over to the proper authorities .</w:t>
      </w:r>
    </w:p>
    <w:p>
      <w:r>
        <w:rPr>
          <w:b/>
          <w:u w:val="single"/>
        </w:rPr>
        <w:t>82847</w:t>
      </w:r>
    </w:p>
    <w:p>
      <w:r>
        <w:t>Red hot and smoking .</w:t>
      </w:r>
    </w:p>
    <w:p>
      <w:r>
        <w:rPr>
          <w:b/>
          <w:u w:val="single"/>
        </w:rPr>
        <w:t>82848</w:t>
      </w:r>
    </w:p>
    <w:p>
      <w:r>
        <w:t>Lots of free goodies for all the new SF babies !</w:t>
      </w:r>
    </w:p>
    <w:p>
      <w:r>
        <w:rPr>
          <w:b/>
          <w:u w:val="single"/>
        </w:rPr>
        <w:t>82849</w:t>
      </w:r>
    </w:p>
    <w:p>
      <w:r>
        <w:t>Free diaper bag , changing pad , formula samples/coupons , and other nice stuff .</w:t>
      </w:r>
    </w:p>
    <w:p>
      <w:r>
        <w:rPr>
          <w:b/>
          <w:u w:val="single"/>
        </w:rPr>
        <w:t>82850</w:t>
      </w:r>
    </w:p>
    <w:p>
      <w:r>
        <w:t>Breastfeeding moms can throw the formula stuff away or give it to a shelter .</w:t>
      </w:r>
    </w:p>
    <w:p>
      <w:r>
        <w:rPr>
          <w:b/>
          <w:u w:val="single"/>
        </w:rPr>
        <w:t>82851</w:t>
      </w:r>
    </w:p>
    <w:p>
      <w:r>
        <w:t>Here 's the link : http://apps.meadjohnson.com/forms/jsp/Efb/Efb.do ?</w:t>
      </w:r>
    </w:p>
    <w:p>
      <w:r>
        <w:rPr>
          <w:b/>
          <w:u w:val="single"/>
        </w:rPr>
        <w:t>82852</w:t>
      </w:r>
    </w:p>
    <w:p>
      <w:r>
        <w:t>I went to party school in liberal farts .</w:t>
      </w:r>
    </w:p>
    <w:p>
      <w:r>
        <w:rPr>
          <w:b/>
          <w:u w:val="single"/>
        </w:rPr>
        <w:t>82853</w:t>
      </w:r>
    </w:p>
    <w:p>
      <w:r>
        <w:t>I got a little debt and i dont find it useful for finding higher paying jobs .</w:t>
      </w:r>
    </w:p>
    <w:p>
      <w:r>
        <w:rPr>
          <w:b/>
          <w:u w:val="single"/>
        </w:rPr>
        <w:t>82854</w:t>
      </w:r>
    </w:p>
    <w:p>
      <w:r>
        <w:t>I want to go back to law school .</w:t>
      </w:r>
    </w:p>
    <w:p>
      <w:r>
        <w:rPr>
          <w:b/>
          <w:u w:val="single"/>
        </w:rPr>
        <w:t>82855</w:t>
      </w:r>
    </w:p>
    <w:p>
      <w:r>
        <w:t>If the White House was a mud hut I might believe it ... however it looks like the exact same architecture as many other European designed/built structures .</w:t>
      </w:r>
    </w:p>
    <w:p>
      <w:r>
        <w:rPr>
          <w:b/>
          <w:u w:val="single"/>
        </w:rPr>
        <w:t>82856</w:t>
      </w:r>
    </w:p>
    <w:p>
      <w:r>
        <w:t>It's pretty simple ; if they come at you , you come at them .</w:t>
      </w:r>
    </w:p>
    <w:p>
      <w:r>
        <w:rPr>
          <w:b/>
          <w:u w:val="single"/>
        </w:rPr>
        <w:t>82857</w:t>
      </w:r>
    </w:p>
    <w:p>
      <w:r>
        <w:t>All I know is one speed , put them down asap !</w:t>
      </w:r>
    </w:p>
    <w:p>
      <w:r>
        <w:rPr>
          <w:b/>
          <w:u w:val="single"/>
        </w:rPr>
        <w:t>82858</w:t>
      </w:r>
    </w:p>
    <w:p>
      <w:r>
        <w:t>Here's the straight dope as they say .</w:t>
      </w:r>
    </w:p>
    <w:p>
      <w:r>
        <w:rPr>
          <w:b/>
          <w:u w:val="single"/>
        </w:rPr>
        <w:t>82859</w:t>
      </w:r>
    </w:p>
    <w:p>
      <w:r>
        <w:t>Ya got a virgin shooter .</w:t>
      </w:r>
    </w:p>
    <w:p>
      <w:r>
        <w:rPr>
          <w:b/>
          <w:u w:val="single"/>
        </w:rPr>
        <w:t>82860</w:t>
      </w:r>
    </w:p>
    <w:p>
      <w:r>
        <w:t>An Ar15 .</w:t>
      </w:r>
    </w:p>
    <w:p>
      <w:r>
        <w:rPr>
          <w:b/>
          <w:u w:val="single"/>
        </w:rPr>
        <w:t>82861</w:t>
      </w:r>
    </w:p>
    <w:p>
      <w:r>
        <w:t>Iron sights .</w:t>
      </w:r>
    </w:p>
    <w:p>
      <w:r>
        <w:rPr>
          <w:b/>
          <w:u w:val="single"/>
        </w:rPr>
        <w:t>82862</w:t>
      </w:r>
    </w:p>
    <w:p>
      <w:r>
        <w:t>A hundred yards .</w:t>
      </w:r>
    </w:p>
    <w:p>
      <w:r>
        <w:rPr>
          <w:b/>
          <w:u w:val="single"/>
        </w:rPr>
        <w:t>82863</w:t>
      </w:r>
    </w:p>
    <w:p>
      <w:r>
        <w:t>A paper plate .</w:t>
      </w:r>
    </w:p>
    <w:p>
      <w:r>
        <w:rPr>
          <w:b/>
          <w:u w:val="single"/>
        </w:rPr>
        <w:t>82864</w:t>
      </w:r>
    </w:p>
    <w:p>
      <w:r>
        <w:t>And 15 minutes .</w:t>
      </w:r>
    </w:p>
    <w:p>
      <w:r>
        <w:rPr>
          <w:b/>
          <w:u w:val="single"/>
        </w:rPr>
        <w:t>82865</w:t>
      </w:r>
    </w:p>
    <w:p>
      <w:r>
        <w:t>In under 15 minutes the shooter is hitting the paper plate .</w:t>
      </w:r>
    </w:p>
    <w:p>
      <w:r>
        <w:rPr>
          <w:b/>
          <w:u w:val="single"/>
        </w:rPr>
        <w:t>82866</w:t>
      </w:r>
    </w:p>
    <w:p>
      <w:r>
        <w:t>No problem .</w:t>
      </w:r>
    </w:p>
    <w:p>
      <w:r>
        <w:rPr>
          <w:b/>
          <w:u w:val="single"/>
        </w:rPr>
        <w:t>82867</w:t>
      </w:r>
    </w:p>
    <w:p>
      <w:r>
        <w:t>Pinkerton security guards used rock salt in shotguns on trespassers in Ohio , they shot a neighbor of mine with it during the mid 1970 's .</w:t>
      </w:r>
    </w:p>
    <w:p>
      <w:r>
        <w:rPr>
          <w:b/>
          <w:u w:val="single"/>
        </w:rPr>
        <w:t>82868</w:t>
      </w:r>
    </w:p>
    <w:p>
      <w:r>
        <w:t>I have found a website for the Teacher 's TV channel .</w:t>
      </w:r>
    </w:p>
    <w:p>
      <w:r>
        <w:rPr>
          <w:b/>
          <w:u w:val="single"/>
        </w:rPr>
        <w:t>82869</w:t>
      </w:r>
    </w:p>
    <w:p>
      <w:r>
        <w:t>It has a lot of useful videos free to download on it .</w:t>
      </w:r>
    </w:p>
    <w:p>
      <w:r>
        <w:rPr>
          <w:b/>
          <w:u w:val="single"/>
        </w:rPr>
        <w:t>82870</w:t>
      </w:r>
    </w:p>
    <w:p>
      <w:r>
        <w:t>It is located here : http://www.teachers.tv / .</w:t>
      </w:r>
    </w:p>
    <w:p>
      <w:r>
        <w:rPr>
          <w:b/>
          <w:u w:val="single"/>
        </w:rPr>
        <w:t>82871</w:t>
      </w:r>
    </w:p>
    <w:p>
      <w:r>
        <w:t>It actively teaches kids to be PC , but it is still useful .</w:t>
      </w:r>
    </w:p>
    <w:p>
      <w:r>
        <w:rPr>
          <w:b/>
          <w:u w:val="single"/>
        </w:rPr>
        <w:t>82872</w:t>
      </w:r>
    </w:p>
    <w:p>
      <w:r>
        <w:t>Guess who picked Canada 's first batch of refugees from Turkey ?</w:t>
      </w:r>
    </w:p>
    <w:p>
      <w:r>
        <w:rPr>
          <w:b/>
          <w:u w:val="single"/>
        </w:rPr>
        <w:t>82873</w:t>
      </w:r>
    </w:p>
    <w:p>
      <w:r>
        <w:t>Guess who picked Canada 's first batch of refugees from Turkey ?</w:t>
      </w:r>
    </w:p>
    <w:p>
      <w:r>
        <w:rPr>
          <w:b/>
          <w:u w:val="single"/>
        </w:rPr>
        <w:t>82874</w:t>
      </w:r>
    </w:p>
    <w:p>
      <w:r>
        <w:t>- YouTube</w:t>
      </w:r>
    </w:p>
    <w:p>
      <w:r>
        <w:rPr>
          <w:b/>
          <w:u w:val="single"/>
        </w:rPr>
        <w:t>82875</w:t>
      </w:r>
    </w:p>
    <w:p>
      <w:r>
        <w:t>That's why I did n't display it .</w:t>
      </w:r>
    </w:p>
    <w:p>
      <w:r>
        <w:rPr>
          <w:b/>
          <w:u w:val="single"/>
        </w:rPr>
        <w:t>82876</w:t>
      </w:r>
    </w:p>
    <w:p>
      <w:r>
        <w:t>I guess I should have included a warning for those who click on it .</w:t>
      </w:r>
    </w:p>
    <w:p>
      <w:r>
        <w:rPr>
          <w:b/>
          <w:u w:val="single"/>
        </w:rPr>
        <w:t>82877</w:t>
      </w:r>
    </w:p>
    <w:p>
      <w:r>
        <w:t>exactly.</w:t>
      </w:r>
    </w:p>
    <w:p>
      <w:r>
        <w:rPr>
          <w:b/>
          <w:u w:val="single"/>
        </w:rPr>
        <w:t>82878</w:t>
      </w:r>
    </w:p>
    <w:p>
      <w:r>
        <w:t>We are a civil rights movement for the 21st century , we are on the righteous path of freedom and no one will stop us from bringing true equality and diversity of thought to the educational field .</w:t>
      </w:r>
    </w:p>
    <w:p>
      <w:r>
        <w:rPr>
          <w:b/>
          <w:u w:val="single"/>
        </w:rPr>
        <w:t>82879</w:t>
      </w:r>
    </w:p>
    <w:p>
      <w:r>
        <w:t>I have Japanese friends online , and they think it 's pretty funny that our countries are letting themselves get * * * * ed by bull * * * * .</w:t>
      </w:r>
    </w:p>
    <w:p>
      <w:r>
        <w:rPr>
          <w:b/>
          <w:u w:val="single"/>
        </w:rPr>
        <w:t>82880</w:t>
      </w:r>
    </w:p>
    <w:p>
      <w:r>
        <w:t>GLORY To our British Activist &amp; Nationalist ! Good To to See the Poles Help Out !!</w:t>
      </w:r>
    </w:p>
    <w:p>
      <w:r>
        <w:rPr>
          <w:b/>
          <w:u w:val="single"/>
        </w:rPr>
        <w:t>82881</w:t>
      </w:r>
    </w:p>
    <w:p>
      <w:r>
        <w:t>Glory To all our Valiant British Brothers &amp; Sisters !</w:t>
      </w:r>
    </w:p>
    <w:p>
      <w:r>
        <w:rPr>
          <w:b/>
          <w:u w:val="single"/>
        </w:rPr>
        <w:t>82882</w:t>
      </w:r>
    </w:p>
    <w:p>
      <w:r>
        <w:t>Good shape .</w:t>
      </w:r>
    </w:p>
    <w:p>
      <w:r>
        <w:rPr>
          <w:b/>
          <w:u w:val="single"/>
        </w:rPr>
        <w:t>82883</w:t>
      </w:r>
    </w:p>
    <w:p>
      <w:r>
        <w:t>Alot of blue missing but it always goes bang and fits in my pants pocket better than my Taurus tip up .</w:t>
      </w:r>
    </w:p>
    <w:p>
      <w:r>
        <w:rPr>
          <w:b/>
          <w:u w:val="single"/>
        </w:rPr>
        <w:t>82884</w:t>
      </w:r>
    </w:p>
    <w:p>
      <w:r>
        <w:t>He say for my country and my people to we are a gypsie for me it 's the same !</w:t>
      </w:r>
    </w:p>
    <w:p>
      <w:r>
        <w:rPr>
          <w:b/>
          <w:u w:val="single"/>
        </w:rPr>
        <w:t>82885</w:t>
      </w:r>
    </w:p>
    <w:p>
      <w:r>
        <w:t>When I look at pictures that puts all clear to me ...</w:t>
      </w:r>
    </w:p>
    <w:p>
      <w:r>
        <w:rPr>
          <w:b/>
          <w:u w:val="single"/>
        </w:rPr>
        <w:t>82886</w:t>
      </w:r>
    </w:p>
    <w:p>
      <w:r>
        <w:t>I am a stay at home dad and run several businesses from home and rearing kids IS work .</w:t>
      </w:r>
    </w:p>
    <w:p>
      <w:r>
        <w:rPr>
          <w:b/>
          <w:u w:val="single"/>
        </w:rPr>
        <w:t>82887</w:t>
      </w:r>
    </w:p>
    <w:p>
      <w:r>
        <w:t>I chose to be the stay at home dad for disciplinarian and educational purposes .</w:t>
      </w:r>
    </w:p>
    <w:p>
      <w:r>
        <w:rPr>
          <w:b/>
          <w:u w:val="single"/>
        </w:rPr>
        <w:t>82888</w:t>
      </w:r>
    </w:p>
    <w:p>
      <w:r>
        <w:t>Its working out splendidly .</w:t>
      </w:r>
    </w:p>
    <w:p>
      <w:r>
        <w:rPr>
          <w:b/>
          <w:u w:val="single"/>
        </w:rPr>
        <w:t>82889</w:t>
      </w:r>
    </w:p>
    <w:p>
      <w:r>
        <w:t>https://equity.spps.org/uploads/raci...y_glossary.pdf In another version ( hardcopy , photocopy from a 2009 ) it read power , position , and privilege , and now it reads power , presence , and privilege .</w:t>
      </w:r>
    </w:p>
    <w:p>
      <w:r>
        <w:rPr>
          <w:b/>
          <w:u w:val="single"/>
        </w:rPr>
        <w:t>82890</w:t>
      </w:r>
    </w:p>
    <w:p>
      <w:r>
        <w:t>Public school teachers ( ~ 70 percent white even in CA ) actually buy into this .</w:t>
      </w:r>
    </w:p>
    <w:p>
      <w:r>
        <w:rPr>
          <w:b/>
          <w:u w:val="single"/>
        </w:rPr>
        <w:t>82891</w:t>
      </w:r>
    </w:p>
    <w:p>
      <w:r>
        <w:t>A few weeks ago I heard a teacher tell his classroom that Blacks and Latinos can be proud of their culture , but whites should feel ashamed of their history and culture .</w:t>
      </w:r>
    </w:p>
    <w:p>
      <w:r>
        <w:rPr>
          <w:b/>
          <w:u w:val="single"/>
        </w:rPr>
        <w:t>82892</w:t>
      </w:r>
    </w:p>
    <w:p>
      <w:r>
        <w:t>I think you will probably run out of places to run and hide if you do n't attempt to make some sort of stand where you are .</w:t>
      </w:r>
    </w:p>
    <w:p>
      <w:r>
        <w:rPr>
          <w:b/>
          <w:u w:val="single"/>
        </w:rPr>
        <w:t>82893</w:t>
      </w:r>
    </w:p>
    <w:p>
      <w:r>
        <w:t>Had another great meet this weekend and was able to meet some new people .</w:t>
      </w:r>
    </w:p>
    <w:p>
      <w:r>
        <w:rPr>
          <w:b/>
          <w:u w:val="single"/>
        </w:rPr>
        <w:t>82894</w:t>
      </w:r>
    </w:p>
    <w:p>
      <w:r>
        <w:t>I 'm hoping things will continue to grow with our smaller meets and will make for a good turn out at our events this year !</w:t>
      </w:r>
    </w:p>
    <w:p>
      <w:r>
        <w:rPr>
          <w:b/>
          <w:u w:val="single"/>
        </w:rPr>
        <w:t>82895</w:t>
      </w:r>
    </w:p>
    <w:p>
      <w:r>
        <w:t>I have many of her CDs - saw her a Lisner years ago UTE LEMPER ~ The Case Continues - YouTube I have every CD from this band Dead Can Dance - the wind that shakes the barley - YouTube Dead Can Dance - Yulunga - YouTube as well as her solo ones â `` Soundtrack - Gladiator - Now We Are Free ( with lyric ) .flv - YouTube Lisa Gerrard - Sacrifice - YouTube</w:t>
      </w:r>
    </w:p>
    <w:p>
      <w:r>
        <w:rPr>
          <w:b/>
          <w:u w:val="single"/>
        </w:rPr>
        <w:t>82896</w:t>
      </w:r>
    </w:p>
    <w:p>
      <w:r>
        <w:t>I think you should take advantage of the fact you 're in highschool and it 's not really an important place in the long run .</w:t>
      </w:r>
    </w:p>
    <w:p>
      <w:r>
        <w:rPr>
          <w:b/>
          <w:u w:val="single"/>
        </w:rPr>
        <w:t>82897</w:t>
      </w:r>
    </w:p>
    <w:p>
      <w:r>
        <w:t>Teachers care less and tend to chalk it up to rebellion .</w:t>
      </w:r>
    </w:p>
    <w:p>
      <w:r>
        <w:rPr>
          <w:b/>
          <w:u w:val="single"/>
        </w:rPr>
        <w:t>82898</w:t>
      </w:r>
    </w:p>
    <w:p>
      <w:r>
        <w:t>If you have good grades , do n't get in trouble , are involved in extracurriculars , and otherwise are a good citizen , probably most teachers are n't going to take time out of their day unless your school is REALLY liberal .</w:t>
      </w:r>
    </w:p>
    <w:p>
      <w:r>
        <w:rPr>
          <w:b/>
          <w:u w:val="single"/>
        </w:rPr>
        <w:t>82899</w:t>
      </w:r>
    </w:p>
    <w:p>
      <w:r>
        <w:t>For perspective : I wrote a final paper for English class that was basically the Revisionist perspective on the Holocaust , and I outspokenly debated my poli-sci teacher accordingly .</w:t>
      </w:r>
    </w:p>
    <w:p>
      <w:r>
        <w:rPr>
          <w:b/>
          <w:u w:val="single"/>
        </w:rPr>
        <w:t>82900</w:t>
      </w:r>
    </w:p>
    <w:p>
      <w:r>
        <w:t>Nothing happened except I got an 88 % on the paper .</w:t>
      </w:r>
    </w:p>
    <w:p>
      <w:r>
        <w:rPr>
          <w:b/>
          <w:u w:val="single"/>
        </w:rPr>
        <w:t>82901</w:t>
      </w:r>
    </w:p>
    <w:p>
      <w:r>
        <w:t>As far as I understand , public school teachers are more restricted than university professors .</w:t>
      </w:r>
    </w:p>
    <w:p>
      <w:r>
        <w:rPr>
          <w:b/>
          <w:u w:val="single"/>
        </w:rPr>
        <w:t>82902</w:t>
      </w:r>
    </w:p>
    <w:p>
      <w:r>
        <w:t>If a 10th grade teacher says they 're grading from a rubric that says they 're grading based on grammar , spelling , sentence structure , and format only , they ca n't , in most cases , turn around and give you a failing grade for the assignment because they do n't like the content .</w:t>
      </w:r>
    </w:p>
    <w:p>
      <w:r>
        <w:rPr>
          <w:b/>
          <w:u w:val="single"/>
        </w:rPr>
        <w:t>82903</w:t>
      </w:r>
    </w:p>
    <w:p>
      <w:r>
        <w:t>Stay away from Alberta .</w:t>
      </w:r>
    </w:p>
    <w:p>
      <w:r>
        <w:rPr>
          <w:b/>
          <w:u w:val="single"/>
        </w:rPr>
        <w:t>82904</w:t>
      </w:r>
    </w:p>
    <w:p>
      <w:r>
        <w:t>All of our tim hortons are staffed by those nast filipinos and every single town is full of Indians and asians .</w:t>
      </w:r>
    </w:p>
    <w:p>
      <w:r>
        <w:rPr>
          <w:b/>
          <w:u w:val="single"/>
        </w:rPr>
        <w:t>82905</w:t>
      </w:r>
    </w:p>
    <w:p>
      <w:r>
        <w:t>I live in northern Alberta and even there I ca n't get away from them .</w:t>
      </w:r>
    </w:p>
    <w:p>
      <w:r>
        <w:rPr>
          <w:b/>
          <w:u w:val="single"/>
        </w:rPr>
        <w:t>82906</w:t>
      </w:r>
    </w:p>
    <w:p>
      <w:r>
        <w:t>Yes indeed it is , and yes he is a jew .</w:t>
      </w:r>
    </w:p>
    <w:p>
      <w:r>
        <w:rPr>
          <w:b/>
          <w:u w:val="single"/>
        </w:rPr>
        <w:t>82907</w:t>
      </w:r>
    </w:p>
    <w:p>
      <w:r>
        <w:t>I remember when that happened ..... could n't have happened to a nicer guy .</w:t>
      </w:r>
    </w:p>
    <w:p>
      <w:r>
        <w:rPr>
          <w:b/>
          <w:u w:val="single"/>
        </w:rPr>
        <w:t>82908</w:t>
      </w:r>
    </w:p>
    <w:p>
      <w:r>
        <w:t>LOL Tim</w:t>
      </w:r>
    </w:p>
    <w:p>
      <w:r>
        <w:rPr>
          <w:b/>
          <w:u w:val="single"/>
        </w:rPr>
        <w:t>82909</w:t>
      </w:r>
    </w:p>
    <w:p>
      <w:r>
        <w:t>1911 Colt Single Action Army ( A.K.A. Peacemaker ) F &amp; N Five seveN PSG-1 I could go on all day , but I just listed a few off the top of my head</w:t>
      </w:r>
    </w:p>
    <w:p>
      <w:r>
        <w:rPr>
          <w:b/>
          <w:u w:val="single"/>
        </w:rPr>
        <w:t>82910</w:t>
      </w:r>
    </w:p>
    <w:p>
      <w:r>
        <w:t>We need to deport all nonwhites immediately , that or stop letting more in and sterilize the ones here , that will fix the problem .</w:t>
      </w:r>
    </w:p>
    <w:p>
      <w:r>
        <w:rPr>
          <w:b/>
          <w:u w:val="single"/>
        </w:rPr>
        <w:t>82911</w:t>
      </w:r>
    </w:p>
    <w:p>
      <w:r>
        <w:t>Yep!</w:t>
      </w:r>
    </w:p>
    <w:p>
      <w:r>
        <w:rPr>
          <w:b/>
          <w:u w:val="single"/>
        </w:rPr>
        <w:t>82912</w:t>
      </w:r>
    </w:p>
    <w:p>
      <w:r>
        <w:t>If I had one it would 've probably made the list .</w:t>
      </w:r>
    </w:p>
    <w:p>
      <w:r>
        <w:rPr>
          <w:b/>
          <w:u w:val="single"/>
        </w:rPr>
        <w:t>82913</w:t>
      </w:r>
    </w:p>
    <w:p>
      <w:r>
        <w:t>I only included guns that are in my possession .</w:t>
      </w:r>
    </w:p>
    <w:p>
      <w:r>
        <w:rPr>
          <w:b/>
          <w:u w:val="single"/>
        </w:rPr>
        <w:t>82914</w:t>
      </w:r>
    </w:p>
    <w:p>
      <w:r>
        <w:t>I wonder what these race mixers are thinking ?</w:t>
      </w:r>
    </w:p>
    <w:p>
      <w:r>
        <w:rPr>
          <w:b/>
          <w:u w:val="single"/>
        </w:rPr>
        <w:t>82915</w:t>
      </w:r>
    </w:p>
    <w:p>
      <w:r>
        <w:t>Has anyone ever asked them about it ?</w:t>
      </w:r>
    </w:p>
    <w:p>
      <w:r>
        <w:rPr>
          <w:b/>
          <w:u w:val="single"/>
        </w:rPr>
        <w:t>82916</w:t>
      </w:r>
    </w:p>
    <w:p>
      <w:r>
        <w:t>Do they say they dont care ?</w:t>
      </w:r>
    </w:p>
    <w:p>
      <w:r>
        <w:rPr>
          <w:b/>
          <w:u w:val="single"/>
        </w:rPr>
        <w:t>82917</w:t>
      </w:r>
    </w:p>
    <w:p>
      <w:r>
        <w:t>They want mixed kids ?</w:t>
      </w:r>
    </w:p>
    <w:p>
      <w:r>
        <w:rPr>
          <w:b/>
          <w:u w:val="single"/>
        </w:rPr>
        <w:t>82918</w:t>
      </w:r>
    </w:p>
    <w:p>
      <w:r>
        <w:t>They dont think a child of their own race is good enough ?</w:t>
      </w:r>
    </w:p>
    <w:p>
      <w:r>
        <w:rPr>
          <w:b/>
          <w:u w:val="single"/>
        </w:rPr>
        <w:t>82919</w:t>
      </w:r>
    </w:p>
    <w:p>
      <w:r>
        <w:t>The mass killing of jews should be partly Britain 's fault but the western zionist world wants people to forget about Britain 's imperial past and lay the blame on white nordic nazi Germany .</w:t>
      </w:r>
    </w:p>
    <w:p>
      <w:r>
        <w:rPr>
          <w:b/>
          <w:u w:val="single"/>
        </w:rPr>
        <w:t>82920</w:t>
      </w:r>
    </w:p>
    <w:p>
      <w:r>
        <w:t>Back when there were proper Christian churches , and people attended them , this sort of music was available every Sunday .</w:t>
      </w:r>
    </w:p>
    <w:p>
      <w:r>
        <w:rPr>
          <w:b/>
          <w:u w:val="single"/>
        </w:rPr>
        <w:t>82921</w:t>
      </w:r>
    </w:p>
    <w:p>
      <w:r>
        <w:t>Now we have `` judeo-christian '' faux mega-churches that play `` christian rock '' .</w:t>
      </w:r>
    </w:p>
    <w:p>
      <w:r>
        <w:rPr>
          <w:b/>
          <w:u w:val="single"/>
        </w:rPr>
        <w:t>82922</w:t>
      </w:r>
    </w:p>
    <w:p>
      <w:r>
        <w:t>The Best of West Ireland : Dingle , Galway and the Aran Islands - YouTube South Ireland : Waterford to the Ring of Kerry - YouTube Dublin and Mystical Side-Trips - YouTube Belfast and the Best of Northern Ireland - YouTube</w:t>
      </w:r>
    </w:p>
    <w:p>
      <w:r>
        <w:rPr>
          <w:b/>
          <w:u w:val="single"/>
        </w:rPr>
        <w:t>82923</w:t>
      </w:r>
    </w:p>
    <w:p>
      <w:r>
        <w:t>I honestly hate Indians , Muslims , really anything with brown , black or yellow coloured skin I hate .</w:t>
      </w:r>
    </w:p>
    <w:p>
      <w:r>
        <w:rPr>
          <w:b/>
          <w:u w:val="single"/>
        </w:rPr>
        <w:t>82924</w:t>
      </w:r>
    </w:p>
    <w:p>
      <w:r>
        <w:t>Is that a hate crime what I just said ?</w:t>
      </w:r>
    </w:p>
    <w:p>
      <w:r>
        <w:rPr>
          <w:b/>
          <w:u w:val="single"/>
        </w:rPr>
        <w:t>82925</w:t>
      </w:r>
    </w:p>
    <w:p>
      <w:r>
        <w:t>I just meant in the US generally , whether it turns out he 's a friend or not my first instinct is always to help one of my own if they 're being attacked .</w:t>
      </w:r>
    </w:p>
    <w:p>
      <w:r>
        <w:rPr>
          <w:b/>
          <w:u w:val="single"/>
        </w:rPr>
        <w:t>82926</w:t>
      </w:r>
    </w:p>
    <w:p>
      <w:r>
        <w:t>Sure, send me an IM on Goodreads or here telling me your Goodreads ID so I can invite you to join it .</w:t>
      </w:r>
    </w:p>
    <w:p>
      <w:r>
        <w:rPr>
          <w:b/>
          <w:u w:val="single"/>
        </w:rPr>
        <w:t>82927</w:t>
      </w:r>
    </w:p>
    <w:p>
      <w:r>
        <w:t>facebook has an 4x4 van page .</w:t>
      </w:r>
    </w:p>
    <w:p>
      <w:r>
        <w:rPr>
          <w:b/>
          <w:u w:val="single"/>
        </w:rPr>
        <w:t>82928</w:t>
      </w:r>
    </w:p>
    <w:p>
      <w:r>
        <w:t>Search for it .</w:t>
      </w:r>
    </w:p>
    <w:p>
      <w:r>
        <w:rPr>
          <w:b/>
          <w:u w:val="single"/>
        </w:rPr>
        <w:t>82929</w:t>
      </w:r>
    </w:p>
    <w:p>
      <w:r>
        <w:t>Always one coming up for sale .</w:t>
      </w:r>
    </w:p>
    <w:p>
      <w:r>
        <w:rPr>
          <w:b/>
          <w:u w:val="single"/>
        </w:rPr>
        <w:t>82930</w:t>
      </w:r>
    </w:p>
    <w:p>
      <w:r>
        <w:t>Lot of old ambulances , rescue vans ripe for modding to live in .</w:t>
      </w:r>
    </w:p>
    <w:p>
      <w:r>
        <w:rPr>
          <w:b/>
          <w:u w:val="single"/>
        </w:rPr>
        <w:t>82931</w:t>
      </w:r>
    </w:p>
    <w:p>
      <w:r>
        <w:t>You might want to check this out , gave it a pretty good review as a truck/ATV/snow mobile gun or just as a back-up that takes standard AR/M16 magazines .</w:t>
      </w:r>
    </w:p>
    <w:p>
      <w:r>
        <w:rPr>
          <w:b/>
          <w:u w:val="single"/>
        </w:rPr>
        <w:t>82932</w:t>
      </w:r>
    </w:p>
    <w:p>
      <w:r>
        <w:t>Predator Xtreme , August 2015</w:t>
      </w:r>
    </w:p>
    <w:p>
      <w:r>
        <w:rPr>
          <w:b/>
          <w:u w:val="single"/>
        </w:rPr>
        <w:t>82933</w:t>
      </w:r>
    </w:p>
    <w:p>
      <w:r>
        <w:t>Have you ever gave hard knocks better than you got them ?</w:t>
      </w:r>
    </w:p>
    <w:p>
      <w:r>
        <w:rPr>
          <w:b/>
          <w:u w:val="single"/>
        </w:rPr>
        <w:t>82934</w:t>
      </w:r>
    </w:p>
    <w:p>
      <w:r>
        <w:t>Try experiencing what a couple of pounds of steel to the face feels like .</w:t>
      </w:r>
    </w:p>
    <w:p>
      <w:r>
        <w:rPr>
          <w:b/>
          <w:u w:val="single"/>
        </w:rPr>
        <w:t>82935</w:t>
      </w:r>
    </w:p>
    <w:p>
      <w:r>
        <w:t>Reflections on the 1970s Image Credit &amp; Copyright : Jimmy Walker Explanation : The 1970s are sometimes ignored by astronomers , like this beautiful grouping of reflection nebulae in Orion - NGC 1977 , NGC 1975 , and NGC 1973 - usually overlooked in favor of the substantial glow from the nearby stellar nursery better known as the Orion Nebula .</w:t>
      </w:r>
    </w:p>
    <w:p>
      <w:r>
        <w:rPr>
          <w:b/>
          <w:u w:val="single"/>
        </w:rPr>
        <w:t>82936</w:t>
      </w:r>
    </w:p>
    <w:p>
      <w:r>
        <w:t>Found along Orion 's sword just north of the bright Orion Nebula complex , these reflection nebulae are also associated with Orion 's giant molecular cloud about 1,500 light-years away , but are dominated by the characteristic blue color of interstellar dust reflecting light from hot young stars .</w:t>
      </w:r>
    </w:p>
    <w:p>
      <w:r>
        <w:rPr>
          <w:b/>
          <w:u w:val="single"/>
        </w:rPr>
        <w:t>82937</w:t>
      </w:r>
    </w:p>
    <w:p>
      <w:r>
        <w:t>In this sharp color image a portion of the Orion Nebula appears along the bottom border with the cluster of reflection nebulae at picture center .</w:t>
      </w:r>
    </w:p>
    <w:p>
      <w:r>
        <w:rPr>
          <w:b/>
          <w:u w:val="single"/>
        </w:rPr>
        <w:t>82938</w:t>
      </w:r>
    </w:p>
    <w:p>
      <w:r>
        <w:t>NGC 1977 stretches across the field just below center , separated from NGC 1973 ( above right ) and NGC 1975 ( above left ) by dark regions laced with faint red emission from hydrogen atoms .</w:t>
      </w:r>
    </w:p>
    <w:p>
      <w:r>
        <w:rPr>
          <w:b/>
          <w:u w:val="single"/>
        </w:rPr>
        <w:t>82939</w:t>
      </w:r>
    </w:p>
    <w:p>
      <w:r>
        <w:t>Taken together , the dark regions suggest to many the shape of a running man .</w:t>
      </w:r>
    </w:p>
    <w:p>
      <w:r>
        <w:rPr>
          <w:b/>
          <w:u w:val="single"/>
        </w:rPr>
        <w:t>82940</w:t>
      </w:r>
    </w:p>
    <w:p>
      <w:r>
        <w:t>Yeah, hay rides are popular here .</w:t>
      </w:r>
    </w:p>
    <w:p>
      <w:r>
        <w:rPr>
          <w:b/>
          <w:u w:val="single"/>
        </w:rPr>
        <w:t>82941</w:t>
      </w:r>
    </w:p>
    <w:p>
      <w:r>
        <w:t>I remember going on them when I was a young boy .</w:t>
      </w:r>
    </w:p>
    <w:p>
      <w:r>
        <w:rPr>
          <w:b/>
          <w:u w:val="single"/>
        </w:rPr>
        <w:t>82942</w:t>
      </w:r>
    </w:p>
    <w:p>
      <w:r>
        <w:t>I 've gone through corn mazes as well .</w:t>
      </w:r>
    </w:p>
    <w:p>
      <w:r>
        <w:rPr>
          <w:b/>
          <w:u w:val="single"/>
        </w:rPr>
        <w:t>82943</w:t>
      </w:r>
    </w:p>
    <w:p>
      <w:r>
        <w:t>Good memories .</w:t>
      </w:r>
    </w:p>
    <w:p>
      <w:r>
        <w:rPr>
          <w:b/>
          <w:u w:val="single"/>
        </w:rPr>
        <w:t>82944</w:t>
      </w:r>
    </w:p>
    <w:p>
      <w:r>
        <w:t>I swear I would get a tee shirt with this on it and wear it to school .</w:t>
      </w:r>
    </w:p>
    <w:p>
      <w:r>
        <w:rPr>
          <w:b/>
          <w:u w:val="single"/>
        </w:rPr>
        <w:t>82945</w:t>
      </w:r>
    </w:p>
    <w:p>
      <w:r>
        <w:t>Ignorance is when someone do n't know the truth .</w:t>
      </w:r>
    </w:p>
    <w:p>
      <w:r>
        <w:rPr>
          <w:b/>
          <w:u w:val="single"/>
        </w:rPr>
        <w:t>82946</w:t>
      </w:r>
    </w:p>
    <w:p>
      <w:r>
        <w:t>Stupid is when someone do n't want the truth .</w:t>
      </w:r>
    </w:p>
    <w:p>
      <w:r>
        <w:rPr>
          <w:b/>
          <w:u w:val="single"/>
        </w:rPr>
        <w:t>82947</w:t>
      </w:r>
    </w:p>
    <w:p>
      <w:r>
        <w:t>Which one are you ?</w:t>
      </w:r>
    </w:p>
    <w:p>
      <w:r>
        <w:rPr>
          <w:b/>
          <w:u w:val="single"/>
        </w:rPr>
        <w:t>82948</w:t>
      </w:r>
    </w:p>
    <w:p>
      <w:r>
        <w:t>Yes, not to mention lagathas Amazonian warriors .</w:t>
      </w:r>
    </w:p>
    <w:p>
      <w:r>
        <w:rPr>
          <w:b/>
          <w:u w:val="single"/>
        </w:rPr>
        <w:t>82949</w:t>
      </w:r>
    </w:p>
    <w:p>
      <w:r>
        <w:t>Anyone with half a brain would n't send a bunch of seventy pound women into battle with swords .</w:t>
      </w:r>
    </w:p>
    <w:p>
      <w:r>
        <w:rPr>
          <w:b/>
          <w:u w:val="single"/>
        </w:rPr>
        <w:t>82950</w:t>
      </w:r>
    </w:p>
    <w:p>
      <w:r>
        <w:t>Watch out for them one-droppers .</w:t>
      </w:r>
    </w:p>
    <w:p>
      <w:r>
        <w:rPr>
          <w:b/>
          <w:u w:val="single"/>
        </w:rPr>
        <w:t>82951</w:t>
      </w:r>
    </w:p>
    <w:p>
      <w:r>
        <w:t>I need to get this done too , but my luck I 'll find out my great-grandfather was an IDF General .</w:t>
      </w:r>
    </w:p>
    <w:p>
      <w:r>
        <w:rPr>
          <w:b/>
          <w:u w:val="single"/>
        </w:rPr>
        <w:t>82952</w:t>
      </w:r>
    </w:p>
    <w:p>
      <w:r>
        <w:t>It's very easy for people to sit behind their computers in the comfort of their homes and judge an elderly gentleman who has dedicated his life to exposing the Holocaust myth when it 's not your office being burned to the ground , when it 's not you being bankrupted or thrown in prison .</w:t>
      </w:r>
    </w:p>
    <w:p>
      <w:r>
        <w:rPr>
          <w:b/>
          <w:u w:val="single"/>
        </w:rPr>
        <w:t>82953</w:t>
      </w:r>
    </w:p>
    <w:p>
      <w:r>
        <w:t>Mr Irving played a fundamental role in my own journey through Holocaust revision and for that he will always have my gratitude .</w:t>
      </w:r>
    </w:p>
    <w:p>
      <w:r>
        <w:rPr>
          <w:b/>
          <w:u w:val="single"/>
        </w:rPr>
        <w:t>82954</w:t>
      </w:r>
    </w:p>
    <w:p>
      <w:r>
        <w:t>Because they are essentially child-like and until someone steps up and says something they will just carry on , again like children .</w:t>
      </w:r>
    </w:p>
    <w:p>
      <w:r>
        <w:rPr>
          <w:b/>
          <w:u w:val="single"/>
        </w:rPr>
        <w:t>82955</w:t>
      </w:r>
    </w:p>
    <w:p>
      <w:r>
        <w:t>no doubt thats a lovely gun , if i had the money im looking at a benelli as my next shot gun ... also the price of single shot shot guns have gone sky high</w:t>
      </w:r>
    </w:p>
    <w:p>
      <w:r>
        <w:rPr>
          <w:b/>
          <w:u w:val="single"/>
        </w:rPr>
        <w:t>82956</w:t>
      </w:r>
    </w:p>
    <w:p>
      <w:r>
        <w:t>Here is another source for 5.56 They are out of stock on the Wolf garbage but have PMC and some Federal in stock .</w:t>
      </w:r>
    </w:p>
    <w:p>
      <w:r>
        <w:rPr>
          <w:b/>
          <w:u w:val="single"/>
        </w:rPr>
        <w:t>82957</w:t>
      </w:r>
    </w:p>
    <w:p>
      <w:r>
        <w:t>http://www.the-armory.com/shopsite_s...mmunition.html</w:t>
      </w:r>
    </w:p>
    <w:p>
      <w:r>
        <w:rPr>
          <w:b/>
          <w:u w:val="single"/>
        </w:rPr>
        <w:t>82958</w:t>
      </w:r>
    </w:p>
    <w:p>
      <w:r>
        <w:t>You can go straight into a community college without GED , you just have to pass the tests .</w:t>
      </w:r>
    </w:p>
    <w:p>
      <w:r>
        <w:rPr>
          <w:b/>
          <w:u w:val="single"/>
        </w:rPr>
        <w:t>82959</w:t>
      </w:r>
    </w:p>
    <w:p>
      <w:r>
        <w:t>Then you can transfer to Uni from there .</w:t>
      </w:r>
    </w:p>
    <w:p>
      <w:r>
        <w:rPr>
          <w:b/>
          <w:u w:val="single"/>
        </w:rPr>
        <w:t>82960</w:t>
      </w:r>
    </w:p>
    <w:p>
      <w:r>
        <w:t>I would definitely not recommend becoming a teacher in the us the pay is not the greatest .</w:t>
      </w:r>
    </w:p>
    <w:p>
      <w:r>
        <w:rPr>
          <w:b/>
          <w:u w:val="single"/>
        </w:rPr>
        <w:t>82961</w:t>
      </w:r>
    </w:p>
    <w:p>
      <w:r>
        <w:t>And you will have to teach alot of lies to the students .</w:t>
      </w:r>
    </w:p>
    <w:p>
      <w:r>
        <w:rPr>
          <w:b/>
          <w:u w:val="single"/>
        </w:rPr>
        <w:t>82962</w:t>
      </w:r>
    </w:p>
    <w:p>
      <w:r>
        <w:t>i have been using Firefox for about 6 months now. ive never looked back , IE is so slow when compared to FF</w:t>
      </w:r>
    </w:p>
    <w:p>
      <w:r>
        <w:rPr>
          <w:b/>
          <w:u w:val="single"/>
        </w:rPr>
        <w:t>82963</w:t>
      </w:r>
    </w:p>
    <w:p>
      <w:r>
        <w:t>Around here their always shooting .</w:t>
      </w:r>
    </w:p>
    <w:p>
      <w:r>
        <w:rPr>
          <w:b/>
          <w:u w:val="single"/>
        </w:rPr>
        <w:t>82964</w:t>
      </w:r>
    </w:p>
    <w:p>
      <w:r>
        <w:t>In clubs that search people you see them get their asses handed to them .</w:t>
      </w:r>
    </w:p>
    <w:p>
      <w:r>
        <w:rPr>
          <w:b/>
          <w:u w:val="single"/>
        </w:rPr>
        <w:t>82965</w:t>
      </w:r>
    </w:p>
    <w:p>
      <w:r>
        <w:t>Then it back to getting the gun and shooting .</w:t>
      </w:r>
    </w:p>
    <w:p>
      <w:r>
        <w:rPr>
          <w:b/>
          <w:u w:val="single"/>
        </w:rPr>
        <w:t>82966</w:t>
      </w:r>
    </w:p>
    <w:p>
      <w:r>
        <w:t>Its gone full retard now .</w:t>
      </w:r>
    </w:p>
    <w:p>
      <w:r>
        <w:rPr>
          <w:b/>
          <w:u w:val="single"/>
        </w:rPr>
        <w:t>82967</w:t>
      </w:r>
    </w:p>
    <w:p>
      <w:r>
        <w:t>Everything thinks they are banning all 556/223 and hoarding all of it .</w:t>
      </w:r>
    </w:p>
    <w:p>
      <w:r>
        <w:rPr>
          <w:b/>
          <w:u w:val="single"/>
        </w:rPr>
        <w:t>82968</w:t>
      </w:r>
    </w:p>
    <w:p>
      <w:r>
        <w:t>Hell some places are a buck a round for green tip its hilarious .</w:t>
      </w:r>
    </w:p>
    <w:p>
      <w:r>
        <w:rPr>
          <w:b/>
          <w:u w:val="single"/>
        </w:rPr>
        <w:t>82969</w:t>
      </w:r>
    </w:p>
    <w:p>
      <w:r>
        <w:t>I do n't know why people associate Southern Europeans with light brown/olive skin .</w:t>
      </w:r>
    </w:p>
    <w:p>
      <w:r>
        <w:rPr>
          <w:b/>
          <w:u w:val="single"/>
        </w:rPr>
        <w:t>82970</w:t>
      </w:r>
    </w:p>
    <w:p>
      <w:r>
        <w:t>Most Southern Europeans have white skin , but not a pink undertone .</w:t>
      </w:r>
    </w:p>
    <w:p>
      <w:r>
        <w:rPr>
          <w:b/>
          <w:u w:val="single"/>
        </w:rPr>
        <w:t>82971</w:t>
      </w:r>
    </w:p>
    <w:p>
      <w:r>
        <w:t>I grew up near Little Italy ( not NY ) and parents grew up in Brooklyn .</w:t>
      </w:r>
    </w:p>
    <w:p>
      <w:r>
        <w:rPr>
          <w:b/>
          <w:u w:val="single"/>
        </w:rPr>
        <w:t>82972</w:t>
      </w:r>
    </w:p>
    <w:p>
      <w:r>
        <w:t>By the time I was growing up in the 2000s and early 2010s the area was already mixed and a few shops closed down .</w:t>
      </w:r>
    </w:p>
    <w:p>
      <w:r>
        <w:rPr>
          <w:b/>
          <w:u w:val="single"/>
        </w:rPr>
        <w:t>82973</w:t>
      </w:r>
    </w:p>
    <w:p>
      <w:r>
        <w:t>Honestly if they ever fired them I 'd expect they 'd do more damage to themselves since the average negro lacks the intellect for basic firearms training .</w:t>
      </w:r>
    </w:p>
    <w:p>
      <w:r>
        <w:rPr>
          <w:b/>
          <w:u w:val="single"/>
        </w:rPr>
        <w:t>82974</w:t>
      </w:r>
    </w:p>
    <w:p>
      <w:r>
        <w:t>I 'm surprised they 're not holding the gun back to front .</w:t>
      </w:r>
    </w:p>
    <w:p>
      <w:r>
        <w:rPr>
          <w:b/>
          <w:u w:val="single"/>
        </w:rPr>
        <w:t>82975</w:t>
      </w:r>
    </w:p>
    <w:p>
      <w:r>
        <w:t>In the Great War white men fought with heavy weapons .</w:t>
      </w:r>
    </w:p>
    <w:p>
      <w:r>
        <w:rPr>
          <w:b/>
          <w:u w:val="single"/>
        </w:rPr>
        <w:t>82976</w:t>
      </w:r>
    </w:p>
    <w:p>
      <w:r>
        <w:t>`` Small '' arms are n't always light weight .</w:t>
      </w:r>
    </w:p>
    <w:p>
      <w:r>
        <w:rPr>
          <w:b/>
          <w:u w:val="single"/>
        </w:rPr>
        <w:t>82977</w:t>
      </w:r>
    </w:p>
    <w:p>
      <w:r>
        <w:t>The concept of carrying thousands of varmit rounds to enable spray and pray in battle is a post Korean War concept .</w:t>
      </w:r>
    </w:p>
    <w:p>
      <w:r>
        <w:rPr>
          <w:b/>
          <w:u w:val="single"/>
        </w:rPr>
        <w:t>82978</w:t>
      </w:r>
    </w:p>
    <w:p>
      <w:r>
        <w:t>Ever wonder why ?</w:t>
      </w:r>
    </w:p>
    <w:p>
      <w:r>
        <w:rPr>
          <w:b/>
          <w:u w:val="single"/>
        </w:rPr>
        <w:t>82979</w:t>
      </w:r>
    </w:p>
    <w:p>
      <w:r>
        <w:t>This is a good thread There is a lot of cheap WHITE places to live in the U.S. I have already drivin to look at some places already .</w:t>
      </w:r>
    </w:p>
    <w:p>
      <w:r>
        <w:rPr>
          <w:b/>
          <w:u w:val="single"/>
        </w:rPr>
        <w:t>82980</w:t>
      </w:r>
    </w:p>
    <w:p>
      <w:r>
        <w:t>My ancestors who had the good sense and foresight to come and build America .</w:t>
      </w:r>
    </w:p>
    <w:p>
      <w:r>
        <w:rPr>
          <w:b/>
          <w:u w:val="single"/>
        </w:rPr>
        <w:t>82981</w:t>
      </w:r>
    </w:p>
    <w:p>
      <w:r>
        <w:t>I wonder what they would have to say about the type of country it is turning in to ?</w:t>
      </w:r>
    </w:p>
    <w:p>
      <w:r>
        <w:rPr>
          <w:b/>
          <w:u w:val="single"/>
        </w:rPr>
        <w:t>82982</w:t>
      </w:r>
    </w:p>
    <w:p>
      <w:r>
        <w:t>SMH you all do n't understand Hitler 's message , it was that all people should be proud of their nation and all people should improve themselves within their own national community ( volksgemeinshaft ) .</w:t>
      </w:r>
    </w:p>
    <w:p>
      <w:r>
        <w:rPr>
          <w:b/>
          <w:u w:val="single"/>
        </w:rPr>
        <w:t>82983</w:t>
      </w:r>
    </w:p>
    <w:p>
      <w:r>
        <w:t>Same here .</w:t>
      </w:r>
    </w:p>
    <w:p>
      <w:r>
        <w:rPr>
          <w:b/>
          <w:u w:val="single"/>
        </w:rPr>
        <w:t>82984</w:t>
      </w:r>
    </w:p>
    <w:p>
      <w:r>
        <w:t>I enjoyed playing the game when I was a kid , but I never enjoyed watching it on TV .</w:t>
      </w:r>
    </w:p>
    <w:p>
      <w:r>
        <w:rPr>
          <w:b/>
          <w:u w:val="single"/>
        </w:rPr>
        <w:t>82985</w:t>
      </w:r>
    </w:p>
    <w:p>
      <w:r>
        <w:t>It just does n't hold my attention .</w:t>
      </w:r>
    </w:p>
    <w:p>
      <w:r>
        <w:rPr>
          <w:b/>
          <w:u w:val="single"/>
        </w:rPr>
        <w:t>82986</w:t>
      </w:r>
    </w:p>
    <w:p>
      <w:r>
        <w:t>Same with basketball and baseball .</w:t>
      </w:r>
    </w:p>
    <w:p>
      <w:r>
        <w:rPr>
          <w:b/>
          <w:u w:val="single"/>
        </w:rPr>
        <w:t>82987</w:t>
      </w:r>
    </w:p>
    <w:p>
      <w:r>
        <w:t>On the other hand , I did n't ride horses or bulls , but I love to watch the rodeo .</w:t>
      </w:r>
    </w:p>
    <w:p>
      <w:r>
        <w:rPr>
          <w:b/>
          <w:u w:val="single"/>
        </w:rPr>
        <w:t>82988</w:t>
      </w:r>
    </w:p>
    <w:p>
      <w:r>
        <w:t>Recently blew away an old computer tower .</w:t>
      </w:r>
    </w:p>
    <w:p>
      <w:r>
        <w:rPr>
          <w:b/>
          <w:u w:val="single"/>
        </w:rPr>
        <w:t>82989</w:t>
      </w:r>
    </w:p>
    <w:p>
      <w:r>
        <w:t>Remington 000 standard velocity failed to penetrate past the motherboard , mostly stopping between a couple of sheets of metal comprising the shell of the unit .</w:t>
      </w:r>
    </w:p>
    <w:p>
      <w:r>
        <w:rPr>
          <w:b/>
          <w:u w:val="single"/>
        </w:rPr>
        <w:t>82990</w:t>
      </w:r>
    </w:p>
    <w:p>
      <w:r>
        <w:t>Pellets flattened out quite nicely .</w:t>
      </w:r>
    </w:p>
    <w:p>
      <w:r>
        <w:rPr>
          <w:b/>
          <w:u w:val="single"/>
        </w:rPr>
        <w:t>82991</w:t>
      </w:r>
    </w:p>
    <w:p>
      <w:r>
        <w:t>Overpenetration IS a serious concern .</w:t>
      </w:r>
    </w:p>
    <w:p>
      <w:r>
        <w:rPr>
          <w:b/>
          <w:u w:val="single"/>
        </w:rPr>
        <w:t>82992</w:t>
      </w:r>
    </w:p>
    <w:p>
      <w:r>
        <w:t>An even smaller pellet is probably ideal , #4 Buck , perhaps .</w:t>
      </w:r>
    </w:p>
    <w:p>
      <w:r>
        <w:rPr>
          <w:b/>
          <w:u w:val="single"/>
        </w:rPr>
        <w:t>82993</w:t>
      </w:r>
    </w:p>
    <w:p>
      <w:r>
        <w:t>At HD ranges youre looking at a cluster of shot a few inches wide at best .</w:t>
      </w:r>
    </w:p>
    <w:p>
      <w:r>
        <w:rPr>
          <w:b/>
          <w:u w:val="single"/>
        </w:rPr>
        <w:t>82994</w:t>
      </w:r>
    </w:p>
    <w:p>
      <w:r>
        <w:t>See Jeff Cooper for further instruction .</w:t>
      </w:r>
    </w:p>
    <w:p>
      <w:r>
        <w:rPr>
          <w:b/>
          <w:u w:val="single"/>
        </w:rPr>
        <w:t>82995</w:t>
      </w:r>
    </w:p>
    <w:p>
      <w:r>
        <w:t>BTW , Winchester slugs blew a 1 inch hole in and out .</w:t>
      </w:r>
    </w:p>
    <w:p>
      <w:r>
        <w:rPr>
          <w:b/>
          <w:u w:val="single"/>
        </w:rPr>
        <w:t>82996</w:t>
      </w:r>
    </w:p>
    <w:p>
      <w:r>
        <w:t>Bad for home defense , which is a pity , its probably a spectacular manstopper , those soft lead hollow base Foster slugs flatten out quickly .</w:t>
      </w:r>
    </w:p>
    <w:p>
      <w:r>
        <w:rPr>
          <w:b/>
          <w:u w:val="single"/>
        </w:rPr>
        <w:t>82997</w:t>
      </w:r>
    </w:p>
    <w:p>
      <w:r>
        <w:t>I've always been partial to Lully and Rameau : Jean Baptiste Lully - L' Orchestre du Roi Soleil - YouTube Jean Philippe Rameau /// Orchestral Suites - YouTube</w:t>
      </w:r>
    </w:p>
    <w:p>
      <w:r>
        <w:rPr>
          <w:b/>
          <w:u w:val="single"/>
        </w:rPr>
        <w:t>82998</w:t>
      </w:r>
    </w:p>
    <w:p>
      <w:r>
        <w:t>And the contributions of whites are everywhere .</w:t>
      </w:r>
    </w:p>
    <w:p>
      <w:r>
        <w:rPr>
          <w:b/>
          <w:u w:val="single"/>
        </w:rPr>
        <w:t>82999</w:t>
      </w:r>
    </w:p>
    <w:p>
      <w:r>
        <w:t>Literally .</w:t>
      </w:r>
    </w:p>
    <w:p>
      <w:r>
        <w:rPr>
          <w:b/>
          <w:u w:val="single"/>
        </w:rPr>
        <w:t>83000</w:t>
      </w:r>
    </w:p>
    <w:p>
      <w:r>
        <w:t>Every cultured society and all things therein were created by whites .</w:t>
      </w:r>
    </w:p>
    <w:p>
      <w:r>
        <w:rPr>
          <w:b/>
          <w:u w:val="single"/>
        </w:rPr>
        <w:t>83001</w:t>
      </w:r>
    </w:p>
    <w:p>
      <w:r>
        <w:t>Except peanut butter</w:t>
      </w:r>
    </w:p>
    <w:p>
      <w:r>
        <w:rPr>
          <w:b/>
          <w:u w:val="single"/>
        </w:rPr>
        <w:t>83002</w:t>
      </w:r>
    </w:p>
    <w:p>
      <w:r>
        <w:t>Renoir was a French artist .</w:t>
      </w:r>
    </w:p>
    <w:p>
      <w:r>
        <w:rPr>
          <w:b/>
          <w:u w:val="single"/>
        </w:rPr>
        <w:t>83003</w:t>
      </w:r>
    </w:p>
    <w:p>
      <w:r>
        <w:t>I like the French .</w:t>
      </w:r>
    </w:p>
    <w:p>
      <w:r>
        <w:rPr>
          <w:b/>
          <w:u w:val="single"/>
        </w:rPr>
        <w:t>83004</w:t>
      </w:r>
    </w:p>
    <w:p>
      <w:r>
        <w:t>They love art and high culture .</w:t>
      </w:r>
    </w:p>
    <w:p>
      <w:r>
        <w:rPr>
          <w:b/>
          <w:u w:val="single"/>
        </w:rPr>
        <w:t>83005</w:t>
      </w:r>
    </w:p>
    <w:p>
      <w:r>
        <w:t>I also like Renoir .</w:t>
      </w:r>
    </w:p>
    <w:p>
      <w:r>
        <w:rPr>
          <w:b/>
          <w:u w:val="single"/>
        </w:rPr>
        <w:t>83006</w:t>
      </w:r>
    </w:p>
    <w:p>
      <w:r>
        <w:t>This man is an idiot .</w:t>
      </w:r>
    </w:p>
    <w:p>
      <w:r>
        <w:rPr>
          <w:b/>
          <w:u w:val="single"/>
        </w:rPr>
        <w:t>83007</w:t>
      </w:r>
    </w:p>
    <w:p>
      <w:r>
        <w:t>i did a homeschooling thing where i saw a teacher once a week and she failed me just because of my views. id do the assignment exactly right and the highest i ever got was a c</w:t>
      </w:r>
    </w:p>
    <w:p>
      <w:r>
        <w:rPr>
          <w:b/>
          <w:u w:val="single"/>
        </w:rPr>
        <w:t>83008</w:t>
      </w:r>
    </w:p>
    <w:p>
      <w:r>
        <w:t>I discovered this beer quite awhile ago when it was a regional beer even though its claim to famous was the oldest brewery in America .</w:t>
      </w:r>
    </w:p>
    <w:p>
      <w:r>
        <w:rPr>
          <w:b/>
          <w:u w:val="single"/>
        </w:rPr>
        <w:t>83009</w:t>
      </w:r>
    </w:p>
    <w:p>
      <w:r>
        <w:t>Now it is also the largest American owned brewery .</w:t>
      </w:r>
    </w:p>
    <w:p>
      <w:r>
        <w:rPr>
          <w:b/>
          <w:u w:val="single"/>
        </w:rPr>
        <w:t>83010</w:t>
      </w:r>
    </w:p>
    <w:p>
      <w:r>
        <w:t>YUENGLINGS</w:t>
      </w:r>
    </w:p>
    <w:p>
      <w:r>
        <w:rPr>
          <w:b/>
          <w:u w:val="single"/>
        </w:rPr>
        <w:t>83011</w:t>
      </w:r>
    </w:p>
    <w:p>
      <w:r>
        <w:t>I had a chance to go visit Chepstow Castle last time I was in the area .</w:t>
      </w:r>
    </w:p>
    <w:p>
      <w:r>
        <w:rPr>
          <w:b/>
          <w:u w:val="single"/>
        </w:rPr>
        <w:t>83012</w:t>
      </w:r>
    </w:p>
    <w:p>
      <w:r>
        <w:t>Great Britain is Castle country for sure</w:t>
      </w:r>
    </w:p>
    <w:p>
      <w:r>
        <w:rPr>
          <w:b/>
          <w:u w:val="single"/>
        </w:rPr>
        <w:t>83013</w:t>
      </w:r>
    </w:p>
    <w:p>
      <w:r>
        <w:t>he's obviously a good christian white boy with good values .</w:t>
      </w:r>
    </w:p>
    <w:p>
      <w:r>
        <w:rPr>
          <w:b/>
          <w:u w:val="single"/>
        </w:rPr>
        <w:t>83014</w:t>
      </w:r>
    </w:p>
    <w:p>
      <w:r>
        <w:t>It 's wasted on a groid but I understand his need to uphold his principles .</w:t>
      </w:r>
    </w:p>
    <w:p>
      <w:r>
        <w:rPr>
          <w:b/>
          <w:u w:val="single"/>
        </w:rPr>
        <w:t>83015</w:t>
      </w:r>
    </w:p>
    <w:p>
      <w:r>
        <w:t>No, I 'm in Spanish class at school in Canada and we focus sometimes on Mexican slang and do n't learn vosotros .</w:t>
      </w:r>
    </w:p>
    <w:p>
      <w:r>
        <w:rPr>
          <w:b/>
          <w:u w:val="single"/>
        </w:rPr>
        <w:t>83016</w:t>
      </w:r>
    </w:p>
    <w:p>
      <w:r>
        <w:t>Do what you can to help keep Stormfront alive and growing .</w:t>
      </w:r>
    </w:p>
    <w:p>
      <w:r>
        <w:rPr>
          <w:b/>
          <w:u w:val="single"/>
        </w:rPr>
        <w:t>83017</w:t>
      </w:r>
    </w:p>
    <w:p>
      <w:r>
        <w:t>Just 5 bucks a month from every active member is all it takes .</w:t>
      </w:r>
    </w:p>
    <w:p>
      <w:r>
        <w:rPr>
          <w:b/>
          <w:u w:val="single"/>
        </w:rPr>
        <w:t>83018</w:t>
      </w:r>
    </w:p>
    <w:p>
      <w:r>
        <w:t>Is that a problem ?</w:t>
      </w:r>
    </w:p>
    <w:p>
      <w:r>
        <w:rPr>
          <w:b/>
          <w:u w:val="single"/>
        </w:rPr>
        <w:t>83019</w:t>
      </w:r>
    </w:p>
    <w:p>
      <w:r>
        <w:t>mommy told me never to squelch on someone 's claims. the very fear of exposure makes me want to avoid lying .</w:t>
      </w:r>
    </w:p>
    <w:p>
      <w:r>
        <w:rPr>
          <w:b/>
          <w:u w:val="single"/>
        </w:rPr>
        <w:t>83020</w:t>
      </w:r>
    </w:p>
    <w:p>
      <w:r>
        <w:t>I see it as a martial art yes but more as a system of life that includes martial arts and various forms of military skills</w:t>
      </w:r>
    </w:p>
    <w:p>
      <w:r>
        <w:rPr>
          <w:b/>
          <w:u w:val="single"/>
        </w:rPr>
        <w:t>83021</w:t>
      </w:r>
    </w:p>
    <w:p>
      <w:r>
        <w:t>Truly sad that we 've decreased education standards to make minority students more successful .</w:t>
      </w:r>
    </w:p>
    <w:p>
      <w:r>
        <w:rPr>
          <w:b/>
          <w:u w:val="single"/>
        </w:rPr>
        <w:t>83022</w:t>
      </w:r>
    </w:p>
    <w:p>
      <w:r>
        <w:t>Instead of challenging young white minds , we put them to sleep in a sea of apathy towards standards .</w:t>
      </w:r>
    </w:p>
    <w:p>
      <w:r>
        <w:rPr>
          <w:b/>
          <w:u w:val="single"/>
        </w:rPr>
        <w:t>83023</w:t>
      </w:r>
    </w:p>
    <w:p>
      <w:r>
        <w:t>I bought a bag of candy .</w:t>
      </w:r>
    </w:p>
    <w:p>
      <w:r>
        <w:rPr>
          <w:b/>
          <w:u w:val="single"/>
        </w:rPr>
        <w:t>83024</w:t>
      </w:r>
    </w:p>
    <w:p>
      <w:r>
        <w:t>If kids come by , they get it .</w:t>
      </w:r>
    </w:p>
    <w:p>
      <w:r>
        <w:rPr>
          <w:b/>
          <w:u w:val="single"/>
        </w:rPr>
        <w:t>83025</w:t>
      </w:r>
    </w:p>
    <w:p>
      <w:r>
        <w:t>If not ...</w:t>
      </w:r>
    </w:p>
    <w:p>
      <w:r>
        <w:rPr>
          <w:b/>
          <w:u w:val="single"/>
        </w:rPr>
        <w:t>83026</w:t>
      </w:r>
    </w:p>
    <w:p>
      <w:r>
        <w:t>I am giving the whole bag to the kids across the street ....</w:t>
      </w:r>
    </w:p>
    <w:p>
      <w:r>
        <w:rPr>
          <w:b/>
          <w:u w:val="single"/>
        </w:rPr>
        <w:t>83027</w:t>
      </w:r>
    </w:p>
    <w:p>
      <w:r>
        <w:t>but please prepare yourself for anything like a nuclear blast or a huge earth quake or hurricane .... shtf in many ways</w:t>
      </w:r>
    </w:p>
    <w:p>
      <w:r>
        <w:rPr>
          <w:b/>
          <w:u w:val="single"/>
        </w:rPr>
        <w:t>83028</w:t>
      </w:r>
    </w:p>
    <w:p>
      <w:r>
        <w:t>In my opinion , from my experience with the schools in my area , the teachers say it is not their job to break up a fight Im not saying this is right but its going on in many different areas</w:t>
      </w:r>
    </w:p>
    <w:p>
      <w:r>
        <w:rPr>
          <w:b/>
          <w:u w:val="single"/>
        </w:rPr>
        <w:t>83029</w:t>
      </w:r>
    </w:p>
    <w:p>
      <w:r>
        <w:t>I know mopeds are dangerous so are your krautschrockerts. btw this is a Yamaha i like .</w:t>
      </w:r>
    </w:p>
    <w:p>
      <w:r>
        <w:rPr>
          <w:b/>
          <w:u w:val="single"/>
        </w:rPr>
        <w:t>83030</w:t>
      </w:r>
    </w:p>
    <w:p>
      <w:r>
        <w:t>Yamaha Aerox 150 PS 1000ccm - YouTube Yep a 1000 cc aerox</w:t>
      </w:r>
    </w:p>
    <w:p>
      <w:r>
        <w:rPr>
          <w:b/>
          <w:u w:val="single"/>
        </w:rPr>
        <w:t>83031</w:t>
      </w:r>
    </w:p>
    <w:p>
      <w:r>
        <w:t>Hey, I have a Folkwear pattern for that style of shirt which I 've been meaning to make .</w:t>
      </w:r>
    </w:p>
    <w:p>
      <w:r>
        <w:rPr>
          <w:b/>
          <w:u w:val="single"/>
        </w:rPr>
        <w:t>83032</w:t>
      </w:r>
    </w:p>
    <w:p>
      <w:r>
        <w:t>Thanks for the encouragement !</w:t>
      </w:r>
    </w:p>
    <w:p>
      <w:r>
        <w:rPr>
          <w:b/>
          <w:u w:val="single"/>
        </w:rPr>
        <w:t>83033</w:t>
      </w:r>
    </w:p>
    <w:p>
      <w:r>
        <w:t>I'm more of a grappler than a striker , I would lunge out with a windpipe grab and bring them down to the floor .... my record for KO' ing someone with a choke is currently 3 secs</w:t>
      </w:r>
    </w:p>
    <w:p>
      <w:r>
        <w:rPr>
          <w:b/>
          <w:u w:val="single"/>
        </w:rPr>
        <w:t>83034</w:t>
      </w:r>
    </w:p>
    <w:p>
      <w:r>
        <w:t>I wonder why the Jewish Media always pretends that all the blood thirsty third world savages are victims and it is all Whitey 's fault ?</w:t>
      </w:r>
    </w:p>
    <w:p>
      <w:r>
        <w:rPr>
          <w:b/>
          <w:u w:val="single"/>
        </w:rPr>
        <w:t>83035</w:t>
      </w:r>
    </w:p>
    <w:p>
      <w:r>
        <w:t>If a third world savage attacks a Jew , is it all Jewey 's fault ?</w:t>
      </w:r>
    </w:p>
    <w:p>
      <w:r>
        <w:rPr>
          <w:b/>
          <w:u w:val="single"/>
        </w:rPr>
        <w:t>83036</w:t>
      </w:r>
    </w:p>
    <w:p>
      <w:r>
        <w:t>I have : 1 Sister with Grey Eyes 1 Sister with Blue Eyes 1 Sister with Green Eyes me and my Brother have Blue Eyes !</w:t>
      </w:r>
    </w:p>
    <w:p>
      <w:r>
        <w:rPr>
          <w:b/>
          <w:u w:val="single"/>
        </w:rPr>
        <w:t>83037</w:t>
      </w:r>
    </w:p>
    <w:p>
      <w:r>
        <w:t>For when a people is not willing or able to fight for its existence -- Providence in its eternal justice has decreed that people 's end .</w:t>
      </w:r>
    </w:p>
    <w:p>
      <w:r>
        <w:rPr>
          <w:b/>
          <w:u w:val="single"/>
        </w:rPr>
        <w:t>83038</w:t>
      </w:r>
    </w:p>
    <w:p>
      <w:r>
        <w:t>-Adolf Hitler ( Mein Kampf )</w:t>
      </w:r>
    </w:p>
    <w:p>
      <w:r>
        <w:rPr>
          <w:b/>
          <w:u w:val="single"/>
        </w:rPr>
        <w:t>83039</w:t>
      </w:r>
    </w:p>
    <w:p>
      <w:r>
        <w:t>Slowly making my way through a Romanian Bible I got for my birthday in July .</w:t>
      </w:r>
    </w:p>
    <w:p>
      <w:r>
        <w:rPr>
          <w:b/>
          <w:u w:val="single"/>
        </w:rPr>
        <w:t>83040</w:t>
      </w:r>
    </w:p>
    <w:p>
      <w:r>
        <w:t>Though I am not a Christian , I can read it alongside the English and try to figure out words I do n't know .</w:t>
      </w:r>
    </w:p>
    <w:p>
      <w:r>
        <w:rPr>
          <w:b/>
          <w:u w:val="single"/>
        </w:rPr>
        <w:t>83041</w:t>
      </w:r>
    </w:p>
    <w:p>
      <w:r>
        <w:t>I was gonna suggest an old Marlin 783 but then I remembered that it 's a .22 Mag .</w:t>
      </w:r>
    </w:p>
    <w:p>
      <w:r>
        <w:rPr>
          <w:b/>
          <w:u w:val="single"/>
        </w:rPr>
        <w:t>83042</w:t>
      </w:r>
    </w:p>
    <w:p>
      <w:r>
        <w:t>Great gun though !</w:t>
      </w:r>
    </w:p>
    <w:p>
      <w:r>
        <w:rPr>
          <w:b/>
          <w:u w:val="single"/>
        </w:rPr>
        <w:t>83043</w:t>
      </w:r>
    </w:p>
    <w:p>
      <w:r>
        <w:t>This is why it is important for us to join together as one group , organize and prepare to fight as an army .</w:t>
      </w:r>
    </w:p>
    <w:p>
      <w:r>
        <w:rPr>
          <w:b/>
          <w:u w:val="single"/>
        </w:rPr>
        <w:t>83044</w:t>
      </w:r>
    </w:p>
    <w:p>
      <w:r>
        <w:t>America: 25 percent of American students pass their geography America : 25 percent of American students pass their geography `` Speak for Change</w:t>
      </w:r>
    </w:p>
    <w:p>
      <w:r>
        <w:rPr>
          <w:b/>
          <w:u w:val="single"/>
        </w:rPr>
        <w:t>83045</w:t>
      </w:r>
    </w:p>
    <w:p>
      <w:r>
        <w:t>I think you already know the answer to your own question .</w:t>
      </w:r>
    </w:p>
    <w:p>
      <w:r>
        <w:rPr>
          <w:b/>
          <w:u w:val="single"/>
        </w:rPr>
        <w:t>83046</w:t>
      </w:r>
    </w:p>
    <w:p>
      <w:r>
        <w:t>I remember a classmate complaining how she hated her jewish neighbors .</w:t>
      </w:r>
    </w:p>
    <w:p>
      <w:r>
        <w:rPr>
          <w:b/>
          <w:u w:val="single"/>
        </w:rPr>
        <w:t>83047</w:t>
      </w:r>
    </w:p>
    <w:p>
      <w:r>
        <w:t>She would let the kids come over and play with her dog or watch cartoons and she gave them them her old toys .</w:t>
      </w:r>
    </w:p>
    <w:p>
      <w:r>
        <w:rPr>
          <w:b/>
          <w:u w:val="single"/>
        </w:rPr>
        <w:t>83048</w:t>
      </w:r>
    </w:p>
    <w:p>
      <w:r>
        <w:t>After a week or two , one of the kids asks `` are you jewish ?</w:t>
      </w:r>
    </w:p>
    <w:p>
      <w:r>
        <w:rPr>
          <w:b/>
          <w:u w:val="single"/>
        </w:rPr>
        <w:t>83049</w:t>
      </w:r>
    </w:p>
    <w:p>
      <w:r>
        <w:t>My mom says I ca n't play here any more if you 're not jewish . "</w:t>
      </w:r>
    </w:p>
    <w:p>
      <w:r>
        <w:rPr>
          <w:b/>
          <w:u w:val="single"/>
        </w:rPr>
        <w:t>83050</w:t>
      </w:r>
    </w:p>
    <w:p>
      <w:r>
        <w:t>So how do they pass on their kosher values to their kids , despite sending them to public shools ?</w:t>
      </w:r>
    </w:p>
    <w:p>
      <w:r>
        <w:rPr>
          <w:b/>
          <w:u w:val="single"/>
        </w:rPr>
        <w:t>83051</w:t>
      </w:r>
    </w:p>
    <w:p>
      <w:r>
        <w:t>-Strict education at home .</w:t>
      </w:r>
    </w:p>
    <w:p>
      <w:r>
        <w:rPr>
          <w:b/>
          <w:u w:val="single"/>
        </w:rPr>
        <w:t>83052</w:t>
      </w:r>
    </w:p>
    <w:p>
      <w:r>
        <w:t>-Strict religious education at temple - Their ' sunday shool ' equivalent .</w:t>
      </w:r>
    </w:p>
    <w:p>
      <w:r>
        <w:rPr>
          <w:b/>
          <w:u w:val="single"/>
        </w:rPr>
        <w:t>83053</w:t>
      </w:r>
    </w:p>
    <w:p>
      <w:r>
        <w:t>-Sending their kids to jewish summer camps .</w:t>
      </w:r>
    </w:p>
    <w:p>
      <w:r>
        <w:rPr>
          <w:b/>
          <w:u w:val="single"/>
        </w:rPr>
        <w:t>83054</w:t>
      </w:r>
    </w:p>
    <w:p>
      <w:r>
        <w:t>-Strictly , no goyim friends .</w:t>
      </w:r>
    </w:p>
    <w:p>
      <w:r>
        <w:rPr>
          <w:b/>
          <w:u w:val="single"/>
        </w:rPr>
        <w:t>83055</w:t>
      </w:r>
    </w:p>
    <w:p>
      <w:r>
        <w:t>-Those that can , send their kids to jewish only schools It 's hardly a surprise they are so united and our kids have friends like Tra' von .</w:t>
      </w:r>
    </w:p>
    <w:p>
      <w:r>
        <w:rPr>
          <w:b/>
          <w:u w:val="single"/>
        </w:rPr>
        <w:t>83056</w:t>
      </w:r>
    </w:p>
    <w:p>
      <w:r>
        <w:t>I say it is better to be very strict with your kid and homeshcool if possible than not to and hope for the best .</w:t>
      </w:r>
    </w:p>
    <w:p>
      <w:r>
        <w:rPr>
          <w:b/>
          <w:u w:val="single"/>
        </w:rPr>
        <w:t>83057</w:t>
      </w:r>
    </w:p>
    <w:p>
      <w:r>
        <w:t>The ' Civilization ' series narrated by Kenneth Clark is free on Youtube .</w:t>
      </w:r>
    </w:p>
    <w:p>
      <w:r>
        <w:rPr>
          <w:b/>
          <w:u w:val="single"/>
        </w:rPr>
        <w:t>83058</w:t>
      </w:r>
    </w:p>
    <w:p>
      <w:r>
        <w:t>YouTube - &amp; #x202a ; Civilisation EP1#1 &amp; #x202c ; &amp; rlm ; The above is a link to the first section of the first episode .</w:t>
      </w:r>
    </w:p>
    <w:p>
      <w:r>
        <w:rPr>
          <w:b/>
          <w:u w:val="single"/>
        </w:rPr>
        <w:t>83059</w:t>
      </w:r>
    </w:p>
    <w:p>
      <w:r>
        <w:t>'Civilization ' is a very contemporary , yet PC-free history of Western Europe .</w:t>
      </w:r>
    </w:p>
    <w:p>
      <w:r>
        <w:rPr>
          <w:b/>
          <w:u w:val="single"/>
        </w:rPr>
        <w:t>83060</w:t>
      </w:r>
    </w:p>
    <w:p>
      <w:r>
        <w:t>That is a good article .</w:t>
      </w:r>
    </w:p>
    <w:p>
      <w:r>
        <w:rPr>
          <w:b/>
          <w:u w:val="single"/>
        </w:rPr>
        <w:t>83061</w:t>
      </w:r>
    </w:p>
    <w:p>
      <w:r>
        <w:t>I will have to try that and see how much force it adds !</w:t>
      </w:r>
    </w:p>
    <w:p>
      <w:r>
        <w:rPr>
          <w:b/>
          <w:u w:val="single"/>
        </w:rPr>
        <w:t>83062</w:t>
      </w:r>
    </w:p>
    <w:p>
      <w:r>
        <w:t>Thanks for the share .</w:t>
      </w:r>
    </w:p>
    <w:p>
      <w:r>
        <w:rPr>
          <w:b/>
          <w:u w:val="single"/>
        </w:rPr>
        <w:t>83063</w:t>
      </w:r>
    </w:p>
    <w:p>
      <w:r>
        <w:t>I went in to chase bank to make a payment on my credit card all chase banks in my city have bullet proof glass in front of the teller .</w:t>
      </w:r>
    </w:p>
    <w:p>
      <w:r>
        <w:rPr>
          <w:b/>
          <w:u w:val="single"/>
        </w:rPr>
        <w:t>83064</w:t>
      </w:r>
    </w:p>
    <w:p>
      <w:r>
        <w:t>I live in a city where a 70 year old house starts at 400k .</w:t>
      </w:r>
    </w:p>
    <w:p>
      <w:r>
        <w:rPr>
          <w:b/>
          <w:u w:val="single"/>
        </w:rPr>
        <w:t>83065</w:t>
      </w:r>
    </w:p>
    <w:p>
      <w:r>
        <w:t>Something is up .</w:t>
      </w:r>
    </w:p>
    <w:p>
      <w:r>
        <w:rPr>
          <w:b/>
          <w:u w:val="single"/>
        </w:rPr>
        <w:t>83066</w:t>
      </w:r>
    </w:p>
    <w:p>
      <w:r>
        <w:t>Love Halloween , even the contemporary themes .</w:t>
      </w:r>
    </w:p>
    <w:p>
      <w:r>
        <w:rPr>
          <w:b/>
          <w:u w:val="single"/>
        </w:rPr>
        <w:t>83067</w:t>
      </w:r>
    </w:p>
    <w:p>
      <w:r>
        <w:t>Ghosts , Goblins , etc ...</w:t>
      </w:r>
    </w:p>
    <w:p>
      <w:r>
        <w:rPr>
          <w:b/>
          <w:u w:val="single"/>
        </w:rPr>
        <w:t>83068</w:t>
      </w:r>
    </w:p>
    <w:p>
      <w:r>
        <w:t>Little kids all decked out in their costumes .</w:t>
      </w:r>
    </w:p>
    <w:p>
      <w:r>
        <w:rPr>
          <w:b/>
          <w:u w:val="single"/>
        </w:rPr>
        <w:t>83069</w:t>
      </w:r>
    </w:p>
    <w:p>
      <w:r>
        <w:t>The chorus of `` trick or treat '' or `` Halloween Apples '' bellowing at the door .</w:t>
      </w:r>
    </w:p>
    <w:p>
      <w:r>
        <w:rPr>
          <w:b/>
          <w:u w:val="single"/>
        </w:rPr>
        <w:t>83070</w:t>
      </w:r>
    </w:p>
    <w:p>
      <w:r>
        <w:t>It puts a warm smile on my face every year .</w:t>
      </w:r>
    </w:p>
    <w:p>
      <w:r>
        <w:rPr>
          <w:b/>
          <w:u w:val="single"/>
        </w:rPr>
        <w:t>83071</w:t>
      </w:r>
    </w:p>
    <w:p>
      <w:r>
        <w:t>Homosexuals ca n't undo the fight against White Genocide , only hypocrites can , I 'd rather have openly homosexual men on our side than closet fags or sexual deviants who skulk about pretending to be something they 're not .</w:t>
      </w:r>
    </w:p>
    <w:p>
      <w:r>
        <w:rPr>
          <w:b/>
          <w:u w:val="single"/>
        </w:rPr>
        <w:t>83072</w:t>
      </w:r>
    </w:p>
    <w:p>
      <w:r>
        <w:t>If a person 's sexuality is an issue for them only then it should be an issue for us , normal people of either orientation do n't have their sex life at the centre of their attention all the time , a heterosexual deviant is just as much as a problem as a homosexual deviant and there are more straight perverts and psychos around trying to `` infiltrate '' groups than there are homosexuals .</w:t>
      </w:r>
    </w:p>
    <w:p>
      <w:r>
        <w:rPr>
          <w:b/>
          <w:u w:val="single"/>
        </w:rPr>
        <w:t>83073</w:t>
      </w:r>
    </w:p>
    <w:p>
      <w:r>
        <w:t>I remember hearing a talk from Irving on that massacre .</w:t>
      </w:r>
    </w:p>
    <w:p>
      <w:r>
        <w:rPr>
          <w:b/>
          <w:u w:val="single"/>
        </w:rPr>
        <w:t>83074</w:t>
      </w:r>
    </w:p>
    <w:p>
      <w:r>
        <w:t>He said the documentation showed the victims were sent along with several weeks of food , so they were not intended to be killed .</w:t>
      </w:r>
    </w:p>
    <w:p>
      <w:r>
        <w:rPr>
          <w:b/>
          <w:u w:val="single"/>
        </w:rPr>
        <w:t>83075</w:t>
      </w:r>
    </w:p>
    <w:p>
      <w:r>
        <w:t>I went to the baofeng website but it was in Chinese ...</w:t>
      </w:r>
    </w:p>
    <w:p>
      <w:r>
        <w:rPr>
          <w:b/>
          <w:u w:val="single"/>
        </w:rPr>
        <w:t>83076</w:t>
      </w:r>
    </w:p>
    <w:p>
      <w:r>
        <w:t>Really ?</w:t>
      </w:r>
    </w:p>
    <w:p>
      <w:r>
        <w:rPr>
          <w:b/>
          <w:u w:val="single"/>
        </w:rPr>
        <w:t>83077</w:t>
      </w:r>
    </w:p>
    <w:p>
      <w:r>
        <w:t>BaoFeng 左眼技术 采用左眼专利技术 利用cpu和gpu有效提升画质 在线高清 shd专利技术 , 1m带宽 流畅播放720p高清视频 3d技术</w:t>
      </w:r>
    </w:p>
    <w:p>
      <w:r>
        <w:rPr>
          <w:b/>
          <w:u w:val="single"/>
        </w:rPr>
        <w:t>83078</w:t>
      </w:r>
    </w:p>
    <w:p>
      <w:r>
        <w:t>Just saw this one in Palm Springs ....</w:t>
      </w:r>
    </w:p>
    <w:p>
      <w:r>
        <w:rPr>
          <w:b/>
          <w:u w:val="single"/>
        </w:rPr>
        <w:t>83079</w:t>
      </w:r>
    </w:p>
    <w:p>
      <w:r>
        <w:t>It 's really large .</w:t>
      </w:r>
    </w:p>
    <w:p>
      <w:r>
        <w:rPr>
          <w:b/>
          <w:u w:val="single"/>
        </w:rPr>
        <w:t>83080</w:t>
      </w:r>
    </w:p>
    <w:p>
      <w:r>
        <w:t>I was surprised to see it there on Palm Canyon Drive .. here 's a detail :</w:t>
      </w:r>
    </w:p>
    <w:p>
      <w:r>
        <w:rPr>
          <w:b/>
          <w:u w:val="single"/>
        </w:rPr>
        <w:t>83081</w:t>
      </w:r>
    </w:p>
    <w:p>
      <w:r>
        <w:t>I agree that this would be amazing !</w:t>
      </w:r>
    </w:p>
    <w:p>
      <w:r>
        <w:rPr>
          <w:b/>
          <w:u w:val="single"/>
        </w:rPr>
        <w:t>83082</w:t>
      </w:r>
    </w:p>
    <w:p>
      <w:r>
        <w:t>We all have unique abilities and knowledge , can you imagine if we got together and each of us put together a class for all the children in our specialized field ?</w:t>
      </w:r>
    </w:p>
    <w:p>
      <w:r>
        <w:rPr>
          <w:b/>
          <w:u w:val="single"/>
        </w:rPr>
        <w:t>83083</w:t>
      </w:r>
    </w:p>
    <w:p>
      <w:r>
        <w:t>Sounds like a heavenly community .</w:t>
      </w:r>
    </w:p>
    <w:p>
      <w:r>
        <w:rPr>
          <w:b/>
          <w:u w:val="single"/>
        </w:rPr>
        <w:t>83084</w:t>
      </w:r>
    </w:p>
    <w:p>
      <w:r>
        <w:t>Dude stink bomb this event , when it gets dark , chuck a bunch of them on the floor , different spots , when the chimps start jiving and grooving , they will step on them .</w:t>
      </w:r>
    </w:p>
    <w:p>
      <w:r>
        <w:rPr>
          <w:b/>
          <w:u w:val="single"/>
        </w:rPr>
        <w:t>83085</w:t>
      </w:r>
    </w:p>
    <w:p>
      <w:r>
        <w:t>It seems to me that most people on this board are friendly to home schooling , yet some who support home schools think that segregating boys from girls would slow social development .</w:t>
      </w:r>
    </w:p>
    <w:p>
      <w:r>
        <w:rPr>
          <w:b/>
          <w:u w:val="single"/>
        </w:rPr>
        <w:t>83086</w:t>
      </w:r>
    </w:p>
    <w:p>
      <w:r>
        <w:t>On which fantasy island do you live on ?</w:t>
      </w:r>
    </w:p>
    <w:p>
      <w:r>
        <w:rPr>
          <w:b/>
          <w:u w:val="single"/>
        </w:rPr>
        <w:t>83087</w:t>
      </w:r>
    </w:p>
    <w:p>
      <w:r>
        <w:t>Faggots are always pushing their homosexual agenda .</w:t>
      </w:r>
    </w:p>
    <w:p>
      <w:r>
        <w:rPr>
          <w:b/>
          <w:u w:val="single"/>
        </w:rPr>
        <w:t>83088</w:t>
      </w:r>
    </w:p>
    <w:p>
      <w:r>
        <w:t>Even the queers in small towns have been emboldened to go out and peddle the homosexual agenda .</w:t>
      </w:r>
    </w:p>
    <w:p>
      <w:r>
        <w:rPr>
          <w:b/>
          <w:u w:val="single"/>
        </w:rPr>
        <w:t>83089</w:t>
      </w:r>
    </w:p>
    <w:p>
      <w:r>
        <w:t>My new word o ' the week ( which has somehow become the word o ' two weeks ) : torpid : tor * pid adj : 1 ) Dormant ; hibernating .</w:t>
      </w:r>
    </w:p>
    <w:p>
      <w:r>
        <w:rPr>
          <w:b/>
          <w:u w:val="single"/>
        </w:rPr>
        <w:t>83090</w:t>
      </w:r>
    </w:p>
    <w:p>
      <w:r>
        <w:t>2 ) Lethargic [ syn. inactive ]</w:t>
      </w:r>
    </w:p>
    <w:p>
      <w:r>
        <w:rPr>
          <w:b/>
          <w:u w:val="single"/>
        </w:rPr>
        <w:t>83091</w:t>
      </w:r>
    </w:p>
    <w:p>
      <w:r>
        <w:t>Axis History Factbook : Waffen SS-Grenadier-Sturmbrigade Brigade Frankreich - French Volunteers and Collaborationist Forces Amazon.com : FOR EUROPE : The French Volunteers of the Waffen-SS ( 9781874622680 ) : Robert Forbes : Books Amazon.com : FOR EUROPE : The French Volunteers of the Waffen-SS ( 9781874622680 ) : Robert Forbes : Books http://www.militaryphotos.net/forums ... ss- ( RK ) -holder</w:t>
      </w:r>
    </w:p>
    <w:p>
      <w:r>
        <w:rPr>
          <w:b/>
          <w:u w:val="single"/>
        </w:rPr>
        <w:t>83092</w:t>
      </w:r>
    </w:p>
    <w:p>
      <w:r>
        <w:t>Careful with it at school though .</w:t>
      </w:r>
    </w:p>
    <w:p>
      <w:r>
        <w:rPr>
          <w:b/>
          <w:u w:val="single"/>
        </w:rPr>
        <w:t>83093</w:t>
      </w:r>
    </w:p>
    <w:p>
      <w:r>
        <w:t>In high school i got all kinds of hell for having an article on Rudolph Hess , and this was before i was even a WN .</w:t>
      </w:r>
    </w:p>
    <w:p>
      <w:r>
        <w:rPr>
          <w:b/>
          <w:u w:val="single"/>
        </w:rPr>
        <w:t>83094</w:t>
      </w:r>
    </w:p>
    <w:p>
      <w:r>
        <w:t>That is great .</w:t>
      </w:r>
    </w:p>
    <w:p>
      <w:r>
        <w:rPr>
          <w:b/>
          <w:u w:val="single"/>
        </w:rPr>
        <w:t>83095</w:t>
      </w:r>
    </w:p>
    <w:p>
      <w:r>
        <w:t>We need more of our kids on the honor role and in college , crowding out the non-W 's !</w:t>
      </w:r>
    </w:p>
    <w:p>
      <w:r>
        <w:rPr>
          <w:b/>
          <w:u w:val="single"/>
        </w:rPr>
        <w:t>83096</w:t>
      </w:r>
    </w:p>
    <w:p>
      <w:r>
        <w:t>Completed over two years ago with a certificate , I attended the University of Pittsburgh and finished at Kansas State University , both nationally ranked universities .</w:t>
      </w:r>
    </w:p>
    <w:p>
      <w:r>
        <w:rPr>
          <w:b/>
          <w:u w:val="single"/>
        </w:rPr>
        <w:t>83097</w:t>
      </w:r>
    </w:p>
    <w:p>
      <w:r>
        <w:t>Some Universities have a substantial number of lectures available for free online .</w:t>
      </w:r>
    </w:p>
    <w:p>
      <w:r>
        <w:rPr>
          <w:b/>
          <w:u w:val="single"/>
        </w:rPr>
        <w:t>83098</w:t>
      </w:r>
    </w:p>
    <w:p>
      <w:r>
        <w:t>Here is Yale YouTube - YaleCourses 's Channel There are a number of other major Universities with lectures posted as well .</w:t>
      </w:r>
    </w:p>
    <w:p>
      <w:r>
        <w:rPr>
          <w:b/>
          <w:u w:val="single"/>
        </w:rPr>
        <w:t>83099</w:t>
      </w:r>
    </w:p>
    <w:p>
      <w:r>
        <w:t>Beware many of these lectures hustle the jew cults of globalism , humanism , and social collectivism .</w:t>
      </w:r>
    </w:p>
    <w:p>
      <w:r>
        <w:rPr>
          <w:b/>
          <w:u w:val="single"/>
        </w:rPr>
        <w:t>83100</w:t>
      </w:r>
    </w:p>
    <w:p>
      <w:r>
        <w:t>AS in Business Admin , bachelors may have to wait because the college system in California is falling apart fast with tuition skyrocketing and admission shrinking .</w:t>
      </w:r>
    </w:p>
    <w:p>
      <w:r>
        <w:rPr>
          <w:b/>
          <w:u w:val="single"/>
        </w:rPr>
        <w:t>83101</w:t>
      </w:r>
    </w:p>
    <w:p>
      <w:r>
        <w:t>They are trying to dumb us down on purpose ( said to say , it 's been working ) .</w:t>
      </w:r>
    </w:p>
    <w:p>
      <w:r>
        <w:rPr>
          <w:b/>
          <w:u w:val="single"/>
        </w:rPr>
        <w:t>83102</w:t>
      </w:r>
    </w:p>
    <w:p>
      <w:r>
        <w:t>Just look at the nonsense on tv !</w:t>
      </w:r>
    </w:p>
    <w:p>
      <w:r>
        <w:rPr>
          <w:b/>
          <w:u w:val="single"/>
        </w:rPr>
        <w:t>83103</w:t>
      </w:r>
    </w:p>
    <w:p>
      <w:r>
        <w:t>Does your wife post here ?</w:t>
      </w:r>
    </w:p>
    <w:p>
      <w:r>
        <w:rPr>
          <w:b/>
          <w:u w:val="single"/>
        </w:rPr>
        <w:t>83104</w:t>
      </w:r>
    </w:p>
    <w:p>
      <w:r>
        <w:t>I 'd love to have her join our homeschool discussions .</w:t>
      </w:r>
    </w:p>
    <w:p>
      <w:r>
        <w:rPr>
          <w:b/>
          <w:u w:val="single"/>
        </w:rPr>
        <w:t>83105</w:t>
      </w:r>
    </w:p>
    <w:p>
      <w:r>
        <w:t>There 's a social group she can join to post in and not have to post publicly , if she wants .</w:t>
      </w:r>
    </w:p>
    <w:p>
      <w:r>
        <w:rPr>
          <w:b/>
          <w:u w:val="single"/>
        </w:rPr>
        <w:t>83106</w:t>
      </w:r>
    </w:p>
    <w:p>
      <w:r>
        <w:t>She has more courage than the whole German nation put together .</w:t>
      </w:r>
    </w:p>
    <w:p>
      <w:r>
        <w:rPr>
          <w:b/>
          <w:u w:val="single"/>
        </w:rPr>
        <w:t>83107</w:t>
      </w:r>
    </w:p>
    <w:p>
      <w:r>
        <w:t>God protect and bless you dear lady .</w:t>
      </w:r>
    </w:p>
    <w:p>
      <w:r>
        <w:rPr>
          <w:b/>
          <w:u w:val="single"/>
        </w:rPr>
        <w:t>83108</w:t>
      </w:r>
    </w:p>
    <w:p>
      <w:r>
        <w:t>You are my heroine .</w:t>
      </w:r>
    </w:p>
    <w:p>
      <w:r>
        <w:rPr>
          <w:b/>
          <w:u w:val="single"/>
        </w:rPr>
        <w:t>83109</w:t>
      </w:r>
    </w:p>
    <w:p>
      <w:r>
        <w:t>her is another relatively good maths resource http://www.youtube.com/user/khanacademy the videos cover a wide range of topics. ( i know ... ' khan ' .... but what ever helps )</w:t>
      </w:r>
    </w:p>
    <w:p>
      <w:r>
        <w:rPr>
          <w:b/>
          <w:u w:val="single"/>
        </w:rPr>
        <w:t>83110</w:t>
      </w:r>
    </w:p>
    <w:p>
      <w:r>
        <w:t>And still the GREAT LIBERAL EXPERIMENT continues !!</w:t>
      </w:r>
    </w:p>
    <w:p>
      <w:r>
        <w:rPr>
          <w:b/>
          <w:u w:val="single"/>
        </w:rPr>
        <w:t>83111</w:t>
      </w:r>
    </w:p>
    <w:p>
      <w:r>
        <w:t>They will eventually kill off the whites and go back to the jungle ways .</w:t>
      </w:r>
    </w:p>
    <w:p>
      <w:r>
        <w:rPr>
          <w:b/>
          <w:u w:val="single"/>
        </w:rPr>
        <w:t>83112</w:t>
      </w:r>
    </w:p>
    <w:p>
      <w:r>
        <w:t>ingratiate Main Entry : in · gra · ti · ate Pronunciation : in- ' grA-shE- `` At Function : transitive verb Inflected Form ( s ) : - at · ed ; - at · ing Etymology : 2in - + Latin gratia grace : to gain favor or favorable acceptance for by deliberate effort -- usually used with with &lt; ingratiate themselves with the community leaders -- William Attwood &gt; - in · gra · ti · a · tion /- '' grA-shE- ' A-sh &amp; n / noun - in · gra · tia · to · ry /- ' grA-sh ( E- ) &amp; - `` tOr-E , - '' tor -/ adjective</w:t>
      </w:r>
    </w:p>
    <w:p>
      <w:r>
        <w:rPr>
          <w:b/>
          <w:u w:val="single"/>
        </w:rPr>
        <w:t>83113</w:t>
      </w:r>
    </w:p>
    <w:p>
      <w:r>
        <w:t>In light of this it 's now wonder Hitler was considered a champion of the German people .</w:t>
      </w:r>
    </w:p>
    <w:p>
      <w:r>
        <w:rPr>
          <w:b/>
          <w:u w:val="single"/>
        </w:rPr>
        <w:t>83114</w:t>
      </w:r>
    </w:p>
    <w:p>
      <w:r>
        <w:t>To change so much in such a brief time ...</w:t>
      </w:r>
    </w:p>
    <w:p>
      <w:r>
        <w:rPr>
          <w:b/>
          <w:u w:val="single"/>
        </w:rPr>
        <w:t>83115</w:t>
      </w:r>
    </w:p>
    <w:p>
      <w:r>
        <w:t>I find it inspiring .</w:t>
      </w:r>
    </w:p>
    <w:p>
      <w:r>
        <w:rPr>
          <w:b/>
          <w:u w:val="single"/>
        </w:rPr>
        <w:t>83116</w:t>
      </w:r>
    </w:p>
    <w:p>
      <w:r>
        <w:t>I'm not really surprised - now going to college with blacks I can tell you they continue to behave in such a manner even in higher education .</w:t>
      </w:r>
    </w:p>
    <w:p>
      <w:r>
        <w:rPr>
          <w:b/>
          <w:u w:val="single"/>
        </w:rPr>
        <w:t>83117</w:t>
      </w:r>
    </w:p>
    <w:p>
      <w:r>
        <w:t>They always think they are somehow exempt from the rules</w:t>
      </w:r>
    </w:p>
    <w:p>
      <w:r>
        <w:rPr>
          <w:b/>
          <w:u w:val="single"/>
        </w:rPr>
        <w:t>83118</w:t>
      </w:r>
    </w:p>
    <w:p>
      <w:r>
        <w:t>This is bull * * * * !</w:t>
      </w:r>
    </w:p>
    <w:p>
      <w:r>
        <w:rPr>
          <w:b/>
          <w:u w:val="single"/>
        </w:rPr>
        <w:t>83119</w:t>
      </w:r>
    </w:p>
    <w:p>
      <w:r>
        <w:t>They 're actually teaching this , in some places ?</w:t>
      </w:r>
    </w:p>
    <w:p>
      <w:r>
        <w:rPr>
          <w:b/>
          <w:u w:val="single"/>
        </w:rPr>
        <w:t>83120</w:t>
      </w:r>
    </w:p>
    <w:p>
      <w:r>
        <w:t>This is awful .. complain to the teachers about lying to students ( then again , you do n't want your kids kicked out ) .</w:t>
      </w:r>
    </w:p>
    <w:p>
      <w:r>
        <w:rPr>
          <w:b/>
          <w:u w:val="single"/>
        </w:rPr>
        <w:t>83121</w:t>
      </w:r>
    </w:p>
    <w:p>
      <w:r>
        <w:t>Switching schools is easy .</w:t>
      </w:r>
    </w:p>
    <w:p>
      <w:r>
        <w:rPr>
          <w:b/>
          <w:u w:val="single"/>
        </w:rPr>
        <w:t>83122</w:t>
      </w:r>
    </w:p>
    <w:p>
      <w:r>
        <w:t>My son ever comes home with something like that and you can bet I 'll have something to say about it .</w:t>
      </w:r>
    </w:p>
    <w:p>
      <w:r>
        <w:rPr>
          <w:b/>
          <w:u w:val="single"/>
        </w:rPr>
        <w:t>83123</w:t>
      </w:r>
    </w:p>
    <w:p>
      <w:r>
        <w:t>They have a St. Patrick ' Day free book here .</w:t>
      </w:r>
    </w:p>
    <w:p>
      <w:r>
        <w:rPr>
          <w:b/>
          <w:u w:val="single"/>
        </w:rPr>
        <w:t>83124</w:t>
      </w:r>
    </w:p>
    <w:p>
      <w:r>
        <w:t>The main free stuff page for this month is here .</w:t>
      </w:r>
    </w:p>
    <w:p>
      <w:r>
        <w:rPr>
          <w:b/>
          <w:u w:val="single"/>
        </w:rPr>
        <w:t>83125</w:t>
      </w:r>
    </w:p>
    <w:p>
      <w:r>
        <w:t>And a 99 cent unit study store here .</w:t>
      </w:r>
    </w:p>
    <w:p>
      <w:r>
        <w:rPr>
          <w:b/>
          <w:u w:val="single"/>
        </w:rPr>
        <w:t>83126</w:t>
      </w:r>
    </w:p>
    <w:p>
      <w:r>
        <w:t>Cool site !</w:t>
      </w:r>
    </w:p>
    <w:p>
      <w:r>
        <w:rPr>
          <w:b/>
          <w:u w:val="single"/>
        </w:rPr>
        <w:t>83127</w:t>
      </w:r>
    </w:p>
    <w:p>
      <w:r>
        <w:t>that sounds like hippyism. im not leaving my children 's values up for grabs. as ive said before , if parents dont feel their children 's heads with good things then the pc patrol will definitely feel their heads with bad things .</w:t>
      </w:r>
    </w:p>
    <w:p>
      <w:r>
        <w:rPr>
          <w:b/>
          <w:u w:val="single"/>
        </w:rPr>
        <w:t>83128</w:t>
      </w:r>
    </w:p>
    <w:p>
      <w:r>
        <w:t>I'm too lazy to reread , did he say ' Teacher `` or '' Teacher 's asst . " ?</w:t>
      </w:r>
    </w:p>
    <w:p>
      <w:r>
        <w:rPr>
          <w:b/>
          <w:u w:val="single"/>
        </w:rPr>
        <w:t>83129</w:t>
      </w:r>
    </w:p>
    <w:p>
      <w:r>
        <w:t>That might explain the 17 year old angle .</w:t>
      </w:r>
    </w:p>
    <w:p>
      <w:r>
        <w:rPr>
          <w:b/>
          <w:u w:val="single"/>
        </w:rPr>
        <w:t>83130</w:t>
      </w:r>
    </w:p>
    <w:p>
      <w:r>
        <w:t>Yeah.</w:t>
      </w:r>
    </w:p>
    <w:p>
      <w:r>
        <w:rPr>
          <w:b/>
          <w:u w:val="single"/>
        </w:rPr>
        <w:t>83131</w:t>
      </w:r>
    </w:p>
    <w:p>
      <w:r>
        <w:t>So far today I 've come across the words scum , slut and bitch .</w:t>
      </w:r>
    </w:p>
    <w:p>
      <w:r>
        <w:rPr>
          <w:b/>
          <w:u w:val="single"/>
        </w:rPr>
        <w:t>83132</w:t>
      </w:r>
    </w:p>
    <w:p>
      <w:r>
        <w:t>All too describe my sisters .</w:t>
      </w:r>
    </w:p>
    <w:p>
      <w:r>
        <w:rPr>
          <w:b/>
          <w:u w:val="single"/>
        </w:rPr>
        <w:t>83133</w:t>
      </w:r>
    </w:p>
    <w:p>
      <w:r>
        <w:t>Stormfront .</w:t>
      </w:r>
    </w:p>
    <w:p>
      <w:r>
        <w:rPr>
          <w:b/>
          <w:u w:val="single"/>
        </w:rPr>
        <w:t>83134</w:t>
      </w:r>
    </w:p>
    <w:p>
      <w:r>
        <w:t>I come for the Pride , but I stay for the love .</w:t>
      </w:r>
    </w:p>
    <w:p>
      <w:r>
        <w:rPr>
          <w:b/>
          <w:u w:val="single"/>
        </w:rPr>
        <w:t>83135</w:t>
      </w:r>
    </w:p>
    <w:p>
      <w:r>
        <w:t>I would like to find the where the document came from and when it was first published thank you for your reply .</w:t>
      </w:r>
    </w:p>
    <w:p>
      <w:r>
        <w:rPr>
          <w:b/>
          <w:u w:val="single"/>
        </w:rPr>
        <w:t>83136</w:t>
      </w:r>
    </w:p>
    <w:p>
      <w:r>
        <w:t>The soldiers of today may face this same treatment before they die if things keep going the way it has been .</w:t>
      </w:r>
    </w:p>
    <w:p>
      <w:r>
        <w:rPr>
          <w:b/>
          <w:u w:val="single"/>
        </w:rPr>
        <w:t>83137</w:t>
      </w:r>
    </w:p>
    <w:p>
      <w:r>
        <w:t>I'm a high school senior .</w:t>
      </w:r>
    </w:p>
    <w:p>
      <w:r>
        <w:rPr>
          <w:b/>
          <w:u w:val="single"/>
        </w:rPr>
        <w:t>83138</w:t>
      </w:r>
    </w:p>
    <w:p>
      <w:r>
        <w:t>I 'm going off to college in about 6 months and i 'm wondering how you college guys prepared for it/payed for it. any tips ?</w:t>
      </w:r>
    </w:p>
    <w:p>
      <w:r>
        <w:rPr>
          <w:b/>
          <w:u w:val="single"/>
        </w:rPr>
        <w:t>83139</w:t>
      </w:r>
    </w:p>
    <w:p>
      <w:r>
        <w:t>For gods sake Davison you say `` many '' but I went to Iran when I was little ( I only went to Shiraz &amp; Tehran ) &amp; I never saw anyone with light hair or light eyes , I have since met a few with green eyes but never light hair so it couldnt have been `` many '' .</w:t>
      </w:r>
    </w:p>
    <w:p>
      <w:r>
        <w:rPr>
          <w:b/>
          <w:u w:val="single"/>
        </w:rPr>
        <w:t>83140</w:t>
      </w:r>
    </w:p>
    <w:p>
      <w:r>
        <w:t>I was only six but i remember them all being dark .</w:t>
      </w:r>
    </w:p>
    <w:p>
      <w:r>
        <w:rPr>
          <w:b/>
          <w:u w:val="single"/>
        </w:rPr>
        <w:t>83141</w:t>
      </w:r>
    </w:p>
    <w:p>
      <w:r>
        <w:t>That is only when they began speaking English as a majority .</w:t>
      </w:r>
    </w:p>
    <w:p>
      <w:r>
        <w:rPr>
          <w:b/>
          <w:u w:val="single"/>
        </w:rPr>
        <w:t>83142</w:t>
      </w:r>
    </w:p>
    <w:p>
      <w:r>
        <w:t>You can search for maps of where the language was spoken over time .</w:t>
      </w:r>
    </w:p>
    <w:p>
      <w:r>
        <w:rPr>
          <w:b/>
          <w:u w:val="single"/>
        </w:rPr>
        <w:t>83143</w:t>
      </w:r>
    </w:p>
    <w:p>
      <w:r>
        <w:t>[quote=Holston;7597407] God is the one that claims to be merciful and not like nature .</w:t>
      </w:r>
    </w:p>
    <w:p>
      <w:r>
        <w:rPr>
          <w:b/>
          <w:u w:val="single"/>
        </w:rPr>
        <w:t>83144</w:t>
      </w:r>
    </w:p>
    <w:p>
      <w:r>
        <w:t>I 'm just pointing out our version of mercy and the God of the Bible are not even close to the same thing .</w:t>
      </w:r>
    </w:p>
    <w:p>
      <w:r>
        <w:rPr>
          <w:b/>
          <w:u w:val="single"/>
        </w:rPr>
        <w:t>83145</w:t>
      </w:r>
    </w:p>
    <w:p>
      <w:r>
        <w:t>I'd say a fitting punishment is dealing with the developmentally challenged children for the rest for your life .</w:t>
      </w:r>
    </w:p>
    <w:p>
      <w:r>
        <w:rPr>
          <w:b/>
          <w:u w:val="single"/>
        </w:rPr>
        <w:t>83146</w:t>
      </w:r>
    </w:p>
    <w:p>
      <w:r>
        <w:t>In reality screwing up is it 's own punishment , and nothing deters nor rehabilitates .</w:t>
      </w:r>
    </w:p>
    <w:p>
      <w:r>
        <w:rPr>
          <w:b/>
          <w:u w:val="single"/>
        </w:rPr>
        <w:t>83147</w:t>
      </w:r>
    </w:p>
    <w:p>
      <w:r>
        <w:t>After watching television I can spot a Jew like that .</w:t>
      </w:r>
    </w:p>
    <w:p>
      <w:r>
        <w:rPr>
          <w:b/>
          <w:u w:val="single"/>
        </w:rPr>
        <w:t>83148</w:t>
      </w:r>
    </w:p>
    <w:p>
      <w:r>
        <w:t>Most look the same or have the same features .</w:t>
      </w:r>
    </w:p>
    <w:p>
      <w:r>
        <w:rPr>
          <w:b/>
          <w:u w:val="single"/>
        </w:rPr>
        <w:t>83149</w:t>
      </w:r>
    </w:p>
    <w:p>
      <w:r>
        <w:t>All I have to do is get a picture of my old boss and compare .</w:t>
      </w:r>
    </w:p>
    <w:p>
      <w:r>
        <w:rPr>
          <w:b/>
          <w:u w:val="single"/>
        </w:rPr>
        <w:t>83150</w:t>
      </w:r>
    </w:p>
    <w:p>
      <w:r>
        <w:t>You can still bring that to the attention of local media and civil society groups .</w:t>
      </w:r>
    </w:p>
    <w:p>
      <w:r>
        <w:rPr>
          <w:b/>
          <w:u w:val="single"/>
        </w:rPr>
        <w:t>83151</w:t>
      </w:r>
    </w:p>
    <w:p>
      <w:r>
        <w:t>He 's a petty celebrity , so it 's worth some attention .</w:t>
      </w:r>
    </w:p>
    <w:p>
      <w:r>
        <w:rPr>
          <w:b/>
          <w:u w:val="single"/>
        </w:rPr>
        <w:t>83152</w:t>
      </w:r>
    </w:p>
    <w:p>
      <w:r>
        <w:t>I think white pride world wide works just fine But i am a white supremacist so it suits me to the tee</w:t>
      </w:r>
    </w:p>
    <w:p>
      <w:r>
        <w:rPr>
          <w:b/>
          <w:u w:val="single"/>
        </w:rPr>
        <w:t>83153</w:t>
      </w:r>
    </w:p>
    <w:p>
      <w:r>
        <w:t>Agreed! rep will have to wait though .. Cheap money , massive bailouts of crony banksters , manipulated employment figures , etc , etc , ..</w:t>
      </w:r>
    </w:p>
    <w:p>
      <w:r>
        <w:rPr>
          <w:b/>
          <w:u w:val="single"/>
        </w:rPr>
        <w:t>83154</w:t>
      </w:r>
    </w:p>
    <w:p>
      <w:r>
        <w:t>Stocking up on canned goods is still a top priority .</w:t>
      </w:r>
    </w:p>
    <w:p>
      <w:r>
        <w:rPr>
          <w:b/>
          <w:u w:val="single"/>
        </w:rPr>
        <w:t>83155</w:t>
      </w:r>
    </w:p>
    <w:p>
      <w:r>
        <w:t>I must fall under the Alpine grouping as well .</w:t>
      </w:r>
    </w:p>
    <w:p>
      <w:r>
        <w:rPr>
          <w:b/>
          <w:u w:val="single"/>
        </w:rPr>
        <w:t>83156</w:t>
      </w:r>
    </w:p>
    <w:p>
      <w:r>
        <w:t>I have light brown hair and light brown eyes , like my father .</w:t>
      </w:r>
    </w:p>
    <w:p>
      <w:r>
        <w:rPr>
          <w:b/>
          <w:u w:val="single"/>
        </w:rPr>
        <w:t>83157</w:t>
      </w:r>
    </w:p>
    <w:p>
      <w:r>
        <w:t>My father 's sister had blonde hair and light blue eyes .</w:t>
      </w:r>
    </w:p>
    <w:p>
      <w:r>
        <w:rPr>
          <w:b/>
          <w:u w:val="single"/>
        </w:rPr>
        <w:t>83158</w:t>
      </w:r>
    </w:p>
    <w:p>
      <w:r>
        <w:t>My mother has dark brown hair and striking green eyes .</w:t>
      </w:r>
    </w:p>
    <w:p>
      <w:r>
        <w:rPr>
          <w:b/>
          <w:u w:val="single"/>
        </w:rPr>
        <w:t>83159</w:t>
      </w:r>
    </w:p>
    <w:p>
      <w:r>
        <w:t>I wish I had her eye color ...</w:t>
      </w:r>
    </w:p>
    <w:p>
      <w:r>
        <w:rPr>
          <w:b/>
          <w:u w:val="single"/>
        </w:rPr>
        <w:t>83160</w:t>
      </w:r>
    </w:p>
    <w:p>
      <w:r>
        <w:t>I seriously ca n't figure what group I belong to ... any suggestions ? * The Mighty Sisto *</w:t>
      </w:r>
    </w:p>
    <w:p>
      <w:r>
        <w:rPr>
          <w:b/>
          <w:u w:val="single"/>
        </w:rPr>
        <w:t>83161</w:t>
      </w:r>
    </w:p>
    <w:p>
      <w:r>
        <w:t>I bet this Negro is planning for an insanity defense and he may just get it .</w:t>
      </w:r>
    </w:p>
    <w:p>
      <w:r>
        <w:rPr>
          <w:b/>
          <w:u w:val="single"/>
        </w:rPr>
        <w:t>83162</w:t>
      </w:r>
    </w:p>
    <w:p>
      <w:r>
        <w:t>There was a black who slit a perfectly healthy white womans throat while standing behind her in a store for no other reason then her being white and woman .</w:t>
      </w:r>
    </w:p>
    <w:p>
      <w:r>
        <w:rPr>
          <w:b/>
          <w:u w:val="single"/>
        </w:rPr>
        <w:t>83163</w:t>
      </w:r>
    </w:p>
    <w:p>
      <w:r>
        <w:t>This Negro got found not guilty by an insanity defense .</w:t>
      </w:r>
    </w:p>
    <w:p>
      <w:r>
        <w:rPr>
          <w:b/>
          <w:u w:val="single"/>
        </w:rPr>
        <w:t>83164</w:t>
      </w:r>
    </w:p>
    <w:p>
      <w:r>
        <w:t>oh definitely do push ups and sit ups for the time being .... does n't your school have a weight room you can use ? you should go there ...</w:t>
      </w:r>
    </w:p>
    <w:p>
      <w:r>
        <w:rPr>
          <w:b/>
          <w:u w:val="single"/>
        </w:rPr>
        <w:t>83165</w:t>
      </w:r>
    </w:p>
    <w:p>
      <w:r>
        <w:t>Everyone should help out the National Alliance and get involved .</w:t>
      </w:r>
    </w:p>
    <w:p>
      <w:r>
        <w:rPr>
          <w:b/>
          <w:u w:val="single"/>
        </w:rPr>
        <w:t>83166</w:t>
      </w:r>
    </w:p>
    <w:p>
      <w:r>
        <w:t>Help pass out the NA `` LOVE YOUR RACE '' flyers , that will be a big help .</w:t>
      </w:r>
    </w:p>
    <w:p>
      <w:r>
        <w:rPr>
          <w:b/>
          <w:u w:val="single"/>
        </w:rPr>
        <w:t>83167</w:t>
      </w:r>
    </w:p>
    <w:p>
      <w:r>
        <w:t>https : //www.stormfront.org/forum/t111114 / https : //www.stormfront.org/forum/t108388 / https : //www.stormfront.org/forum/showthread.php ? t = 108610 https : //www.stormfront.org/forum/t108427 / Make this a great VValentines Day for our movement GOOD LUCK TO ALL WHO WILL BE PASSING OUT THE FLYRES http://www.whitefreespeech.com/sub/i...fleaflets.html</w:t>
      </w:r>
    </w:p>
    <w:p>
      <w:r>
        <w:rPr>
          <w:b/>
          <w:u w:val="single"/>
        </w:rPr>
        <w:t>83168</w:t>
      </w:r>
    </w:p>
    <w:p>
      <w:r>
        <w:t>I guess in that case , I will just grow a big fro , and it 's no big deal .</w:t>
      </w:r>
    </w:p>
    <w:p>
      <w:r>
        <w:rPr>
          <w:b/>
          <w:u w:val="single"/>
        </w:rPr>
        <w:t>83169</w:t>
      </w:r>
    </w:p>
    <w:p>
      <w:r>
        <w:t>As long as my heart is true to the cause .</w:t>
      </w:r>
    </w:p>
    <w:p>
      <w:r>
        <w:rPr>
          <w:b/>
          <w:u w:val="single"/>
        </w:rPr>
        <w:t>83170</w:t>
      </w:r>
    </w:p>
    <w:p>
      <w:r>
        <w:t>I only ordered once-by cash and had no problems .</w:t>
      </w:r>
    </w:p>
    <w:p>
      <w:r>
        <w:rPr>
          <w:b/>
          <w:u w:val="single"/>
        </w:rPr>
        <w:t>83171</w:t>
      </w:r>
    </w:p>
    <w:p>
      <w:r>
        <w:t>Sometimes these things happen.You can always report it to your credit card company and get a reimbursement from them .</w:t>
      </w:r>
    </w:p>
    <w:p>
      <w:r>
        <w:rPr>
          <w:b/>
          <w:u w:val="single"/>
        </w:rPr>
        <w:t>83172</w:t>
      </w:r>
    </w:p>
    <w:p>
      <w:r>
        <w:t>Don't you love the double standards ?</w:t>
      </w:r>
    </w:p>
    <w:p>
      <w:r>
        <w:rPr>
          <w:b/>
          <w:u w:val="single"/>
        </w:rPr>
        <w:t>83173</w:t>
      </w:r>
    </w:p>
    <w:p>
      <w:r>
        <w:t>We ca n't have an all White clothing company but Negro 's can have all-black companies like FUBU , etc ... sigh .</w:t>
      </w:r>
    </w:p>
    <w:p>
      <w:r>
        <w:rPr>
          <w:b/>
          <w:u w:val="single"/>
        </w:rPr>
        <w:t>83174</w:t>
      </w:r>
    </w:p>
    <w:p>
      <w:r>
        <w:t>Unfortunately rich kids always get their way , I say you just ignore the kid during the summer get back at him that always works .</w:t>
      </w:r>
    </w:p>
    <w:p>
      <w:r>
        <w:rPr>
          <w:b/>
          <w:u w:val="single"/>
        </w:rPr>
        <w:t>83175</w:t>
      </w:r>
    </w:p>
    <w:p>
      <w:r>
        <w:t>You are white and you are better then them and the next time they harass you and someone else form a group of buddies and go up to the proncipal office .</w:t>
      </w:r>
    </w:p>
    <w:p>
      <w:r>
        <w:rPr>
          <w:b/>
          <w:u w:val="single"/>
        </w:rPr>
        <w:t>83176</w:t>
      </w:r>
    </w:p>
    <w:p>
      <w:r>
        <w:t>Never march alone .</w:t>
      </w:r>
    </w:p>
    <w:p>
      <w:r>
        <w:rPr>
          <w:b/>
          <w:u w:val="single"/>
        </w:rPr>
        <w:t>83177</w:t>
      </w:r>
    </w:p>
    <w:p>
      <w:r>
        <w:t>My parents are like this .</w:t>
      </w:r>
    </w:p>
    <w:p>
      <w:r>
        <w:rPr>
          <w:b/>
          <w:u w:val="single"/>
        </w:rPr>
        <w:t>83178</w:t>
      </w:r>
    </w:p>
    <w:p>
      <w:r>
        <w:t>The only older person I know who I can act racist around is my friend 's mom .</w:t>
      </w:r>
    </w:p>
    <w:p>
      <w:r>
        <w:rPr>
          <w:b/>
          <w:u w:val="single"/>
        </w:rPr>
        <w:t>83179</w:t>
      </w:r>
    </w:p>
    <w:p>
      <w:r>
        <w:t>It 's funny , she even taught their dogs to hate blacks .</w:t>
      </w:r>
    </w:p>
    <w:p>
      <w:r>
        <w:rPr>
          <w:b/>
          <w:u w:val="single"/>
        </w:rPr>
        <w:t>83180</w:t>
      </w:r>
    </w:p>
    <w:p>
      <w:r>
        <w:t>OMG why are you posting your face on a board , It is dangerous here ( Holland ) to post your face on a `facist` board.Becouse allot of Antifa is watching 2 .</w:t>
      </w:r>
    </w:p>
    <w:p>
      <w:r>
        <w:rPr>
          <w:b/>
          <w:u w:val="single"/>
        </w:rPr>
        <w:t>83181</w:t>
      </w:r>
    </w:p>
    <w:p>
      <w:r>
        <w:t>lol I dont know I just saw somewhere that Franklin was a forbidden name ... thanx I try to search on google ...</w:t>
      </w:r>
    </w:p>
    <w:p>
      <w:r>
        <w:rPr>
          <w:b/>
          <w:u w:val="single"/>
        </w:rPr>
        <w:t>83182</w:t>
      </w:r>
    </w:p>
    <w:p>
      <w:r>
        <w:t>- = Wulfi = -</w:t>
      </w:r>
    </w:p>
    <w:p>
      <w:r>
        <w:rPr>
          <w:b/>
          <w:u w:val="single"/>
        </w:rPr>
        <w:t>83183</w:t>
      </w:r>
    </w:p>
    <w:p>
      <w:r>
        <w:t>i dont see why u couldnt go alone i mean its in a public place , unless hes picking you up or something ...... first post</w:t>
      </w:r>
    </w:p>
    <w:p>
      <w:r>
        <w:rPr>
          <w:b/>
          <w:u w:val="single"/>
        </w:rPr>
        <w:t>83184</w:t>
      </w:r>
    </w:p>
    <w:p>
      <w:r>
        <w:t>I guess I got lucky , I we n't to a public high school and we never had to learn about the holohoax .</w:t>
      </w:r>
    </w:p>
    <w:p>
      <w:r>
        <w:rPr>
          <w:b/>
          <w:u w:val="single"/>
        </w:rPr>
        <w:t>83185</w:t>
      </w:r>
    </w:p>
    <w:p>
      <w:r>
        <w:t>Yes, I edited out your personal info , as you should only give that out to those who can be trusted .</w:t>
      </w:r>
    </w:p>
    <w:p>
      <w:r>
        <w:rPr>
          <w:b/>
          <w:u w:val="single"/>
        </w:rPr>
        <w:t>83186</w:t>
      </w:r>
    </w:p>
    <w:p>
      <w:r>
        <w:t>To post it on a public message board is just inviting disaster .</w:t>
      </w:r>
    </w:p>
    <w:p>
      <w:r>
        <w:rPr>
          <w:b/>
          <w:u w:val="single"/>
        </w:rPr>
        <w:t>83187</w:t>
      </w:r>
    </w:p>
    <w:p>
      <w:r>
        <w:t>I see so many BM/WF around my city its not even funny .</w:t>
      </w:r>
    </w:p>
    <w:p>
      <w:r>
        <w:rPr>
          <w:b/>
          <w:u w:val="single"/>
        </w:rPr>
        <w:t>83188</w:t>
      </w:r>
    </w:p>
    <w:p>
      <w:r>
        <w:t>Actually it is kind of funny , because if the black guy sees me staring at them , he will try to stare me down .</w:t>
      </w:r>
    </w:p>
    <w:p>
      <w:r>
        <w:rPr>
          <w:b/>
          <w:u w:val="single"/>
        </w:rPr>
        <w:t>83189</w:t>
      </w:r>
    </w:p>
    <w:p>
      <w:r>
        <w:t>It happened in Taco Bell once and I just grinned at him and he turned away .</w:t>
      </w:r>
    </w:p>
    <w:p>
      <w:r>
        <w:rPr>
          <w:b/>
          <w:u w:val="single"/>
        </w:rPr>
        <w:t>83190</w:t>
      </w:r>
    </w:p>
    <w:p>
      <w:r>
        <w:t>Why is there an exclusively homosexual high school when you do n't even go to school for sex in the first place ?!</w:t>
      </w:r>
    </w:p>
    <w:p>
      <w:r>
        <w:rPr>
          <w:b/>
          <w:u w:val="single"/>
        </w:rPr>
        <w:t>83191</w:t>
      </w:r>
    </w:p>
    <w:p>
      <w:r>
        <w:t>Im glad to see this board back in action , whew .</w:t>
      </w:r>
    </w:p>
    <w:p>
      <w:r>
        <w:rPr>
          <w:b/>
          <w:u w:val="single"/>
        </w:rPr>
        <w:t>83192</w:t>
      </w:r>
    </w:p>
    <w:p>
      <w:r>
        <w:t>O and Happy Birthday from Michigan , US to everyone on this page , heh heh .</w:t>
      </w:r>
    </w:p>
    <w:p>
      <w:r>
        <w:rPr>
          <w:b/>
          <w:u w:val="single"/>
        </w:rPr>
        <w:t>83193</w:t>
      </w:r>
    </w:p>
    <w:p>
      <w:r>
        <w:t>14/88</w:t>
      </w:r>
    </w:p>
    <w:p>
      <w:r>
        <w:rPr>
          <w:b/>
          <w:u w:val="single"/>
        </w:rPr>
        <w:t>83194</w:t>
      </w:r>
    </w:p>
    <w:p>
      <w:r>
        <w:t>LOL GJ brother 10 points for the Uber humans and - 10 for the sub human ape creatures you are truly one bad mofo whitey crakker man</w:t>
      </w:r>
    </w:p>
    <w:p>
      <w:r>
        <w:rPr>
          <w:b/>
          <w:u w:val="single"/>
        </w:rPr>
        <w:t>83195</w:t>
      </w:r>
    </w:p>
    <w:p>
      <w:r>
        <w:t>yea i thought so when i saw a episode they had a klanmen on there and he was calling jerry a * * * * ing jew lol</w:t>
      </w:r>
    </w:p>
    <w:p>
      <w:r>
        <w:rPr>
          <w:b/>
          <w:u w:val="single"/>
        </w:rPr>
        <w:t>83196</w:t>
      </w:r>
    </w:p>
    <w:p>
      <w:r>
        <w:t>I feel for you .</w:t>
      </w:r>
    </w:p>
    <w:p>
      <w:r>
        <w:rPr>
          <w:b/>
          <w:u w:val="single"/>
        </w:rPr>
        <w:t>83197</w:t>
      </w:r>
    </w:p>
    <w:p>
      <w:r>
        <w:t>This is the reason certain schools down here where I live have a white prom and a black prom .</w:t>
      </w:r>
    </w:p>
    <w:p>
      <w:r>
        <w:rPr>
          <w:b/>
          <w:u w:val="single"/>
        </w:rPr>
        <w:t>83198</w:t>
      </w:r>
    </w:p>
    <w:p>
      <w:r>
        <w:t>It keeps it simple .</w:t>
      </w:r>
    </w:p>
    <w:p>
      <w:r>
        <w:rPr>
          <w:b/>
          <w:u w:val="single"/>
        </w:rPr>
        <w:t>83199</w:t>
      </w:r>
    </w:p>
    <w:p>
      <w:r>
        <w:t>Ill shave my head when I finally get my 5 GCSE grades at C or above .</w:t>
      </w:r>
    </w:p>
    <w:p>
      <w:r>
        <w:rPr>
          <w:b/>
          <w:u w:val="single"/>
        </w:rPr>
        <w:t>83200</w:t>
      </w:r>
    </w:p>
    <w:p>
      <w:r>
        <w:t>ETA of shaved head ....... some time in 2009 : P</w:t>
      </w:r>
    </w:p>
    <w:p>
      <w:r>
        <w:rPr>
          <w:b/>
          <w:u w:val="single"/>
        </w:rPr>
        <w:t>83201</w:t>
      </w:r>
    </w:p>
    <w:p>
      <w:r>
        <w:t>whats up I thought I might put my pic up here I 'm looking for some friends theres too many negroes around here some times I feel like there is' int any white guy left in the world. so message me and let me know there is stll some white brothers out their .</w:t>
      </w:r>
    </w:p>
    <w:p>
      <w:r>
        <w:rPr>
          <w:b/>
          <w:u w:val="single"/>
        </w:rPr>
        <w:t>83202</w:t>
      </w:r>
    </w:p>
    <w:p>
      <w:r>
        <w:t>Well that 's good to hear .</w:t>
      </w:r>
    </w:p>
    <w:p>
      <w:r>
        <w:rPr>
          <w:b/>
          <w:u w:val="single"/>
        </w:rPr>
        <w:t>83203</w:t>
      </w:r>
    </w:p>
    <w:p>
      <w:r>
        <w:t>I noticed that that that was your first post .</w:t>
      </w:r>
    </w:p>
    <w:p>
      <w:r>
        <w:rPr>
          <w:b/>
          <w:u w:val="single"/>
        </w:rPr>
        <w:t>83204</w:t>
      </w:r>
    </w:p>
    <w:p>
      <w:r>
        <w:t>Welcome to Stormfront , the largest White Nationalist community on the web .</w:t>
      </w:r>
    </w:p>
    <w:p>
      <w:r>
        <w:rPr>
          <w:b/>
          <w:u w:val="single"/>
        </w:rPr>
        <w:t>83205</w:t>
      </w:r>
    </w:p>
    <w:p>
      <w:r>
        <w:t>Good for you !</w:t>
      </w:r>
    </w:p>
    <w:p>
      <w:r>
        <w:rPr>
          <w:b/>
          <w:u w:val="single"/>
        </w:rPr>
        <w:t>83206</w:t>
      </w:r>
    </w:p>
    <w:p>
      <w:r>
        <w:t>I never started so i dont have to contend with the addiction .... been drug/alcohol/sex free my whole life .</w:t>
      </w:r>
    </w:p>
    <w:p>
      <w:r>
        <w:rPr>
          <w:b/>
          <w:u w:val="single"/>
        </w:rPr>
        <w:t>83207</w:t>
      </w:r>
    </w:p>
    <w:p>
      <w:r>
        <w:t>well im glad to hear there are more youth in our world and lets all hope those mudds and niggs go to h-e-l-l</w:t>
      </w:r>
    </w:p>
    <w:p>
      <w:r>
        <w:rPr>
          <w:b/>
          <w:u w:val="single"/>
        </w:rPr>
        <w:t>83208</w:t>
      </w:r>
    </w:p>
    <w:p>
      <w:r>
        <w:t>I knew a kid down the street who was home schooled and he didnt act like a kid his age should .</w:t>
      </w:r>
    </w:p>
    <w:p>
      <w:r>
        <w:rPr>
          <w:b/>
          <w:u w:val="single"/>
        </w:rPr>
        <w:t>83209</w:t>
      </w:r>
    </w:p>
    <w:p>
      <w:r>
        <w:t>But maybe it was just him .</w:t>
      </w:r>
    </w:p>
    <w:p>
      <w:r>
        <w:rPr>
          <w:b/>
          <w:u w:val="single"/>
        </w:rPr>
        <w:t>83210</w:t>
      </w:r>
    </w:p>
    <w:p>
      <w:r>
        <w:t>the only way we can win is by opening the eyes of all whites and we cant do it softly can we ?</w:t>
      </w:r>
    </w:p>
    <w:p>
      <w:r>
        <w:rPr>
          <w:b/>
          <w:u w:val="single"/>
        </w:rPr>
        <w:t>83211</w:t>
      </w:r>
    </w:p>
    <w:p>
      <w:r>
        <w:t>im half an hour from pasadena , maybe 45mins from the valley. im in the inland empire near ontario by the 10/15freeway interchange</w:t>
      </w:r>
    </w:p>
    <w:p>
      <w:r>
        <w:rPr>
          <w:b/>
          <w:u w:val="single"/>
        </w:rPr>
        <w:t>83212</w:t>
      </w:r>
    </w:p>
    <w:p>
      <w:r>
        <w:t>Hey everyone I would like to get together with some people from my state that are like me .</w:t>
      </w:r>
    </w:p>
    <w:p>
      <w:r>
        <w:rPr>
          <w:b/>
          <w:u w:val="single"/>
        </w:rPr>
        <w:t>83213</w:t>
      </w:r>
    </w:p>
    <w:p>
      <w:r>
        <w:t>Lemme know if you are from Ohio and maybe we could meet up and chat .</w:t>
      </w:r>
    </w:p>
    <w:p>
      <w:r>
        <w:rPr>
          <w:b/>
          <w:u w:val="single"/>
        </w:rPr>
        <w:t>83214</w:t>
      </w:r>
    </w:p>
    <w:p>
      <w:r>
        <w:t>Freuer Frei !</w:t>
      </w:r>
    </w:p>
    <w:p>
      <w:r>
        <w:rPr>
          <w:b/>
          <w:u w:val="single"/>
        </w:rPr>
        <w:t>83215</w:t>
      </w:r>
    </w:p>
    <w:p>
      <w:r>
        <w:t>My family is falling apart .</w:t>
      </w:r>
    </w:p>
    <w:p>
      <w:r>
        <w:rPr>
          <w:b/>
          <w:u w:val="single"/>
        </w:rPr>
        <w:t>83216</w:t>
      </w:r>
    </w:p>
    <w:p>
      <w:r>
        <w:t>I hate it and I feel like I ca n't do anything about it .</w:t>
      </w:r>
    </w:p>
    <w:p>
      <w:r>
        <w:rPr>
          <w:b/>
          <w:u w:val="single"/>
        </w:rPr>
        <w:t>83217</w:t>
      </w:r>
    </w:p>
    <w:p>
      <w:r>
        <w:t>I 've tried everything talking to my parents about it but I guess it 's their choice to get a divorce if they are n't happy together .</w:t>
      </w:r>
    </w:p>
    <w:p>
      <w:r>
        <w:rPr>
          <w:b/>
          <w:u w:val="single"/>
        </w:rPr>
        <w:t>83218</w:t>
      </w:r>
    </w:p>
    <w:p>
      <w:r>
        <w:t>Sorry for my delay in answering , been working at a summer camp .</w:t>
      </w:r>
    </w:p>
    <w:p>
      <w:r>
        <w:rPr>
          <w:b/>
          <w:u w:val="single"/>
        </w:rPr>
        <w:t>83219</w:t>
      </w:r>
    </w:p>
    <w:p>
      <w:r>
        <w:t>Im in Roxbury .</w:t>
      </w:r>
    </w:p>
    <w:p>
      <w:r>
        <w:rPr>
          <w:b/>
          <w:u w:val="single"/>
        </w:rPr>
        <w:t>83220</w:t>
      </w:r>
    </w:p>
    <w:p>
      <w:r>
        <w:t>Thanks for the e-mail and addresses .</w:t>
      </w:r>
    </w:p>
    <w:p>
      <w:r>
        <w:rPr>
          <w:b/>
          <w:u w:val="single"/>
        </w:rPr>
        <w:t>83221</w:t>
      </w:r>
    </w:p>
    <w:p>
      <w:r>
        <w:t>I have this bad habit of leaving aol im on when i 'm not actually home so if I do n't im you back I 'm probably not there and I 'm not just ignoring you. me too</w:t>
      </w:r>
    </w:p>
    <w:p>
      <w:r>
        <w:rPr>
          <w:b/>
          <w:u w:val="single"/>
        </w:rPr>
        <w:t>83222</w:t>
      </w:r>
    </w:p>
    <w:p>
      <w:r>
        <w:t>i didnt say they 'd run but race mixing will eventually take over and america will be majority black or mixed race , whites will be in the minority except for in certain republican nationalist areas</w:t>
      </w:r>
    </w:p>
    <w:p>
      <w:r>
        <w:rPr>
          <w:b/>
          <w:u w:val="single"/>
        </w:rPr>
        <w:t>83223</w:t>
      </w:r>
    </w:p>
    <w:p>
      <w:r>
        <w:t>They took the action of screaming for help and getting off the bus .</w:t>
      </w:r>
    </w:p>
    <w:p>
      <w:r>
        <w:rPr>
          <w:b/>
          <w:u w:val="single"/>
        </w:rPr>
        <w:t>83224</w:t>
      </w:r>
    </w:p>
    <w:p>
      <w:r>
        <w:t>Its not like they cheered on the attacker or gave him a weapon , or restrained the victim .</w:t>
      </w:r>
    </w:p>
    <w:p>
      <w:r>
        <w:rPr>
          <w:b/>
          <w:u w:val="single"/>
        </w:rPr>
        <w:t>83225</w:t>
      </w:r>
    </w:p>
    <w:p>
      <w:r>
        <w:t>I would not be surprised if this woman was specifically targeted by local Jews from her town for this abominable treatment .</w:t>
      </w:r>
    </w:p>
    <w:p>
      <w:r>
        <w:rPr>
          <w:b/>
          <w:u w:val="single"/>
        </w:rPr>
        <w:t>83226</w:t>
      </w:r>
    </w:p>
    <w:p>
      <w:r>
        <w:t>They must have trapped her somehow , and sent her thru the network to Israel .</w:t>
      </w:r>
    </w:p>
    <w:p>
      <w:r>
        <w:rPr>
          <w:b/>
          <w:u w:val="single"/>
        </w:rPr>
        <w:t>83227</w:t>
      </w:r>
    </w:p>
    <w:p>
      <w:r>
        <w:t>God save her .</w:t>
      </w:r>
    </w:p>
    <w:p>
      <w:r>
        <w:rPr>
          <w:b/>
          <w:u w:val="single"/>
        </w:rPr>
        <w:t>83228</w:t>
      </w:r>
    </w:p>
    <w:p>
      <w:r>
        <w:t>I would say that you should spread this information to your friends and family as well as send this story to other internet sites for starters .</w:t>
      </w:r>
    </w:p>
    <w:p>
      <w:r>
        <w:rPr>
          <w:b/>
          <w:u w:val="single"/>
        </w:rPr>
        <w:t>83229</w:t>
      </w:r>
    </w:p>
    <w:p>
      <w:r>
        <w:t>I do n't know how true this is , but I 've heard to pick number two for french because they speak better english than picking one for english and getting who knows what pretending to speak English</w:t>
      </w:r>
    </w:p>
    <w:p>
      <w:r>
        <w:rPr>
          <w:b/>
          <w:u w:val="single"/>
        </w:rPr>
        <w:t>83230</w:t>
      </w:r>
    </w:p>
    <w:p>
      <w:r>
        <w:t>He's 6 ' 4 too .</w:t>
      </w:r>
    </w:p>
    <w:p>
      <w:r>
        <w:rPr>
          <w:b/>
          <w:u w:val="single"/>
        </w:rPr>
        <w:t>83231</w:t>
      </w:r>
    </w:p>
    <w:p>
      <w:r>
        <w:t>A tall straight white male with 5 white kids , the left is triggered no doubt .</w:t>
      </w:r>
    </w:p>
    <w:p>
      <w:r>
        <w:rPr>
          <w:b/>
          <w:u w:val="single"/>
        </w:rPr>
        <w:t>83232</w:t>
      </w:r>
    </w:p>
    <w:p>
      <w:r>
        <w:t>Hope he 'll stop all the foreign aid and fund the military more .</w:t>
      </w:r>
    </w:p>
    <w:p>
      <w:r>
        <w:rPr>
          <w:b/>
          <w:u w:val="single"/>
        </w:rPr>
        <w:t>83233</w:t>
      </w:r>
    </w:p>
    <w:p>
      <w:r>
        <w:t>I would never join a Christian group , or a group that would allow Christians to join .</w:t>
      </w:r>
    </w:p>
    <w:p>
      <w:r>
        <w:rPr>
          <w:b/>
          <w:u w:val="single"/>
        </w:rPr>
        <w:t>83234</w:t>
      </w:r>
    </w:p>
    <w:p>
      <w:r>
        <w:t>So my interests in this group are minimal .</w:t>
      </w:r>
    </w:p>
    <w:p>
      <w:r>
        <w:rPr>
          <w:b/>
          <w:u w:val="single"/>
        </w:rPr>
        <w:t>83235</w:t>
      </w:r>
    </w:p>
    <w:p>
      <w:r>
        <w:t>White men and women who have many white children and teach them.to be white nationalist do more for our cause than these groups .</w:t>
      </w:r>
    </w:p>
    <w:p>
      <w:r>
        <w:rPr>
          <w:b/>
          <w:u w:val="single"/>
        </w:rPr>
        <w:t>83236</w:t>
      </w:r>
    </w:p>
    <w:p>
      <w:r>
        <w:t>Apparently he came to the conclusion that his French was too poor to win over Quebec , and thus he felt destined to lose .</w:t>
      </w:r>
    </w:p>
    <w:p>
      <w:r>
        <w:rPr>
          <w:b/>
          <w:u w:val="single"/>
        </w:rPr>
        <w:t>83237</w:t>
      </w:r>
    </w:p>
    <w:p>
      <w:r>
        <w:t>Yeah you can count on it , there will be lot of people on the streets that day protesting against this jew government what we have here .</w:t>
      </w:r>
    </w:p>
    <w:p>
      <w:r>
        <w:rPr>
          <w:b/>
          <w:u w:val="single"/>
        </w:rPr>
        <w:t>83238</w:t>
      </w:r>
    </w:p>
    <w:p>
      <w:r>
        <w:t>hello all im thinking of going to europe in the next couple weeks and am trying to decide between ireland and eastern europe .</w:t>
      </w:r>
    </w:p>
    <w:p>
      <w:r>
        <w:rPr>
          <w:b/>
          <w:u w:val="single"/>
        </w:rPr>
        <w:t>83239</w:t>
      </w:r>
    </w:p>
    <w:p>
      <w:r>
        <w:t>If I go to the east ill definitely go to budapest , feel free to pm me if you want to meet up .</w:t>
      </w:r>
    </w:p>
    <w:p>
      <w:r>
        <w:rPr>
          <w:b/>
          <w:u w:val="single"/>
        </w:rPr>
        <w:t>83240</w:t>
      </w:r>
    </w:p>
    <w:p>
      <w:r>
        <w:t>Only if they get their collective heads out of the punch bowl and wake up to what 's going on in the world .</w:t>
      </w:r>
    </w:p>
    <w:p>
      <w:r>
        <w:rPr>
          <w:b/>
          <w:u w:val="single"/>
        </w:rPr>
        <w:t>83241</w:t>
      </w:r>
    </w:p>
    <w:p>
      <w:r>
        <w:t>Whites are far too comfortable over here ; every night is party night , so to speak .</w:t>
      </w:r>
    </w:p>
    <w:p>
      <w:r>
        <w:rPr>
          <w:b/>
          <w:u w:val="single"/>
        </w:rPr>
        <w:t>83242</w:t>
      </w:r>
    </w:p>
    <w:p>
      <w:r>
        <w:t>Robbie is funny and I have no problems with him .</w:t>
      </w:r>
    </w:p>
    <w:p>
      <w:r>
        <w:rPr>
          <w:b/>
          <w:u w:val="single"/>
        </w:rPr>
        <w:t>83243</w:t>
      </w:r>
    </w:p>
    <w:p>
      <w:r>
        <w:t>This is your typical Afrikaans music .</w:t>
      </w:r>
    </w:p>
    <w:p>
      <w:r>
        <w:rPr>
          <w:b/>
          <w:u w:val="single"/>
        </w:rPr>
        <w:t>83244</w:t>
      </w:r>
    </w:p>
    <w:p>
      <w:r>
        <w:t>Bobby van Jaarsveld - Kyk Waar Is Ons Nou [ Official Music Video ] - YouTube We can all have a dance and feel good for a while .</w:t>
      </w:r>
    </w:p>
    <w:p>
      <w:r>
        <w:rPr>
          <w:b/>
          <w:u w:val="single"/>
        </w:rPr>
        <w:t>83245</w:t>
      </w:r>
    </w:p>
    <w:p>
      <w:r>
        <w:t>There are only two outspoken artists - Steve Hofmeyer and Sunette Bridges .</w:t>
      </w:r>
    </w:p>
    <w:p>
      <w:r>
        <w:rPr>
          <w:b/>
          <w:u w:val="single"/>
        </w:rPr>
        <w:t>83246</w:t>
      </w:r>
    </w:p>
    <w:p>
      <w:r>
        <w:t>I like this video : Die Antwoord - `` Fatty Boom Boom '' ( Official Video ) - YouTube Girl dresses in blackface , shows Africa is savage , and makes fun of Lady Gaga .</w:t>
      </w:r>
    </w:p>
    <w:p>
      <w:r>
        <w:rPr>
          <w:b/>
          <w:u w:val="single"/>
        </w:rPr>
        <w:t>83247</w:t>
      </w:r>
    </w:p>
    <w:p>
      <w:r>
        <w:t>I 've seen interviews of them and they seem trashy .</w:t>
      </w:r>
    </w:p>
    <w:p>
      <w:r>
        <w:rPr>
          <w:b/>
          <w:u w:val="single"/>
        </w:rPr>
        <w:t>83248</w:t>
      </w:r>
    </w:p>
    <w:p>
      <w:r>
        <w:t>They all smoke like crazy , especially the girl with the Three Stooges haircut .</w:t>
      </w:r>
    </w:p>
    <w:p>
      <w:r>
        <w:rPr>
          <w:b/>
          <w:u w:val="single"/>
        </w:rPr>
        <w:t>83249</w:t>
      </w:r>
    </w:p>
    <w:p>
      <w:r>
        <w:t>Agreed.</w:t>
      </w:r>
    </w:p>
    <w:p>
      <w:r>
        <w:rPr>
          <w:b/>
          <w:u w:val="single"/>
        </w:rPr>
        <w:t>83250</w:t>
      </w:r>
    </w:p>
    <w:p>
      <w:r>
        <w:t>And changing a word or phrase to something that seems less confrontational does nothing to help those of us that are victims of anti-whites .</w:t>
      </w:r>
    </w:p>
    <w:p>
      <w:r>
        <w:rPr>
          <w:b/>
          <w:u w:val="single"/>
        </w:rPr>
        <w:t>83251</w:t>
      </w:r>
    </w:p>
    <w:p>
      <w:r>
        <w:t>It's sad when the stupid petitions get filled in 2-3 weeks like that one to build the death star .</w:t>
      </w:r>
    </w:p>
    <w:p>
      <w:r>
        <w:rPr>
          <w:b/>
          <w:u w:val="single"/>
        </w:rPr>
        <w:t>83252</w:t>
      </w:r>
    </w:p>
    <w:p>
      <w:r>
        <w:t>It 's why they do n't take real ones seriously .</w:t>
      </w:r>
    </w:p>
    <w:p>
      <w:r>
        <w:rPr>
          <w:b/>
          <w:u w:val="single"/>
        </w:rPr>
        <w:t>83253</w:t>
      </w:r>
    </w:p>
    <w:p>
      <w:r>
        <w:t>People will say that the disease we brought killed most of them , but huge numbers of them died of an unknown disease before Columbus came into contact with them .</w:t>
      </w:r>
    </w:p>
    <w:p>
      <w:r>
        <w:rPr>
          <w:b/>
          <w:u w:val="single"/>
        </w:rPr>
        <w:t>83254</w:t>
      </w:r>
    </w:p>
    <w:p>
      <w:r>
        <w:t>Alex Jones is not Pro White , he is trying to take anti-White and subvert it back into `` anti-racism '' and forced racial integration .</w:t>
      </w:r>
    </w:p>
    <w:p>
      <w:r>
        <w:rPr>
          <w:b/>
          <w:u w:val="single"/>
        </w:rPr>
        <w:t>83255</w:t>
      </w:r>
    </w:p>
    <w:p>
      <w:r>
        <w:t>He is the kind of anti-white , that will whine about ' anti-White racism ' , instead of just calling them ' anti-White ' .</w:t>
      </w:r>
    </w:p>
    <w:p>
      <w:r>
        <w:rPr>
          <w:b/>
          <w:u w:val="single"/>
        </w:rPr>
        <w:t>83256</w:t>
      </w:r>
    </w:p>
    <w:p>
      <w:r>
        <w:t>His commenters drone on , about how `` all races must all stick together '' .</w:t>
      </w:r>
    </w:p>
    <w:p>
      <w:r>
        <w:rPr>
          <w:b/>
          <w:u w:val="single"/>
        </w:rPr>
        <w:t>83257</w:t>
      </w:r>
    </w:p>
    <w:p>
      <w:r>
        <w:t>That should give you a big clue about his goals .</w:t>
      </w:r>
    </w:p>
    <w:p>
      <w:r>
        <w:rPr>
          <w:b/>
          <w:u w:val="single"/>
        </w:rPr>
        <w:t>83258</w:t>
      </w:r>
    </w:p>
    <w:p>
      <w:r>
        <w:t>It is good that anti-White , is working its way out into the mainstream though .</w:t>
      </w:r>
    </w:p>
    <w:p>
      <w:r>
        <w:rPr>
          <w:b/>
          <w:u w:val="single"/>
        </w:rPr>
        <w:t>83259</w:t>
      </w:r>
    </w:p>
    <w:p>
      <w:r>
        <w:t>Same here .</w:t>
      </w:r>
    </w:p>
    <w:p>
      <w:r>
        <w:rPr>
          <w:b/>
          <w:u w:val="single"/>
        </w:rPr>
        <w:t>83260</w:t>
      </w:r>
    </w:p>
    <w:p>
      <w:r>
        <w:t>This would make me crazy if I saw it in person .</w:t>
      </w:r>
    </w:p>
    <w:p>
      <w:r>
        <w:rPr>
          <w:b/>
          <w:u w:val="single"/>
        </w:rPr>
        <w:t>83261</w:t>
      </w:r>
    </w:p>
    <w:p>
      <w:r>
        <w:t>The sheer disrespect of just standing there and making her clean up their mess , and laughing about it .</w:t>
      </w:r>
    </w:p>
    <w:p>
      <w:r>
        <w:rPr>
          <w:b/>
          <w:u w:val="single"/>
        </w:rPr>
        <w:t>83262</w:t>
      </w:r>
    </w:p>
    <w:p>
      <w:r>
        <w:t>Wait when did he single you out and call you a racist do you know him or have talk to him in person ?</w:t>
      </w:r>
    </w:p>
    <w:p>
      <w:r>
        <w:rPr>
          <w:b/>
          <w:u w:val="single"/>
        </w:rPr>
        <w:t>83263</w:t>
      </w:r>
    </w:p>
    <w:p>
      <w:r>
        <w:t>Am i missing something here ?</w:t>
      </w:r>
    </w:p>
    <w:p>
      <w:r>
        <w:rPr>
          <w:b/>
          <w:u w:val="single"/>
        </w:rPr>
        <w:t>83264</w:t>
      </w:r>
    </w:p>
    <w:p>
      <w:r>
        <w:t>Absolutely.</w:t>
      </w:r>
    </w:p>
    <w:p>
      <w:r>
        <w:rPr>
          <w:b/>
          <w:u w:val="single"/>
        </w:rPr>
        <w:t>83265</w:t>
      </w:r>
    </w:p>
    <w:p>
      <w:r>
        <w:t>I put Neo-cons and Liberals in the same category as far as whites go .</w:t>
      </w:r>
    </w:p>
    <w:p>
      <w:r>
        <w:rPr>
          <w:b/>
          <w:u w:val="single"/>
        </w:rPr>
        <w:t>83266</w:t>
      </w:r>
    </w:p>
    <w:p>
      <w:r>
        <w:t>Neither one is better than the other .</w:t>
      </w:r>
    </w:p>
    <w:p>
      <w:r>
        <w:rPr>
          <w:b/>
          <w:u w:val="single"/>
        </w:rPr>
        <w:t>83267</w:t>
      </w:r>
    </w:p>
    <w:p>
      <w:r>
        <w:t>And most people will laugh and shake their head at you when you tell them that Jews are a very dangerous group of people .</w:t>
      </w:r>
    </w:p>
    <w:p>
      <w:r>
        <w:rPr>
          <w:b/>
          <w:u w:val="single"/>
        </w:rPr>
        <w:t>83268</w:t>
      </w:r>
    </w:p>
    <w:p>
      <w:r>
        <w:t>And greetings to you as well Brother .</w:t>
      </w:r>
    </w:p>
    <w:p>
      <w:r>
        <w:rPr>
          <w:b/>
          <w:u w:val="single"/>
        </w:rPr>
        <w:t>83269</w:t>
      </w:r>
    </w:p>
    <w:p>
      <w:r>
        <w:t>Thank you for your kind words , hope to meet you in the new white world one day soon .</w:t>
      </w:r>
    </w:p>
    <w:p>
      <w:r>
        <w:rPr>
          <w:b/>
          <w:u w:val="single"/>
        </w:rPr>
        <w:t>83270</w:t>
      </w:r>
    </w:p>
    <w:p>
      <w:r>
        <w:t>Nope.</w:t>
      </w:r>
    </w:p>
    <w:p>
      <w:r>
        <w:rPr>
          <w:b/>
          <w:u w:val="single"/>
        </w:rPr>
        <w:t>83271</w:t>
      </w:r>
    </w:p>
    <w:p>
      <w:r>
        <w:t>I was just trying to see how many of you saw other races as a bigger thread than your own , and apparently , a few think this way .</w:t>
      </w:r>
    </w:p>
    <w:p>
      <w:r>
        <w:rPr>
          <w:b/>
          <w:u w:val="single"/>
        </w:rPr>
        <w:t>83272</w:t>
      </w:r>
    </w:p>
    <w:p>
      <w:r>
        <w:t>The Pastor is saying the truth !</w:t>
      </w:r>
    </w:p>
    <w:p>
      <w:r>
        <w:rPr>
          <w:b/>
          <w:u w:val="single"/>
        </w:rPr>
        <w:t>83273</w:t>
      </w:r>
    </w:p>
    <w:p>
      <w:r>
        <w:t>Here is another revealing one for the mass brainwashed population : Obama 's mother is a white-trash Obama 's father was married already Obama is a bastard child all correct ! [ youtube ] http://www.youtube.com/watch ? v = sxKpdxiXKgY [ /youtube ]</w:t>
      </w:r>
    </w:p>
    <w:p>
      <w:r>
        <w:rPr>
          <w:b/>
          <w:u w:val="single"/>
        </w:rPr>
        <w:t>83274</w:t>
      </w:r>
    </w:p>
    <w:p>
      <w:r>
        <w:t>This family that wants to complain about gays should come to San Francisco and raise some hell at these gay pride events .... a much better target ..... and these people in San Francisco openly blasphemied Christ with their parody of ' The Last Supper `` as their poster for their last event .</w:t>
      </w:r>
    </w:p>
    <w:p>
      <w:r>
        <w:rPr>
          <w:b/>
          <w:u w:val="single"/>
        </w:rPr>
        <w:t>83275</w:t>
      </w:r>
    </w:p>
    <w:p>
      <w:r>
        <w:t>That or it might be that Blacks have smaller brains and an IQ 15-30 points lower than that of White people on average .</w:t>
      </w:r>
    </w:p>
    <w:p>
      <w:r>
        <w:rPr>
          <w:b/>
          <w:u w:val="single"/>
        </w:rPr>
        <w:t>83276</w:t>
      </w:r>
    </w:p>
    <w:p>
      <w:r>
        <w:t>But who knows ?</w:t>
      </w:r>
    </w:p>
    <w:p>
      <w:r>
        <w:rPr>
          <w:b/>
          <w:u w:val="single"/>
        </w:rPr>
        <w:t>83277</w:t>
      </w:r>
    </w:p>
    <w:p>
      <w:r>
        <w:t>Thank you for sharing your free and peaceful home while you have one .</w:t>
      </w:r>
    </w:p>
    <w:p>
      <w:r>
        <w:rPr>
          <w:b/>
          <w:u w:val="single"/>
        </w:rPr>
        <w:t>83278</w:t>
      </w:r>
    </w:p>
    <w:p>
      <w:r>
        <w:t>Who knows how much longer that will be for any of us. ~</w:t>
      </w:r>
    </w:p>
    <w:p>
      <w:r>
        <w:rPr>
          <w:b/>
          <w:u w:val="single"/>
        </w:rPr>
        <w:t>83279</w:t>
      </w:r>
    </w:p>
    <w:p>
      <w:r>
        <w:t>I bet all the Ted Pike stuff is on the ADL hit list , look for that to start disappearing down the memory hole .</w:t>
      </w:r>
    </w:p>
    <w:p>
      <w:r>
        <w:rPr>
          <w:b/>
          <w:u w:val="single"/>
        </w:rPr>
        <w:t>83280</w:t>
      </w:r>
    </w:p>
    <w:p>
      <w:r>
        <w:t>You know , wheat and corn grow pretty fast .</w:t>
      </w:r>
    </w:p>
    <w:p>
      <w:r>
        <w:rPr>
          <w:b/>
          <w:u w:val="single"/>
        </w:rPr>
        <w:t>83281</w:t>
      </w:r>
    </w:p>
    <w:p>
      <w:r>
        <w:t>Then there 's beans , potatoes , yams , ... ?</w:t>
      </w:r>
    </w:p>
    <w:p>
      <w:r>
        <w:rPr>
          <w:b/>
          <w:u w:val="single"/>
        </w:rPr>
        <w:t>83282</w:t>
      </w:r>
    </w:p>
    <w:p>
      <w:r>
        <w:t>My Kansas ancestors got by during the Great Depression without eating cow dung , and everything was covered in dust then .</w:t>
      </w:r>
    </w:p>
    <w:p>
      <w:r>
        <w:rPr>
          <w:b/>
          <w:u w:val="single"/>
        </w:rPr>
        <w:t>83283</w:t>
      </w:r>
    </w:p>
    <w:p>
      <w:r>
        <w:t>It seems to me that nature is taking out the trash .</w:t>
      </w:r>
    </w:p>
    <w:p>
      <w:r>
        <w:rPr>
          <w:b/>
          <w:u w:val="single"/>
        </w:rPr>
        <w:t>83284</w:t>
      </w:r>
    </w:p>
    <w:p>
      <w:r>
        <w:t>Though starvation is a horrible way to die .</w:t>
      </w:r>
    </w:p>
    <w:p>
      <w:r>
        <w:rPr>
          <w:b/>
          <w:u w:val="single"/>
        </w:rPr>
        <w:t>83285</w:t>
      </w:r>
    </w:p>
    <w:p>
      <w:r>
        <w:t>Just yesterday on t.v. there was some MTV thing where a Western girl was visiting a family in India .</w:t>
      </w:r>
    </w:p>
    <w:p>
      <w:r>
        <w:rPr>
          <w:b/>
          <w:u w:val="single"/>
        </w:rPr>
        <w:t>83286</w:t>
      </w:r>
    </w:p>
    <w:p>
      <w:r>
        <w:t>The Indian teenager was showing the Caucasian American girl how to dissolve cow dung in water , and then use a broom to spread the filth all over the floor of their house .</w:t>
      </w:r>
    </w:p>
    <w:p>
      <w:r>
        <w:rPr>
          <w:b/>
          <w:u w:val="single"/>
        </w:rPr>
        <w:t>83287</w:t>
      </w:r>
    </w:p>
    <w:p>
      <w:r>
        <w:t>The Western teen was naturally grossed out , and then they cut to different scene .</w:t>
      </w:r>
    </w:p>
    <w:p>
      <w:r>
        <w:rPr>
          <w:b/>
          <w:u w:val="single"/>
        </w:rPr>
        <w:t>83288</w:t>
      </w:r>
    </w:p>
    <w:p>
      <w:r>
        <w:t>Certain cultural practices just tell you volumes about a people , do n't they ?</w:t>
      </w:r>
    </w:p>
    <w:p>
      <w:r>
        <w:rPr>
          <w:b/>
          <w:u w:val="single"/>
        </w:rPr>
        <w:t>83289</w:t>
      </w:r>
    </w:p>
    <w:p>
      <w:r>
        <w:t>It will be the same here when the goodies run out .</w:t>
      </w:r>
    </w:p>
    <w:p>
      <w:r>
        <w:rPr>
          <w:b/>
          <w:u w:val="single"/>
        </w:rPr>
        <w:t>83290</w:t>
      </w:r>
    </w:p>
    <w:p>
      <w:r>
        <w:t>Absolute stupidity !</w:t>
      </w:r>
    </w:p>
    <w:p>
      <w:r>
        <w:rPr>
          <w:b/>
          <w:u w:val="single"/>
        </w:rPr>
        <w:t>83291</w:t>
      </w:r>
    </w:p>
    <w:p>
      <w:r>
        <w:t>Are there any whites left in that craphole or have they all been killed ?</w:t>
      </w:r>
    </w:p>
    <w:p>
      <w:r>
        <w:rPr>
          <w:b/>
          <w:u w:val="single"/>
        </w:rPr>
        <w:t>83292</w:t>
      </w:r>
    </w:p>
    <w:p>
      <w:r>
        <w:t>Beeline TV - Watch Online TV - Free Internet TV - Live TV Channels This has got a number of Japanese TV links for streaming .</w:t>
      </w:r>
    </w:p>
    <w:p>
      <w:r>
        <w:rPr>
          <w:b/>
          <w:u w:val="single"/>
        </w:rPr>
        <w:t>83293</w:t>
      </w:r>
    </w:p>
    <w:p>
      <w:r>
        <w:t>I'm actually a big fan of Subway but I always laugh when I read this .</w:t>
      </w:r>
    </w:p>
    <w:p>
      <w:r>
        <w:rPr>
          <w:b/>
          <w:u w:val="single"/>
        </w:rPr>
        <w:t>83294</w:t>
      </w:r>
    </w:p>
    <w:p>
      <w:r>
        <w:t>They neglect to mention that Jared also ran about 30 miles a day ...</w:t>
      </w:r>
    </w:p>
    <w:p>
      <w:r>
        <w:rPr>
          <w:b/>
          <w:u w:val="single"/>
        </w:rPr>
        <w:t>83295</w:t>
      </w:r>
    </w:p>
    <w:p>
      <w:r>
        <w:t>White Rage , it 's what 's for dinner !!</w:t>
      </w:r>
    </w:p>
    <w:p>
      <w:r>
        <w:rPr>
          <w:b/>
          <w:u w:val="single"/>
        </w:rPr>
        <w:t>83296</w:t>
      </w:r>
    </w:p>
    <w:p>
      <w:r>
        <w:t>Do ` F * ck with our families , buckwheat !!</w:t>
      </w:r>
    </w:p>
    <w:p>
      <w:r>
        <w:rPr>
          <w:b/>
          <w:u w:val="single"/>
        </w:rPr>
        <w:t>83297</w:t>
      </w:r>
    </w:p>
    <w:p>
      <w:r>
        <w:t>YouTube - Hell 's coming with me</w:t>
      </w:r>
    </w:p>
    <w:p>
      <w:r>
        <w:rPr>
          <w:b/>
          <w:u w:val="single"/>
        </w:rPr>
        <w:t>83298</w:t>
      </w:r>
    </w:p>
    <w:p>
      <w:r>
        <w:t>Free Edgar Steele has announced the start of an official fundraising campaign with full support of Cyndi Steele : Fundraising Campaign | Free Edgar Steele</w:t>
      </w:r>
    </w:p>
    <w:p>
      <w:r>
        <w:rPr>
          <w:b/>
          <w:u w:val="single"/>
        </w:rPr>
        <w:t>83299</w:t>
      </w:r>
    </w:p>
    <w:p>
      <w:r>
        <w:t>A man in charge of an organization that is so hated like the KKK should have been more careful .</w:t>
      </w:r>
    </w:p>
    <w:p>
      <w:r>
        <w:rPr>
          <w:b/>
          <w:u w:val="single"/>
        </w:rPr>
        <w:t>83300</w:t>
      </w:r>
    </w:p>
    <w:p>
      <w:r>
        <w:t>He of all people should have known to what extent the Federal Government will go to have people like him thrown in prison .</w:t>
      </w:r>
    </w:p>
    <w:p>
      <w:r>
        <w:rPr>
          <w:b/>
          <w:u w:val="single"/>
        </w:rPr>
        <w:t>83301</w:t>
      </w:r>
    </w:p>
    <w:p>
      <w:r>
        <w:t>There is no different versions of bad when it comes to race traitors , if you date a non white it is bad , no matter if the non-white is asian , black or arab.</w:t>
      </w:r>
    </w:p>
    <w:p>
      <w:r>
        <w:rPr>
          <w:b/>
          <w:u w:val="single"/>
        </w:rPr>
        <w:t>83302</w:t>
      </w:r>
    </w:p>
    <w:p>
      <w:r>
        <w:t>I know , it 's disgusting .</w:t>
      </w:r>
    </w:p>
    <w:p>
      <w:r>
        <w:rPr>
          <w:b/>
          <w:u w:val="single"/>
        </w:rPr>
        <w:t>83303</w:t>
      </w:r>
    </w:p>
    <w:p>
      <w:r>
        <w:t>I ca n't fathom seeing all those brainless whites along with their negro counterparts worshipping Obama .</w:t>
      </w:r>
    </w:p>
    <w:p>
      <w:r>
        <w:rPr>
          <w:b/>
          <w:u w:val="single"/>
        </w:rPr>
        <w:t>83304</w:t>
      </w:r>
    </w:p>
    <w:p>
      <w:r>
        <w:t>Also , those stupid white women who watch Oprah and not realize the fact that Oprah is very racist .</w:t>
      </w:r>
    </w:p>
    <w:p>
      <w:r>
        <w:rPr>
          <w:b/>
          <w:u w:val="single"/>
        </w:rPr>
        <w:t>83305</w:t>
      </w:r>
    </w:p>
    <w:p>
      <w:r>
        <w:t>She was probably the victim of a groid rage rape also .</w:t>
      </w:r>
    </w:p>
    <w:p>
      <w:r>
        <w:rPr>
          <w:b/>
          <w:u w:val="single"/>
        </w:rPr>
        <w:t>83306</w:t>
      </w:r>
    </w:p>
    <w:p>
      <w:r>
        <w:t>Have to follow up on this one !</w:t>
      </w:r>
    </w:p>
    <w:p>
      <w:r>
        <w:rPr>
          <w:b/>
          <w:u w:val="single"/>
        </w:rPr>
        <w:t>83307</w:t>
      </w:r>
    </w:p>
    <w:p>
      <w:r>
        <w:t>Where 's Lenny Pitts ' article on this one ?</w:t>
      </w:r>
    </w:p>
    <w:p>
      <w:r>
        <w:rPr>
          <w:b/>
          <w:u w:val="single"/>
        </w:rPr>
        <w:t>83308</w:t>
      </w:r>
    </w:p>
    <w:p>
      <w:r>
        <w:t>We knew that report was a lie the entire time .</w:t>
      </w:r>
    </w:p>
    <w:p>
      <w:r>
        <w:rPr>
          <w:b/>
          <w:u w:val="single"/>
        </w:rPr>
        <w:t>83309</w:t>
      </w:r>
    </w:p>
    <w:p>
      <w:r>
        <w:t>Why did it take so long to release it ?</w:t>
      </w:r>
    </w:p>
    <w:p>
      <w:r>
        <w:rPr>
          <w:b/>
          <w:u w:val="single"/>
        </w:rPr>
        <w:t>83310</w:t>
      </w:r>
    </w:p>
    <w:p>
      <w:r>
        <w:t>Had to make it up that is why</w:t>
      </w:r>
    </w:p>
    <w:p>
      <w:r>
        <w:rPr>
          <w:b/>
          <w:u w:val="single"/>
        </w:rPr>
        <w:t>83311</w:t>
      </w:r>
    </w:p>
    <w:p>
      <w:r>
        <w:t>Perhaps I should walk back into my H.S. when it starts Monday and get on the P.A. system and say I want to tie all * * * * * * s to the back of my car and drag them across the ground till they die , and then say I 'm joking .</w:t>
      </w:r>
    </w:p>
    <w:p>
      <w:r>
        <w:rPr>
          <w:b/>
          <w:u w:val="single"/>
        </w:rPr>
        <w:t>83312</w:t>
      </w:r>
    </w:p>
    <w:p>
      <w:r>
        <w:t>I hope I see the day when thease worthless pieces of crap are OUT OF HERE .</w:t>
      </w:r>
    </w:p>
    <w:p>
      <w:r>
        <w:rPr>
          <w:b/>
          <w:u w:val="single"/>
        </w:rPr>
        <w:t>83313</w:t>
      </w:r>
    </w:p>
    <w:p>
      <w:r>
        <w:t>All the jews I have ever known will do anything for money , and all I can say is there are no good jews</w:t>
      </w:r>
    </w:p>
    <w:p>
      <w:r>
        <w:rPr>
          <w:b/>
          <w:u w:val="single"/>
        </w:rPr>
        <w:t>83314</w:t>
      </w:r>
    </w:p>
    <w:p>
      <w:r>
        <w:t>Let mother nature evolve these people naturally because no amount of money or aid is going to drag these ' things ' into the civilized world where they serve absolutely no purpose .</w:t>
      </w:r>
    </w:p>
    <w:p>
      <w:r>
        <w:rPr>
          <w:b/>
          <w:u w:val="single"/>
        </w:rPr>
        <w:t>83315</w:t>
      </w:r>
    </w:p>
    <w:p>
      <w:r>
        <w:t>:hide And if you 're around Knights of Columbus or their Roman Catholic brethern , keep a close hold on your young children , particularly the boys .</w:t>
      </w:r>
    </w:p>
    <w:p>
      <w:r>
        <w:rPr>
          <w:b/>
          <w:u w:val="single"/>
        </w:rPr>
        <w:t>83316</w:t>
      </w:r>
    </w:p>
    <w:p>
      <w:r>
        <w:t>DR Congo troops accused of rapes Government troops in the Democratic Republic of Congo carry out most of the rapes of civilians caught up in the war with rebel groups , a rights group says .</w:t>
      </w:r>
    </w:p>
    <w:p>
      <w:r>
        <w:rPr>
          <w:b/>
          <w:u w:val="single"/>
        </w:rPr>
        <w:t>83317</w:t>
      </w:r>
    </w:p>
    <w:p>
      <w:r>
        <w:t>US-based Human Rights Watch says thousands have been raped by rebels and soldiers in the past six months .</w:t>
      </w:r>
    </w:p>
    <w:p>
      <w:r>
        <w:rPr>
          <w:b/>
          <w:u w:val="single"/>
        </w:rPr>
        <w:t>83318</w:t>
      </w:r>
    </w:p>
    <w:p>
      <w:r>
        <w:t>http://news.bbc.co.uk/2/hi/africa/8130746.stm</w:t>
      </w:r>
    </w:p>
    <w:p>
      <w:r>
        <w:rPr>
          <w:b/>
          <w:u w:val="single"/>
        </w:rPr>
        <w:t>83319</w:t>
      </w:r>
    </w:p>
    <w:p>
      <w:r>
        <w:t>What do they do with them ?</w:t>
      </w:r>
    </w:p>
    <w:p>
      <w:r>
        <w:rPr>
          <w:b/>
          <w:u w:val="single"/>
        </w:rPr>
        <w:t>83320</w:t>
      </w:r>
    </w:p>
    <w:p>
      <w:r>
        <w:t>It 's mind boggling to me , I mean they just cut it off and run off with it in their hands ?</w:t>
      </w:r>
    </w:p>
    <w:p>
      <w:r>
        <w:rPr>
          <w:b/>
          <w:u w:val="single"/>
        </w:rPr>
        <w:t>83321</w:t>
      </w:r>
    </w:p>
    <w:p>
      <w:r>
        <w:t>Then what ?</w:t>
      </w:r>
    </w:p>
    <w:p>
      <w:r>
        <w:rPr>
          <w:b/>
          <w:u w:val="single"/>
        </w:rPr>
        <w:t>83322</w:t>
      </w:r>
    </w:p>
    <w:p>
      <w:r>
        <w:t>She probably gets the food for her food kiosk from the garbage site , and she does n't want to carry it far .</w:t>
      </w:r>
    </w:p>
    <w:p>
      <w:r>
        <w:rPr>
          <w:b/>
          <w:u w:val="single"/>
        </w:rPr>
        <w:t>83323</w:t>
      </w:r>
    </w:p>
    <w:p>
      <w:r>
        <w:t>Something tells me that you 're sitting in the wrong section of the Stormfront bus .</w:t>
      </w:r>
    </w:p>
    <w:p>
      <w:r>
        <w:rPr>
          <w:b/>
          <w:u w:val="single"/>
        </w:rPr>
        <w:t>83324</w:t>
      </w:r>
    </w:p>
    <w:p>
      <w:r>
        <w:t>I believe , judging from your other posts , that you belong more towards the back .</w:t>
      </w:r>
    </w:p>
    <w:p>
      <w:r>
        <w:rPr>
          <w:b/>
          <w:u w:val="single"/>
        </w:rPr>
        <w:t>83325</w:t>
      </w:r>
    </w:p>
    <w:p>
      <w:r>
        <w:t>And this is why SA went from First World under Botha 's rule ( deKlerk does n't count ) to a Third World begger horde .</w:t>
      </w:r>
    </w:p>
    <w:p>
      <w:r>
        <w:rPr>
          <w:b/>
          <w:u w:val="single"/>
        </w:rPr>
        <w:t>83326</w:t>
      </w:r>
    </w:p>
    <w:p>
      <w:r>
        <w:t>It 's embarassing .</w:t>
      </w:r>
    </w:p>
    <w:p>
      <w:r>
        <w:rPr>
          <w:b/>
          <w:u w:val="single"/>
        </w:rPr>
        <w:t>83327</w:t>
      </w:r>
    </w:p>
    <w:p>
      <w:r>
        <w:t>Just shows how thick they actually are one farmer-one bullet they will just end up starving and asking WHITES to feed them</w:t>
      </w:r>
    </w:p>
    <w:p>
      <w:r>
        <w:rPr>
          <w:b/>
          <w:u w:val="single"/>
        </w:rPr>
        <w:t>83328</w:t>
      </w:r>
    </w:p>
    <w:p>
      <w:r>
        <w:t>Precisely!</w:t>
      </w:r>
    </w:p>
    <w:p>
      <w:r>
        <w:rPr>
          <w:b/>
          <w:u w:val="single"/>
        </w:rPr>
        <w:t>83329</w:t>
      </w:r>
    </w:p>
    <w:p>
      <w:r>
        <w:t>Too bad 98 percent of public school kids are being taught everything BUT the truth .</w:t>
      </w:r>
    </w:p>
    <w:p>
      <w:r>
        <w:rPr>
          <w:b/>
          <w:u w:val="single"/>
        </w:rPr>
        <w:t>83330</w:t>
      </w:r>
    </w:p>
    <w:p>
      <w:r>
        <w:t>No doubt they 'll be coming up with chocolate-colored Leprechauns and a Chinese flavored Uncle Sam 's too .</w:t>
      </w:r>
    </w:p>
    <w:p>
      <w:r>
        <w:rPr>
          <w:b/>
          <w:u w:val="single"/>
        </w:rPr>
        <w:t>83331</w:t>
      </w:r>
    </w:p>
    <w:p>
      <w:r>
        <w:t>i think the main problem with our movement is that we 're not subtle in our approach. we need to use words that do n't promote controversy. instead of saying racial purity we use words like idenity .</w:t>
      </w:r>
    </w:p>
    <w:p>
      <w:r>
        <w:rPr>
          <w:b/>
          <w:u w:val="single"/>
        </w:rPr>
        <w:t>83332</w:t>
      </w:r>
    </w:p>
    <w:p>
      <w:r>
        <w:t>Whites in all their glory against impossibly large hordes of non-whites .</w:t>
      </w:r>
    </w:p>
    <w:p>
      <w:r>
        <w:rPr>
          <w:b/>
          <w:u w:val="single"/>
        </w:rPr>
        <w:t>83333</w:t>
      </w:r>
    </w:p>
    <w:p>
      <w:r>
        <w:t>No wonder Lord Of The Rings is so hated by our social engineers .</w:t>
      </w:r>
    </w:p>
    <w:p>
      <w:r>
        <w:rPr>
          <w:b/>
          <w:u w:val="single"/>
        </w:rPr>
        <w:t>83334</w:t>
      </w:r>
    </w:p>
    <w:p>
      <w:r>
        <w:t>YouTube - &amp; #x202a ; Rohirrim charges at Helmsdeep &amp; #x202c ; &amp; lrm ;</w:t>
      </w:r>
    </w:p>
    <w:p>
      <w:r>
        <w:rPr>
          <w:b/>
          <w:u w:val="single"/>
        </w:rPr>
        <w:t>83335</w:t>
      </w:r>
    </w:p>
    <w:p>
      <w:r>
        <w:t>Very informative .</w:t>
      </w:r>
    </w:p>
    <w:p>
      <w:r>
        <w:rPr>
          <w:b/>
          <w:u w:val="single"/>
        </w:rPr>
        <w:t>83336</w:t>
      </w:r>
    </w:p>
    <w:p>
      <w:r>
        <w:t>I 'll have to reread it a few more times to get it clear but thanks for posting this .</w:t>
      </w:r>
    </w:p>
    <w:p>
      <w:r>
        <w:rPr>
          <w:b/>
          <w:u w:val="single"/>
        </w:rPr>
        <w:t>83337</w:t>
      </w:r>
    </w:p>
    <w:p>
      <w:r>
        <w:t>I heard that some black people pretend to be ghetto because they have no money and they live in the ghetto .</w:t>
      </w:r>
    </w:p>
    <w:p>
      <w:r>
        <w:rPr>
          <w:b/>
          <w:u w:val="single"/>
        </w:rPr>
        <w:t>83338</w:t>
      </w:r>
    </w:p>
    <w:p>
      <w:r>
        <w:t>But that 's just a rumour</w:t>
      </w:r>
    </w:p>
    <w:p>
      <w:r>
        <w:rPr>
          <w:b/>
          <w:u w:val="single"/>
        </w:rPr>
        <w:t>83339</w:t>
      </w:r>
    </w:p>
    <w:p>
      <w:r>
        <w:t>I think that World Star Hip Hop should be mandatory viewing for every single white person on the planet , period .</w:t>
      </w:r>
    </w:p>
    <w:p>
      <w:r>
        <w:rPr>
          <w:b/>
          <w:u w:val="single"/>
        </w:rPr>
        <w:t>83340</w:t>
      </w:r>
    </w:p>
    <w:p>
      <w:r>
        <w:t>The raw footage of these beasts in their moments of candor is so much more revealing and persuasive for helping our fellow white brothers and sisters see the truth than a thousand books could ever be .</w:t>
      </w:r>
    </w:p>
    <w:p>
      <w:r>
        <w:rPr>
          <w:b/>
          <w:u w:val="single"/>
        </w:rPr>
        <w:t>83341</w:t>
      </w:r>
    </w:p>
    <w:p>
      <w:r>
        <w:t>This disgusting negro makes us ( white people ) look bad .</w:t>
      </w:r>
    </w:p>
    <w:p>
      <w:r>
        <w:rPr>
          <w:b/>
          <w:u w:val="single"/>
        </w:rPr>
        <w:t>83342</w:t>
      </w:r>
    </w:p>
    <w:p>
      <w:r>
        <w:t>He should be flagged and reported. skyyjohn 's Channel - YouTube EstablishedMen.com sent me on a blind date !</w:t>
      </w:r>
    </w:p>
    <w:p>
      <w:r>
        <w:rPr>
          <w:b/>
          <w:u w:val="single"/>
        </w:rPr>
        <w:t>83343</w:t>
      </w:r>
    </w:p>
    <w:p>
      <w:r>
        <w:t>- YouTube</w:t>
      </w:r>
    </w:p>
    <w:p>
      <w:r>
        <w:rPr>
          <w:b/>
          <w:u w:val="single"/>
        </w:rPr>
        <w:t>83344</w:t>
      </w:r>
    </w:p>
    <w:p>
      <w:r>
        <w:t>Good thing there are the zionist police to keep me from coming and taking everything you have earned with your arrogance .</w:t>
      </w:r>
    </w:p>
    <w:p>
      <w:r>
        <w:rPr>
          <w:b/>
          <w:u w:val="single"/>
        </w:rPr>
        <w:t>83345</w:t>
      </w:r>
    </w:p>
    <w:p>
      <w:r>
        <w:t>I actually have a college degree , but choose not to make a living with it because I cannot sit at a desk in front of a computer all day .</w:t>
      </w:r>
    </w:p>
    <w:p>
      <w:r>
        <w:rPr>
          <w:b/>
          <w:u w:val="single"/>
        </w:rPr>
        <w:t>83346</w:t>
      </w:r>
    </w:p>
    <w:p>
      <w:r>
        <w:t>It makes me tired .</w:t>
      </w:r>
    </w:p>
    <w:p>
      <w:r>
        <w:rPr>
          <w:b/>
          <w:u w:val="single"/>
        </w:rPr>
        <w:t>83347</w:t>
      </w:r>
    </w:p>
    <w:p>
      <w:r>
        <w:t>The cologne was under the seat .</w:t>
      </w:r>
    </w:p>
    <w:p>
      <w:r>
        <w:rPr>
          <w:b/>
          <w:u w:val="single"/>
        </w:rPr>
        <w:t>83348</w:t>
      </w:r>
    </w:p>
    <w:p>
      <w:r>
        <w:t>Thieves and liars always think you 're stealing and lying .</w:t>
      </w:r>
    </w:p>
    <w:p>
      <w:r>
        <w:rPr>
          <w:b/>
          <w:u w:val="single"/>
        </w:rPr>
        <w:t>83349</w:t>
      </w:r>
    </w:p>
    <w:p>
      <w:r>
        <w:t>&amp; #x202a ; Father And Son Assault Leads To Death &amp; #x202c ; &amp; rlm ; - YouTube</w:t>
      </w:r>
    </w:p>
    <w:p>
      <w:r>
        <w:rPr>
          <w:b/>
          <w:u w:val="single"/>
        </w:rPr>
        <w:t>83350</w:t>
      </w:r>
    </w:p>
    <w:p>
      <w:r>
        <w:t>Many years ago maybe , there 's no ammo for them anyway , rather send a donation of a few thousand M4 's</w:t>
      </w:r>
    </w:p>
    <w:p>
      <w:r>
        <w:rPr>
          <w:b/>
          <w:u w:val="single"/>
        </w:rPr>
        <w:t>83351</w:t>
      </w:r>
    </w:p>
    <w:p>
      <w:r>
        <w:t>More black-on-white crime : YouTube - Black Students Attack White Man For Eating Dinner With Black Man YouTube - Black Attack On White Hopkins Researcher Planned</w:t>
      </w:r>
    </w:p>
    <w:p>
      <w:r>
        <w:rPr>
          <w:b/>
          <w:u w:val="single"/>
        </w:rPr>
        <w:t>83352</w:t>
      </w:r>
    </w:p>
    <w:p>
      <w:r>
        <w:t>More Negro rioting , this time at a Black Panther Party rally : YouTube - NYPD Vs Black People , ( Macon st riot ) YouTube - NBPP vs NYPD</w:t>
      </w:r>
    </w:p>
    <w:p>
      <w:r>
        <w:rPr>
          <w:b/>
          <w:u w:val="single"/>
        </w:rPr>
        <w:t>83353</w:t>
      </w:r>
    </w:p>
    <w:p>
      <w:r>
        <w:t>YouTube - Black savages bake puppy alive !!</w:t>
      </w:r>
    </w:p>
    <w:p>
      <w:r>
        <w:rPr>
          <w:b/>
          <w:u w:val="single"/>
        </w:rPr>
        <w:t>83354</w:t>
      </w:r>
    </w:p>
    <w:p>
      <w:r>
        <w:t>YouTube - DOG SET ON FIRE WHILE GIVING BIRTH YouTube - Animal Abuse at Child Care Center In Chicago Ghetto</w:t>
      </w:r>
    </w:p>
    <w:p>
      <w:r>
        <w:rPr>
          <w:b/>
          <w:u w:val="single"/>
        </w:rPr>
        <w:t>83355</w:t>
      </w:r>
    </w:p>
    <w:p>
      <w:r>
        <w:t>Immigrants will go to White countries for other reasons than just economics .</w:t>
      </w:r>
    </w:p>
    <w:p>
      <w:r>
        <w:rPr>
          <w:b/>
          <w:u w:val="single"/>
        </w:rPr>
        <w:t>83356</w:t>
      </w:r>
    </w:p>
    <w:p>
      <w:r>
        <w:t>Maybe they will be resettled deliberately as refugees or maybe they will come for the women like the chinese men are doing .</w:t>
      </w:r>
    </w:p>
    <w:p>
      <w:r>
        <w:rPr>
          <w:b/>
          <w:u w:val="single"/>
        </w:rPr>
        <w:t>83357</w:t>
      </w:r>
    </w:p>
    <w:p>
      <w:r>
        <w:t>Absolute Vodka as a company is anti White as they 're a sponsor for RuPaul 's Drag race and a huge advocate for the LGBT community as well as is the first company to ever sponsor a gay party back in the 70 's : Behind the Scenes of Absolut Vodka Cocktail Perfected - YouTube</w:t>
      </w:r>
    </w:p>
    <w:p>
      <w:r>
        <w:rPr>
          <w:b/>
          <w:u w:val="single"/>
        </w:rPr>
        <w:t>83358</w:t>
      </w:r>
    </w:p>
    <w:p>
      <w:r>
        <w:t>i joined this site just a few hours ago but ive been visiting for a while before hand .. very interesting topics things you just dont see in mainstream anymore .. actualy what the hell am i saying never ever seen in main stream EVER ... its a damn shame ...</w:t>
      </w:r>
    </w:p>
    <w:p>
      <w:r>
        <w:rPr>
          <w:b/>
          <w:u w:val="single"/>
        </w:rPr>
        <w:t>83359</w:t>
      </w:r>
    </w:p>
    <w:p>
      <w:r>
        <w:t>All i have to say is none of this crap that is happening in the world is going to change unless people on a large scale actually stand up and say no we have had enough and drag the scum in the streets and deal with them in a most violent way .</w:t>
      </w:r>
    </w:p>
    <w:p>
      <w:r>
        <w:rPr>
          <w:b/>
          <w:u w:val="single"/>
        </w:rPr>
        <w:t>83360</w:t>
      </w:r>
    </w:p>
    <w:p>
      <w:r>
        <w:t>Put your cursor on the American Dissidents Voices tab and click on it , not the links in the menu which drops down .</w:t>
      </w:r>
    </w:p>
    <w:p>
      <w:r>
        <w:rPr>
          <w:b/>
          <w:u w:val="single"/>
        </w:rPr>
        <w:t>83361</w:t>
      </w:r>
    </w:p>
    <w:p>
      <w:r>
        <w:t>I tried to find this crappy commercial on YouTube when it first came out so I could post it here .</w:t>
      </w:r>
    </w:p>
    <w:p>
      <w:r>
        <w:rPr>
          <w:b/>
          <w:u w:val="single"/>
        </w:rPr>
        <w:t>83362</w:t>
      </w:r>
    </w:p>
    <w:p>
      <w:r>
        <w:t>Anything goes these days to make Whites look like total jack asses .</w:t>
      </w:r>
    </w:p>
    <w:p>
      <w:r>
        <w:rPr>
          <w:b/>
          <w:u w:val="single"/>
        </w:rPr>
        <w:t>83363</w:t>
      </w:r>
    </w:p>
    <w:p>
      <w:r>
        <w:t>Look at the preservative crap they are eating too .</w:t>
      </w:r>
    </w:p>
    <w:p>
      <w:r>
        <w:rPr>
          <w:b/>
          <w:u w:val="single"/>
        </w:rPr>
        <w:t>83364</w:t>
      </w:r>
    </w:p>
    <w:p>
      <w:r>
        <w:t>Most of my food is meat and produce .</w:t>
      </w:r>
    </w:p>
    <w:p>
      <w:r>
        <w:rPr>
          <w:b/>
          <w:u w:val="single"/>
        </w:rPr>
        <w:t>83365</w:t>
      </w:r>
    </w:p>
    <w:p>
      <w:r>
        <w:t>Never ever do our groceries look like this .</w:t>
      </w:r>
    </w:p>
    <w:p>
      <w:r>
        <w:rPr>
          <w:b/>
          <w:u w:val="single"/>
        </w:rPr>
        <w:t>83366</w:t>
      </w:r>
    </w:p>
    <w:p>
      <w:r>
        <w:t>I do n't even like buying cartons of juice !</w:t>
      </w:r>
    </w:p>
    <w:p>
      <w:r>
        <w:rPr>
          <w:b/>
          <w:u w:val="single"/>
        </w:rPr>
        <w:t>83367</w:t>
      </w:r>
    </w:p>
    <w:p>
      <w:r>
        <w:t>This is the biggest problem which faces our race today as more non white immigrants move in whites dont want to live in or near their ghettos .</w:t>
      </w:r>
    </w:p>
    <w:p>
      <w:r>
        <w:rPr>
          <w:b/>
          <w:u w:val="single"/>
        </w:rPr>
        <w:t>83368</w:t>
      </w:r>
    </w:p>
    <w:p>
      <w:r>
        <w:t>We all know that when their are too many ethnics , the neighbourhood soon turn 's into a slum .</w:t>
      </w:r>
    </w:p>
    <w:p>
      <w:r>
        <w:rPr>
          <w:b/>
          <w:u w:val="single"/>
        </w:rPr>
        <w:t>83369</w:t>
      </w:r>
    </w:p>
    <w:p>
      <w:r>
        <w:t>The media also promotes race mixing as cool !</w:t>
      </w:r>
    </w:p>
    <w:p>
      <w:r>
        <w:rPr>
          <w:b/>
          <w:u w:val="single"/>
        </w:rPr>
        <w:t>83370</w:t>
      </w:r>
    </w:p>
    <w:p>
      <w:r>
        <w:t>I have seen young white girl 's and boy 's acting like blacks with their baggy pant 's and their hip hop .</w:t>
      </w:r>
    </w:p>
    <w:p>
      <w:r>
        <w:rPr>
          <w:b/>
          <w:u w:val="single"/>
        </w:rPr>
        <w:t>83371</w:t>
      </w:r>
    </w:p>
    <w:p>
      <w:r>
        <w:t>Soon in their minds it is ok to date them and have children with them thus polluting our great race and pushing us further toward extinction .</w:t>
      </w:r>
    </w:p>
    <w:p>
      <w:r>
        <w:rPr>
          <w:b/>
          <w:u w:val="single"/>
        </w:rPr>
        <w:t>83372</w:t>
      </w:r>
    </w:p>
    <w:p>
      <w:r>
        <w:t>Bessie Mae Whyman The Orange County grand jury indicted Anthony Darnell Wade , 26 , of Los Angeles last year of several felony counts .</w:t>
      </w:r>
    </w:p>
    <w:p>
      <w:r>
        <w:rPr>
          <w:b/>
          <w:u w:val="single"/>
        </w:rPr>
        <w:t>83373</w:t>
      </w:r>
    </w:p>
    <w:p>
      <w:r>
        <w:t>[ UPDATED : ] Bessie Whyman , OC Homicide No. 3 : 84-Year-Old Robbed , Tortured and Murdered - Orange County News - Navel Gazing</w:t>
      </w:r>
    </w:p>
    <w:p>
      <w:r>
        <w:rPr>
          <w:b/>
          <w:u w:val="single"/>
        </w:rPr>
        <w:t>83374</w:t>
      </w:r>
    </w:p>
    <w:p>
      <w:r>
        <w:t>Video: Black pack attack http://www.worldstarhiphop.com/video ... tI6vq3R26UYif8 Pack of blacks attack teen White girl in restaurant , drag her by her hair into the parking lot , beat her ; refuse to allow her back into the restaurant , continue to beat her while black onlookers laugh at her humiliation , pain and suffering .</w:t>
      </w:r>
    </w:p>
    <w:p>
      <w:r>
        <w:rPr>
          <w:b/>
          <w:u w:val="single"/>
        </w:rPr>
        <w:t>83375</w:t>
      </w:r>
    </w:p>
    <w:p>
      <w:r>
        <w:t>More black-on-white hate crime videos are posted here : http://ethniccrime.blogspot.com/p/ra...-on-video.html</w:t>
      </w:r>
    </w:p>
    <w:p>
      <w:r>
        <w:rPr>
          <w:b/>
          <w:u w:val="single"/>
        </w:rPr>
        <w:t>83376</w:t>
      </w:r>
    </w:p>
    <w:p>
      <w:r>
        <w:t>David Allen Snyder , age 26 , died on October 18 , 2009 at his residence in Findlay , Ohio R.I.P. David Allen Snyder Obituary at Coldern Crates Funeral Homes The jury took only about four hours Tuesday afternoon and early evening to convict Cornelius Patterson Junior of the October , 2009 murder of 26-year-old David Snyder in a Jennifer Lane apartment complex where both men lived .</w:t>
      </w:r>
    </w:p>
    <w:p>
      <w:r>
        <w:rPr>
          <w:b/>
          <w:u w:val="single"/>
        </w:rPr>
        <w:t>83377</w:t>
      </w:r>
    </w:p>
    <w:p>
      <w:r>
        <w:t>1330 WFIN News with Tom Sheldon and Scott Jennings - Findlay Ohio</w:t>
      </w:r>
    </w:p>
    <w:p>
      <w:r>
        <w:rPr>
          <w:b/>
          <w:u w:val="single"/>
        </w:rPr>
        <w:t>83378</w:t>
      </w:r>
    </w:p>
    <w:p>
      <w:r>
        <w:t>This thread has reduced me to tears so many times that I sometimes avoid it , and yet i thank the OP for it</w:t>
      </w:r>
    </w:p>
    <w:p>
      <w:r>
        <w:rPr>
          <w:b/>
          <w:u w:val="single"/>
        </w:rPr>
        <w:t>83379</w:t>
      </w:r>
    </w:p>
    <w:p>
      <w:r>
        <w:t>Thor Soderberg , 43 , was shot and killed at 61st and Racine .</w:t>
      </w:r>
    </w:p>
    <w:p>
      <w:r>
        <w:rPr>
          <w:b/>
          <w:u w:val="single"/>
        </w:rPr>
        <w:t>83380</w:t>
      </w:r>
    </w:p>
    <w:p>
      <w:r>
        <w:t>White Chicago Cop Killed With His Own Gun In Attack From Behind - NNN Reporters Newsroom Forum R.I.P.</w:t>
      </w:r>
    </w:p>
    <w:p>
      <w:r>
        <w:rPr>
          <w:b/>
          <w:u w:val="single"/>
        </w:rPr>
        <w:t>83381</w:t>
      </w:r>
    </w:p>
    <w:p>
      <w:r>
        <w:t>A mentally-ill Orthodox cantor who told jurors he was `` The Michael Jackson of Jewish music '' was sentenced in Manhattan yesterday to at least a year in prison for swindling a Washington Heights woman out of $ 36,000 .</w:t>
      </w:r>
    </w:p>
    <w:p>
      <w:r>
        <w:rPr>
          <w:b/>
          <w:u w:val="single"/>
        </w:rPr>
        <w:t>83382</w:t>
      </w:r>
    </w:p>
    <w:p>
      <w:r>
        <w:t>Victim Judy Burstein , 55 , had met the singer , Michoel Streicher , 50 , at his performances five years ago in Rockland County , Brooklyn and Lakewood , NJ .</w:t>
      </w:r>
    </w:p>
    <w:p>
      <w:r>
        <w:rPr>
          <w:b/>
          <w:u w:val="single"/>
        </w:rPr>
        <w:t>83383</w:t>
      </w:r>
    </w:p>
    <w:p>
      <w:r>
        <w:t>Streicher posed as a rabbi , then took her money -- promising to use it to purchase a torah , but instead pocketing it , a jury found in convicting him of grand larceny in April .</w:t>
      </w:r>
    </w:p>
    <w:p>
      <w:r>
        <w:rPr>
          <w:b/>
          <w:u w:val="single"/>
        </w:rPr>
        <w:t>83384</w:t>
      </w:r>
    </w:p>
    <w:p>
      <w:r>
        <w:t>Just to make it clear to someone who does not bother to read the attached links .</w:t>
      </w:r>
    </w:p>
    <w:p>
      <w:r>
        <w:rPr>
          <w:b/>
          <w:u w:val="single"/>
        </w:rPr>
        <w:t>83385</w:t>
      </w:r>
    </w:p>
    <w:p>
      <w:r>
        <w:t>This is the animal who raped and murdered the six year old white child above .</w:t>
      </w:r>
    </w:p>
    <w:p>
      <w:r>
        <w:rPr>
          <w:b/>
          <w:u w:val="single"/>
        </w:rPr>
        <w:t>83386</w:t>
      </w:r>
    </w:p>
    <w:p>
      <w:r>
        <w:t>May all these victims of the `` war on whites '' rest in peace .</w:t>
      </w:r>
    </w:p>
    <w:p>
      <w:r>
        <w:rPr>
          <w:b/>
          <w:u w:val="single"/>
        </w:rPr>
        <w:t>83387</w:t>
      </w:r>
    </w:p>
    <w:p>
      <w:r>
        <w:t>I pray that their souls are in the heavens and their families are healing in spirit .</w:t>
      </w:r>
    </w:p>
    <w:p>
      <w:r>
        <w:rPr>
          <w:b/>
          <w:u w:val="single"/>
        </w:rPr>
        <w:t>83388</w:t>
      </w:r>
    </w:p>
    <w:p>
      <w:r>
        <w:t>Whites have the following Too many abortions , too many mixed marriages , too many no kids marriages , and too many liberals .</w:t>
      </w:r>
    </w:p>
    <w:p>
      <w:r>
        <w:rPr>
          <w:b/>
          <w:u w:val="single"/>
        </w:rPr>
        <w:t>83389</w:t>
      </w:r>
    </w:p>
    <w:p>
      <w:r>
        <w:t>We need to eliminate all of those elements from the white race .</w:t>
      </w:r>
    </w:p>
    <w:p>
      <w:r>
        <w:rPr>
          <w:b/>
          <w:u w:val="single"/>
        </w:rPr>
        <w:t>83390</w:t>
      </w:r>
    </w:p>
    <w:p>
      <w:r>
        <w:t>YouTube - Mayor of Boston sends welcome to gay/transgender youth event Kids attend prom from ' sexual hell ' You wo n't believe how children as young as 12 years old partied Family advocates are outraged by a prom held at Boston City Hall that was open to children apparently as young as 12 featuring crossdressers , homosexual heavy petting , suspected drug use and a leather-clad doorman who teaches sexual bondage classes .</w:t>
      </w:r>
    </w:p>
    <w:p>
      <w:r>
        <w:rPr>
          <w:b/>
          <w:u w:val="single"/>
        </w:rPr>
        <w:t>83391</w:t>
      </w:r>
    </w:p>
    <w:p>
      <w:r>
        <w:t>Children from middle schools and high schools across Massachusetts on May 9 attended a Youth Pride Day event ending with a prom inside of Boston City Hall sponsored by the Boston Alliance of Gay , Lesbian , Bisexual , Transgender Youth , or BAGLY , a group seated on the Massachusetts Commission for GLBT Youth ..</w:t>
      </w:r>
    </w:p>
    <w:p>
      <w:r>
        <w:rPr>
          <w:b/>
          <w:u w:val="single"/>
        </w:rPr>
        <w:t>83392</w:t>
      </w:r>
    </w:p>
    <w:p>
      <w:r>
        <w:t>http://www.wnd.com/index.php ? fa = PAGE.view &amp; pageId = 100806</w:t>
      </w:r>
    </w:p>
    <w:p>
      <w:r>
        <w:rPr>
          <w:b/>
          <w:u w:val="single"/>
        </w:rPr>
        <w:t>83393</w:t>
      </w:r>
    </w:p>
    <w:p>
      <w:r>
        <w:t>just saw a hershey 's commercial on tv , ca n't find it on jewtube shows a White woman happily sharing candy with some mop headed groid male on an escalator guess I wo n't be buying that stuff ever again</w:t>
      </w:r>
    </w:p>
    <w:p>
      <w:r>
        <w:rPr>
          <w:b/>
          <w:u w:val="single"/>
        </w:rPr>
        <w:t>83394</w:t>
      </w:r>
    </w:p>
    <w:p>
      <w:r>
        <w:t>I notice it does n't say if the kids were jews or not .</w:t>
      </w:r>
    </w:p>
    <w:p>
      <w:r>
        <w:rPr>
          <w:b/>
          <w:u w:val="single"/>
        </w:rPr>
        <w:t>83395</w:t>
      </w:r>
    </w:p>
    <w:p>
      <w:r>
        <w:t>If they were jew pieces of garbage who the hell cares what happened to them .</w:t>
      </w:r>
    </w:p>
    <w:p>
      <w:r>
        <w:rPr>
          <w:b/>
          <w:u w:val="single"/>
        </w:rPr>
        <w:t>83396</w:t>
      </w:r>
    </w:p>
    <w:p>
      <w:r>
        <w:t>Sad it happens more and more they want to take ours but what do they think i want to date one of those negro women</w:t>
      </w:r>
    </w:p>
    <w:p>
      <w:r>
        <w:rPr>
          <w:b/>
          <w:u w:val="single"/>
        </w:rPr>
        <w:t>83397</w:t>
      </w:r>
    </w:p>
    <w:p>
      <w:r>
        <w:t>And with that I will bid you all good night .</w:t>
      </w:r>
    </w:p>
    <w:p>
      <w:r>
        <w:rPr>
          <w:b/>
          <w:u w:val="single"/>
        </w:rPr>
        <w:t>83398</w:t>
      </w:r>
    </w:p>
    <w:p>
      <w:r>
        <w:t>I 'm glad we were able to get back to NS in the NS thread .</w:t>
      </w:r>
    </w:p>
    <w:p>
      <w:r>
        <w:rPr>
          <w:b/>
          <w:u w:val="single"/>
        </w:rPr>
        <w:t>83399</w:t>
      </w:r>
    </w:p>
    <w:p>
      <w:r>
        <w:t>I'll edit out a few of the most revealing images .</w:t>
      </w:r>
    </w:p>
    <w:p>
      <w:r>
        <w:rPr>
          <w:b/>
          <w:u w:val="single"/>
        </w:rPr>
        <w:t>83400</w:t>
      </w:r>
    </w:p>
    <w:p>
      <w:r>
        <w:t>On Stormfront usually we try to respect feelings of those who find scantily dressed ( bikini etc ) images or suggestive poses tacky .</w:t>
      </w:r>
    </w:p>
    <w:p>
      <w:r>
        <w:rPr>
          <w:b/>
          <w:u w:val="single"/>
        </w:rPr>
        <w:t>83401</w:t>
      </w:r>
    </w:p>
    <w:p>
      <w:r>
        <w:t>Most likely Putin was not behind any of the killings , but certain criminal gangs from Caucasus or corrupt members in Russian military/security agencies .</w:t>
      </w:r>
    </w:p>
    <w:p>
      <w:r>
        <w:rPr>
          <w:b/>
          <w:u w:val="single"/>
        </w:rPr>
        <w:t>83402</w:t>
      </w:r>
    </w:p>
    <w:p>
      <w:r>
        <w:t>Dmitriy Hvorostovskiy Prince Yeletsky 's ( `` The Queen of Spades '' , Tchaikovsky ) -Dmitri Hvorostovsky at the Metropolitan Opera ( 1998 ) YouTube - Ya vas lyublyu - Dmitri Hvorostovsky Renee Fleming and Dmitri Hvorostovsky perform the final scene of Tchaikovsky 's `` Yevgeny Onegin . '' ( Part I ) YouTube - Yevgeny Onegin - Final Scene - Hvorostovsky/Fleming - I Renee Fleming and Dmitri Hvorostovsky perform the final scene of Tchaikovsky 's `` Yevgeny Onegin . '' ( Part II ) YouTube - Yevgeny Onegin - Final Scene - Hvorostovsky/Fleming II Renee Fleming ( as Tatiana ) , Dmitri Hvorostovsky - Eugene Onegin 's first act aria from Tchaikovsky 's opera .</w:t>
      </w:r>
    </w:p>
    <w:p>
      <w:r>
        <w:rPr>
          <w:b/>
          <w:u w:val="single"/>
        </w:rPr>
        <w:t>83403</w:t>
      </w:r>
    </w:p>
    <w:p>
      <w:r>
        <w:t>YouTube - Dmitri Hvorostovsky - Eugene Onegin - Onegin \ \ \ ' s Act I aria Renee Fleming and Dmitri Hvorostovsk - Lippen Schweigen ( Lehar , `` Die Lustige Witwe '' ) YouTube - Lippen Schweigen - Hvorostovsky &amp; Fleming `` Offtop '' bonuses : Hvorostovsky - `` Troika '' YouTube - Hvorostovsky - Troika Dmitri Hvorostovsky - `` Temnaya Noch '' YouTube - Temnaya Noch Dmitri Hvorostovsky - `` Little Bell '' YouTube - Hvorostovsky - Little Bell Dmitri Hvorostovsky - `` Moscow Nights '' YouTube - Dmitri Hvorostovsky Moscow Nights</w:t>
      </w:r>
    </w:p>
    <w:p>
      <w:r>
        <w:rPr>
          <w:b/>
          <w:u w:val="single"/>
        </w:rPr>
        <w:t>83404</w:t>
      </w:r>
    </w:p>
    <w:p>
      <w:r>
        <w:t>jews have white skin does that make them white ?</w:t>
      </w:r>
    </w:p>
    <w:p>
      <w:r>
        <w:rPr>
          <w:b/>
          <w:u w:val="single"/>
        </w:rPr>
        <w:t>83405</w:t>
      </w:r>
    </w:p>
    <w:p>
      <w:r>
        <w:t>She is not white .</w:t>
      </w:r>
    </w:p>
    <w:p>
      <w:r>
        <w:rPr>
          <w:b/>
          <w:u w:val="single"/>
        </w:rPr>
        <w:t>83406</w:t>
      </w:r>
    </w:p>
    <w:p>
      <w:r>
        <w:t>Her eyes and nose and skin tone give it away .</w:t>
      </w:r>
    </w:p>
    <w:p>
      <w:r>
        <w:rPr>
          <w:b/>
          <w:u w:val="single"/>
        </w:rPr>
        <w:t>83407</w:t>
      </w:r>
    </w:p>
    <w:p>
      <w:r>
        <w:t>Her skin tone is not white to my eyes .</w:t>
      </w:r>
    </w:p>
    <w:p>
      <w:r>
        <w:rPr>
          <w:b/>
          <w:u w:val="single"/>
        </w:rPr>
        <w:t>83408</w:t>
      </w:r>
    </w:p>
    <w:p>
      <w:r>
        <w:t>The site become legendary www.ns-wp.cc has again opened video section is accessible http://ns-wp.cc/index.php ? option = com _ jdownloads &amp; Itemid = 5 &amp; task = view.download &amp; cid = 2 New Year 's congratulation http://ns-wp.cc/index.php ? option = com _ jdownloads &amp; Itemid = 5 &amp; task = view.download &amp; cid = 3 Flying untermench</w:t>
      </w:r>
    </w:p>
    <w:p>
      <w:r>
        <w:rPr>
          <w:b/>
          <w:u w:val="single"/>
        </w:rPr>
        <w:t>83409</w:t>
      </w:r>
    </w:p>
    <w:p>
      <w:r>
        <w:t>I was happy to see only whites in that movie , though there could 've been a few jews or half jews there but I would n't know .</w:t>
      </w:r>
    </w:p>
    <w:p>
      <w:r>
        <w:rPr>
          <w:b/>
          <w:u w:val="single"/>
        </w:rPr>
        <w:t>83410</w:t>
      </w:r>
    </w:p>
    <w:p>
      <w:r>
        <w:t>somebody``hcf''calledputin``ahero''!lololol!This``hero''finallytransformedformersovietjewnion in ``russian''judea!In this misery-torn country-are there-70 officially billionaries , tens f thousands millionaries , and tens of millions of poor and miserable who look for their pittance at the garbage places !</w:t>
      </w:r>
    </w:p>
    <w:p>
      <w:r>
        <w:rPr>
          <w:b/>
          <w:u w:val="single"/>
        </w:rPr>
        <w:t>83411</w:t>
      </w:r>
    </w:p>
    <w:p>
      <w:r>
        <w:t>Yes, she was born in Svrljig ( 11 .</w:t>
      </w:r>
    </w:p>
    <w:p>
      <w:r>
        <w:rPr>
          <w:b/>
          <w:u w:val="single"/>
        </w:rPr>
        <w:t>83412</w:t>
      </w:r>
    </w:p>
    <w:p>
      <w:r>
        <w:t>February 1954. ) , and she graduated from the Faculty of Dramatic Arts of the University of Belgrade as an actor .</w:t>
      </w:r>
    </w:p>
    <w:p>
      <w:r>
        <w:rPr>
          <w:b/>
          <w:u w:val="single"/>
        </w:rPr>
        <w:t>83413</w:t>
      </w:r>
    </w:p>
    <w:p>
      <w:r>
        <w:t>Unfortunately , she starred in some partisan films ...</w:t>
      </w:r>
    </w:p>
    <w:p>
      <w:r>
        <w:rPr>
          <w:b/>
          <w:u w:val="single"/>
        </w:rPr>
        <w:t>83414</w:t>
      </w:r>
    </w:p>
    <w:p>
      <w:r>
        <w:t>on a TV show yesterday regardin crime by foreigners in Russia a black man stood up and proclaimed that crime has no colour or race. every vigoursoly clapped</w:t>
      </w:r>
    </w:p>
    <w:p>
      <w:r>
        <w:rPr>
          <w:b/>
          <w:u w:val="single"/>
        </w:rPr>
        <w:t>83415</w:t>
      </w:r>
    </w:p>
    <w:p>
      <w:r>
        <w:t>Yes, these figures sound correct and are in line with the impression I got there .</w:t>
      </w:r>
    </w:p>
    <w:p>
      <w:r>
        <w:rPr>
          <w:b/>
          <w:u w:val="single"/>
        </w:rPr>
        <w:t>83416</w:t>
      </w:r>
    </w:p>
    <w:p>
      <w:r>
        <w:t>I guess the term `` blond '' is somewhat subjective , but to a Swede the vast majority of Spaniards are brunettes .</w:t>
      </w:r>
    </w:p>
    <w:p>
      <w:r>
        <w:rPr>
          <w:b/>
          <w:u w:val="single"/>
        </w:rPr>
        <w:t>83417</w:t>
      </w:r>
    </w:p>
    <w:p>
      <w:r>
        <w:t>Again, I can only offer what I have read .</w:t>
      </w:r>
    </w:p>
    <w:p>
      <w:r>
        <w:rPr>
          <w:b/>
          <w:u w:val="single"/>
        </w:rPr>
        <w:t>83418</w:t>
      </w:r>
    </w:p>
    <w:p>
      <w:r>
        <w:t>I have read a 70 -/ + million figure , 92.5 million figure and an estimate of over 100 million figure So I compromised at 90 .</w:t>
      </w:r>
    </w:p>
    <w:p>
      <w:r>
        <w:rPr>
          <w:b/>
          <w:u w:val="single"/>
        </w:rPr>
        <w:t>83419</w:t>
      </w:r>
    </w:p>
    <w:p>
      <w:r>
        <w:t>Please excuse my ignorance .</w:t>
      </w:r>
    </w:p>
    <w:p>
      <w:r>
        <w:rPr>
          <w:b/>
          <w:u w:val="single"/>
        </w:rPr>
        <w:t>83420</w:t>
      </w:r>
    </w:p>
    <w:p>
      <w:r>
        <w:t>they played this on fox news today.said she went ape schmidt , no pun intended , because they had no baffrooms.fox news sucks but at least people get a couple seconds of real news ......... secondly , ive never heard of a sheboon before.a new specie , from the chimpout family ?</w:t>
      </w:r>
    </w:p>
    <w:p>
      <w:r>
        <w:rPr>
          <w:b/>
          <w:u w:val="single"/>
        </w:rPr>
        <w:t>83421</w:t>
      </w:r>
    </w:p>
    <w:p>
      <w:r>
        <w:t>I think there is more threat from Russians than from Jews .</w:t>
      </w:r>
    </w:p>
    <w:p>
      <w:r>
        <w:rPr>
          <w:b/>
          <w:u w:val="single"/>
        </w:rPr>
        <w:t>83422</w:t>
      </w:r>
    </w:p>
    <w:p>
      <w:r>
        <w:t>There are really few Jews and millions of those bastards on the body of our country .</w:t>
      </w:r>
    </w:p>
    <w:p>
      <w:r>
        <w:rPr>
          <w:b/>
          <w:u w:val="single"/>
        </w:rPr>
        <w:t>83423</w:t>
      </w:r>
    </w:p>
    <w:p>
      <w:r>
        <w:t>5</w:t>
      </w:r>
    </w:p>
    <w:p>
      <w:r>
        <w:rPr>
          <w:b/>
          <w:u w:val="single"/>
        </w:rPr>
        <w:t>83424</w:t>
      </w:r>
    </w:p>
    <w:p>
      <w:r>
        <w:t>According to the Russian census there are only some tens of thousands of Chinese in Russia , but it is thought that groups like the Chinese avoided inclusion in the census .</w:t>
      </w:r>
    </w:p>
    <w:p>
      <w:r>
        <w:rPr>
          <w:b/>
          <w:u w:val="single"/>
        </w:rPr>
        <w:t>83425</w:t>
      </w:r>
    </w:p>
    <w:p>
      <w:r>
        <w:t>2508</w:t>
      </w:r>
    </w:p>
    <w:p>
      <w:r>
        <w:rPr>
          <w:b/>
          <w:u w:val="single"/>
        </w:rPr>
        <w:t>83426</w:t>
      </w:r>
    </w:p>
    <w:p>
      <w:r>
        <w:t>this gonna be a long post I see - konavle - look better - it is ours on this map ... small land but important</w:t>
      </w:r>
    </w:p>
    <w:p>
      <w:r>
        <w:rPr>
          <w:b/>
          <w:u w:val="single"/>
        </w:rPr>
        <w:t>83427</w:t>
      </w:r>
    </w:p>
    <w:p>
      <w:r>
        <w:t>i hope our patriots will throu eggs at them and will say some thing like get out to the jungle or i think our coach will make them to go to the trainnig at minus - 30C or - 50F that they uuuu will never be able to play agane and will fly to africa after first tranning 2508</w:t>
      </w:r>
    </w:p>
    <w:p>
      <w:r>
        <w:rPr>
          <w:b/>
          <w:u w:val="single"/>
        </w:rPr>
        <w:t>83428</w:t>
      </w:r>
    </w:p>
    <w:p>
      <w:r>
        <w:t>Here is my old school picture i think it was in 1994 .</w:t>
      </w:r>
    </w:p>
    <w:p>
      <w:r>
        <w:rPr>
          <w:b/>
          <w:u w:val="single"/>
        </w:rPr>
        <w:t>83429</w:t>
      </w:r>
    </w:p>
    <w:p>
      <w:r>
        <w:t>I hope such classes will be the future of all Russia</w:t>
      </w:r>
    </w:p>
    <w:p>
      <w:r>
        <w:rPr>
          <w:b/>
          <w:u w:val="single"/>
        </w:rPr>
        <w:t>83430</w:t>
      </w:r>
    </w:p>
    <w:p>
      <w:r>
        <w:t>I pray so too .</w:t>
      </w:r>
    </w:p>
    <w:p>
      <w:r>
        <w:rPr>
          <w:b/>
          <w:u w:val="single"/>
        </w:rPr>
        <w:t>83431</w:t>
      </w:r>
    </w:p>
    <w:p>
      <w:r>
        <w:t>I could never picture the site of one of the women of the Holy Rus shacking up with some Islamic mud from that fithy , impoverished , and godforsaken mountainous * * * * hole !</w:t>
      </w:r>
    </w:p>
    <w:p>
      <w:r>
        <w:rPr>
          <w:b/>
          <w:u w:val="single"/>
        </w:rPr>
        <w:t>83432</w:t>
      </w:r>
    </w:p>
    <w:p>
      <w:r>
        <w:t>That's good I wish there was someone standing for my interests where I live , but as it stands now that is not likely to ever happen .</w:t>
      </w:r>
    </w:p>
    <w:p>
      <w:r>
        <w:rPr>
          <w:b/>
          <w:u w:val="single"/>
        </w:rPr>
        <w:t>83433</w:t>
      </w:r>
    </w:p>
    <w:p>
      <w:r>
        <w:t>Peter was drafted to the army , as he said .</w:t>
      </w:r>
    </w:p>
    <w:p>
      <w:r>
        <w:rPr>
          <w:b/>
          <w:u w:val="single"/>
        </w:rPr>
        <w:t>83434</w:t>
      </w:r>
    </w:p>
    <w:p>
      <w:r>
        <w:t>It looks like a good kind of army , with occasional internet access .</w:t>
      </w:r>
    </w:p>
    <w:p>
      <w:r>
        <w:rPr>
          <w:b/>
          <w:u w:val="single"/>
        </w:rPr>
        <w:t>83435</w:t>
      </w:r>
    </w:p>
    <w:p>
      <w:r>
        <w:t>Hello Oleg If I did not know I would have thought it is a picture of one of our boer families here in south africa : - ) regards joe</w:t>
      </w:r>
    </w:p>
    <w:p>
      <w:r>
        <w:rPr>
          <w:b/>
          <w:u w:val="single"/>
        </w:rPr>
        <w:t>83436</w:t>
      </w:r>
    </w:p>
    <w:p>
      <w:r>
        <w:t>YouTube - Teacher Attacked for Being White 9 year old attacks white teacher , explicitly `` because she was white . ''</w:t>
      </w:r>
    </w:p>
    <w:p>
      <w:r>
        <w:rPr>
          <w:b/>
          <w:u w:val="single"/>
        </w:rPr>
        <w:t>83437</w:t>
      </w:r>
    </w:p>
    <w:p>
      <w:r>
        <w:t>This is the `` 4th attack on a teacher in the last 2 weeks . ''</w:t>
      </w:r>
    </w:p>
    <w:p>
      <w:r>
        <w:rPr>
          <w:b/>
          <w:u w:val="single"/>
        </w:rPr>
        <w:t>83438</w:t>
      </w:r>
    </w:p>
    <w:p>
      <w:r>
        <w:t>See thread `` Racially motivated attacks on white teachers '' : 9 middle schoolers beat a white woman ( teacher ? ) on a bus on the way to school .</w:t>
      </w:r>
    </w:p>
    <w:p>
      <w:r>
        <w:rPr>
          <w:b/>
          <w:u w:val="single"/>
        </w:rPr>
        <w:t>83439</w:t>
      </w:r>
    </w:p>
    <w:p>
      <w:r>
        <w:t>Those who are interested in this subject and who are Sustaining Members may find the following thread to be of interest also : https : //www.stormfront.org/forum/show ... ml#post5825477</w:t>
      </w:r>
    </w:p>
    <w:p>
      <w:r>
        <w:rPr>
          <w:b/>
          <w:u w:val="single"/>
        </w:rPr>
        <w:t>83440</w:t>
      </w:r>
    </w:p>
    <w:p>
      <w:r>
        <w:t>Thank you for your kind words toward my nation , my friend You are always welcome here - as a friend and as a brother ... we will see each other on WNN also</w:t>
      </w:r>
    </w:p>
    <w:p>
      <w:r>
        <w:rPr>
          <w:b/>
          <w:u w:val="single"/>
        </w:rPr>
        <w:t>83441</w:t>
      </w:r>
    </w:p>
    <w:p>
      <w:r>
        <w:t>Yes he is very sick person with identity crisis who need therapy .</w:t>
      </w:r>
    </w:p>
    <w:p>
      <w:r>
        <w:rPr>
          <w:b/>
          <w:u w:val="single"/>
        </w:rPr>
        <w:t>83442</w:t>
      </w:r>
    </w:p>
    <w:p>
      <w:r>
        <w:t>He live on forums all day because he have no job .</w:t>
      </w:r>
    </w:p>
    <w:p>
      <w:r>
        <w:rPr>
          <w:b/>
          <w:u w:val="single"/>
        </w:rPr>
        <w:t>83443</w:t>
      </w:r>
    </w:p>
    <w:p>
      <w:r>
        <w:t>They all have guns and are trained in martial arts .</w:t>
      </w:r>
    </w:p>
    <w:p>
      <w:r>
        <w:rPr>
          <w:b/>
          <w:u w:val="single"/>
        </w:rPr>
        <w:t>83444</w:t>
      </w:r>
    </w:p>
    <w:p>
      <w:r>
        <w:t>I do n't know about you but I rather fight a 2m swedish male than a 1.70m asian kung fu expert .</w:t>
      </w:r>
    </w:p>
    <w:p>
      <w:r>
        <w:rPr>
          <w:b/>
          <w:u w:val="single"/>
        </w:rPr>
        <w:t>83445</w:t>
      </w:r>
    </w:p>
    <w:p>
      <w:r>
        <w:t>Size rarely matters .</w:t>
      </w:r>
    </w:p>
    <w:p>
      <w:r>
        <w:rPr>
          <w:b/>
          <w:u w:val="single"/>
        </w:rPr>
        <w:t>83446</w:t>
      </w:r>
    </w:p>
    <w:p>
      <w:r>
        <w:t>That is one Ugly Picture !!</w:t>
      </w:r>
    </w:p>
    <w:p>
      <w:r>
        <w:rPr>
          <w:b/>
          <w:u w:val="single"/>
        </w:rPr>
        <w:t>83447</w:t>
      </w:r>
    </w:p>
    <w:p>
      <w:r>
        <w:t>Why on earth are the swedish parents letting their Kids grow up in an ethnic school !</w:t>
      </w:r>
    </w:p>
    <w:p>
      <w:r>
        <w:rPr>
          <w:b/>
          <w:u w:val="single"/>
        </w:rPr>
        <w:t>83448</w:t>
      </w:r>
    </w:p>
    <w:p>
      <w:r>
        <w:t>That Ca n't be good !!</w:t>
      </w:r>
    </w:p>
    <w:p>
      <w:r>
        <w:rPr>
          <w:b/>
          <w:u w:val="single"/>
        </w:rPr>
        <w:t>83449</w:t>
      </w:r>
    </w:p>
    <w:p>
      <w:r>
        <w:t>I'll be over in Riga in a few days .</w:t>
      </w:r>
    </w:p>
    <w:p>
      <w:r>
        <w:rPr>
          <w:b/>
          <w:u w:val="single"/>
        </w:rPr>
        <w:t>83450</w:t>
      </w:r>
    </w:p>
    <w:p>
      <w:r>
        <w:t>Anyone like to meet for a drink - I 'd love to say hello ! ( pm me or reply here )</w:t>
      </w:r>
    </w:p>
    <w:p>
      <w:r>
        <w:rPr>
          <w:b/>
          <w:u w:val="single"/>
        </w:rPr>
        <w:t>83451</w:t>
      </w:r>
    </w:p>
    <w:p>
      <w:r>
        <w:t>Can someone suggest any reliable online sources for information on the anthropological classifications of the different populations in the Scandinavian / Baltic countries ?</w:t>
      </w:r>
    </w:p>
    <w:p>
      <w:r>
        <w:rPr>
          <w:b/>
          <w:u w:val="single"/>
        </w:rPr>
        <w:t>83452</w:t>
      </w:r>
    </w:p>
    <w:p>
      <w:r>
        <w:t>Thank you .</w:t>
      </w:r>
    </w:p>
    <w:p>
      <w:r>
        <w:rPr>
          <w:b/>
          <w:u w:val="single"/>
        </w:rPr>
        <w:t>83453</w:t>
      </w:r>
    </w:p>
    <w:p>
      <w:r>
        <w:t>So you would refuse even other Nordic whites fleeing the brown chaos in the south ?</w:t>
      </w:r>
    </w:p>
    <w:p>
      <w:r>
        <w:rPr>
          <w:b/>
          <w:u w:val="single"/>
        </w:rPr>
        <w:t>83454</w:t>
      </w:r>
    </w:p>
    <w:p>
      <w:r>
        <w:t>Not that I would pick Finland though .</w:t>
      </w:r>
    </w:p>
    <w:p>
      <w:r>
        <w:rPr>
          <w:b/>
          <w:u w:val="single"/>
        </w:rPr>
        <w:t>83455</w:t>
      </w:r>
    </w:p>
    <w:p>
      <w:r>
        <w:t>That picture was truly revolting .</w:t>
      </w:r>
    </w:p>
    <w:p>
      <w:r>
        <w:rPr>
          <w:b/>
          <w:u w:val="single"/>
        </w:rPr>
        <w:t>83456</w:t>
      </w:r>
    </w:p>
    <w:p>
      <w:r>
        <w:t>It does n't matter how you dress up a mud .</w:t>
      </w:r>
    </w:p>
    <w:p>
      <w:r>
        <w:rPr>
          <w:b/>
          <w:u w:val="single"/>
        </w:rPr>
        <w:t>83457</w:t>
      </w:r>
    </w:p>
    <w:p>
      <w:r>
        <w:t>A mud is a mud is a mud that 's all there is to it .</w:t>
      </w:r>
    </w:p>
    <w:p>
      <w:r>
        <w:rPr>
          <w:b/>
          <w:u w:val="single"/>
        </w:rPr>
        <w:t>83458</w:t>
      </w:r>
    </w:p>
    <w:p>
      <w:r>
        <w:t>We all know who is responsible for this .</w:t>
      </w:r>
    </w:p>
    <w:p>
      <w:r>
        <w:rPr>
          <w:b/>
          <w:u w:val="single"/>
        </w:rPr>
        <w:t>83459</w:t>
      </w:r>
    </w:p>
    <w:p>
      <w:r>
        <w:t>"....she was a Gypsie woman ..... " , i like Black Sabbath but i dont like Gypsies .</w:t>
      </w:r>
    </w:p>
    <w:p>
      <w:r>
        <w:rPr>
          <w:b/>
          <w:u w:val="single"/>
        </w:rPr>
        <w:t>83460</w:t>
      </w:r>
    </w:p>
    <w:p>
      <w:r>
        <w:t>Watch out Finland : http://www.nettavisen.no/servlets/pa ... = 3 &amp; item = 217373 : attack</w:t>
      </w:r>
    </w:p>
    <w:p>
      <w:r>
        <w:rPr>
          <w:b/>
          <w:u w:val="single"/>
        </w:rPr>
        <w:t>83461</w:t>
      </w:r>
    </w:p>
    <w:p>
      <w:r>
        <w:t>well here we have it a white european team against a latin american team. we have done so well so far. that a white team has come this far is being considered as incredible by some. but since the next games are in germany2006 would n't it be wonderful if a northern european team won this !!! already i have read about german superiority rascist remarks. pamela leighas pallessen-scherehart</w:t>
      </w:r>
    </w:p>
    <w:p>
      <w:r>
        <w:rPr>
          <w:b/>
          <w:u w:val="single"/>
        </w:rPr>
        <w:t>83462</w:t>
      </w:r>
    </w:p>
    <w:p>
      <w:r>
        <w:t>My sympathies to all of you .</w:t>
      </w:r>
    </w:p>
    <w:p>
      <w:r>
        <w:rPr>
          <w:b/>
          <w:u w:val="single"/>
        </w:rPr>
        <w:t>83463</w:t>
      </w:r>
    </w:p>
    <w:p>
      <w:r>
        <w:t>Yes Muslims do breed like vermin , i believe that 's part of their intention to breed out other races in order to make themselves the majority .</w:t>
      </w:r>
    </w:p>
    <w:p>
      <w:r>
        <w:rPr>
          <w:b/>
          <w:u w:val="single"/>
        </w:rPr>
        <w:t>83464</w:t>
      </w:r>
    </w:p>
    <w:p>
      <w:r>
        <w:t>Karina Sorensen is a member of the Danish Peoples Party , a pro-Danish heritage party .</w:t>
      </w:r>
    </w:p>
    <w:p>
      <w:r>
        <w:rPr>
          <w:b/>
          <w:u w:val="single"/>
        </w:rPr>
        <w:t>83465</w:t>
      </w:r>
    </w:p>
    <w:p>
      <w:r>
        <w:t>Sørensen , 19 år , er født 8. april 1982 i Kolding .</w:t>
      </w:r>
    </w:p>
    <w:p>
      <w:r>
        <w:rPr>
          <w:b/>
          <w:u w:val="single"/>
        </w:rPr>
        <w:t>83466</w:t>
      </w:r>
    </w:p>
    <w:p>
      <w:r>
        <w:t>Har taget en HH-eksamen på handelsskolen i Nyborg .</w:t>
      </w:r>
    </w:p>
    <w:p>
      <w:r>
        <w:rPr>
          <w:b/>
          <w:u w:val="single"/>
        </w:rPr>
        <w:t>83467</w:t>
      </w:r>
    </w:p>
    <w:p>
      <w:r>
        <w:t>Medlem af DFUìs bestyrelse .</w:t>
      </w:r>
    </w:p>
    <w:p>
      <w:r>
        <w:rPr>
          <w:b/>
          <w:u w:val="single"/>
        </w:rPr>
        <w:t>83468</w:t>
      </w:r>
    </w:p>
    <w:p>
      <w:r>
        <w:t>I sin fritid går Karina Sørensen på jagt med sin far , dyrker styrketræning eller nyder tilværelsen med sin kæreste .</w:t>
      </w:r>
    </w:p>
    <w:p>
      <w:r>
        <w:rPr>
          <w:b/>
          <w:u w:val="single"/>
        </w:rPr>
        <w:t>83469</w:t>
      </w:r>
    </w:p>
    <w:p>
      <w:r>
        <w:t>Valgt i Fredericia-kredsen i Vejle Amt , som Folketingets yngste medlem nogensinde .</w:t>
      </w:r>
    </w:p>
    <w:p>
      <w:r>
        <w:rPr>
          <w:b/>
          <w:u w:val="single"/>
        </w:rPr>
        <w:t>83470</w:t>
      </w:r>
    </w:p>
    <w:p>
      <w:r>
        <w:t>Karina Sørensen er medlem af økontaktudvalget .</w:t>
      </w:r>
    </w:p>
    <w:p>
      <w:r>
        <w:rPr>
          <w:b/>
          <w:u w:val="single"/>
        </w:rPr>
        <w:t>83471</w:t>
      </w:r>
    </w:p>
    <w:p>
      <w:r>
        <w:t>Karina Sorensen is a member of the Danish Peoples Party , a pro-Danish heritage party .</w:t>
      </w:r>
    </w:p>
    <w:p>
      <w:r>
        <w:rPr>
          <w:b/>
          <w:u w:val="single"/>
        </w:rPr>
        <w:t>83472</w:t>
      </w:r>
    </w:p>
    <w:p>
      <w:r>
        <w:t>Sørensen , 19 years old , was born April 8 , 1982 in Kolding .</w:t>
      </w:r>
    </w:p>
    <w:p>
      <w:r>
        <w:rPr>
          <w:b/>
          <w:u w:val="single"/>
        </w:rPr>
        <w:t>83473</w:t>
      </w:r>
    </w:p>
    <w:p>
      <w:r>
        <w:t>Has earned a degree from the Nyborg Business School .</w:t>
      </w:r>
    </w:p>
    <w:p>
      <w:r>
        <w:rPr>
          <w:b/>
          <w:u w:val="single"/>
        </w:rPr>
        <w:t>83474</w:t>
      </w:r>
    </w:p>
    <w:p>
      <w:r>
        <w:t>Member of DFU 's directorate .</w:t>
      </w:r>
    </w:p>
    <w:p>
      <w:r>
        <w:rPr>
          <w:b/>
          <w:u w:val="single"/>
        </w:rPr>
        <w:t>83475</w:t>
      </w:r>
    </w:p>
    <w:p>
      <w:r>
        <w:t>In her free time , Karina Sørensen goes hunting with her father , adores exercising ( strength-training ) and also enjoys spending time with her close friends .</w:t>
      </w:r>
    </w:p>
    <w:p>
      <w:r>
        <w:rPr>
          <w:b/>
          <w:u w:val="single"/>
        </w:rPr>
        <w:t>83476</w:t>
      </w:r>
    </w:p>
    <w:p>
      <w:r>
        <w:t>Elected from the Fredericia district , in the Vejle region , she is the youngest member in the history of the Assembly .</w:t>
      </w:r>
    </w:p>
    <w:p>
      <w:r>
        <w:rPr>
          <w:b/>
          <w:u w:val="single"/>
        </w:rPr>
        <w:t>83477</w:t>
      </w:r>
    </w:p>
    <w:p>
      <w:r>
        <w:t>Karina Sørensen is a member of the party outreach group .</w:t>
      </w:r>
    </w:p>
    <w:p>
      <w:r>
        <w:rPr>
          <w:b/>
          <w:u w:val="single"/>
        </w:rPr>
        <w:t>83478</w:t>
      </w:r>
    </w:p>
    <w:p>
      <w:r>
        <w:t>I would like to say and I can proudly say that there are no jews in Iceland , those that tried to get here were all sent back to Germany ...</w:t>
      </w:r>
    </w:p>
    <w:p>
      <w:r>
        <w:rPr>
          <w:b/>
          <w:u w:val="single"/>
        </w:rPr>
        <w:t>83479</w:t>
      </w:r>
    </w:p>
    <w:p>
      <w:r>
        <w:t>Thank Odin they do n't try to come in the modern day .</w:t>
      </w:r>
    </w:p>
    <w:p>
      <w:r>
        <w:rPr>
          <w:b/>
          <w:u w:val="single"/>
        </w:rPr>
        <w:t>83480</w:t>
      </w:r>
    </w:p>
    <w:p>
      <w:r>
        <w:t>I have nothing against that but in logical numbers.I do n't want to loose our subracial or our ethnic intedity.But i prefer mixed marriages among white people than race mixed marriages !</w:t>
      </w:r>
    </w:p>
    <w:p>
      <w:r>
        <w:rPr>
          <w:b/>
          <w:u w:val="single"/>
        </w:rPr>
        <w:t>83481</w:t>
      </w:r>
    </w:p>
    <w:p>
      <w:r>
        <w:t>Very interesting .</w:t>
      </w:r>
    </w:p>
    <w:p>
      <w:r>
        <w:rPr>
          <w:b/>
          <w:u w:val="single"/>
        </w:rPr>
        <w:t>83482</w:t>
      </w:r>
    </w:p>
    <w:p>
      <w:r>
        <w:t>I will most likely not be invited , but if anything should come out of it I hope you will share the news .</w:t>
      </w:r>
    </w:p>
    <w:p>
      <w:r>
        <w:rPr>
          <w:b/>
          <w:u w:val="single"/>
        </w:rPr>
        <w:t>83483</w:t>
      </w:r>
    </w:p>
    <w:p>
      <w:r>
        <w:t>I met Mr. Griffin and found him to be most amiable and well spoken .</w:t>
      </w:r>
    </w:p>
    <w:p>
      <w:r>
        <w:rPr>
          <w:b/>
          <w:u w:val="single"/>
        </w:rPr>
        <w:t>83484</w:t>
      </w:r>
    </w:p>
    <w:p>
      <w:r>
        <w:t>I hope all goes well in Sweden ( I lived there ) and loved it .</w:t>
      </w:r>
    </w:p>
    <w:p>
      <w:r>
        <w:rPr>
          <w:b/>
          <w:u w:val="single"/>
        </w:rPr>
        <w:t>83485</w:t>
      </w:r>
    </w:p>
    <w:p>
      <w:r>
        <w:t>Anyway good luck all .</w:t>
      </w:r>
    </w:p>
    <w:p>
      <w:r>
        <w:rPr>
          <w:b/>
          <w:u w:val="single"/>
        </w:rPr>
        <w:t>83486</w:t>
      </w:r>
    </w:p>
    <w:p>
      <w:r>
        <w:t>When the homos tried to have a fag pride parade in Serbia a few years ago they were beaten up .</w:t>
      </w:r>
    </w:p>
    <w:p>
      <w:r>
        <w:rPr>
          <w:b/>
          <w:u w:val="single"/>
        </w:rPr>
        <w:t>83487</w:t>
      </w:r>
    </w:p>
    <w:p>
      <w:r>
        <w:t>I 'm not suggesting anything here ...</w:t>
      </w:r>
    </w:p>
    <w:p>
      <w:r>
        <w:rPr>
          <w:b/>
          <w:u w:val="single"/>
        </w:rPr>
        <w:t>83488</w:t>
      </w:r>
    </w:p>
    <w:p>
      <w:r>
        <w:t>Aragorn</w:t>
      </w:r>
    </w:p>
    <w:p>
      <w:r>
        <w:rPr>
          <w:b/>
          <w:u w:val="single"/>
        </w:rPr>
        <w:t>83489</w:t>
      </w:r>
    </w:p>
    <w:p>
      <w:r>
        <w:t>Three and a half hour after I 've told them the same , and they still keep talking on and on about nothing .</w:t>
      </w:r>
    </w:p>
    <w:p>
      <w:r>
        <w:rPr>
          <w:b/>
          <w:u w:val="single"/>
        </w:rPr>
        <w:t>83490</w:t>
      </w:r>
    </w:p>
    <w:p>
      <w:r>
        <w:t>Damn you all for making me tag along with you .. !</w:t>
      </w:r>
    </w:p>
    <w:p>
      <w:r>
        <w:rPr>
          <w:b/>
          <w:u w:val="single"/>
        </w:rPr>
        <w:t>83491</w:t>
      </w:r>
    </w:p>
    <w:p>
      <w:r>
        <w:t>I will go to sleep now , as I have to wake up reasonably early this morrow .</w:t>
      </w:r>
    </w:p>
    <w:p>
      <w:r>
        <w:rPr>
          <w:b/>
          <w:u w:val="single"/>
        </w:rPr>
        <w:t>83492</w:t>
      </w:r>
    </w:p>
    <w:p>
      <w:r>
        <w:t>Please try to behave , all of you naughty children .</w:t>
      </w:r>
    </w:p>
    <w:p>
      <w:r>
        <w:rPr>
          <w:b/>
          <w:u w:val="single"/>
        </w:rPr>
        <w:t>83493</w:t>
      </w:r>
    </w:p>
    <w:p>
      <w:r>
        <w:t>Good night from Europe .</w:t>
      </w:r>
    </w:p>
    <w:p>
      <w:r>
        <w:rPr>
          <w:b/>
          <w:u w:val="single"/>
        </w:rPr>
        <w:t>83494</w:t>
      </w:r>
    </w:p>
    <w:p>
      <w:r>
        <w:t>I can only hope that today 's events will help teach the European people that they 're traveling down a very bad road ....</w:t>
      </w:r>
    </w:p>
    <w:p>
      <w:r>
        <w:rPr>
          <w:b/>
          <w:u w:val="single"/>
        </w:rPr>
        <w:t>83495</w:t>
      </w:r>
    </w:p>
    <w:p>
      <w:r>
        <w:t>I think having free healthcare and free education should be a given if you 're a citizen of the country you 're in and you 're not an undesirable .</w:t>
      </w:r>
    </w:p>
    <w:p>
      <w:r>
        <w:rPr>
          <w:b/>
          <w:u w:val="single"/>
        </w:rPr>
        <w:t>83496</w:t>
      </w:r>
    </w:p>
    <w:p>
      <w:r>
        <w:t>Shocking This is a similiar incident to that of a Boy in England recently who was killed by Muslims for wearing an England Shirt .</w:t>
      </w:r>
    </w:p>
    <w:p>
      <w:r>
        <w:rPr>
          <w:b/>
          <w:u w:val="single"/>
        </w:rPr>
        <w:t>83497</w:t>
      </w:r>
    </w:p>
    <w:p>
      <w:r>
        <w:t>Personally I think the Nordic royalities should marry other Nordic ( or Germanic ) people , although I did n't watch it on TV or do I have nothing against Mary or Australians .</w:t>
      </w:r>
    </w:p>
    <w:p>
      <w:r>
        <w:rPr>
          <w:b/>
          <w:u w:val="single"/>
        </w:rPr>
        <w:t>83498</w:t>
      </w:r>
    </w:p>
    <w:p>
      <w:r>
        <w:t>Some of them claim that they would like to go back home one day but after a few years in Finland they will no longer have this wish .</w:t>
      </w:r>
    </w:p>
    <w:p>
      <w:r>
        <w:rPr>
          <w:b/>
          <w:u w:val="single"/>
        </w:rPr>
        <w:t>83499</w:t>
      </w:r>
    </w:p>
    <w:p>
      <w:r>
        <w:t>No one has ever asked my opinion and as someone said ... I do n't know a soul in this country ( well maybe our president ) who wants Turkey to EU ...</w:t>
      </w:r>
    </w:p>
    <w:p>
      <w:r>
        <w:rPr>
          <w:b/>
          <w:u w:val="single"/>
        </w:rPr>
        <w:t>83500</w:t>
      </w:r>
    </w:p>
    <w:p>
      <w:r>
        <w:t>Susan</w:t>
      </w:r>
    </w:p>
    <w:p>
      <w:r>
        <w:rPr>
          <w:b/>
          <w:u w:val="single"/>
        </w:rPr>
        <w:t>83501</w:t>
      </w:r>
    </w:p>
    <w:p>
      <w:r>
        <w:t>Mistenkt for krigsforbrytelser , søker asyl i Norge En tsjetsjener ( 32 ) - ettersøkt for terrorhandlinger - og en libaneser ( 41 ) - mistenkt for å ha begått krigsforbrytelser - bor på asylmottak i Norge med sine familier .</w:t>
      </w:r>
    </w:p>
    <w:p>
      <w:r>
        <w:rPr>
          <w:b/>
          <w:u w:val="single"/>
        </w:rPr>
        <w:t>83502</w:t>
      </w:r>
    </w:p>
    <w:p>
      <w:r>
        <w:t>Myndighetene vurderer nå om de skal få permanent oppholdstillatelse .</w:t>
      </w:r>
    </w:p>
    <w:p>
      <w:r>
        <w:rPr>
          <w:b/>
          <w:u w:val="single"/>
        </w:rPr>
        <w:t>83503</w:t>
      </w:r>
    </w:p>
    <w:p>
      <w:r>
        <w:t>http://www.vg.no/pub/vgart.hbs ? artid = 222065 Suspected for warcrimes , seeks asylum in Norway A Chechen ( 32 ) - wanted for warcrimes - and a Lebanese ( 41 ) - suspected of warcrimes - lives at an asylum reception center in Norway with their families .</w:t>
      </w:r>
    </w:p>
    <w:p>
      <w:r>
        <w:rPr>
          <w:b/>
          <w:u w:val="single"/>
        </w:rPr>
        <w:t>83504</w:t>
      </w:r>
    </w:p>
    <w:p>
      <w:r>
        <w:t>The Government are now judging if they should be granted permanent residency .</w:t>
      </w:r>
    </w:p>
    <w:p>
      <w:r>
        <w:rPr>
          <w:b/>
          <w:u w:val="single"/>
        </w:rPr>
        <w:t>83505</w:t>
      </w:r>
    </w:p>
    <w:p>
      <w:r>
        <w:t>The Lebanese are one of those who did the massacre at Sabra and Shattila under the direction of the Juden-state Israel .</w:t>
      </w:r>
    </w:p>
    <w:p>
      <w:r>
        <w:rPr>
          <w:b/>
          <w:u w:val="single"/>
        </w:rPr>
        <w:t>83506</w:t>
      </w:r>
    </w:p>
    <w:p>
      <w:r>
        <w:t>The Chechen beast was one of those who committed killing in the name of Allah against our Russian brothers , like the theater in Moskva .</w:t>
      </w:r>
    </w:p>
    <w:p>
      <w:r>
        <w:rPr>
          <w:b/>
          <w:u w:val="single"/>
        </w:rPr>
        <w:t>83507</w:t>
      </w:r>
    </w:p>
    <w:p>
      <w:r>
        <w:t>May they be put away for good .</w:t>
      </w:r>
    </w:p>
    <w:p>
      <w:r>
        <w:rPr>
          <w:b/>
          <w:u w:val="single"/>
        </w:rPr>
        <w:t>83508</w:t>
      </w:r>
    </w:p>
    <w:p>
      <w:r>
        <w:t>We do n't need such scum .</w:t>
      </w:r>
    </w:p>
    <w:p>
      <w:r>
        <w:rPr>
          <w:b/>
          <w:u w:val="single"/>
        </w:rPr>
        <w:t>83509</w:t>
      </w:r>
    </w:p>
    <w:p>
      <w:r>
        <w:t>Wolf 278</w:t>
      </w:r>
    </w:p>
    <w:p>
      <w:r>
        <w:rPr>
          <w:b/>
          <w:u w:val="single"/>
        </w:rPr>
        <w:t>83510</w:t>
      </w:r>
    </w:p>
    <w:p>
      <w:r>
        <w:t>Looks like Dennys is on my s * it list now .</w:t>
      </w:r>
    </w:p>
    <w:p>
      <w:r>
        <w:rPr>
          <w:b/>
          <w:u w:val="single"/>
        </w:rPr>
        <w:t>83511</w:t>
      </w:r>
    </w:p>
    <w:p>
      <w:r>
        <w:t>I would love two minutes alone in a room with whatever s * it for brains faggots came up with that advertisement .</w:t>
      </w:r>
    </w:p>
    <w:p>
      <w:r>
        <w:rPr>
          <w:b/>
          <w:u w:val="single"/>
        </w:rPr>
        <w:t>83512</w:t>
      </w:r>
    </w:p>
    <w:p>
      <w:r>
        <w:t>AOH are legends .</w:t>
      </w:r>
    </w:p>
    <w:p>
      <w:r>
        <w:rPr>
          <w:b/>
          <w:u w:val="single"/>
        </w:rPr>
        <w:t>83513</w:t>
      </w:r>
    </w:p>
    <w:p>
      <w:r>
        <w:t>I'm planning on being in ireland within the next year .</w:t>
      </w:r>
    </w:p>
    <w:p>
      <w:r>
        <w:rPr>
          <w:b/>
          <w:u w:val="single"/>
        </w:rPr>
        <w:t>83514</w:t>
      </w:r>
    </w:p>
    <w:p>
      <w:r>
        <w:t>I hope you all do n't mind an irish american skin joining your ranks .</w:t>
      </w:r>
    </w:p>
    <w:p>
      <w:r>
        <w:rPr>
          <w:b/>
          <w:u w:val="single"/>
        </w:rPr>
        <w:t>83515</w:t>
      </w:r>
    </w:p>
    <w:p>
      <w:r>
        <w:t>I 'll most likely be moving to belfast .</w:t>
      </w:r>
    </w:p>
    <w:p>
      <w:r>
        <w:rPr>
          <w:b/>
          <w:u w:val="single"/>
        </w:rPr>
        <w:t>83516</w:t>
      </w:r>
    </w:p>
    <w:p>
      <w:r>
        <w:t>I have family there .</w:t>
      </w:r>
    </w:p>
    <w:p>
      <w:r>
        <w:rPr>
          <w:b/>
          <w:u w:val="single"/>
        </w:rPr>
        <w:t>83517</w:t>
      </w:r>
    </w:p>
    <w:p>
      <w:r>
        <w:t>14/88</w:t>
      </w:r>
    </w:p>
    <w:p>
      <w:r>
        <w:rPr>
          <w:b/>
          <w:u w:val="single"/>
        </w:rPr>
        <w:t>83518</w:t>
      </w:r>
    </w:p>
    <w:p>
      <w:r>
        <w:t>I'm guessing that you are not from Ireland as then you would know how well organised AFA are .</w:t>
      </w:r>
    </w:p>
    <w:p>
      <w:r>
        <w:rPr>
          <w:b/>
          <w:u w:val="single"/>
        </w:rPr>
        <w:t>83519</w:t>
      </w:r>
    </w:p>
    <w:p>
      <w:r>
        <w:t>One day though , our day will come .</w:t>
      </w:r>
    </w:p>
    <w:p>
      <w:r>
        <w:rPr>
          <w:b/>
          <w:u w:val="single"/>
        </w:rPr>
        <w:t>83520</w:t>
      </w:r>
    </w:p>
    <w:p>
      <w:r>
        <w:t>I had a few problems too but then again I had a few problems with some of us Irish as well , so ca n't complain</w:t>
      </w:r>
    </w:p>
    <w:p>
      <w:r>
        <w:rPr>
          <w:b/>
          <w:u w:val="single"/>
        </w:rPr>
        <w:t>83521</w:t>
      </w:r>
    </w:p>
    <w:p>
      <w:r>
        <w:t>they choose isolated houses away from the locals and come and go in cars at night.They don`t invite the neighbours around for a knees up ....</w:t>
      </w:r>
    </w:p>
    <w:p>
      <w:r>
        <w:rPr>
          <w:b/>
          <w:u w:val="single"/>
        </w:rPr>
        <w:t>83522</w:t>
      </w:r>
    </w:p>
    <w:p>
      <w:r>
        <w:t>Especially when you consider the fact that they was no direct flights from Nigeria to Ireland makes it even more shocking</w:t>
      </w:r>
    </w:p>
    <w:p>
      <w:r>
        <w:rPr>
          <w:b/>
          <w:u w:val="single"/>
        </w:rPr>
        <w:t>83523</w:t>
      </w:r>
    </w:p>
    <w:p>
      <w:r>
        <w:t>It made me sick looking at all the Blacks and Asians .</w:t>
      </w:r>
    </w:p>
    <w:p>
      <w:r>
        <w:rPr>
          <w:b/>
          <w:u w:val="single"/>
        </w:rPr>
        <w:t>83524</w:t>
      </w:r>
    </w:p>
    <w:p>
      <w:r>
        <w:t>By looking at the Toy Show tonight , you 'd swear the Irish were the minority in Ireland .</w:t>
      </w:r>
    </w:p>
    <w:p>
      <w:r>
        <w:rPr>
          <w:b/>
          <w:u w:val="single"/>
        </w:rPr>
        <w:t>83525</w:t>
      </w:r>
    </w:p>
    <w:p>
      <w:r>
        <w:t>oh dear isnt that terrible well i suppose they will just have to leave then and go somewhere they are more valued</w:t>
      </w:r>
    </w:p>
    <w:p>
      <w:r>
        <w:rPr>
          <w:b/>
          <w:u w:val="single"/>
        </w:rPr>
        <w:t>83526</w:t>
      </w:r>
    </w:p>
    <w:p>
      <w:r>
        <w:t>If that Nigerian bitch thinks she will be elected in Tallaght , she is in for a rude awakening .</w:t>
      </w:r>
    </w:p>
    <w:p>
      <w:r>
        <w:rPr>
          <w:b/>
          <w:u w:val="single"/>
        </w:rPr>
        <w:t>83527</w:t>
      </w:r>
    </w:p>
    <w:p>
      <w:r>
        <w:t>Lynched perhaps , elected , no.</w:t>
      </w:r>
    </w:p>
    <w:p>
      <w:r>
        <w:rPr>
          <w:b/>
          <w:u w:val="single"/>
        </w:rPr>
        <w:t>83528</w:t>
      </w:r>
    </w:p>
    <w:p>
      <w:r>
        <w:t>It sould be made into a youtube video this story and put up all over the net.Imagine if the cop was white and the dead guy black .</w:t>
      </w:r>
    </w:p>
    <w:p>
      <w:r>
        <w:rPr>
          <w:b/>
          <w:u w:val="single"/>
        </w:rPr>
        <w:t>83529</w:t>
      </w:r>
    </w:p>
    <w:p>
      <w:r>
        <w:t>Send me a PM if you 're going .</w:t>
      </w:r>
    </w:p>
    <w:p>
      <w:r>
        <w:rPr>
          <w:b/>
          <w:u w:val="single"/>
        </w:rPr>
        <w:t>83530</w:t>
      </w:r>
    </w:p>
    <w:p>
      <w:r>
        <w:t>It 'll be a welcome change to see a fellow WN from seeing hundreds of lefty bastards going to see RATM .</w:t>
      </w:r>
    </w:p>
    <w:p>
      <w:r>
        <w:rPr>
          <w:b/>
          <w:u w:val="single"/>
        </w:rPr>
        <w:t>83531</w:t>
      </w:r>
    </w:p>
    <w:p>
      <w:r>
        <w:t>14/88</w:t>
      </w:r>
    </w:p>
    <w:p>
      <w:r>
        <w:rPr>
          <w:b/>
          <w:u w:val="single"/>
        </w:rPr>
        <w:t>83532</w:t>
      </w:r>
    </w:p>
    <w:p>
      <w:r>
        <w:t>Your right but i would say if nothing is done fast in 5 years Irish people are doomed .</w:t>
      </w:r>
    </w:p>
    <w:p>
      <w:r>
        <w:rPr>
          <w:b/>
          <w:u w:val="single"/>
        </w:rPr>
        <w:t>83533</w:t>
      </w:r>
    </w:p>
    <w:p>
      <w:r>
        <w:t>www.immigrationcontrol.org * * * * the E U its the Soviet system but much worse .</w:t>
      </w:r>
    </w:p>
    <w:p>
      <w:r>
        <w:rPr>
          <w:b/>
          <w:u w:val="single"/>
        </w:rPr>
        <w:t>83534</w:t>
      </w:r>
    </w:p>
    <w:p>
      <w:r>
        <w:t>It appears that once again Ireland has saved Europe and possibly the entire western world .</w:t>
      </w:r>
    </w:p>
    <w:p>
      <w:r>
        <w:rPr>
          <w:b/>
          <w:u w:val="single"/>
        </w:rPr>
        <w:t>83535</w:t>
      </w:r>
    </w:p>
    <w:p>
      <w:r>
        <w:t>Well done .</w:t>
      </w:r>
    </w:p>
    <w:p>
      <w:r>
        <w:rPr>
          <w:b/>
          <w:u w:val="single"/>
        </w:rPr>
        <w:t>83536</w:t>
      </w:r>
    </w:p>
    <w:p>
      <w:r>
        <w:t>Now it is time to drive out all traitors !</w:t>
      </w:r>
    </w:p>
    <w:p>
      <w:r>
        <w:rPr>
          <w:b/>
          <w:u w:val="single"/>
        </w:rPr>
        <w:t>83537</w:t>
      </w:r>
    </w:p>
    <w:p>
      <w:r>
        <w:t>Yah it is sad to see and if the Irish dont quash it soon the last of the Kelts will be gone from the world .</w:t>
      </w:r>
    </w:p>
    <w:p>
      <w:r>
        <w:rPr>
          <w:b/>
          <w:u w:val="single"/>
        </w:rPr>
        <w:t>83538</w:t>
      </w:r>
    </w:p>
    <w:p>
      <w:r>
        <w:t>His the little John of Ireland.Part of the system as the rest.When it comes down to it these types are more our enemy then the rest .</w:t>
      </w:r>
    </w:p>
    <w:p>
      <w:r>
        <w:rPr>
          <w:b/>
          <w:u w:val="single"/>
        </w:rPr>
        <w:t>83539</w:t>
      </w:r>
    </w:p>
    <w:p>
      <w:r>
        <w:t>To hell with what this creature thinks anyway .</w:t>
      </w:r>
    </w:p>
    <w:p>
      <w:r>
        <w:rPr>
          <w:b/>
          <w:u w:val="single"/>
        </w:rPr>
        <w:t>83540</w:t>
      </w:r>
    </w:p>
    <w:p>
      <w:r>
        <w:t>Perhaps the proud indigenous inhabitants of Dublin do n't want their culture ' enriching ' ( ruining ) with tripe like this .</w:t>
      </w:r>
    </w:p>
    <w:p>
      <w:r>
        <w:rPr>
          <w:b/>
          <w:u w:val="single"/>
        </w:rPr>
        <w:t>83541</w:t>
      </w:r>
    </w:p>
    <w:p>
      <w:r>
        <w:t>This attack on a young boy should be condemned by all who post on this site . it does n't matter if the lad is Catholic or Protestant such an attack has no place in any white communities .</w:t>
      </w:r>
    </w:p>
    <w:p>
      <w:r>
        <w:rPr>
          <w:b/>
          <w:u w:val="single"/>
        </w:rPr>
        <w:t>83542</w:t>
      </w:r>
    </w:p>
    <w:p>
      <w:r>
        <w:t>just heard on the radio , that the local council have decided to give in and they have all been housed in emergency accomodation with the promise of a house on the a new social housing development in that area .</w:t>
      </w:r>
    </w:p>
    <w:p>
      <w:r>
        <w:rPr>
          <w:b/>
          <w:u w:val="single"/>
        </w:rPr>
        <w:t>83543</w:t>
      </w:r>
    </w:p>
    <w:p>
      <w:r>
        <w:t>Its disgusting they these foreigners come over here , stamp their feet and jump above good Irish families and get what they want .</w:t>
      </w:r>
    </w:p>
    <w:p>
      <w:r>
        <w:rPr>
          <w:b/>
          <w:u w:val="single"/>
        </w:rPr>
        <w:t>83544</w:t>
      </w:r>
    </w:p>
    <w:p>
      <w:r>
        <w:t>Save Ireland has a job he works for MSI are you saying their is a more important job than trying to stop the Immigration invasion into Ireland ?</w:t>
      </w:r>
    </w:p>
    <w:p>
      <w:r>
        <w:rPr>
          <w:b/>
          <w:u w:val="single"/>
        </w:rPr>
        <w:t>83545</w:t>
      </w:r>
    </w:p>
    <w:p>
      <w:r>
        <w:t>No doubt the bulk of her votes came from the ever growing chinese immigrant community around Belfast .</w:t>
      </w:r>
    </w:p>
    <w:p>
      <w:r>
        <w:rPr>
          <w:b/>
          <w:u w:val="single"/>
        </w:rPr>
        <w:t>83546</w:t>
      </w:r>
    </w:p>
    <w:p>
      <w:r>
        <w:t>Scum .</w:t>
      </w:r>
    </w:p>
    <w:p>
      <w:r>
        <w:rPr>
          <w:b/>
          <w:u w:val="single"/>
        </w:rPr>
        <w:t>83547</w:t>
      </w:r>
    </w:p>
    <w:p>
      <w:r>
        <w:t>Back to where ya came from !</w:t>
      </w:r>
    </w:p>
    <w:p>
      <w:r>
        <w:rPr>
          <w:b/>
          <w:u w:val="single"/>
        </w:rPr>
        <w:t>83548</w:t>
      </w:r>
    </w:p>
    <w:p>
      <w:r>
        <w:t>Irish pupils are getting less teacher time too because they 're so busy helping the immigrant chrildren get up to date .</w:t>
      </w:r>
    </w:p>
    <w:p>
      <w:r>
        <w:rPr>
          <w:b/>
          <w:u w:val="single"/>
        </w:rPr>
        <w:t>83549</w:t>
      </w:r>
    </w:p>
    <w:p>
      <w:r>
        <w:t>I was wondering if anyone else was having trouble accessing www.ireland-awake.tk ? i click the click and all that comes up is a DotTK registration page Anyone help ?</w:t>
      </w:r>
    </w:p>
    <w:p>
      <w:r>
        <w:rPr>
          <w:b/>
          <w:u w:val="single"/>
        </w:rPr>
        <w:t>83550</w:t>
      </w:r>
    </w:p>
    <w:p>
      <w:r>
        <w:t>i think everybody knew check out his thread ' skinheads ' https : //www.stormfront.org/forum/show ... rish + skinheads knowbody trusted him from day one yet he still went ahead with a story that is old news more fools the star for even printing it. i dont notice any posts from joeblogs defending him self</w:t>
      </w:r>
    </w:p>
    <w:p>
      <w:r>
        <w:rPr>
          <w:b/>
          <w:u w:val="single"/>
        </w:rPr>
        <w:t>83551</w:t>
      </w:r>
    </w:p>
    <w:p>
      <w:r>
        <w:t>So people go out of the country for a few years , come back and their money in the bank has been given to black illegal immigrants , this is shocking .</w:t>
      </w:r>
    </w:p>
    <w:p>
      <w:r>
        <w:rPr>
          <w:b/>
          <w:u w:val="single"/>
        </w:rPr>
        <w:t>83552</w:t>
      </w:r>
    </w:p>
    <w:p>
      <w:r>
        <w:t>As i said the irish media are scared o please give us an interview.Things are are going bad now for the media the lies are not belived by the irish people .</w:t>
      </w:r>
    </w:p>
    <w:p>
      <w:r>
        <w:rPr>
          <w:b/>
          <w:u w:val="single"/>
        </w:rPr>
        <w:t>83553</w:t>
      </w:r>
    </w:p>
    <w:p>
      <w:r>
        <w:t>This thread covered some of the same ground as the Northern Ireland thread , but was proceeding without flames .</w:t>
      </w:r>
    </w:p>
    <w:p>
      <w:r>
        <w:rPr>
          <w:b/>
          <w:u w:val="single"/>
        </w:rPr>
        <w:t>83554</w:t>
      </w:r>
    </w:p>
    <w:p>
      <w:r>
        <w:t>Has it gone or can I just not find it ?</w:t>
      </w:r>
    </w:p>
    <w:p>
      <w:r>
        <w:rPr>
          <w:b/>
          <w:u w:val="single"/>
        </w:rPr>
        <w:t>83555</w:t>
      </w:r>
    </w:p>
    <w:p>
      <w:r>
        <w:t>I had an Irish boyfriend for 3 years once and he used to laugh about how in ireland you never saw black people .I guess things have changed a lot in 10 odd years</w:t>
      </w:r>
    </w:p>
    <w:p>
      <w:r>
        <w:rPr>
          <w:b/>
          <w:u w:val="single"/>
        </w:rPr>
        <w:t>83556</w:t>
      </w:r>
    </w:p>
    <w:p>
      <w:r>
        <w:t>i am just down the road to you.welcome to the board.it breaks my heart every time i go to Galway city and see the amount of blacks there.the other week i was walking down shop street and there was a moslem standing in the street selling copies of the koran</w:t>
      </w:r>
    </w:p>
    <w:p>
      <w:r>
        <w:rPr>
          <w:b/>
          <w:u w:val="single"/>
        </w:rPr>
        <w:t>83557</w:t>
      </w:r>
    </w:p>
    <w:p>
      <w:r>
        <w:t>Most of them dont even work , but I have no doubt that some of them will be pushed into high positions in society .</w:t>
      </w:r>
    </w:p>
    <w:p>
      <w:r>
        <w:rPr>
          <w:b/>
          <w:u w:val="single"/>
        </w:rPr>
        <w:t>83558</w:t>
      </w:r>
    </w:p>
    <w:p>
      <w:r>
        <w:t>The rag-heads dont have the numbers to kick off in Ireland yet , but when they do , you will know all about it .</w:t>
      </w:r>
    </w:p>
    <w:p>
      <w:r>
        <w:rPr>
          <w:b/>
          <w:u w:val="single"/>
        </w:rPr>
        <w:t>83559</w:t>
      </w:r>
    </w:p>
    <w:p>
      <w:r>
        <w:t>Don't take me wrong but a pig is a pig in any country and such is the actress who played the part on this show .</w:t>
      </w:r>
    </w:p>
    <w:p>
      <w:r>
        <w:rPr>
          <w:b/>
          <w:u w:val="single"/>
        </w:rPr>
        <w:t>83560</w:t>
      </w:r>
    </w:p>
    <w:p>
      <w:r>
        <w:t>sure it was , yes of course , what was i thinking ?</w:t>
      </w:r>
    </w:p>
    <w:p>
      <w:r>
        <w:rPr>
          <w:b/>
          <w:u w:val="single"/>
        </w:rPr>
        <w:t>83561</w:t>
      </w:r>
    </w:p>
    <w:p>
      <w:r>
        <w:t>Now sit back down by the radio with your mug of tea and wait for your favourite BBC radio shows to come on and forget all about the truth .</w:t>
      </w:r>
    </w:p>
    <w:p>
      <w:r>
        <w:rPr>
          <w:b/>
          <w:u w:val="single"/>
        </w:rPr>
        <w:t>83562</w:t>
      </w:r>
    </w:p>
    <w:p>
      <w:r>
        <w:t>There you go , its okay now , sshh .</w:t>
      </w:r>
    </w:p>
    <w:p>
      <w:r>
        <w:rPr>
          <w:b/>
          <w:u w:val="single"/>
        </w:rPr>
        <w:t>83563</w:t>
      </w:r>
    </w:p>
    <w:p>
      <w:r>
        <w:t>that is the sadest news i have ever heard in my entire life , ireland not a white country. its like saying the world is ending</w:t>
      </w:r>
    </w:p>
    <w:p>
      <w:r>
        <w:rPr>
          <w:b/>
          <w:u w:val="single"/>
        </w:rPr>
        <w:t>83564</w:t>
      </w:r>
    </w:p>
    <w:p>
      <w:r>
        <w:t>Wow.</w:t>
      </w:r>
    </w:p>
    <w:p>
      <w:r>
        <w:rPr>
          <w:b/>
          <w:u w:val="single"/>
        </w:rPr>
        <w:t>83565</w:t>
      </w:r>
    </w:p>
    <w:p>
      <w:r>
        <w:t>I cant believe i actually wasted several minutes of my life reading that page .</w:t>
      </w:r>
    </w:p>
    <w:p>
      <w:r>
        <w:rPr>
          <w:b/>
          <w:u w:val="single"/>
        </w:rPr>
        <w:t>83566</w:t>
      </w:r>
    </w:p>
    <w:p>
      <w:r>
        <w:t>Was there actually supposed to be any evidence of Celtic communities in NZ contained on that page ?</w:t>
      </w:r>
    </w:p>
    <w:p>
      <w:r>
        <w:rPr>
          <w:b/>
          <w:u w:val="single"/>
        </w:rPr>
        <w:t>83567</w:t>
      </w:r>
    </w:p>
    <w:p>
      <w:r>
        <w:t>I certainly found none .</w:t>
      </w:r>
    </w:p>
    <w:p>
      <w:r>
        <w:rPr>
          <w:b/>
          <w:u w:val="single"/>
        </w:rPr>
        <w:t>83568</w:t>
      </w:r>
    </w:p>
    <w:p>
      <w:r>
        <w:t>I believe that Ireland needs a WN party and quite quickly after the amount of non whites that I seen while in Dublin .</w:t>
      </w:r>
    </w:p>
    <w:p>
      <w:r>
        <w:rPr>
          <w:b/>
          <w:u w:val="single"/>
        </w:rPr>
        <w:t>83569</w:t>
      </w:r>
    </w:p>
    <w:p>
      <w:r>
        <w:t>Anyone want to send us photos of activism ?</w:t>
      </w:r>
    </w:p>
    <w:p>
      <w:r>
        <w:rPr>
          <w:b/>
          <w:u w:val="single"/>
        </w:rPr>
        <w:t>83570</w:t>
      </w:r>
    </w:p>
    <w:p>
      <w:r>
        <w:t>Videos etc welcome .</w:t>
      </w:r>
    </w:p>
    <w:p>
      <w:r>
        <w:rPr>
          <w:b/>
          <w:u w:val="single"/>
        </w:rPr>
        <w:t>83571</w:t>
      </w:r>
    </w:p>
    <w:p>
      <w:r>
        <w:t>Get out there and lead by example .</w:t>
      </w:r>
    </w:p>
    <w:p>
      <w:r>
        <w:rPr>
          <w:b/>
          <w:u w:val="single"/>
        </w:rPr>
        <w:t>83572</w:t>
      </w:r>
    </w:p>
    <w:p>
      <w:r>
        <w:t>http://www.exterminationist.com/science.htmhttp://www.exterminationist.com/leaflets.htm There is alot of work to be done .</w:t>
      </w:r>
    </w:p>
    <w:p>
      <w:r>
        <w:rPr>
          <w:b/>
          <w:u w:val="single"/>
        </w:rPr>
        <w:t>83573</w:t>
      </w:r>
    </w:p>
    <w:p>
      <w:r>
        <w:t>It just goes to show that the IRA are just criminals and not freedom fighters as they claim .</w:t>
      </w:r>
    </w:p>
    <w:p>
      <w:r>
        <w:rPr>
          <w:b/>
          <w:u w:val="single"/>
        </w:rPr>
        <w:t>83574</w:t>
      </w:r>
    </w:p>
    <w:p>
      <w:r>
        <w:t>All para-militaries are just criminal scum !!!!</w:t>
      </w:r>
    </w:p>
    <w:p>
      <w:r>
        <w:rPr>
          <w:b/>
          <w:u w:val="single"/>
        </w:rPr>
        <w:t>83575</w:t>
      </w:r>
    </w:p>
    <w:p>
      <w:r>
        <w:t>Defeats the bloody object of having an ignore facility if one reads the thread , doh , Pray all you want my God wont count ' em</w:t>
      </w:r>
    </w:p>
    <w:p>
      <w:r>
        <w:rPr>
          <w:b/>
          <w:u w:val="single"/>
        </w:rPr>
        <w:t>83576</w:t>
      </w:r>
    </w:p>
    <w:p>
      <w:r>
        <w:t>Justin Barrett was on Yesterdays lastword on Today FM you can listen to the show on the link below , Justin comes on in about half an hour into the program .</w:t>
      </w:r>
    </w:p>
    <w:p>
      <w:r>
        <w:rPr>
          <w:b/>
          <w:u w:val="single"/>
        </w:rPr>
        <w:t>83577</w:t>
      </w:r>
    </w:p>
    <w:p>
      <w:r>
        <w:t>http://www.radioireland.ie/lastword/19112004-17.wmv</w:t>
      </w:r>
    </w:p>
    <w:p>
      <w:r>
        <w:rPr>
          <w:b/>
          <w:u w:val="single"/>
        </w:rPr>
        <w:t>83578</w:t>
      </w:r>
    </w:p>
    <w:p>
      <w:r>
        <w:t>Just for the record is this the same Journalist that wrote the article a few weeks ago telling us to mongrelise ?</w:t>
      </w:r>
    </w:p>
    <w:p>
      <w:r>
        <w:rPr>
          <w:b/>
          <w:u w:val="single"/>
        </w:rPr>
        <w:t>83579</w:t>
      </w:r>
    </w:p>
    <w:p>
      <w:r>
        <w:t>For starters it would be good to obtain a few hundred thousand dollars for a small farm , or a million or two for a bigger one .</w:t>
      </w:r>
    </w:p>
    <w:p>
      <w:r>
        <w:rPr>
          <w:b/>
          <w:u w:val="single"/>
        </w:rPr>
        <w:t>83580</w:t>
      </w:r>
    </w:p>
    <w:p>
      <w:r>
        <w:t>Vancouver ( Burnaby , Richmond , Surrey ) I guarantee are worse than Calgary .</w:t>
      </w:r>
    </w:p>
    <w:p>
      <w:r>
        <w:rPr>
          <w:b/>
          <w:u w:val="single"/>
        </w:rPr>
        <w:t>83581</w:t>
      </w:r>
    </w:p>
    <w:p>
      <w:r>
        <w:t>It has become unbearable and is seriously changing me as a person watching my country be decimated .</w:t>
      </w:r>
    </w:p>
    <w:p>
      <w:r>
        <w:rPr>
          <w:b/>
          <w:u w:val="single"/>
        </w:rPr>
        <w:t>83582</w:t>
      </w:r>
    </w:p>
    <w:p>
      <w:r>
        <w:t>From 1860 to 1990 Canada had brought in over 200,000 immigrants a total of 9 times .</w:t>
      </w:r>
    </w:p>
    <w:p>
      <w:r>
        <w:rPr>
          <w:b/>
          <w:u w:val="single"/>
        </w:rPr>
        <w:t>83583</w:t>
      </w:r>
    </w:p>
    <w:p>
      <w:r>
        <w:t>From 1990-2010 Canada brought in over 200,000 immigrants 18 timess !!! 9 times in 130 years .....</w:t>
      </w:r>
    </w:p>
    <w:p>
      <w:r>
        <w:rPr>
          <w:b/>
          <w:u w:val="single"/>
        </w:rPr>
        <w:t>83584</w:t>
      </w:r>
    </w:p>
    <w:p>
      <w:r>
        <w:t>18 times in the last 20 years 9 times in 130 years ....</w:t>
      </w:r>
    </w:p>
    <w:p>
      <w:r>
        <w:rPr>
          <w:b/>
          <w:u w:val="single"/>
        </w:rPr>
        <w:t>83585</w:t>
      </w:r>
    </w:p>
    <w:p>
      <w:r>
        <w:t>18 times in the last 20 years It 's time for the next generation to fight back to regain our country ..... the baby boomers will lose it for us if we do nothing .</w:t>
      </w:r>
    </w:p>
    <w:p>
      <w:r>
        <w:rPr>
          <w:b/>
          <w:u w:val="single"/>
        </w:rPr>
        <w:t>83586</w:t>
      </w:r>
    </w:p>
    <w:p>
      <w:r>
        <w:t>There is wisdom in your post .</w:t>
      </w:r>
    </w:p>
    <w:p>
      <w:r>
        <w:rPr>
          <w:b/>
          <w:u w:val="single"/>
        </w:rPr>
        <w:t>83587</w:t>
      </w:r>
    </w:p>
    <w:p>
      <w:r>
        <w:t>Take everything with a grain of salt for the wolves come in sheep clothing , your heart will know what is right .</w:t>
      </w:r>
    </w:p>
    <w:p>
      <w:r>
        <w:rPr>
          <w:b/>
          <w:u w:val="single"/>
        </w:rPr>
        <w:t>83588</w:t>
      </w:r>
    </w:p>
    <w:p>
      <w:r>
        <w:t>Welcome to the fight .</w:t>
      </w:r>
    </w:p>
    <w:p>
      <w:r>
        <w:rPr>
          <w:b/>
          <w:u w:val="single"/>
        </w:rPr>
        <w:t>83589</w:t>
      </w:r>
    </w:p>
    <w:p>
      <w:r>
        <w:t>I grew up in small town Southern N.B for a good half of my life , in a region called Kings County , it was 100 % white except for literally 3 black people , and they never mixed with whites ..</w:t>
      </w:r>
    </w:p>
    <w:p>
      <w:r>
        <w:rPr>
          <w:b/>
          <w:u w:val="single"/>
        </w:rPr>
        <w:t>83590</w:t>
      </w:r>
    </w:p>
    <w:p>
      <w:r>
        <w:t>The French N.B communities near Quebec especially would be white to .</w:t>
      </w:r>
    </w:p>
    <w:p>
      <w:r>
        <w:rPr>
          <w:b/>
          <w:u w:val="single"/>
        </w:rPr>
        <w:t>83591</w:t>
      </w:r>
    </w:p>
    <w:p>
      <w:r>
        <w:t>Hi, Yes anywhere in the maritimes is full of culture and if you like old fashioned values and a very white city go to St. John 's Newfoundland .</w:t>
      </w:r>
    </w:p>
    <w:p>
      <w:r>
        <w:rPr>
          <w:b/>
          <w:u w:val="single"/>
        </w:rPr>
        <w:t>83592</w:t>
      </w:r>
    </w:p>
    <w:p>
      <w:r>
        <w:t>Tons of culture and just great friendly people .</w:t>
      </w:r>
    </w:p>
    <w:p>
      <w:r>
        <w:rPr>
          <w:b/>
          <w:u w:val="single"/>
        </w:rPr>
        <w:t>83593</w:t>
      </w:r>
    </w:p>
    <w:p>
      <w:r>
        <w:t>Last thing we want is them moving off the reserves .</w:t>
      </w:r>
    </w:p>
    <w:p>
      <w:r>
        <w:rPr>
          <w:b/>
          <w:u w:val="single"/>
        </w:rPr>
        <w:t>83594</w:t>
      </w:r>
    </w:p>
    <w:p>
      <w:r>
        <w:t>Still , i prefer natives over every other non-white but Japanese and Koreans .</w:t>
      </w:r>
    </w:p>
    <w:p>
      <w:r>
        <w:rPr>
          <w:b/>
          <w:u w:val="single"/>
        </w:rPr>
        <w:t>83595</w:t>
      </w:r>
    </w:p>
    <w:p>
      <w:r>
        <w:t>Seems like you cant get away from these parasites anymore its happening and getting worse everywhere .</w:t>
      </w:r>
    </w:p>
    <w:p>
      <w:r>
        <w:rPr>
          <w:b/>
          <w:u w:val="single"/>
        </w:rPr>
        <w:t>83596</w:t>
      </w:r>
    </w:p>
    <w:p>
      <w:r>
        <w:t>I just hope it will be a wake up call for those who dont believe in our cause .</w:t>
      </w:r>
    </w:p>
    <w:p>
      <w:r>
        <w:rPr>
          <w:b/>
          <w:u w:val="single"/>
        </w:rPr>
        <w:t>83597</w:t>
      </w:r>
    </w:p>
    <w:p>
      <w:r>
        <w:t>I dont see how people can ignore this issue much longer .</w:t>
      </w:r>
    </w:p>
    <w:p>
      <w:r>
        <w:rPr>
          <w:b/>
          <w:u w:val="single"/>
        </w:rPr>
        <w:t>83598</w:t>
      </w:r>
    </w:p>
    <w:p>
      <w:r>
        <w:t>Sure sun media sucks off Israel but they are also the only Media that is willing to tell the truth about the dangers of Islam and call Natives on their B.S.</w:t>
      </w:r>
    </w:p>
    <w:p>
      <w:r>
        <w:rPr>
          <w:b/>
          <w:u w:val="single"/>
        </w:rPr>
        <w:t>83599</w:t>
      </w:r>
    </w:p>
    <w:p>
      <w:r>
        <w:t>Exactly if there was a network of devoted white nationalists across Canada there 's no knowing what we could actually accomplish .</w:t>
      </w:r>
    </w:p>
    <w:p>
      <w:r>
        <w:rPr>
          <w:b/>
          <w:u w:val="single"/>
        </w:rPr>
        <w:t>83600</w:t>
      </w:r>
    </w:p>
    <w:p>
      <w:r>
        <w:t>I get mine from all outlets even the enemy ones .</w:t>
      </w:r>
    </w:p>
    <w:p>
      <w:r>
        <w:rPr>
          <w:b/>
          <w:u w:val="single"/>
        </w:rPr>
        <w:t>83601</w:t>
      </w:r>
    </w:p>
    <w:p>
      <w:r>
        <w:t>It is good to keep track of the enemy as well and see what they are saying .</w:t>
      </w:r>
    </w:p>
    <w:p>
      <w:r>
        <w:rPr>
          <w:b/>
          <w:u w:val="single"/>
        </w:rPr>
        <w:t>83602</w:t>
      </w:r>
    </w:p>
    <w:p>
      <w:r>
        <w:t>Nor have I , I live in BC at the moment ; and had lived in Alberta for most of my life .</w:t>
      </w:r>
    </w:p>
    <w:p>
      <w:r>
        <w:rPr>
          <w:b/>
          <w:u w:val="single"/>
        </w:rPr>
        <w:t>83603</w:t>
      </w:r>
    </w:p>
    <w:p>
      <w:r>
        <w:t>Damn Canada !</w:t>
      </w:r>
    </w:p>
    <w:p>
      <w:r>
        <w:rPr>
          <w:b/>
          <w:u w:val="single"/>
        </w:rPr>
        <w:t>83604</w:t>
      </w:r>
    </w:p>
    <w:p>
      <w:r>
        <w:t>they sure did and the irony of it all is they said they were doing it to prevent theft by criminals. in my books the act of theft is what would make you a criminal</w:t>
      </w:r>
    </w:p>
    <w:p>
      <w:r>
        <w:rPr>
          <w:b/>
          <w:u w:val="single"/>
        </w:rPr>
        <w:t>83605</w:t>
      </w:r>
    </w:p>
    <w:p>
      <w:r>
        <w:t>You should be able to answer that yourself , you 've done it several times .</w:t>
      </w:r>
    </w:p>
    <w:p>
      <w:r>
        <w:rPr>
          <w:b/>
          <w:u w:val="single"/>
        </w:rPr>
        <w:t>83606</w:t>
      </w:r>
    </w:p>
    <w:p>
      <w:r>
        <w:t>All with an ulterior motive , of course ....</w:t>
      </w:r>
    </w:p>
    <w:p>
      <w:r>
        <w:rPr>
          <w:b/>
          <w:u w:val="single"/>
        </w:rPr>
        <w:t>83607</w:t>
      </w:r>
    </w:p>
    <w:p>
      <w:r>
        <w:t>i want to vote yes and at the same time i do n't.the way i look at it is either way we loose .</w:t>
      </w:r>
    </w:p>
    <w:p>
      <w:r>
        <w:rPr>
          <w:b/>
          <w:u w:val="single"/>
        </w:rPr>
        <w:t>83608</w:t>
      </w:r>
    </w:p>
    <w:p>
      <w:r>
        <w:t>I just need to turn on a tv and I see it advertised everywhere , mostly African apes with attractive white woman .</w:t>
      </w:r>
    </w:p>
    <w:p>
      <w:r>
        <w:rPr>
          <w:b/>
          <w:u w:val="single"/>
        </w:rPr>
        <w:t>83609</w:t>
      </w:r>
    </w:p>
    <w:p>
      <w:r>
        <w:t>Disgusting what this country has become .</w:t>
      </w:r>
    </w:p>
    <w:p>
      <w:r>
        <w:rPr>
          <w:b/>
          <w:u w:val="single"/>
        </w:rPr>
        <w:t>83610</w:t>
      </w:r>
    </w:p>
    <w:p>
      <w:r>
        <w:t>I agree with everything you said mate , But the thing is with EU immigration we dont have any say in the matter because we have open borders .</w:t>
      </w:r>
    </w:p>
    <w:p>
      <w:r>
        <w:rPr>
          <w:b/>
          <w:u w:val="single"/>
        </w:rPr>
        <w:t>83611</w:t>
      </w:r>
    </w:p>
    <w:p>
      <w:r>
        <w:t>Everyone on SF Britain respects other Europeans we just wish our politicians would do some think about this immigration problem we have just look at London its madness .</w:t>
      </w:r>
    </w:p>
    <w:p>
      <w:r>
        <w:rPr>
          <w:b/>
          <w:u w:val="single"/>
        </w:rPr>
        <w:t>83612</w:t>
      </w:r>
    </w:p>
    <w:p>
      <w:r>
        <w:t>Also i would have no problem if Spain sent back the hundreds of thousands of Brits back home we dont have a right to flood a country like that with our folk .</w:t>
      </w:r>
    </w:p>
    <w:p>
      <w:r>
        <w:rPr>
          <w:b/>
          <w:u w:val="single"/>
        </w:rPr>
        <w:t>83613</w:t>
      </w:r>
    </w:p>
    <w:p>
      <w:r>
        <w:t>Let's not get above ourselves lads .</w:t>
      </w:r>
    </w:p>
    <w:p>
      <w:r>
        <w:rPr>
          <w:b/>
          <w:u w:val="single"/>
        </w:rPr>
        <w:t>83614</w:t>
      </w:r>
    </w:p>
    <w:p>
      <w:r>
        <w:t>There is some bad news .</w:t>
      </w:r>
    </w:p>
    <w:p>
      <w:r>
        <w:rPr>
          <w:b/>
          <w:u w:val="single"/>
        </w:rPr>
        <w:t>83615</w:t>
      </w:r>
    </w:p>
    <w:p>
      <w:r>
        <w:t>I passed Andy Cameron 's house this morning and I heard him gargling .</w:t>
      </w:r>
    </w:p>
    <w:p>
      <w:r>
        <w:rPr>
          <w:b/>
          <w:u w:val="single"/>
        </w:rPr>
        <w:t>83616</w:t>
      </w:r>
    </w:p>
    <w:p>
      <w:r>
        <w:t>Andy Cameron - Ally 's Tartan Army ( TOTP ) 1978 - YouTube</w:t>
      </w:r>
    </w:p>
    <w:p>
      <w:r>
        <w:rPr>
          <w:b/>
          <w:u w:val="single"/>
        </w:rPr>
        <w:t>83617</w:t>
      </w:r>
    </w:p>
    <w:p>
      <w:r>
        <w:t>I went to an EDL rally in Luton a couple of years ago and i can tell you that the EDL are not real nationalists they are just a bunch of drunk Football hooligans They are a disgrace</w:t>
      </w:r>
    </w:p>
    <w:p>
      <w:r>
        <w:rPr>
          <w:b/>
          <w:u w:val="single"/>
        </w:rPr>
        <w:t>83618</w:t>
      </w:r>
    </w:p>
    <w:p>
      <w:r>
        <w:t>Just wait until we open our doors to the poor people from the TB capital of Europe , Romania .</w:t>
      </w:r>
    </w:p>
    <w:p>
      <w:r>
        <w:rPr>
          <w:b/>
          <w:u w:val="single"/>
        </w:rPr>
        <w:t>83619</w:t>
      </w:r>
    </w:p>
    <w:p>
      <w:r>
        <w:t>Then , we can look forward to cases of Multi-Drug Resistant ( MDR ) and Extensively Drug Resistant ( XDR ) TB to become common diseases .</w:t>
      </w:r>
    </w:p>
    <w:p>
      <w:r>
        <w:rPr>
          <w:b/>
          <w:u w:val="single"/>
        </w:rPr>
        <w:t>83620</w:t>
      </w:r>
    </w:p>
    <w:p>
      <w:r>
        <w:t>Look at it this way : Most goths/emos/punks are white .</w:t>
      </w:r>
    </w:p>
    <w:p>
      <w:r>
        <w:rPr>
          <w:b/>
          <w:u w:val="single"/>
        </w:rPr>
        <w:t>83621</w:t>
      </w:r>
    </w:p>
    <w:p>
      <w:r>
        <w:t>Maybe hate crime will now apply to whites ( in an odd fashion )</w:t>
      </w:r>
    </w:p>
    <w:p>
      <w:r>
        <w:rPr>
          <w:b/>
          <w:u w:val="single"/>
        </w:rPr>
        <w:t>83622</w:t>
      </w:r>
    </w:p>
    <w:p>
      <w:r>
        <w:t>May I share with the good people on this board a delightful and enriching video I found on YouTube of the town in which I grew up .</w:t>
      </w:r>
    </w:p>
    <w:p>
      <w:r>
        <w:rPr>
          <w:b/>
          <w:u w:val="single"/>
        </w:rPr>
        <w:t>83623</w:t>
      </w:r>
    </w:p>
    <w:p>
      <w:r>
        <w:t>Notice all the lovely Pakistani people celebrating , it warms the cockles of my heart - it really does .</w:t>
      </w:r>
    </w:p>
    <w:p>
      <w:r>
        <w:rPr>
          <w:b/>
          <w:u w:val="single"/>
        </w:rPr>
        <w:t>83624</w:t>
      </w:r>
    </w:p>
    <w:p>
      <w:r>
        <w:t>One young Pakistani youth can be seen joyfully celebrating by standing on the roof of a bus !!!</w:t>
      </w:r>
    </w:p>
    <w:p>
      <w:r>
        <w:rPr>
          <w:b/>
          <w:u w:val="single"/>
        </w:rPr>
        <w:t>83625</w:t>
      </w:r>
    </w:p>
    <w:p>
      <w:r>
        <w:t>I laughed and laughed at his antics !!! whilst another couple of Pakistani youths celebrate by hitching a temporary ride on a TK Maxx lorry !!!</w:t>
      </w:r>
    </w:p>
    <w:p>
      <w:r>
        <w:rPr>
          <w:b/>
          <w:u w:val="single"/>
        </w:rPr>
        <w:t>83626</w:t>
      </w:r>
    </w:p>
    <w:p>
      <w:r>
        <w:t>Hilarious !!!</w:t>
      </w:r>
    </w:p>
    <w:p>
      <w:r>
        <w:rPr>
          <w:b/>
          <w:u w:val="single"/>
        </w:rPr>
        <w:t>83627</w:t>
      </w:r>
    </w:p>
    <w:p>
      <w:r>
        <w:t>Joyful times indeed !</w:t>
      </w:r>
    </w:p>
    <w:p>
      <w:r>
        <w:rPr>
          <w:b/>
          <w:u w:val="single"/>
        </w:rPr>
        <w:t>83628</w:t>
      </w:r>
    </w:p>
    <w:p>
      <w:r>
        <w:t>Please notice as well there are none of those racist intolerant vile white people hanging about causing trouble , they were forced out long ago !</w:t>
      </w:r>
    </w:p>
    <w:p>
      <w:r>
        <w:rPr>
          <w:b/>
          <w:u w:val="single"/>
        </w:rPr>
        <w:t>83629</w:t>
      </w:r>
    </w:p>
    <w:p>
      <w:r>
        <w:t>I hope you enjoy the celebrations as much as I did , remember people - Multiculturalism works Racism does n't Pakistani celebrating 20/20 jeet Tooting - YouTube</w:t>
      </w:r>
    </w:p>
    <w:p>
      <w:r>
        <w:rPr>
          <w:b/>
          <w:u w:val="single"/>
        </w:rPr>
        <w:t>83630</w:t>
      </w:r>
    </w:p>
    <w:p>
      <w:r>
        <w:t>I wonder why this has been introduced I would n't trust anything that is being taught in our schools - nothing in our schools is for the betterment of our white children and anything that has been newly introduced ( especially in the times we are living in now ) I would be highly sceptical .</w:t>
      </w:r>
    </w:p>
    <w:p>
      <w:r>
        <w:rPr>
          <w:b/>
          <w:u w:val="single"/>
        </w:rPr>
        <w:t>83631</w:t>
      </w:r>
    </w:p>
    <w:p>
      <w:r>
        <w:t>The politicians need to keep feeding them to keep up the numbers which will eventually come here and vote for them .</w:t>
      </w:r>
    </w:p>
    <w:p>
      <w:r>
        <w:rPr>
          <w:b/>
          <w:u w:val="single"/>
        </w:rPr>
        <w:t>83632</w:t>
      </w:r>
    </w:p>
    <w:p>
      <w:r>
        <w:t>As fast as nature is trying to thin them out , our country is undoing the work .</w:t>
      </w:r>
    </w:p>
    <w:p>
      <w:r>
        <w:rPr>
          <w:b/>
          <w:u w:val="single"/>
        </w:rPr>
        <w:t>83633</w:t>
      </w:r>
    </w:p>
    <w:p>
      <w:r>
        <w:t>Best thing to do is go along to a Blood and Honour gig.There is one in London in 2 weeks .</w:t>
      </w:r>
    </w:p>
    <w:p>
      <w:r>
        <w:rPr>
          <w:b/>
          <w:u w:val="single"/>
        </w:rPr>
        <w:t>83634</w:t>
      </w:r>
    </w:p>
    <w:p>
      <w:r>
        <w:t>Rampage Productions Welcome to the Blood and Honour Forum</w:t>
      </w:r>
    </w:p>
    <w:p>
      <w:r>
        <w:rPr>
          <w:b/>
          <w:u w:val="single"/>
        </w:rPr>
        <w:t>83635</w:t>
      </w:r>
    </w:p>
    <w:p>
      <w:r>
        <w:t>The Official Website of the British People 's Party A few unpleasant truths re. the zionist ass lickers of the DUP</w:t>
      </w:r>
    </w:p>
    <w:p>
      <w:r>
        <w:rPr>
          <w:b/>
          <w:u w:val="single"/>
        </w:rPr>
        <w:t>83636</w:t>
      </w:r>
    </w:p>
    <w:p>
      <w:r>
        <w:t>Hi, just joined the forums and looking forward to joining in the discussions with fellow white nationalists and having some interesting debates , good to be here amongst friends Thewhitewolf88</w:t>
      </w:r>
    </w:p>
    <w:p>
      <w:r>
        <w:rPr>
          <w:b/>
          <w:u w:val="single"/>
        </w:rPr>
        <w:t>83637</w:t>
      </w:r>
    </w:p>
    <w:p>
      <w:r>
        <w:t>I wonder if we 'll see any pictures of cops with garlands round their necks dancing with the natives this year ?</w:t>
      </w:r>
    </w:p>
    <w:p>
      <w:r>
        <w:rPr>
          <w:b/>
          <w:u w:val="single"/>
        </w:rPr>
        <w:t>83638</w:t>
      </w:r>
    </w:p>
    <w:p>
      <w:r>
        <w:t>I recently watched an item on the BBC news in which a headteacher from a school in Birmingham was interviewed about a lack of funding .</w:t>
      </w:r>
    </w:p>
    <w:p>
      <w:r>
        <w:rPr>
          <w:b/>
          <w:u w:val="single"/>
        </w:rPr>
        <w:t>83639</w:t>
      </w:r>
    </w:p>
    <w:p>
      <w:r>
        <w:t>I have to say I was shocked when he said the kids at his ( Junior ) school spoke 31 different languages and teachers have had to devise a system of hand signals to communicate !</w:t>
      </w:r>
    </w:p>
    <w:p>
      <w:r>
        <w:rPr>
          <w:b/>
          <w:u w:val="single"/>
        </w:rPr>
        <w:t>83640</w:t>
      </w:r>
    </w:p>
    <w:p>
      <w:r>
        <w:t>Absolute madness .</w:t>
      </w:r>
    </w:p>
    <w:p>
      <w:r>
        <w:rPr>
          <w:b/>
          <w:u w:val="single"/>
        </w:rPr>
        <w:t>83641</w:t>
      </w:r>
    </w:p>
    <w:p>
      <w:r>
        <w:t>These figures show that no one now could just talk about the need to restrict non-white immigration ( as the current government does ) ; large-scale repatriation of non-whites is absolutely essential .</w:t>
      </w:r>
    </w:p>
    <w:p>
      <w:r>
        <w:rPr>
          <w:b/>
          <w:u w:val="single"/>
        </w:rPr>
        <w:t>83642</w:t>
      </w:r>
    </w:p>
    <w:p>
      <w:r>
        <w:t>We'll never give up ... The jews can keep trying opening our borders and sending their third world minions after the European people but WE WILL NEVER CAPITULATE ...</w:t>
      </w:r>
    </w:p>
    <w:p>
      <w:r>
        <w:rPr>
          <w:b/>
          <w:u w:val="single"/>
        </w:rPr>
        <w:t>83643</w:t>
      </w:r>
    </w:p>
    <w:p>
      <w:r>
        <w:t>False, Scotland is almost as bad as England and Scottish females have an obsession with negro males , well the ones i know do anyway .</w:t>
      </w:r>
    </w:p>
    <w:p>
      <w:r>
        <w:rPr>
          <w:b/>
          <w:u w:val="single"/>
        </w:rPr>
        <w:t>83644</w:t>
      </w:r>
    </w:p>
    <w:p>
      <w:r>
        <w:t>I know that Mississippi is full of blacks but is it really that bad over there that real white folks are trying to move to overpriced liberal ( my assumption ) Britain ?</w:t>
      </w:r>
    </w:p>
    <w:p>
      <w:r>
        <w:rPr>
          <w:b/>
          <w:u w:val="single"/>
        </w:rPr>
        <w:t>83645</w:t>
      </w:r>
    </w:p>
    <w:p>
      <w:r>
        <w:t>Are you talking about acting civilized or actual racial mixing ?</w:t>
      </w:r>
    </w:p>
    <w:p>
      <w:r>
        <w:rPr>
          <w:b/>
          <w:u w:val="single"/>
        </w:rPr>
        <w:t>83646</w:t>
      </w:r>
    </w:p>
    <w:p>
      <w:r>
        <w:t>When the populations are not seperated racial mixing occurs and that is genocide .</w:t>
      </w:r>
    </w:p>
    <w:p>
      <w:r>
        <w:rPr>
          <w:b/>
          <w:u w:val="single"/>
        </w:rPr>
        <w:t>83647</w:t>
      </w:r>
    </w:p>
    <w:p>
      <w:r>
        <w:t>We do not want `` assimilation '' .</w:t>
      </w:r>
    </w:p>
    <w:p>
      <w:r>
        <w:rPr>
          <w:b/>
          <w:u w:val="single"/>
        </w:rPr>
        <w:t>83648</w:t>
      </w:r>
    </w:p>
    <w:p>
      <w:r>
        <w:t>Depending on which part of Scotland you 're going to I might have some bad news for you about the Kaffirs .</w:t>
      </w:r>
    </w:p>
    <w:p>
      <w:r>
        <w:rPr>
          <w:b/>
          <w:u w:val="single"/>
        </w:rPr>
        <w:t>83649</w:t>
      </w:r>
    </w:p>
    <w:p>
      <w:r>
        <w:t>Should be locked up for this , wonder how long he 'll end up serving , maybe a week if we are lucky in this country .</w:t>
      </w:r>
    </w:p>
    <w:p>
      <w:r>
        <w:rPr>
          <w:b/>
          <w:u w:val="single"/>
        </w:rPr>
        <w:t>83650</w:t>
      </w:r>
    </w:p>
    <w:p>
      <w:r>
        <w:t>London is f' ked .</w:t>
      </w:r>
    </w:p>
    <w:p>
      <w:r>
        <w:rPr>
          <w:b/>
          <w:u w:val="single"/>
        </w:rPr>
        <w:t>83651</w:t>
      </w:r>
    </w:p>
    <w:p>
      <w:r>
        <w:t>Anyone remember an old greyhound track ( since been closed ) in London called ' White City ' ?</w:t>
      </w:r>
    </w:p>
    <w:p>
      <w:r>
        <w:rPr>
          <w:b/>
          <w:u w:val="single"/>
        </w:rPr>
        <w:t>83652</w:t>
      </w:r>
    </w:p>
    <w:p>
      <w:r>
        <w:t>Oh the irony ....</w:t>
      </w:r>
    </w:p>
    <w:p>
      <w:r>
        <w:rPr>
          <w:b/>
          <w:u w:val="single"/>
        </w:rPr>
        <w:t>83653</w:t>
      </w:r>
    </w:p>
    <w:p>
      <w:r>
        <w:t>London is not the place to move to as a white nationalist .</w:t>
      </w:r>
    </w:p>
    <w:p>
      <w:r>
        <w:rPr>
          <w:b/>
          <w:u w:val="single"/>
        </w:rPr>
        <w:t>83654</w:t>
      </w:r>
    </w:p>
    <w:p>
      <w:r>
        <w:t>In central London you will really struggle to see a white British person .</w:t>
      </w:r>
    </w:p>
    <w:p>
      <w:r>
        <w:rPr>
          <w:b/>
          <w:u w:val="single"/>
        </w:rPr>
        <w:t>83655</w:t>
      </w:r>
    </w:p>
    <w:p>
      <w:r>
        <w:t>Blacks and Muslims are the majority .</w:t>
      </w:r>
    </w:p>
    <w:p>
      <w:r>
        <w:rPr>
          <w:b/>
          <w:u w:val="single"/>
        </w:rPr>
        <w:t>83656</w:t>
      </w:r>
    </w:p>
    <w:p>
      <w:r>
        <w:t>Still like to watch the old Big Match Revisited programmes from 30 years ago showing on ITV4 .</w:t>
      </w:r>
    </w:p>
    <w:p>
      <w:r>
        <w:rPr>
          <w:b/>
          <w:u w:val="single"/>
        </w:rPr>
        <w:t>83657</w:t>
      </w:r>
    </w:p>
    <w:p>
      <w:r>
        <w:t>A good old bit of nostalgia from the days when there was hardly a blade of grass or a coon on the pitch .</w:t>
      </w:r>
    </w:p>
    <w:p>
      <w:r>
        <w:rPr>
          <w:b/>
          <w:u w:val="single"/>
        </w:rPr>
        <w:t>83658</w:t>
      </w:r>
    </w:p>
    <w:p>
      <w:r>
        <w:t>Last week the crowd were chucking snowballs at Peter Shilton .</w:t>
      </w:r>
    </w:p>
    <w:p>
      <w:r>
        <w:rPr>
          <w:b/>
          <w:u w:val="single"/>
        </w:rPr>
        <w:t>83659</w:t>
      </w:r>
    </w:p>
    <w:p>
      <w:r>
        <w:t>Perhaps you would like to comment on the link below ?</w:t>
      </w:r>
    </w:p>
    <w:p>
      <w:r>
        <w:rPr>
          <w:b/>
          <w:u w:val="single"/>
        </w:rPr>
        <w:t>83660</w:t>
      </w:r>
    </w:p>
    <w:p>
      <w:r>
        <w:t>THREE times as many Muslims are in prison than 15 years ago</w:t>
      </w:r>
    </w:p>
    <w:p>
      <w:r>
        <w:rPr>
          <w:b/>
          <w:u w:val="single"/>
        </w:rPr>
        <w:t>83661</w:t>
      </w:r>
    </w:p>
    <w:p>
      <w:r>
        <w:t>No bob , i saw it 20 odd years ago on a animal rights stall in london it stuck in my mind .</w:t>
      </w:r>
    </w:p>
    <w:p>
      <w:r>
        <w:rPr>
          <w:b/>
          <w:u w:val="single"/>
        </w:rPr>
        <w:t>83662</w:t>
      </w:r>
    </w:p>
    <w:p>
      <w:r>
        <w:t>Its got to be a quote from someone .</w:t>
      </w:r>
    </w:p>
    <w:p>
      <w:r>
        <w:rPr>
          <w:b/>
          <w:u w:val="single"/>
        </w:rPr>
        <w:t>83663</w:t>
      </w:r>
    </w:p>
    <w:p>
      <w:r>
        <w:t>Sort of a back handed compliment that the anti-Whites are so keen to come on here and tell us that all is lost - in their heart of hearts even they must know that what they have constructed is only temporary and all will be ripped down some day .</w:t>
      </w:r>
    </w:p>
    <w:p>
      <w:r>
        <w:rPr>
          <w:b/>
          <w:u w:val="single"/>
        </w:rPr>
        <w:t>83664</w:t>
      </w:r>
    </w:p>
    <w:p>
      <w:r>
        <w:t>Your in ya cell 22 hours a day here u dont in general walk around the landings .</w:t>
      </w:r>
    </w:p>
    <w:p>
      <w:r>
        <w:rPr>
          <w:b/>
          <w:u w:val="single"/>
        </w:rPr>
        <w:t>83665</w:t>
      </w:r>
    </w:p>
    <w:p>
      <w:r>
        <w:t>Any bother u go on lock down no one gets out the cells so its not that bad prison is 24 hour boredom ..</w:t>
      </w:r>
    </w:p>
    <w:p>
      <w:r>
        <w:rPr>
          <w:b/>
          <w:u w:val="single"/>
        </w:rPr>
        <w:t>83666</w:t>
      </w:r>
    </w:p>
    <w:p>
      <w:r>
        <w:t>I hear you loud and clear I still have n't been able to meet up with anyone .</w:t>
      </w:r>
    </w:p>
    <w:p>
      <w:r>
        <w:rPr>
          <w:b/>
          <w:u w:val="single"/>
        </w:rPr>
        <w:t>83667</w:t>
      </w:r>
    </w:p>
    <w:p>
      <w:r>
        <w:t>If you come down n ' around Sacramento California area send me a message .</w:t>
      </w:r>
    </w:p>
    <w:p>
      <w:r>
        <w:rPr>
          <w:b/>
          <w:u w:val="single"/>
        </w:rPr>
        <w:t>83668</w:t>
      </w:r>
    </w:p>
    <w:p>
      <w:r>
        <w:t>just wanted to give this a bump up. we have had a few good people coming to our weekly get together and would like to encourage anyone else interested in meeting and networking with us here in Calgary to feel free to pm me .</w:t>
      </w:r>
    </w:p>
    <w:p>
      <w:r>
        <w:rPr>
          <w:b/>
          <w:u w:val="single"/>
        </w:rPr>
        <w:t>83669</w:t>
      </w:r>
    </w:p>
    <w:p>
      <w:r>
        <w:t>I'd like to meet with anyone pro-white , white nationalist or especially national socialist like myself .</w:t>
      </w:r>
    </w:p>
    <w:p>
      <w:r>
        <w:rPr>
          <w:b/>
          <w:u w:val="single"/>
        </w:rPr>
        <w:t>83670</w:t>
      </w:r>
    </w:p>
    <w:p>
      <w:r>
        <w:t>If anyone lives near London , ON .</w:t>
      </w:r>
    </w:p>
    <w:p>
      <w:r>
        <w:rPr>
          <w:b/>
          <w:u w:val="single"/>
        </w:rPr>
        <w:t>83671</w:t>
      </w:r>
    </w:p>
    <w:p>
      <w:r>
        <w:t>Shoot me a message .</w:t>
      </w:r>
    </w:p>
    <w:p>
      <w:r>
        <w:rPr>
          <w:b/>
          <w:u w:val="single"/>
        </w:rPr>
        <w:t>83672</w:t>
      </w:r>
    </w:p>
    <w:p>
      <w:r>
        <w:t>^ ... And I now have a new contender for the top space on my list of traitors to be hung when Europe awakens .</w:t>
      </w:r>
    </w:p>
    <w:p>
      <w:r>
        <w:rPr>
          <w:b/>
          <w:u w:val="single"/>
        </w:rPr>
        <w:t>83673</w:t>
      </w:r>
    </w:p>
    <w:p>
      <w:r>
        <w:t>Hi i need some information to understand the meaning of the negrogreek homo and the race-mixer tag of the HELLENIC THREAD .</w:t>
      </w:r>
    </w:p>
    <w:p>
      <w:r>
        <w:rPr>
          <w:b/>
          <w:u w:val="single"/>
        </w:rPr>
        <w:t>83674</w:t>
      </w:r>
    </w:p>
    <w:p>
      <w:r>
        <w:t>THANKS</w:t>
      </w:r>
    </w:p>
    <w:p>
      <w:r>
        <w:rPr>
          <w:b/>
          <w:u w:val="single"/>
        </w:rPr>
        <w:t>83675</w:t>
      </w:r>
    </w:p>
    <w:p>
      <w:r>
        <w:t>I saw the clip too .</w:t>
      </w:r>
    </w:p>
    <w:p>
      <w:r>
        <w:rPr>
          <w:b/>
          <w:u w:val="single"/>
        </w:rPr>
        <w:t>83676</w:t>
      </w:r>
    </w:p>
    <w:p>
      <w:r>
        <w:t>I 'm surprised that on national television they let to be broadcast such a politically incorrect video .</w:t>
      </w:r>
    </w:p>
    <w:p>
      <w:r>
        <w:rPr>
          <w:b/>
          <w:u w:val="single"/>
        </w:rPr>
        <w:t>83677</w:t>
      </w:r>
    </w:p>
    <w:p>
      <w:r>
        <w:t>But I bet They knew exactly why to let it appear on television , only to create a bigger tension between the gypsies and the czechs .</w:t>
      </w:r>
    </w:p>
    <w:p>
      <w:r>
        <w:rPr>
          <w:b/>
          <w:u w:val="single"/>
        </w:rPr>
        <w:t>83678</w:t>
      </w:r>
    </w:p>
    <w:p>
      <w:r>
        <w:t>Ever noticed how they always say that about the Romans or Greek armies ... No one says ' ' oh I wonder how many non Whites were on the Goth or Gaul armies ' ' .</w:t>
      </w:r>
    </w:p>
    <w:p>
      <w:r>
        <w:rPr>
          <w:b/>
          <w:u w:val="single"/>
        </w:rPr>
        <w:t>83679</w:t>
      </w:r>
    </w:p>
    <w:p>
      <w:r>
        <w:t>You mean Warsaw Uprising Museum .</w:t>
      </w:r>
    </w:p>
    <w:p>
      <w:r>
        <w:rPr>
          <w:b/>
          <w:u w:val="single"/>
        </w:rPr>
        <w:t>83680</w:t>
      </w:r>
    </w:p>
    <w:p>
      <w:r>
        <w:t>I was there and I must say it 's great museum .</w:t>
      </w:r>
    </w:p>
    <w:p>
      <w:r>
        <w:rPr>
          <w:b/>
          <w:u w:val="single"/>
        </w:rPr>
        <w:t>83681</w:t>
      </w:r>
    </w:p>
    <w:p>
      <w:r>
        <w:t>You can feel there like in 1944 .</w:t>
      </w:r>
    </w:p>
    <w:p>
      <w:r>
        <w:rPr>
          <w:b/>
          <w:u w:val="single"/>
        </w:rPr>
        <w:t>83682</w:t>
      </w:r>
    </w:p>
    <w:p>
      <w:r>
        <w:t>Let me make it clear I do not like muslims but they are still slavs so they are my brothers , as long as they keep the religion to themselves then there is no problem for me .</w:t>
      </w:r>
    </w:p>
    <w:p>
      <w:r>
        <w:rPr>
          <w:b/>
          <w:u w:val="single"/>
        </w:rPr>
        <w:t>83683</w:t>
      </w:r>
    </w:p>
    <w:p>
      <w:r>
        <w:t>Thank you and this is video I 've made for all of us after I made those for each ethnics : Sons of Europe - Legacy - YouTube Only Unity</w:t>
      </w:r>
    </w:p>
    <w:p>
      <w:r>
        <w:rPr>
          <w:b/>
          <w:u w:val="single"/>
        </w:rPr>
        <w:t>83684</w:t>
      </w:r>
    </w:p>
    <w:p>
      <w:r>
        <w:t>Plans for largest mosque in Ireland given go ahead Read more : Plans for largest mosque in Ireland given go ahead | Irish News | IrishCentral Follow us : @IrishCentral on Twitter | IrishCentral on Facebook</w:t>
      </w:r>
    </w:p>
    <w:p>
      <w:r>
        <w:rPr>
          <w:b/>
          <w:u w:val="single"/>
        </w:rPr>
        <w:t>83685</w:t>
      </w:r>
    </w:p>
    <w:p>
      <w:r>
        <w:t>I think you all got your way , and they closed down the German minority in Upper Silesia thread under Activism and Politics in Europe .</w:t>
      </w:r>
    </w:p>
    <w:p>
      <w:r>
        <w:rPr>
          <w:b/>
          <w:u w:val="single"/>
        </w:rPr>
        <w:t>83686</w:t>
      </w:r>
    </w:p>
    <w:p>
      <w:r>
        <w:t>**** off bulgar turkic peice of * * * * and * * * * ustasha KOSOVO belongs to SERBİA get used to it however much you hate serbs , also by the way Makedonia belongs to Greece not bulgayria</w:t>
      </w:r>
    </w:p>
    <w:p>
      <w:r>
        <w:rPr>
          <w:b/>
          <w:u w:val="single"/>
        </w:rPr>
        <w:t>83687</w:t>
      </w:r>
    </w:p>
    <w:p>
      <w:r>
        <w:t>If thats where we are heading then its a sad future indeed .</w:t>
      </w:r>
    </w:p>
    <w:p>
      <w:r>
        <w:rPr>
          <w:b/>
          <w:u w:val="single"/>
        </w:rPr>
        <w:t>83688</w:t>
      </w:r>
    </w:p>
    <w:p>
      <w:r>
        <w:t>There was probably a lot more as well , those documents just got ' lost ' .</w:t>
      </w:r>
    </w:p>
    <w:p>
      <w:r>
        <w:rPr>
          <w:b/>
          <w:u w:val="single"/>
        </w:rPr>
        <w:t>83689</w:t>
      </w:r>
    </w:p>
    <w:p>
      <w:r>
        <w:t>RIP Germany YouTube - &amp; #x202a ; Pierre Vogel und Bilal Philips in Frankfurt ( RTL NEWS ) Deutschland &amp; #x202c ; &amp; rlm ; 1 lone German woman standing up YouTube - &amp; #x202a ; Female Protester Disrupts Muslim Radicals Rallying in Frankfurt , Germany &amp; #x202c ; &amp; rlm ;</w:t>
      </w:r>
    </w:p>
    <w:p>
      <w:r>
        <w:rPr>
          <w:b/>
          <w:u w:val="single"/>
        </w:rPr>
        <w:t>83690</w:t>
      </w:r>
    </w:p>
    <w:p>
      <w:r>
        <w:t>The worst thing happened to internet freedoms when albanians used their spare time from selling drugs to learn to use computers .</w:t>
      </w:r>
    </w:p>
    <w:p>
      <w:r>
        <w:rPr>
          <w:b/>
          <w:u w:val="single"/>
        </w:rPr>
        <w:t>83691</w:t>
      </w:r>
    </w:p>
    <w:p>
      <w:r>
        <w:t>Greece and Serbia Against All / ????? ? ?????? ?????? ???? ( HD 1080p ) - YouTube Thank you brother Greeks !!!</w:t>
      </w:r>
    </w:p>
    <w:p>
      <w:r>
        <w:rPr>
          <w:b/>
          <w:u w:val="single"/>
        </w:rPr>
        <w:t>83692</w:t>
      </w:r>
    </w:p>
    <w:p>
      <w:r>
        <w:t>We will never forget this to your nation and to your country !</w:t>
      </w:r>
    </w:p>
    <w:p>
      <w:r>
        <w:rPr>
          <w:b/>
          <w:u w:val="single"/>
        </w:rPr>
        <w:t>83693</w:t>
      </w:r>
    </w:p>
    <w:p>
      <w:r>
        <w:t>They have been heavily attacked lately .</w:t>
      </w:r>
    </w:p>
    <w:p>
      <w:r>
        <w:rPr>
          <w:b/>
          <w:u w:val="single"/>
        </w:rPr>
        <w:t>83694</w:t>
      </w:r>
    </w:p>
    <w:p>
      <w:r>
        <w:t>The site was down for 2 days but is now online again .</w:t>
      </w:r>
    </w:p>
    <w:p>
      <w:r>
        <w:rPr>
          <w:b/>
          <w:u w:val="single"/>
        </w:rPr>
        <w:t>83695</w:t>
      </w:r>
    </w:p>
    <w:p>
      <w:r>
        <w:t>Strange that you cant visit it anymore .</w:t>
      </w:r>
    </w:p>
    <w:p>
      <w:r>
        <w:rPr>
          <w:b/>
          <w:u w:val="single"/>
        </w:rPr>
        <w:t>83696</w:t>
      </w:r>
    </w:p>
    <w:p>
      <w:r>
        <w:t>This gay kill a young bulgarian man to protect some criminal brown gypsy from beating This is the true face of so-called `` anti-racist '' !</w:t>
      </w:r>
    </w:p>
    <w:p>
      <w:r>
        <w:rPr>
          <w:b/>
          <w:u w:val="single"/>
        </w:rPr>
        <w:t>83697</w:t>
      </w:r>
    </w:p>
    <w:p>
      <w:r>
        <w:t>Romanians and Italians are fighting with one another while the enemy of all Latin people and of all Aryan humanity is laughing up his sleeve .</w:t>
      </w:r>
    </w:p>
    <w:p>
      <w:r>
        <w:rPr>
          <w:b/>
          <w:u w:val="single"/>
        </w:rPr>
        <w:t>83698</w:t>
      </w:r>
    </w:p>
    <w:p>
      <w:r>
        <w:t>I just created a new user group for all members of Stormfront with Slavic ancestry !</w:t>
      </w:r>
    </w:p>
    <w:p>
      <w:r>
        <w:rPr>
          <w:b/>
          <w:u w:val="single"/>
        </w:rPr>
        <w:t>83699</w:t>
      </w:r>
    </w:p>
    <w:p>
      <w:r>
        <w:t>Feel free to join !!</w:t>
      </w:r>
    </w:p>
    <w:p>
      <w:r>
        <w:rPr>
          <w:b/>
          <w:u w:val="single"/>
        </w:rPr>
        <w:t>83700</w:t>
      </w:r>
    </w:p>
    <w:p>
      <w:r>
        <w:t>https : //www.stormfront.org/forum/group.php ? groupid = 257</w:t>
      </w:r>
    </w:p>
    <w:p>
      <w:r>
        <w:rPr>
          <w:b/>
          <w:u w:val="single"/>
        </w:rPr>
        <w:t>83701</w:t>
      </w:r>
    </w:p>
    <w:p>
      <w:r>
        <w:t>Myself unfortunately I was never there , but my friend goes every year and she says it is great .</w:t>
      </w:r>
    </w:p>
    <w:p>
      <w:r>
        <w:rPr>
          <w:b/>
          <w:u w:val="single"/>
        </w:rPr>
        <w:t>83702</w:t>
      </w:r>
    </w:p>
    <w:p>
      <w:r>
        <w:t>People from whole Europe come here for that .</w:t>
      </w:r>
    </w:p>
    <w:p>
      <w:r>
        <w:rPr>
          <w:b/>
          <w:u w:val="single"/>
        </w:rPr>
        <w:t>83703</w:t>
      </w:r>
    </w:p>
    <w:p>
      <w:r>
        <w:t>Graveland was my favourite band until Prawo Stali , then there was too much of same material released one after another , but on myspace he has new material , new sound , I ca n't wait for this .</w:t>
      </w:r>
    </w:p>
    <w:p>
      <w:r>
        <w:rPr>
          <w:b/>
          <w:u w:val="single"/>
        </w:rPr>
        <w:t>83704</w:t>
      </w:r>
    </w:p>
    <w:p>
      <w:r>
        <w:t>Production of white babies and increasing white population is a task of each white couple .</w:t>
      </w:r>
    </w:p>
    <w:p>
      <w:r>
        <w:rPr>
          <w:b/>
          <w:u w:val="single"/>
        </w:rPr>
        <w:t>83705</w:t>
      </w:r>
    </w:p>
    <w:p>
      <w:r>
        <w:t>I feel that I want to practice ...</w:t>
      </w:r>
    </w:p>
    <w:p>
      <w:r>
        <w:rPr>
          <w:b/>
          <w:u w:val="single"/>
        </w:rPr>
        <w:t>83706</w:t>
      </w:r>
    </w:p>
    <w:p>
      <w:r>
        <w:t>And on another note , we have some news : Ruger Corporate Sturm , Ruger &amp; Company , Inc. Reports Strong First Quarter Bookings March 21 , 2012 Sturm , Ruger &amp; Company , Inc. ( NYSE : RGR ) , announced today that for the first quarter 2012 , the Company has received orders for more than one million units .</w:t>
      </w:r>
    </w:p>
    <w:p>
      <w:r>
        <w:rPr>
          <w:b/>
          <w:u w:val="single"/>
        </w:rPr>
        <w:t>83707</w:t>
      </w:r>
    </w:p>
    <w:p>
      <w:r>
        <w:t>Therefore , the Company has temporarily suspended the acceptance of new orders .</w:t>
      </w:r>
    </w:p>
    <w:p>
      <w:r>
        <w:rPr>
          <w:b/>
          <w:u w:val="single"/>
        </w:rPr>
        <w:t>83708</w:t>
      </w:r>
    </w:p>
    <w:p>
      <w:r>
        <w:t>I've replied to a few posts by guys in the past and got no reply back , so some of us ladies ARE actually trying</w:t>
      </w:r>
    </w:p>
    <w:p>
      <w:r>
        <w:rPr>
          <w:b/>
          <w:u w:val="single"/>
        </w:rPr>
        <w:t>83709</w:t>
      </w:r>
    </w:p>
    <w:p>
      <w:r>
        <w:t>I got nothing against the Slavs , just we are NOT slavs .</w:t>
      </w:r>
    </w:p>
    <w:p>
      <w:r>
        <w:rPr>
          <w:b/>
          <w:u w:val="single"/>
        </w:rPr>
        <w:t>83710</w:t>
      </w:r>
    </w:p>
    <w:p>
      <w:r>
        <w:t>We are part of the thraco-celtic ethnic group .</w:t>
      </w:r>
    </w:p>
    <w:p>
      <w:r>
        <w:rPr>
          <w:b/>
          <w:u w:val="single"/>
        </w:rPr>
        <w:t>83711</w:t>
      </w:r>
    </w:p>
    <w:p>
      <w:r>
        <w:t>Here 's a salute from Bulgaria to all comrades : http://zazz.bg/play : cf3bf803</w:t>
      </w:r>
    </w:p>
    <w:p>
      <w:r>
        <w:rPr>
          <w:b/>
          <w:u w:val="single"/>
        </w:rPr>
        <w:t>83712</w:t>
      </w:r>
    </w:p>
    <w:p>
      <w:r>
        <w:t>I wonder how many moms would kill to look that good after having a kid .</w:t>
      </w:r>
    </w:p>
    <w:p>
      <w:r>
        <w:rPr>
          <w:b/>
          <w:u w:val="single"/>
        </w:rPr>
        <w:t>83713</w:t>
      </w:r>
    </w:p>
    <w:p>
      <w:r>
        <w:t>Let alone 6 of them .</w:t>
      </w:r>
    </w:p>
    <w:p>
      <w:r>
        <w:rPr>
          <w:b/>
          <w:u w:val="single"/>
        </w:rPr>
        <w:t>83714</w:t>
      </w:r>
    </w:p>
    <w:p>
      <w:r>
        <w:t>You 're beautiful !</w:t>
      </w:r>
    </w:p>
    <w:p>
      <w:r>
        <w:rPr>
          <w:b/>
          <w:u w:val="single"/>
        </w:rPr>
        <w:t>83715</w:t>
      </w:r>
    </w:p>
    <w:p>
      <w:r>
        <w:t>I live in Napervile , and CF &lt; let me know when ya have a date for that get together , I would love to go .</w:t>
      </w:r>
    </w:p>
    <w:p>
      <w:r>
        <w:rPr>
          <w:b/>
          <w:u w:val="single"/>
        </w:rPr>
        <w:t>83716</w:t>
      </w:r>
    </w:p>
    <w:p>
      <w:r>
        <w:t>Since you are new let me direct you to a site that also has good info and puts out a paper called the Nationalist Times .</w:t>
      </w:r>
    </w:p>
    <w:p>
      <w:r>
        <w:rPr>
          <w:b/>
          <w:u w:val="single"/>
        </w:rPr>
        <w:t>83717</w:t>
      </w:r>
    </w:p>
    <w:p>
      <w:r>
        <w:t>ANU.ORG is the address read and enjoy !</w:t>
      </w:r>
    </w:p>
    <w:p>
      <w:r>
        <w:rPr>
          <w:b/>
          <w:u w:val="single"/>
        </w:rPr>
        <w:t>83718</w:t>
      </w:r>
    </w:p>
    <w:p>
      <w:r>
        <w:t>I live in New Richmond , Ohio which is almost all White but the kids are brain-washed with Mtv and try to act like the Blacks they watch for hours in rap videos on Mtv .</w:t>
      </w:r>
    </w:p>
    <w:p>
      <w:r>
        <w:rPr>
          <w:b/>
          <w:u w:val="single"/>
        </w:rPr>
        <w:t>83719</w:t>
      </w:r>
    </w:p>
    <w:p>
      <w:r>
        <w:t>For example , almost all the 12 year olds last year dressed up a `` Wiggers '' , `` Whores '' , or `` Pimps '' for Halloween !</w:t>
      </w:r>
    </w:p>
    <w:p>
      <w:r>
        <w:rPr>
          <w:b/>
          <w:u w:val="single"/>
        </w:rPr>
        <w:t>83720</w:t>
      </w:r>
    </w:p>
    <w:p>
      <w:r>
        <w:t>Literally !!!!</w:t>
      </w:r>
    </w:p>
    <w:p>
      <w:r>
        <w:rPr>
          <w:b/>
          <w:u w:val="single"/>
        </w:rPr>
        <w:t>83721</w:t>
      </w:r>
    </w:p>
    <w:p>
      <w:r>
        <w:t>It 's parents working all the time and letting their kids watch hours of Mtv after they get home from school , makes the girls think that dressing and acting like the `` Ho 's '' in rap videos is cool and is all they are good for is to be `` pimped '' out !</w:t>
      </w:r>
    </w:p>
    <w:p>
      <w:r>
        <w:rPr>
          <w:b/>
          <w:u w:val="single"/>
        </w:rPr>
        <w:t>83722</w:t>
      </w:r>
    </w:p>
    <w:p>
      <w:r>
        <w:t>It 's common in the schools here !</w:t>
      </w:r>
    </w:p>
    <w:p>
      <w:r>
        <w:rPr>
          <w:b/>
          <w:u w:val="single"/>
        </w:rPr>
        <w:t>83723</w:t>
      </w:r>
    </w:p>
    <w:p>
      <w:r>
        <w:t>glad to see so many people out here seems like we are few and far the way things are out here</w:t>
      </w:r>
    </w:p>
    <w:p>
      <w:r>
        <w:rPr>
          <w:b/>
          <w:u w:val="single"/>
        </w:rPr>
        <w:t>83724</w:t>
      </w:r>
    </w:p>
    <w:p>
      <w:r>
        <w:t>And thanks to a great mother her son will grow up to be a proud white man Btw is that the famous cat from hell</w:t>
      </w:r>
    </w:p>
    <w:p>
      <w:r>
        <w:rPr>
          <w:b/>
          <w:u w:val="single"/>
        </w:rPr>
        <w:t>83725</w:t>
      </w:r>
    </w:p>
    <w:p>
      <w:r>
        <w:t>yeah i have lived in a few big american cities as far as big cities go though i think denver is one of the beytter ones 2508</w:t>
      </w:r>
    </w:p>
    <w:p>
      <w:r>
        <w:rPr>
          <w:b/>
          <w:u w:val="single"/>
        </w:rPr>
        <w:t>83726</w:t>
      </w:r>
    </w:p>
    <w:p>
      <w:r>
        <w:t>I want to meet some single women in the Wichita area for friendship maybe more .</w:t>
      </w:r>
    </w:p>
    <w:p>
      <w:r>
        <w:rPr>
          <w:b/>
          <w:u w:val="single"/>
        </w:rPr>
        <w:t>83727</w:t>
      </w:r>
    </w:p>
    <w:p>
      <w:r>
        <w:t>I am a single parent living with my 11 year old son .</w:t>
      </w:r>
    </w:p>
    <w:p>
      <w:r>
        <w:rPr>
          <w:b/>
          <w:u w:val="single"/>
        </w:rPr>
        <w:t>83728</w:t>
      </w:r>
    </w:p>
    <w:p>
      <w:r>
        <w:t>I'm happy for the two of you .</w:t>
      </w:r>
    </w:p>
    <w:p>
      <w:r>
        <w:rPr>
          <w:b/>
          <w:u w:val="single"/>
        </w:rPr>
        <w:t>83729</w:t>
      </w:r>
    </w:p>
    <w:p>
      <w:r>
        <w:t>I 'm getting ready to head out to move in with my SF romance in a couple of days .</w:t>
      </w:r>
    </w:p>
    <w:p>
      <w:r>
        <w:rPr>
          <w:b/>
          <w:u w:val="single"/>
        </w:rPr>
        <w:t>83730</w:t>
      </w:r>
    </w:p>
    <w:p>
      <w:r>
        <w:t>14! 88 !</w:t>
      </w:r>
    </w:p>
    <w:p>
      <w:r>
        <w:rPr>
          <w:b/>
          <w:u w:val="single"/>
        </w:rPr>
        <w:t>83731</w:t>
      </w:r>
    </w:p>
    <w:p>
      <w:r>
        <w:t>I am looking for like-minded brothers and sisters in the Central New York state area who are looking to come together and form a racially aware society .</w:t>
      </w:r>
    </w:p>
    <w:p>
      <w:r>
        <w:rPr>
          <w:b/>
          <w:u w:val="single"/>
        </w:rPr>
        <w:t>83732</w:t>
      </w:r>
    </w:p>
    <w:p>
      <w:r>
        <w:t>Please e-mail or IM me .</w:t>
      </w:r>
    </w:p>
    <w:p>
      <w:r>
        <w:rPr>
          <w:b/>
          <w:u w:val="single"/>
        </w:rPr>
        <w:t>83733</w:t>
      </w:r>
    </w:p>
    <w:p>
      <w:r>
        <w:t>22270</w:t>
      </w:r>
    </w:p>
    <w:p>
      <w:r>
        <w:rPr>
          <w:b/>
          <w:u w:val="single"/>
        </w:rPr>
        <w:t>83734</w:t>
      </w:r>
    </w:p>
    <w:p>
      <w:r>
        <w:t>Well all of us Chicago based people should get together then and toast this disgustingly loving soon to be couple with a round of good brew .</w:t>
      </w:r>
    </w:p>
    <w:p>
      <w:r>
        <w:rPr>
          <w:b/>
          <w:u w:val="single"/>
        </w:rPr>
        <w:t>83735</w:t>
      </w:r>
    </w:p>
    <w:p>
      <w:r>
        <w:t>Go to the audio archive of David Duke 's Town Hall and you 'll hear the voice of David Duke and other prominent pro-white activists .</w:t>
      </w:r>
    </w:p>
    <w:p>
      <w:r>
        <w:rPr>
          <w:b/>
          <w:u w:val="single"/>
        </w:rPr>
        <w:t>83736</w:t>
      </w:r>
    </w:p>
    <w:p>
      <w:r>
        <w:t>Here is the link .</w:t>
      </w:r>
    </w:p>
    <w:p>
      <w:r>
        <w:rPr>
          <w:b/>
          <w:u w:val="single"/>
        </w:rPr>
        <w:t>83737</w:t>
      </w:r>
    </w:p>
    <w:p>
      <w:r>
        <w:t>Hey Frank if I wasnt on the other side of the planet would I do .</w:t>
      </w:r>
    </w:p>
    <w:p>
      <w:r>
        <w:rPr>
          <w:b/>
          <w:u w:val="single"/>
        </w:rPr>
        <w:t>83738</w:t>
      </w:r>
    </w:p>
    <w:p>
      <w:r>
        <w:t>You know my track record from the pms I have sent ya .</w:t>
      </w:r>
    </w:p>
    <w:p>
      <w:r>
        <w:rPr>
          <w:b/>
          <w:u w:val="single"/>
        </w:rPr>
        <w:t>83739</w:t>
      </w:r>
    </w:p>
    <w:p>
      <w:r>
        <w:t>I was the child from hell , littlehatekitten and my son is one of the most well behaved children I have ever seen .</w:t>
      </w:r>
    </w:p>
    <w:p>
      <w:r>
        <w:rPr>
          <w:b/>
          <w:u w:val="single"/>
        </w:rPr>
        <w:t>83740</w:t>
      </w:r>
    </w:p>
    <w:p>
      <w:r>
        <w:t>Maybe it skips a generation ?</w:t>
      </w:r>
    </w:p>
    <w:p>
      <w:r>
        <w:rPr>
          <w:b/>
          <w:u w:val="single"/>
        </w:rPr>
        <w:t>83741</w:t>
      </w:r>
    </w:p>
    <w:p>
      <w:r>
        <w:t>welcome to mass. its been awhile since i have ben on but i am from milton , just south of boston. if looking for a friend send me a message .</w:t>
      </w:r>
    </w:p>
    <w:p>
      <w:r>
        <w:rPr>
          <w:b/>
          <w:u w:val="single"/>
        </w:rPr>
        <w:t>83742</w:t>
      </w:r>
    </w:p>
    <w:p>
      <w:r>
        <w:t>14/88</w:t>
      </w:r>
    </w:p>
    <w:p>
      <w:r>
        <w:rPr>
          <w:b/>
          <w:u w:val="single"/>
        </w:rPr>
        <w:t>83743</w:t>
      </w:r>
    </w:p>
    <w:p>
      <w:r>
        <w:t>I can get a ride to see you some time this summer if that is cool i need to get up with someone in NJ as it is his name is HAL i have talk to him but i want to meet him so when i go to see him I can stop to see you if that is ok</w:t>
      </w:r>
    </w:p>
    <w:p>
      <w:r>
        <w:rPr>
          <w:b/>
          <w:u w:val="single"/>
        </w:rPr>
        <w:t>83744</w:t>
      </w:r>
    </w:p>
    <w:p>
      <w:r>
        <w:t>man i was in jail in waukesha a few years back and i heard that there arent any skins out there any more , hows the scene out there ? has it picked up in the last few years or was the guy i talked to full of it ?</w:t>
      </w:r>
    </w:p>
    <w:p>
      <w:r>
        <w:rPr>
          <w:b/>
          <w:u w:val="single"/>
        </w:rPr>
        <w:t>83745</w:t>
      </w:r>
    </w:p>
    <w:p>
      <w:r>
        <w:t>id like kids eventually. but not now. as for your sterlization. that is great. there really is no use for ppl to produce kids if they are wackos. being a nutjob is herditary .</w:t>
      </w:r>
    </w:p>
    <w:p>
      <w:r>
        <w:rPr>
          <w:b/>
          <w:u w:val="single"/>
        </w:rPr>
        <w:t>83746</w:t>
      </w:r>
    </w:p>
    <w:p>
      <w:r>
        <w:t>There are a crap load of people from so cal and a whole bunch just went to a show last weekend .</w:t>
      </w:r>
    </w:p>
    <w:p>
      <w:r>
        <w:rPr>
          <w:b/>
          <w:u w:val="single"/>
        </w:rPr>
        <w:t>83747</w:t>
      </w:r>
    </w:p>
    <w:p>
      <w:r>
        <w:t>I know a couple of skins/klansmen who live in the HB area .</w:t>
      </w:r>
    </w:p>
    <w:p>
      <w:r>
        <w:rPr>
          <w:b/>
          <w:u w:val="single"/>
        </w:rPr>
        <w:t>83748</w:t>
      </w:r>
    </w:p>
    <w:p>
      <w:r>
        <w:t>just joined the best membership in the world and need someone to show the ropes on this site , also looking for az girls in phoenix area .</w:t>
      </w:r>
    </w:p>
    <w:p>
      <w:r>
        <w:rPr>
          <w:b/>
          <w:u w:val="single"/>
        </w:rPr>
        <w:t>83749</w:t>
      </w:r>
    </w:p>
    <w:p>
      <w:r>
        <w:t>Live in peoria , az</w:t>
      </w:r>
    </w:p>
    <w:p>
      <w:r>
        <w:rPr>
          <w:b/>
          <w:u w:val="single"/>
        </w:rPr>
        <w:t>83750</w:t>
      </w:r>
    </w:p>
    <w:p>
      <w:r>
        <w:t>Normal?</w:t>
      </w:r>
    </w:p>
    <w:p>
      <w:r>
        <w:rPr>
          <w:b/>
          <w:u w:val="single"/>
        </w:rPr>
        <w:t>83751</w:t>
      </w:r>
    </w:p>
    <w:p>
      <w:r>
        <w:t>Are there any normal people left ?</w:t>
      </w:r>
    </w:p>
    <w:p>
      <w:r>
        <w:rPr>
          <w:b/>
          <w:u w:val="single"/>
        </w:rPr>
        <w:t>83752</w:t>
      </w:r>
    </w:p>
    <w:p>
      <w:r>
        <w:t>Hehe !</w:t>
      </w:r>
    </w:p>
    <w:p>
      <w:r>
        <w:rPr>
          <w:b/>
          <w:u w:val="single"/>
        </w:rPr>
        <w:t>83753</w:t>
      </w:r>
    </w:p>
    <w:p>
      <w:r>
        <w:t>Should n't they be fluffing your pillows and feeding you grapes while they watch that football game ??</w:t>
      </w:r>
    </w:p>
    <w:p>
      <w:r>
        <w:rPr>
          <w:b/>
          <w:u w:val="single"/>
        </w:rPr>
        <w:t>83754</w:t>
      </w:r>
    </w:p>
    <w:p>
      <w:r>
        <w:t>Seriously now , best of luck ! 88 Crissy</w:t>
      </w:r>
    </w:p>
    <w:p>
      <w:r>
        <w:rPr>
          <w:b/>
          <w:u w:val="single"/>
        </w:rPr>
        <w:t>83755</w:t>
      </w:r>
    </w:p>
    <w:p>
      <w:r>
        <w:t>Nice to see you on this board Mo. I posted a thread on this a week or so ago and here it is .</w:t>
      </w:r>
    </w:p>
    <w:p>
      <w:r>
        <w:rPr>
          <w:b/>
          <w:u w:val="single"/>
        </w:rPr>
        <w:t>83756</w:t>
      </w:r>
    </w:p>
    <w:p>
      <w:r>
        <w:t>https : //www.stormfront.org/forum/show ... threadid = 54094 I hope to see you around here a little more .</w:t>
      </w:r>
    </w:p>
    <w:p>
      <w:r>
        <w:rPr>
          <w:b/>
          <w:u w:val="single"/>
        </w:rPr>
        <w:t>83757</w:t>
      </w:r>
    </w:p>
    <w:p>
      <w:r>
        <w:t>I have always enjoyed your posts on other boards .</w:t>
      </w:r>
    </w:p>
    <w:p>
      <w:r>
        <w:rPr>
          <w:b/>
          <w:u w:val="single"/>
        </w:rPr>
        <w:t>83758</w:t>
      </w:r>
    </w:p>
    <w:p>
      <w:r>
        <w:t>hey i just moved here and dont know anyone yet ... so if anyone lives around here id like meet ya and hang out or something .</w:t>
      </w:r>
    </w:p>
    <w:p>
      <w:r>
        <w:rPr>
          <w:b/>
          <w:u w:val="single"/>
        </w:rPr>
        <w:t>83759</w:t>
      </w:r>
    </w:p>
    <w:p>
      <w:r>
        <w:t>-12oz</w:t>
      </w:r>
    </w:p>
    <w:p>
      <w:r>
        <w:rPr>
          <w:b/>
          <w:u w:val="single"/>
        </w:rPr>
        <w:t>83760</w:t>
      </w:r>
    </w:p>
    <w:p>
      <w:r>
        <w:t>88 im looking for a white power female for talk and to hang out if you would like to hang out or talk pm me i live in austin texas.looking for a wp girl any where near austin .88</w:t>
      </w:r>
    </w:p>
    <w:p>
      <w:r>
        <w:rPr>
          <w:b/>
          <w:u w:val="single"/>
        </w:rPr>
        <w:t>83761</w:t>
      </w:r>
    </w:p>
    <w:p>
      <w:r>
        <w:t>uh the thread is about how i am never going to find a guy because i am way too picky lol</w:t>
      </w:r>
    </w:p>
    <w:p>
      <w:r>
        <w:rPr>
          <w:b/>
          <w:u w:val="single"/>
        </w:rPr>
        <w:t>83762</w:t>
      </w:r>
    </w:p>
    <w:p>
      <w:r>
        <w:t>In an effort to tie the thread back together ....</w:t>
      </w:r>
    </w:p>
    <w:p>
      <w:r>
        <w:rPr>
          <w:b/>
          <w:u w:val="single"/>
        </w:rPr>
        <w:t>83763</w:t>
      </w:r>
    </w:p>
    <w:p>
      <w:r>
        <w:t>I 'll be at that show AND I 'm a brunette .</w:t>
      </w:r>
    </w:p>
    <w:p>
      <w:r>
        <w:rPr>
          <w:b/>
          <w:u w:val="single"/>
        </w:rPr>
        <w:t>83764</w:t>
      </w:r>
    </w:p>
    <w:p>
      <w:r>
        <w:t>Damn , I 'm cool .</w:t>
      </w:r>
    </w:p>
    <w:p>
      <w:r>
        <w:rPr>
          <w:b/>
          <w:u w:val="single"/>
        </w:rPr>
        <w:t>83765</w:t>
      </w:r>
    </w:p>
    <w:p>
      <w:r>
        <w:t>I would like to help out on this project .</w:t>
      </w:r>
    </w:p>
    <w:p>
      <w:r>
        <w:rPr>
          <w:b/>
          <w:u w:val="single"/>
        </w:rPr>
        <w:t>83766</w:t>
      </w:r>
    </w:p>
    <w:p>
      <w:r>
        <w:t>PM or email me when it gets to the actual planning stage please .</w:t>
      </w:r>
    </w:p>
    <w:p>
      <w:r>
        <w:rPr>
          <w:b/>
          <w:u w:val="single"/>
        </w:rPr>
        <w:t>83767</w:t>
      </w:r>
    </w:p>
    <w:p>
      <w:r>
        <w:t>WeisserSturm-why u want to kick greeks ? u have too much nationalistic minds ? then why u live in USA ?</w:t>
      </w:r>
    </w:p>
    <w:p>
      <w:r>
        <w:rPr>
          <w:b/>
          <w:u w:val="single"/>
        </w:rPr>
        <w:t>83768</w:t>
      </w:r>
    </w:p>
    <w:p>
      <w:r>
        <w:t>Mithotyn yea maybe in Germany and other Western European countries nazis are banned from everywhere , but in Bulgaria u can live , * * * * gypsies and some * * * * * * s/not much = 15-20 ppl in my town / u can dress like skin and beat punks/not much 15-20 guys / and ..... just u can do everything but if u live here u will not have money ( hehe i will cut some of my fingers if someone american come to live in Bulgaria ...</w:t>
      </w:r>
    </w:p>
    <w:p>
      <w:r>
        <w:rPr>
          <w:b/>
          <w:u w:val="single"/>
        </w:rPr>
        <w:t>83769</w:t>
      </w:r>
    </w:p>
    <w:p>
      <w:r>
        <w:t>hello. my name is sean brennan. i live in mission kansas. i 'm looking for more people in my area to hang out with. please email me at nirvana@emailnerd.com</w:t>
      </w:r>
    </w:p>
    <w:p>
      <w:r>
        <w:rPr>
          <w:b/>
          <w:u w:val="single"/>
        </w:rPr>
        <w:t>83770</w:t>
      </w:r>
    </w:p>
    <w:p>
      <w:r>
        <w:t>Seeking any good single Woman in the Fox Valley area for some conversation and maybe some romance .</w:t>
      </w:r>
    </w:p>
    <w:p>
      <w:r>
        <w:rPr>
          <w:b/>
          <w:u w:val="single"/>
        </w:rPr>
        <w:t>83771</w:t>
      </w:r>
    </w:p>
    <w:p>
      <w:r>
        <w:t>Are you my White Princess ?</w:t>
      </w:r>
    </w:p>
    <w:p>
      <w:r>
        <w:rPr>
          <w:b/>
          <w:u w:val="single"/>
        </w:rPr>
        <w:t>83772</w:t>
      </w:r>
    </w:p>
    <w:p>
      <w:r>
        <w:t>hi i would love to chat with u ... pm me when u are online ok ?? i am a strong aryan woman</w:t>
      </w:r>
    </w:p>
    <w:p>
      <w:r>
        <w:rPr>
          <w:b/>
          <w:u w:val="single"/>
        </w:rPr>
        <w:t>83773</w:t>
      </w:r>
    </w:p>
    <w:p>
      <w:r>
        <w:t>hey everyone , i dont know really where to post this , but im new to the board and would just like to say hello to everyone. so ... hello !</w:t>
      </w:r>
    </w:p>
    <w:p>
      <w:r>
        <w:rPr>
          <w:b/>
          <w:u w:val="single"/>
        </w:rPr>
        <w:t>83774</w:t>
      </w:r>
    </w:p>
    <w:p>
      <w:r>
        <w:t>im an irish n.s skin , id like to hear from any skin or nonskin n.s girls from around the world ! 88 ...</w:t>
      </w:r>
    </w:p>
    <w:p>
      <w:r>
        <w:rPr>
          <w:b/>
          <w:u w:val="single"/>
        </w:rPr>
        <w:t>83775</w:t>
      </w:r>
    </w:p>
    <w:p>
      <w:r>
        <w:t>I'm looking for any white females in the fort hood area to talk to .</w:t>
      </w:r>
    </w:p>
    <w:p>
      <w:r>
        <w:rPr>
          <w:b/>
          <w:u w:val="single"/>
        </w:rPr>
        <w:t>83776</w:t>
      </w:r>
    </w:p>
    <w:p>
      <w:r>
        <w:t>I 'm also looking for friends male or female .</w:t>
      </w:r>
    </w:p>
    <w:p>
      <w:r>
        <w:rPr>
          <w:b/>
          <w:u w:val="single"/>
        </w:rPr>
        <w:t>83777</w:t>
      </w:r>
    </w:p>
    <w:p>
      <w:r>
        <w:t>Unfortunately I 'm over by Houston.Funny.I was born in Bastrop , La.</w:t>
      </w:r>
    </w:p>
    <w:p>
      <w:r>
        <w:rPr>
          <w:b/>
          <w:u w:val="single"/>
        </w:rPr>
        <w:t>83778</w:t>
      </w:r>
    </w:p>
    <w:p>
      <w:r>
        <w:t>BTW.Are you allread in the Texas site.I can send you an invite if you 're not.We 've got over a 100 members so far .</w:t>
      </w:r>
    </w:p>
    <w:p>
      <w:r>
        <w:rPr>
          <w:b/>
          <w:u w:val="single"/>
        </w:rPr>
        <w:t>83779</w:t>
      </w:r>
    </w:p>
    <w:p>
      <w:r>
        <w:t>1wolf, What is the tight referring to in your slogan .</w:t>
      </w:r>
    </w:p>
    <w:p>
      <w:r>
        <w:rPr>
          <w:b/>
          <w:u w:val="single"/>
        </w:rPr>
        <w:t>83780</w:t>
      </w:r>
    </w:p>
    <w:p>
      <w:r>
        <w:t>Tight as in good pals ?</w:t>
      </w:r>
    </w:p>
    <w:p>
      <w:r>
        <w:rPr>
          <w:b/>
          <w:u w:val="single"/>
        </w:rPr>
        <w:t>83781</w:t>
      </w:r>
    </w:p>
    <w:p>
      <w:r>
        <w:t>Tight as in good abs ?</w:t>
      </w:r>
    </w:p>
    <w:p>
      <w:r>
        <w:rPr>
          <w:b/>
          <w:u w:val="single"/>
        </w:rPr>
        <w:t>83782</w:t>
      </w:r>
    </w:p>
    <w:p>
      <w:r>
        <w:t>Tight as in do n't be a tramp ?</w:t>
      </w:r>
    </w:p>
    <w:p>
      <w:r>
        <w:rPr>
          <w:b/>
          <w:u w:val="single"/>
        </w:rPr>
        <w:t>83783</w:t>
      </w:r>
    </w:p>
    <w:p>
      <w:r>
        <w:t>Just curious .</w:t>
      </w:r>
    </w:p>
    <w:p>
      <w:r>
        <w:rPr>
          <w:b/>
          <w:u w:val="single"/>
        </w:rPr>
        <w:t>83784</w:t>
      </w:r>
    </w:p>
    <w:p>
      <w:r>
        <w:t>I have an awesome tattooist in the burbs of Chicago ...</w:t>
      </w:r>
    </w:p>
    <w:p>
      <w:r>
        <w:rPr>
          <w:b/>
          <w:u w:val="single"/>
        </w:rPr>
        <w:t>83785</w:t>
      </w:r>
    </w:p>
    <w:p>
      <w:r>
        <w:t>He has won many awards and has been featured in Tatto magazine .</w:t>
      </w:r>
    </w:p>
    <w:p>
      <w:r>
        <w:rPr>
          <w:b/>
          <w:u w:val="single"/>
        </w:rPr>
        <w:t>83786</w:t>
      </w:r>
    </w:p>
    <w:p>
      <w:r>
        <w:t>Lass</w:t>
      </w:r>
    </w:p>
    <w:p>
      <w:r>
        <w:rPr>
          <w:b/>
          <w:u w:val="single"/>
        </w:rPr>
        <w:t>83787</w:t>
      </w:r>
    </w:p>
    <w:p>
      <w:r>
        <w:t>sounds like a good thing ....... I 'll pitch in for food .... but if we meet in a park or something like that .. somebody please .... do n't forget the beer permit ...... lol</w:t>
      </w:r>
    </w:p>
    <w:p>
      <w:r>
        <w:rPr>
          <w:b/>
          <w:u w:val="single"/>
        </w:rPr>
        <w:t>83788</w:t>
      </w:r>
    </w:p>
    <w:p>
      <w:r>
        <w:t>im from nepa not looking for a relationship just someone to talk to my brother goes to ps in state college so im down there quite often xxboobearxx@aol.com</w:t>
      </w:r>
    </w:p>
    <w:p>
      <w:r>
        <w:rPr>
          <w:b/>
          <w:u w:val="single"/>
        </w:rPr>
        <w:t>83789</w:t>
      </w:r>
    </w:p>
    <w:p>
      <w:r>
        <w:t>i have never been noticed in a crowd for my tattoos.i have never seen anyone walking in a crowd just looking and concentrating on people with tattoos .</w:t>
      </w:r>
    </w:p>
    <w:p>
      <w:r>
        <w:rPr>
          <w:b/>
          <w:u w:val="single"/>
        </w:rPr>
        <w:t>83790</w:t>
      </w:r>
    </w:p>
    <w:p>
      <w:r>
        <w:t>hey how ya doin , my buddy showed me this place last night and ive been checkin it out , im getting ready to move to alabama later this month if i can get my yahoo to connect ill send ya a message , might half to log into chat thow .</w:t>
      </w:r>
    </w:p>
    <w:p>
      <w:r>
        <w:rPr>
          <w:b/>
          <w:u w:val="single"/>
        </w:rPr>
        <w:t>83791</w:t>
      </w:r>
    </w:p>
    <w:p>
      <w:r>
        <w:t>The Great Northwest Oktoberfest | Whitefish , MT 59937 Join us in beautiful Whitefish , Montana for two weekends of authentic German beer , food , music and fun - Montana-style !</w:t>
      </w:r>
    </w:p>
    <w:p>
      <w:r>
        <w:rPr>
          <w:b/>
          <w:u w:val="single"/>
        </w:rPr>
        <w:t>83792</w:t>
      </w:r>
    </w:p>
    <w:p>
      <w:r>
        <w:t>Sept 26-28 &amp; Oct 3-5 , 2013 The Great Northwest Oktoberfest - Pioneer Little Europe Community Information &amp; Discussion The Great Northwest Oktoberfest - Pioneer Little Europe Community Information &amp; Discussion</w:t>
      </w:r>
    </w:p>
    <w:p>
      <w:r>
        <w:rPr>
          <w:b/>
          <w:u w:val="single"/>
        </w:rPr>
        <w:t>83793</w:t>
      </w:r>
    </w:p>
    <w:p>
      <w:r>
        <w:t>I've lost count of the many SF MODs who wanted me to leave .</w:t>
      </w:r>
    </w:p>
    <w:p>
      <w:r>
        <w:rPr>
          <w:b/>
          <w:u w:val="single"/>
        </w:rPr>
        <w:t>83794</w:t>
      </w:r>
    </w:p>
    <w:p>
      <w:r>
        <w:t>Most of these MODs are gone now .</w:t>
      </w:r>
    </w:p>
    <w:p>
      <w:r>
        <w:rPr>
          <w:b/>
          <w:u w:val="single"/>
        </w:rPr>
        <w:t>83795</w:t>
      </w:r>
    </w:p>
    <w:p>
      <w:r>
        <w:t>I out lasted them because I follow SF rules .</w:t>
      </w:r>
    </w:p>
    <w:p>
      <w:r>
        <w:rPr>
          <w:b/>
          <w:u w:val="single"/>
        </w:rPr>
        <w:t>83796</w:t>
      </w:r>
    </w:p>
    <w:p>
      <w:r>
        <w:t>When Don Black says I am not welcome at SF I will leave .</w:t>
      </w:r>
    </w:p>
    <w:p>
      <w:r>
        <w:rPr>
          <w:b/>
          <w:u w:val="single"/>
        </w:rPr>
        <w:t>83797</w:t>
      </w:r>
    </w:p>
    <w:p>
      <w:r>
        <w:t>Thank you so much for the PLE link !</w:t>
      </w:r>
    </w:p>
    <w:p>
      <w:r>
        <w:rPr>
          <w:b/>
          <w:u w:val="single"/>
        </w:rPr>
        <w:t>83798</w:t>
      </w:r>
    </w:p>
    <w:p>
      <w:r>
        <w:t>The points they raise ought to be brought up far more often on SF .</w:t>
      </w:r>
    </w:p>
    <w:p>
      <w:r>
        <w:rPr>
          <w:b/>
          <w:u w:val="single"/>
        </w:rPr>
        <w:t>83799</w:t>
      </w:r>
    </w:p>
    <w:p>
      <w:r>
        <w:t>We are looking to close on the land soon thats all I can say about the location , but I will tell you it will be in the southeast of the USA .</w:t>
      </w:r>
    </w:p>
    <w:p>
      <w:r>
        <w:rPr>
          <w:b/>
          <w:u w:val="single"/>
        </w:rPr>
        <w:t>83800</w:t>
      </w:r>
    </w:p>
    <w:p>
      <w:r>
        <w:t>That will narrow it down for most folk .</w:t>
      </w:r>
    </w:p>
    <w:p>
      <w:r>
        <w:rPr>
          <w:b/>
          <w:u w:val="single"/>
        </w:rPr>
        <w:t>83801</w:t>
      </w:r>
    </w:p>
    <w:p>
      <w:r>
        <w:t>To found a white community you must be in charge of all the elements that make up a community .</w:t>
      </w:r>
    </w:p>
    <w:p>
      <w:r>
        <w:rPr>
          <w:b/>
          <w:u w:val="single"/>
        </w:rPr>
        <w:t>83802</w:t>
      </w:r>
    </w:p>
    <w:p>
      <w:r>
        <w:t>You cannot just assimilate one city block at a time .</w:t>
      </w:r>
    </w:p>
    <w:p>
      <w:r>
        <w:rPr>
          <w:b/>
          <w:u w:val="single"/>
        </w:rPr>
        <w:t>83803</w:t>
      </w:r>
    </w:p>
    <w:p>
      <w:r>
        <w:t>Does that make sense ?</w:t>
      </w:r>
    </w:p>
    <w:p>
      <w:r>
        <w:rPr>
          <w:b/>
          <w:u w:val="single"/>
        </w:rPr>
        <w:t>83804</w:t>
      </w:r>
    </w:p>
    <w:p>
      <w:r>
        <w:t>To be honest I have not heard in yrs of any skinheads beating anyone up what a shame it should be an everyday event .</w:t>
      </w:r>
    </w:p>
    <w:p>
      <w:r>
        <w:rPr>
          <w:b/>
          <w:u w:val="single"/>
        </w:rPr>
        <w:t>83805</w:t>
      </w:r>
    </w:p>
    <w:p>
      <w:r>
        <w:t>The last time I heard of anyone beating anyone up is when the guys down in miami from wctoc were arrested for doing there duty .</w:t>
      </w:r>
    </w:p>
    <w:p>
      <w:r>
        <w:rPr>
          <w:b/>
          <w:u w:val="single"/>
        </w:rPr>
        <w:t>83806</w:t>
      </w:r>
    </w:p>
    <w:p>
      <w:r>
        <w:t>What are the best ways to start you own white community , set up your own currency or other methods of trade with other white communities in order to support your white community ?</w:t>
      </w:r>
    </w:p>
    <w:p>
      <w:r>
        <w:rPr>
          <w:b/>
          <w:u w:val="single"/>
        </w:rPr>
        <w:t>83807</w:t>
      </w:r>
    </w:p>
    <w:p>
      <w:r>
        <w:t>I find it kind of funny that they include no women in that picture. perhaps they didnt realize women are integral to a nation. otherwise i think its a great idea and wish them best of luck .</w:t>
      </w:r>
    </w:p>
    <w:p>
      <w:r>
        <w:rPr>
          <w:b/>
          <w:u w:val="single"/>
        </w:rPr>
        <w:t>83808</w:t>
      </w:r>
    </w:p>
    <w:p>
      <w:r>
        <w:t>No, I do n't Promote Nordic Superiority .</w:t>
      </w:r>
    </w:p>
    <w:p>
      <w:r>
        <w:rPr>
          <w:b/>
          <w:u w:val="single"/>
        </w:rPr>
        <w:t>83809</w:t>
      </w:r>
    </w:p>
    <w:p>
      <w:r>
        <w:t>While My mother has Blond hair brown eye 's and my father Brown hair blue eye 's and i inherited my brown hair blue eye 's from my father .</w:t>
      </w:r>
    </w:p>
    <w:p>
      <w:r>
        <w:rPr>
          <w:b/>
          <w:u w:val="single"/>
        </w:rPr>
        <w:t>83810</w:t>
      </w:r>
    </w:p>
    <w:p>
      <w:r>
        <w:t>I do n't think that any white person with brown hair brown eye 's is infirior to me .</w:t>
      </w:r>
    </w:p>
    <w:p>
      <w:r>
        <w:rPr>
          <w:b/>
          <w:u w:val="single"/>
        </w:rPr>
        <w:t>83811</w:t>
      </w:r>
    </w:p>
    <w:p>
      <w:r>
        <w:t>forming one little place ... a village or a small community that is purely White and that no other race can enter or interact with unless it has majority consent .</w:t>
      </w:r>
    </w:p>
    <w:p>
      <w:r>
        <w:rPr>
          <w:b/>
          <w:u w:val="single"/>
        </w:rPr>
        <w:t>83812</w:t>
      </w:r>
    </w:p>
    <w:p>
      <w:r>
        <w:t>It may have had something to do with me still working on it , so I entered your vote through the moderator 's edit option .</w:t>
      </w:r>
    </w:p>
    <w:p>
      <w:r>
        <w:rPr>
          <w:b/>
          <w:u w:val="single"/>
        </w:rPr>
        <w:t>83813</w:t>
      </w:r>
    </w:p>
    <w:p>
      <w:r>
        <w:t>I miss my mark if the movie Jack London was n't shown at the The Jack London Literary Prize Banquet .</w:t>
      </w:r>
    </w:p>
    <w:p>
      <w:r>
        <w:rPr>
          <w:b/>
          <w:u w:val="single"/>
        </w:rPr>
        <w:t>83814</w:t>
      </w:r>
    </w:p>
    <w:p>
      <w:r>
        <w:t>Anyone know ?</w:t>
      </w:r>
    </w:p>
    <w:p>
      <w:r>
        <w:rPr>
          <w:b/>
          <w:u w:val="single"/>
        </w:rPr>
        <w:t>83815</w:t>
      </w:r>
    </w:p>
    <w:p>
      <w:r>
        <w:t>Please notice my lengthy thread showing just a small portion of the jobs available in this area .</w:t>
      </w:r>
    </w:p>
    <w:p>
      <w:r>
        <w:rPr>
          <w:b/>
          <w:u w:val="single"/>
        </w:rPr>
        <w:t>83816</w:t>
      </w:r>
    </w:p>
    <w:p>
      <w:r>
        <w:t>Also you can check out this website .</w:t>
      </w:r>
    </w:p>
    <w:p>
      <w:r>
        <w:rPr>
          <w:b/>
          <w:u w:val="single"/>
        </w:rPr>
        <w:t>83817</w:t>
      </w:r>
    </w:p>
    <w:p>
      <w:r>
        <w:t>http://wsd.dli.mt.gov/local/kalispell/</w:t>
      </w:r>
    </w:p>
    <w:p>
      <w:r>
        <w:rPr>
          <w:b/>
          <w:u w:val="single"/>
        </w:rPr>
        <w:t>83818</w:t>
      </w:r>
    </w:p>
    <w:p>
      <w:r>
        <w:t>TY!</w:t>
      </w:r>
    </w:p>
    <w:p>
      <w:r>
        <w:rPr>
          <w:b/>
          <w:u w:val="single"/>
        </w:rPr>
        <w:t>83819</w:t>
      </w:r>
    </w:p>
    <w:p>
      <w:r>
        <w:t>BTW .. update coming soon with info on my drive back to Florida .</w:t>
      </w:r>
    </w:p>
    <w:p>
      <w:r>
        <w:rPr>
          <w:b/>
          <w:u w:val="single"/>
        </w:rPr>
        <w:t>83820</w:t>
      </w:r>
    </w:p>
    <w:p>
      <w:r>
        <w:t>In August , I will be driving up a completely different way .</w:t>
      </w:r>
    </w:p>
    <w:p>
      <w:r>
        <w:rPr>
          <w:b/>
          <w:u w:val="single"/>
        </w:rPr>
        <w:t>83821</w:t>
      </w:r>
    </w:p>
    <w:p>
      <w:r>
        <w:t>Yes, it is a symbol in the past and has no place in the present because when it is used for the advancement of white nationalism it proves to only hold us back so thus it shouldn t be used and should go down in history where it belongs .</w:t>
      </w:r>
    </w:p>
    <w:p>
      <w:r>
        <w:rPr>
          <w:b/>
          <w:u w:val="single"/>
        </w:rPr>
        <w:t>83822</w:t>
      </w:r>
    </w:p>
    <w:p>
      <w:r>
        <w:t>There have been several bears , both grizzly and black , caught or killed here in C-Falls in the last month .</w:t>
      </w:r>
    </w:p>
    <w:p>
      <w:r>
        <w:rPr>
          <w:b/>
          <w:u w:val="single"/>
        </w:rPr>
        <w:t>83823</w:t>
      </w:r>
    </w:p>
    <w:p>
      <w:r>
        <w:t>In fact , it looks like almost a dozen black bears have been euthanized all over western Montana due to illegal feeding . Grizzly bear relocated in NW Montana | KRTV.com | Great Falls , Montana</w:t>
      </w:r>
    </w:p>
    <w:p>
      <w:r>
        <w:rPr>
          <w:b/>
          <w:u w:val="single"/>
        </w:rPr>
        <w:t>83824</w:t>
      </w:r>
    </w:p>
    <w:p>
      <w:r>
        <w:t>I had to ride a bus downtown in the mid 70s , to take the test for my ham radio license .</w:t>
      </w:r>
    </w:p>
    <w:p>
      <w:r>
        <w:rPr>
          <w:b/>
          <w:u w:val="single"/>
        </w:rPr>
        <w:t>83825</w:t>
      </w:r>
    </w:p>
    <w:p>
      <w:r>
        <w:t>I got stuck next to a really huge black woman who stunk to high heaven , and spent the entire ride with my face as close to the window as I could get .</w:t>
      </w:r>
    </w:p>
    <w:p>
      <w:r>
        <w:rPr>
          <w:b/>
          <w:u w:val="single"/>
        </w:rPr>
        <w:t>83826</w:t>
      </w:r>
    </w:p>
    <w:p>
      <w:r>
        <w:t>I have n't rode a bus since .</w:t>
      </w:r>
    </w:p>
    <w:p>
      <w:r>
        <w:rPr>
          <w:b/>
          <w:u w:val="single"/>
        </w:rPr>
        <w:t>83827</w:t>
      </w:r>
    </w:p>
    <w:p>
      <w:r>
        <w:t>I plan on making a trip to Kalispell in early August .</w:t>
      </w:r>
    </w:p>
    <w:p>
      <w:r>
        <w:rPr>
          <w:b/>
          <w:u w:val="single"/>
        </w:rPr>
        <w:t>83828</w:t>
      </w:r>
    </w:p>
    <w:p>
      <w:r>
        <w:t>Thanks for the commentary Mjodr , now I 'm getting excited !</w:t>
      </w:r>
    </w:p>
    <w:p>
      <w:r>
        <w:rPr>
          <w:b/>
          <w:u w:val="single"/>
        </w:rPr>
        <w:t>83829</w:t>
      </w:r>
    </w:p>
    <w:p>
      <w:r>
        <w:t>I just passed Devil ' s Lake , ND where the flooding is .</w:t>
      </w:r>
    </w:p>
    <w:p>
      <w:r>
        <w:rPr>
          <w:b/>
          <w:u w:val="single"/>
        </w:rPr>
        <w:t>83830</w:t>
      </w:r>
    </w:p>
    <w:p>
      <w:r>
        <w:t>It 's massive .</w:t>
      </w:r>
    </w:p>
    <w:p>
      <w:r>
        <w:rPr>
          <w:b/>
          <w:u w:val="single"/>
        </w:rPr>
        <w:t>83831</w:t>
      </w:r>
    </w:p>
    <w:p>
      <w:r>
        <w:t>They are moving the town of Church 's Falls .</w:t>
      </w:r>
    </w:p>
    <w:p>
      <w:r>
        <w:rPr>
          <w:b/>
          <w:u w:val="single"/>
        </w:rPr>
        <w:t>83832</w:t>
      </w:r>
    </w:p>
    <w:p>
      <w:r>
        <w:t>No pictures yet .</w:t>
      </w:r>
    </w:p>
    <w:p>
      <w:r>
        <w:rPr>
          <w:b/>
          <w:u w:val="single"/>
        </w:rPr>
        <w:t>83833</w:t>
      </w:r>
    </w:p>
    <w:p>
      <w:r>
        <w:t>Call the jackass and tell him about hundreds of thousands of foreign nationals who have invaded our country and laid seige to our cities on May 1 .</w:t>
      </w:r>
    </w:p>
    <w:p>
      <w:r>
        <w:rPr>
          <w:b/>
          <w:u w:val="single"/>
        </w:rPr>
        <w:t>83834</w:t>
      </w:r>
    </w:p>
    <w:p>
      <w:r>
        <w:t>Very good .</w:t>
      </w:r>
    </w:p>
    <w:p>
      <w:r>
        <w:rPr>
          <w:b/>
          <w:u w:val="single"/>
        </w:rPr>
        <w:t>83835</w:t>
      </w:r>
    </w:p>
    <w:p>
      <w:r>
        <w:t>Hats off to the Knight 's Party !</w:t>
      </w:r>
    </w:p>
    <w:p>
      <w:r>
        <w:rPr>
          <w:b/>
          <w:u w:val="single"/>
        </w:rPr>
        <w:t>83836</w:t>
      </w:r>
    </w:p>
    <w:p>
      <w:r>
        <w:t>For more on The Knight 's Party .</w:t>
      </w:r>
    </w:p>
    <w:p>
      <w:r>
        <w:rPr>
          <w:b/>
          <w:u w:val="single"/>
        </w:rPr>
        <w:t>83837</w:t>
      </w:r>
    </w:p>
    <w:p>
      <w:r>
        <w:t>Welcome to the Ku Klux Klan : Knights Party</w:t>
      </w:r>
    </w:p>
    <w:p>
      <w:r>
        <w:rPr>
          <w:b/>
          <w:u w:val="single"/>
        </w:rPr>
        <w:t>83838</w:t>
      </w:r>
    </w:p>
    <w:p>
      <w:r>
        <w:t>This looks like a nice little town ( on paper ) .</w:t>
      </w:r>
    </w:p>
    <w:p>
      <w:r>
        <w:rPr>
          <w:b/>
          <w:u w:val="single"/>
        </w:rPr>
        <w:t>83839</w:t>
      </w:r>
    </w:p>
    <w:p>
      <w:r>
        <w:t>Lumberton , Texas in Hardin County .</w:t>
      </w:r>
    </w:p>
    <w:p>
      <w:r>
        <w:rPr>
          <w:b/>
          <w:u w:val="single"/>
        </w:rPr>
        <w:t>83840</w:t>
      </w:r>
    </w:p>
    <w:p>
      <w:r>
        <w:t>As of 2009 11,943 people 92.9 % White 4.7 % Hispanic .9 % Mixed .7 % Asian .4 % Black .3 % American Indian .04 % Other race alone Median income is $ 66,115 .</w:t>
      </w:r>
    </w:p>
    <w:p>
      <w:r>
        <w:rPr>
          <w:b/>
          <w:u w:val="single"/>
        </w:rPr>
        <w:t>83841</w:t>
      </w:r>
    </w:p>
    <w:p>
      <w:r>
        <w:t>I found this place because I was looking up Kountze ( same county ) .</w:t>
      </w:r>
    </w:p>
    <w:p>
      <w:r>
        <w:rPr>
          <w:b/>
          <w:u w:val="single"/>
        </w:rPr>
        <w:t>83842</w:t>
      </w:r>
    </w:p>
    <w:p>
      <w:r>
        <w:t>Their cheerleaders went to court for their First Amendment rights in putting Bible verses on their football game banners &amp; won .</w:t>
      </w:r>
    </w:p>
    <w:p>
      <w:r>
        <w:rPr>
          <w:b/>
          <w:u w:val="single"/>
        </w:rPr>
        <w:t>83843</w:t>
      </w:r>
    </w:p>
    <w:p>
      <w:r>
        <w:t>Kountze is ~ 70 % White , 23 % Black , &amp; 5 % Hispanic , so I looked in the area. in a good way. source : City Data</w:t>
      </w:r>
    </w:p>
    <w:p>
      <w:r>
        <w:rPr>
          <w:b/>
          <w:u w:val="single"/>
        </w:rPr>
        <w:t>83844</w:t>
      </w:r>
    </w:p>
    <w:p>
      <w:r>
        <w:t>This is a petition in opposition to the banning of Golden Dawn .</w:t>
      </w:r>
    </w:p>
    <w:p>
      <w:r>
        <w:rPr>
          <w:b/>
          <w:u w:val="single"/>
        </w:rPr>
        <w:t>83845</w:t>
      </w:r>
    </w:p>
    <w:p>
      <w:r>
        <w:t>Show your support for Golden Dawn and sign the petition , https : //secure.avaaz.org/en/petition ... _ free _ country/</w:t>
      </w:r>
    </w:p>
    <w:p>
      <w:r>
        <w:rPr>
          <w:b/>
          <w:u w:val="single"/>
        </w:rPr>
        <w:t>83846</w:t>
      </w:r>
    </w:p>
    <w:p>
      <w:r>
        <w:t>Thanks both of you for that .</w:t>
      </w:r>
    </w:p>
    <w:p>
      <w:r>
        <w:rPr>
          <w:b/>
          <w:u w:val="single"/>
        </w:rPr>
        <w:t>83847</w:t>
      </w:r>
    </w:p>
    <w:p>
      <w:r>
        <w:t>I have seen these things popping up more and more on youtube and I like it .</w:t>
      </w:r>
    </w:p>
    <w:p>
      <w:r>
        <w:rPr>
          <w:b/>
          <w:u w:val="single"/>
        </w:rPr>
        <w:t>83848</w:t>
      </w:r>
    </w:p>
    <w:p>
      <w:r>
        <w:t>And nice website also</w:t>
      </w:r>
    </w:p>
    <w:p>
      <w:r>
        <w:rPr>
          <w:b/>
          <w:u w:val="single"/>
        </w:rPr>
        <w:t>83849</w:t>
      </w:r>
    </w:p>
    <w:p>
      <w:r>
        <w:t>You are not worth my time kid so this is the last answer you will get from me because you are now on my ignore list as are the rest of the losers that stayed with jenkins .</w:t>
      </w:r>
    </w:p>
    <w:p>
      <w:r>
        <w:rPr>
          <w:b/>
          <w:u w:val="single"/>
        </w:rPr>
        <w:t>83850</w:t>
      </w:r>
    </w:p>
    <w:p>
      <w:r>
        <w:t>I run a small crew of Skinheads in the Vancouver / Portland area .</w:t>
      </w:r>
    </w:p>
    <w:p>
      <w:r>
        <w:rPr>
          <w:b/>
          <w:u w:val="single"/>
        </w:rPr>
        <w:t>83851</w:t>
      </w:r>
    </w:p>
    <w:p>
      <w:r>
        <w:t>We distribute propaganda , educate people , help whites , employ whites , post online , network , keep our neighborhoods safe , etc ...</w:t>
      </w:r>
    </w:p>
    <w:p>
      <w:r>
        <w:rPr>
          <w:b/>
          <w:u w:val="single"/>
        </w:rPr>
        <w:t>83852</w:t>
      </w:r>
    </w:p>
    <w:p>
      <w:r>
        <w:t>Move the fight over to the other thread .</w:t>
      </w:r>
    </w:p>
    <w:p>
      <w:r>
        <w:rPr>
          <w:b/>
          <w:u w:val="single"/>
        </w:rPr>
        <w:t>83853</w:t>
      </w:r>
    </w:p>
    <w:p>
      <w:r>
        <w:t>Let 's keep fights under one roof over there and keep this one fight free .</w:t>
      </w:r>
    </w:p>
    <w:p>
      <w:r>
        <w:rPr>
          <w:b/>
          <w:u w:val="single"/>
        </w:rPr>
        <w:t>83854</w:t>
      </w:r>
    </w:p>
    <w:p>
      <w:r>
        <w:t>Charlton Heston is rolling over in his grave knowing an ape has been elected to the white house .</w:t>
      </w:r>
    </w:p>
    <w:p>
      <w:r>
        <w:rPr>
          <w:b/>
          <w:u w:val="single"/>
        </w:rPr>
        <w:t>83855</w:t>
      </w:r>
    </w:p>
    <w:p>
      <w:r>
        <w:t>Planet of the apes .</w:t>
      </w:r>
    </w:p>
    <w:p>
      <w:r>
        <w:rPr>
          <w:b/>
          <w:u w:val="single"/>
        </w:rPr>
        <w:t>83856</w:t>
      </w:r>
    </w:p>
    <w:p>
      <w:r>
        <w:t>If anyone wants to watch sports , whether white or non-white , let them .</w:t>
      </w:r>
    </w:p>
    <w:p>
      <w:r>
        <w:rPr>
          <w:b/>
          <w:u w:val="single"/>
        </w:rPr>
        <w:t>83857</w:t>
      </w:r>
    </w:p>
    <w:p>
      <w:r>
        <w:t>The only sports I watch are the 99 % white leagues my 6 white grandchildren play in .</w:t>
      </w:r>
    </w:p>
    <w:p>
      <w:r>
        <w:rPr>
          <w:b/>
          <w:u w:val="single"/>
        </w:rPr>
        <w:t>83858</w:t>
      </w:r>
    </w:p>
    <w:p>
      <w:r>
        <w:t>Good.</w:t>
      </w:r>
    </w:p>
    <w:p>
      <w:r>
        <w:rPr>
          <w:b/>
          <w:u w:val="single"/>
        </w:rPr>
        <w:t>83859</w:t>
      </w:r>
    </w:p>
    <w:p>
      <w:r>
        <w:t>Now that the little troll is no longer going to nip at my pant 's leg , lets now look at the platform :</w:t>
      </w:r>
    </w:p>
    <w:p>
      <w:r>
        <w:rPr>
          <w:b/>
          <w:u w:val="single"/>
        </w:rPr>
        <w:t>83860</w:t>
      </w:r>
    </w:p>
    <w:p>
      <w:r>
        <w:t>Why do you have the need to celebrate anyone 's birthday that day anyway ?</w:t>
      </w:r>
    </w:p>
    <w:p>
      <w:r>
        <w:rPr>
          <w:b/>
          <w:u w:val="single"/>
        </w:rPr>
        <w:t>83861</w:t>
      </w:r>
    </w:p>
    <w:p>
      <w:r>
        <w:t>I plan on celebrating being White that entire 24 hours .</w:t>
      </w:r>
    </w:p>
    <w:p>
      <w:r>
        <w:rPr>
          <w:b/>
          <w:u w:val="single"/>
        </w:rPr>
        <w:t>83862</w:t>
      </w:r>
    </w:p>
    <w:p>
      <w:r>
        <w:t>There is no greater reason to be joyous than that .</w:t>
      </w:r>
    </w:p>
    <w:p>
      <w:r>
        <w:rPr>
          <w:b/>
          <w:u w:val="single"/>
        </w:rPr>
        <w:t>83863</w:t>
      </w:r>
    </w:p>
    <w:p>
      <w:r>
        <w:t>This is a special thanks to all those who had the patience to wait it out while I constructed this article .</w:t>
      </w:r>
    </w:p>
    <w:p>
      <w:r>
        <w:rPr>
          <w:b/>
          <w:u w:val="single"/>
        </w:rPr>
        <w:t>83864</w:t>
      </w:r>
    </w:p>
    <w:p>
      <w:r>
        <w:t>And that small group , properly radicalized , is the target audience of our propaganda efforts and shall be the nucleus of the new order of the ages</w:t>
      </w:r>
    </w:p>
    <w:p>
      <w:r>
        <w:rPr>
          <w:b/>
          <w:u w:val="single"/>
        </w:rPr>
        <w:t>83865</w:t>
      </w:r>
    </w:p>
    <w:p>
      <w:r>
        <w:t>No figures are available because none are made public .</w:t>
      </w:r>
    </w:p>
    <w:p>
      <w:r>
        <w:rPr>
          <w:b/>
          <w:u w:val="single"/>
        </w:rPr>
        <w:t>83866</w:t>
      </w:r>
    </w:p>
    <w:p>
      <w:r>
        <w:t>It is certainly enough money to keep hundreds of jews employed by over a dozen companies involved in the certification process .</w:t>
      </w:r>
    </w:p>
    <w:p>
      <w:r>
        <w:rPr>
          <w:b/>
          <w:u w:val="single"/>
        </w:rPr>
        <w:t>83867</w:t>
      </w:r>
    </w:p>
    <w:p>
      <w:r>
        <w:t>Hey guys please go here to help us send the Mexicans back to Mexico .</w:t>
      </w:r>
    </w:p>
    <w:p>
      <w:r>
        <w:rPr>
          <w:b/>
          <w:u w:val="single"/>
        </w:rPr>
        <w:t>83868</w:t>
      </w:r>
    </w:p>
    <w:p>
      <w:r>
        <w:t>We 're also looking for people to sign our petition and give their opinions on the topic .</w:t>
      </w:r>
    </w:p>
    <w:p>
      <w:r>
        <w:rPr>
          <w:b/>
          <w:u w:val="single"/>
        </w:rPr>
        <w:t>83869</w:t>
      </w:r>
    </w:p>
    <w:p>
      <w:r>
        <w:t>http://www.getmycountryback.com</w:t>
      </w:r>
    </w:p>
    <w:p>
      <w:r>
        <w:rPr>
          <w:b/>
          <w:u w:val="single"/>
        </w:rPr>
        <w:t>83870</w:t>
      </w:r>
    </w:p>
    <w:p>
      <w:r>
        <w:t>Strong, firm parents who bring up their children with Values are a good breeding ground for future leaders .</w:t>
      </w:r>
    </w:p>
    <w:p>
      <w:r>
        <w:rPr>
          <w:b/>
          <w:u w:val="single"/>
        </w:rPr>
        <w:t>83871</w:t>
      </w:r>
    </w:p>
    <w:p>
      <w:r>
        <w:t>We ought to give this material a better edge for their advancement in life , business and politics !</w:t>
      </w:r>
    </w:p>
    <w:p>
      <w:r>
        <w:rPr>
          <w:b/>
          <w:u w:val="single"/>
        </w:rPr>
        <w:t>83872</w:t>
      </w:r>
    </w:p>
    <w:p>
      <w:r>
        <w:t>Yeah, it surprised me .</w:t>
      </w:r>
    </w:p>
    <w:p>
      <w:r>
        <w:rPr>
          <w:b/>
          <w:u w:val="single"/>
        </w:rPr>
        <w:t>83873</w:t>
      </w:r>
    </w:p>
    <w:p>
      <w:r>
        <w:t>Wisconsin should have way more than what this map shows .</w:t>
      </w:r>
    </w:p>
    <w:p>
      <w:r>
        <w:rPr>
          <w:b/>
          <w:u w:val="single"/>
        </w:rPr>
        <w:t>83874</w:t>
      </w:r>
    </w:p>
    <w:p>
      <w:r>
        <w:t>I guess most of them keep to themselves .</w:t>
      </w:r>
    </w:p>
    <w:p>
      <w:r>
        <w:rPr>
          <w:b/>
          <w:u w:val="single"/>
        </w:rPr>
        <w:t>83875</w:t>
      </w:r>
    </w:p>
    <w:p>
      <w:r>
        <w:t>That's a good point , awake777 .</w:t>
      </w:r>
    </w:p>
    <w:p>
      <w:r>
        <w:rPr>
          <w:b/>
          <w:u w:val="single"/>
        </w:rPr>
        <w:t>83876</w:t>
      </w:r>
    </w:p>
    <w:p>
      <w:r>
        <w:t>Turn off all pop-up blockers , Zone Alarm , and so on .</w:t>
      </w:r>
    </w:p>
    <w:p>
      <w:r>
        <w:rPr>
          <w:b/>
          <w:u w:val="single"/>
        </w:rPr>
        <w:t>83877</w:t>
      </w:r>
    </w:p>
    <w:p>
      <w:r>
        <w:t>KOGO 's online radio software is blocked by many of these blockers .</w:t>
      </w:r>
    </w:p>
    <w:p>
      <w:r>
        <w:rPr>
          <w:b/>
          <w:u w:val="single"/>
        </w:rPr>
        <w:t>83878</w:t>
      </w:r>
    </w:p>
    <w:p>
      <w:r>
        <w:t>I hope we 're above that sort of thing .</w:t>
      </w:r>
    </w:p>
    <w:p>
      <w:r>
        <w:rPr>
          <w:b/>
          <w:u w:val="single"/>
        </w:rPr>
        <w:t>83879</w:t>
      </w:r>
    </w:p>
    <w:p>
      <w:r>
        <w:t>Besides anyone really concerned about privacy and security will regularly scan for and remove any spyware on their computers .</w:t>
      </w:r>
    </w:p>
    <w:p>
      <w:r>
        <w:rPr>
          <w:b/>
          <w:u w:val="single"/>
        </w:rPr>
        <w:t>83880</w:t>
      </w:r>
    </w:p>
    <w:p>
      <w:r>
        <w:t>well i was thinking human and i agree i think there could be some good in it providing it was wortrh it !</w:t>
      </w:r>
    </w:p>
    <w:p>
      <w:r>
        <w:rPr>
          <w:b/>
          <w:u w:val="single"/>
        </w:rPr>
        <w:t>83881</w:t>
      </w:r>
    </w:p>
    <w:p>
      <w:r>
        <w:t>Thanks, but I 'll pass .</w:t>
      </w:r>
    </w:p>
    <w:p>
      <w:r>
        <w:rPr>
          <w:b/>
          <w:u w:val="single"/>
        </w:rPr>
        <w:t>83882</w:t>
      </w:r>
    </w:p>
    <w:p>
      <w:r>
        <w:t>I work in close proximity to more of them than I care to .</w:t>
      </w:r>
    </w:p>
    <w:p>
      <w:r>
        <w:rPr>
          <w:b/>
          <w:u w:val="single"/>
        </w:rPr>
        <w:t>83883</w:t>
      </w:r>
    </w:p>
    <w:p>
      <w:r>
        <w:t>I watch very little television and what little I do watch sure as hell wo n't be spent as a study of the common * * * * * * s psyche .</w:t>
      </w:r>
    </w:p>
    <w:p>
      <w:r>
        <w:rPr>
          <w:b/>
          <w:u w:val="single"/>
        </w:rPr>
        <w:t>83884</w:t>
      </w:r>
    </w:p>
    <w:p>
      <w:r>
        <w:t>Or a classified section for employment or contract services .</w:t>
      </w:r>
    </w:p>
    <w:p>
      <w:r>
        <w:rPr>
          <w:b/>
          <w:u w:val="single"/>
        </w:rPr>
        <w:t>83885</w:t>
      </w:r>
    </w:p>
    <w:p>
      <w:r>
        <w:t>Actual names and places could be transmitted using the Private Message function .</w:t>
      </w:r>
    </w:p>
    <w:p>
      <w:r>
        <w:rPr>
          <w:b/>
          <w:u w:val="single"/>
        </w:rPr>
        <w:t>83886</w:t>
      </w:r>
    </w:p>
    <w:p>
      <w:r>
        <w:t>We had about 500 people in DC last year for a rally and concert and several dozen more at a rally the same day in Topeka .</w:t>
      </w:r>
    </w:p>
    <w:p>
      <w:r>
        <w:rPr>
          <w:b/>
          <w:u w:val="single"/>
        </w:rPr>
        <w:t>83887</w:t>
      </w:r>
    </w:p>
    <w:p>
      <w:r>
        <w:t>The DC rally was organized by the National Alliance but lots of other groups and non-members were there as well , the Topeka rally was a joint WCotC/National Socialist rally .</w:t>
      </w:r>
    </w:p>
    <w:p>
      <w:r>
        <w:rPr>
          <w:b/>
          <w:u w:val="single"/>
        </w:rPr>
        <w:t>83888</w:t>
      </w:r>
    </w:p>
    <w:p>
      <w:r>
        <w:t>I think that it is fair to say that the National Alliance is a secular organization that has taken a specific stance against multicultural Christianity for political reasons and has also had prominent members who have promoted non-Christian religions or spiritual paths .</w:t>
      </w:r>
    </w:p>
    <w:p>
      <w:r>
        <w:rPr>
          <w:b/>
          <w:u w:val="single"/>
        </w:rPr>
        <w:t>83889</w:t>
      </w:r>
    </w:p>
    <w:p>
      <w:r>
        <w:t>The kikes probably put the Leftist up to it , to make it seem like they do n't have total control of everyone .</w:t>
      </w:r>
    </w:p>
    <w:p>
      <w:r>
        <w:rPr>
          <w:b/>
          <w:u w:val="single"/>
        </w:rPr>
        <w:t>83890</w:t>
      </w:r>
    </w:p>
    <w:p>
      <w:r>
        <w:t>This is just some horny dumb kid .</w:t>
      </w:r>
    </w:p>
    <w:p>
      <w:r>
        <w:rPr>
          <w:b/>
          <w:u w:val="single"/>
        </w:rPr>
        <w:t>83891</w:t>
      </w:r>
    </w:p>
    <w:p>
      <w:r>
        <w:t>We have more than a few of them , but thankfully not every kid here is like this .</w:t>
      </w:r>
    </w:p>
    <w:p>
      <w:r>
        <w:rPr>
          <w:b/>
          <w:u w:val="single"/>
        </w:rPr>
        <w:t>83892</w:t>
      </w:r>
    </w:p>
    <w:p>
      <w:r>
        <w:t>The Philippines ?</w:t>
      </w:r>
    </w:p>
    <w:p>
      <w:r>
        <w:rPr>
          <w:b/>
          <w:u w:val="single"/>
        </w:rPr>
        <w:t>83893</w:t>
      </w:r>
    </w:p>
    <w:p>
      <w:r>
        <w:t>Jesus Christ ...</w:t>
      </w:r>
    </w:p>
    <w:p>
      <w:r>
        <w:rPr>
          <w:b/>
          <w:u w:val="single"/>
        </w:rPr>
        <w:t>83894</w:t>
      </w:r>
    </w:p>
    <w:p>
      <w:r>
        <w:t>Look at that evil slave ship with the evil slave master forcing the blacks to leave their utopian paradise in Africa http://www.europeandailynews.org/wp-...anmigrants.jpg</w:t>
      </w:r>
    </w:p>
    <w:p>
      <w:r>
        <w:rPr>
          <w:b/>
          <w:u w:val="single"/>
        </w:rPr>
        <w:t>83895</w:t>
      </w:r>
    </w:p>
    <w:p>
      <w:r>
        <w:t>As a brit my knowledge of american law is somewhat lacking but even i know that this holder groid has committed treason</w:t>
      </w:r>
    </w:p>
    <w:p>
      <w:r>
        <w:rPr>
          <w:b/>
          <w:u w:val="single"/>
        </w:rPr>
        <w:t>83896</w:t>
      </w:r>
    </w:p>
    <w:p>
      <w:r>
        <w:t>I have never heard a song by this idiot negro but the press is always talking about everything he says or does .</w:t>
      </w:r>
    </w:p>
    <w:p>
      <w:r>
        <w:rPr>
          <w:b/>
          <w:u w:val="single"/>
        </w:rPr>
        <w:t>83897</w:t>
      </w:r>
    </w:p>
    <w:p>
      <w:r>
        <w:t>Who TF cares ?</w:t>
      </w:r>
    </w:p>
    <w:p>
      <w:r>
        <w:rPr>
          <w:b/>
          <w:u w:val="single"/>
        </w:rPr>
        <w:t>83898</w:t>
      </w:r>
    </w:p>
    <w:p>
      <w:r>
        <w:t>Where do you get that ?</w:t>
      </w:r>
    </w:p>
    <w:p>
      <w:r>
        <w:rPr>
          <w:b/>
          <w:u w:val="single"/>
        </w:rPr>
        <w:t>83899</w:t>
      </w:r>
    </w:p>
    <w:p>
      <w:r>
        <w:t>So if a child asks his parents what are they celebrating the parents will answer `` we are celebrating secularism '' ?</w:t>
      </w:r>
    </w:p>
    <w:p>
      <w:r>
        <w:rPr>
          <w:b/>
          <w:u w:val="single"/>
        </w:rPr>
        <w:t>83900</w:t>
      </w:r>
    </w:p>
    <w:p>
      <w:r>
        <w:t>I just do n't have the extra concern to care about Tibet ...</w:t>
      </w:r>
    </w:p>
    <w:p>
      <w:r>
        <w:rPr>
          <w:b/>
          <w:u w:val="single"/>
        </w:rPr>
        <w:t>83901</w:t>
      </w:r>
    </w:p>
    <w:p>
      <w:r>
        <w:t>My Home Town is overran with spics and sec 8 coons at this junction .</w:t>
      </w:r>
    </w:p>
    <w:p>
      <w:r>
        <w:rPr>
          <w:b/>
          <w:u w:val="single"/>
        </w:rPr>
        <w:t>83902</w:t>
      </w:r>
    </w:p>
    <w:p>
      <w:r>
        <w:t>It is called priorities .</w:t>
      </w:r>
    </w:p>
    <w:p>
      <w:r>
        <w:rPr>
          <w:b/>
          <w:u w:val="single"/>
        </w:rPr>
        <w:t>83903</w:t>
      </w:r>
    </w:p>
    <w:p>
      <w:r>
        <w:t>Look who is talking .</w:t>
      </w:r>
    </w:p>
    <w:p>
      <w:r>
        <w:rPr>
          <w:b/>
          <w:u w:val="single"/>
        </w:rPr>
        <w:t>83904</w:t>
      </w:r>
    </w:p>
    <w:p>
      <w:r>
        <w:t>Nothing has ever been as harmful to society as jews , their savage beasts , and their thoughtless gimmiegrunts .</w:t>
      </w:r>
    </w:p>
    <w:p>
      <w:r>
        <w:rPr>
          <w:b/>
          <w:u w:val="single"/>
        </w:rPr>
        <w:t>83905</w:t>
      </w:r>
    </w:p>
    <w:p>
      <w:r>
        <w:t>For some reason these immigrants do n't have the same bad attitudes US blacks do .</w:t>
      </w:r>
    </w:p>
    <w:p>
      <w:r>
        <w:rPr>
          <w:b/>
          <w:u w:val="single"/>
        </w:rPr>
        <w:t>83906</w:t>
      </w:r>
    </w:p>
    <w:p>
      <w:r>
        <w:t>Hopefully they wo n't settle in US black communities and pick up their bad habits .</w:t>
      </w:r>
    </w:p>
    <w:p>
      <w:r>
        <w:rPr>
          <w:b/>
          <w:u w:val="single"/>
        </w:rPr>
        <w:t>83907</w:t>
      </w:r>
    </w:p>
    <w:p>
      <w:r>
        <w:t>Yeah, after losing peanut butter as their claim to fame , they 'll have to fall back on the Super Soaker .</w:t>
      </w:r>
    </w:p>
    <w:p>
      <w:r>
        <w:rPr>
          <w:b/>
          <w:u w:val="single"/>
        </w:rPr>
        <w:t>83908</w:t>
      </w:r>
    </w:p>
    <w:p>
      <w:r>
        <w:t>Although , the water gun had already been invented , so IMO its dumb to call it an `` invention '' . super soaker inventor - YouTube</w:t>
      </w:r>
    </w:p>
    <w:p>
      <w:r>
        <w:rPr>
          <w:b/>
          <w:u w:val="single"/>
        </w:rPr>
        <w:t>83909</w:t>
      </w:r>
    </w:p>
    <w:p>
      <w:r>
        <w:t>Can we have a warning before pictures like that are posted on here please ?</w:t>
      </w:r>
    </w:p>
    <w:p>
      <w:r>
        <w:rPr>
          <w:b/>
          <w:u w:val="single"/>
        </w:rPr>
        <w:t>83910</w:t>
      </w:r>
    </w:p>
    <w:p>
      <w:r>
        <w:t>Or hide it behind a link or something ?</w:t>
      </w:r>
    </w:p>
    <w:p>
      <w:r>
        <w:rPr>
          <w:b/>
          <w:u w:val="single"/>
        </w:rPr>
        <w:t>83911</w:t>
      </w:r>
    </w:p>
    <w:p>
      <w:r>
        <w:t>oddly i would find it worst if she here black , since Negroes are the most inferior and scum bag humanoid race in our planet .</w:t>
      </w:r>
    </w:p>
    <w:p>
      <w:r>
        <w:rPr>
          <w:b/>
          <w:u w:val="single"/>
        </w:rPr>
        <w:t>83912</w:t>
      </w:r>
    </w:p>
    <w:p>
      <w:r>
        <w:t>wtf is feminist about a child speaking out against being trafficked to an old pedophile or anyone else objecting to pedophilia ?</w:t>
      </w:r>
    </w:p>
    <w:p>
      <w:r>
        <w:rPr>
          <w:b/>
          <w:u w:val="single"/>
        </w:rPr>
        <w:t>83913</w:t>
      </w:r>
    </w:p>
    <w:p>
      <w:r>
        <w:t>MORON</w:t>
      </w:r>
    </w:p>
    <w:p>
      <w:r>
        <w:rPr>
          <w:b/>
          <w:u w:val="single"/>
        </w:rPr>
        <w:t>83914</w:t>
      </w:r>
    </w:p>
    <w:p>
      <w:r>
        <w:t>Yeah, seems Negroes are too stupid or too arrogant to use an existing thread , so we see a new `` we be eguptshuns an sheet '' every week or so .</w:t>
      </w:r>
    </w:p>
    <w:p>
      <w:r>
        <w:rPr>
          <w:b/>
          <w:u w:val="single"/>
        </w:rPr>
        <w:t>83915</w:t>
      </w:r>
    </w:p>
    <w:p>
      <w:r>
        <w:t>WOW!!!</w:t>
      </w:r>
    </w:p>
    <w:p>
      <w:r>
        <w:rPr>
          <w:b/>
          <w:u w:val="single"/>
        </w:rPr>
        <w:t>83916</w:t>
      </w:r>
    </w:p>
    <w:p>
      <w:r>
        <w:t>High time they get back to mother Affika and fix that mess .</w:t>
      </w:r>
    </w:p>
    <w:p>
      <w:r>
        <w:rPr>
          <w:b/>
          <w:u w:val="single"/>
        </w:rPr>
        <w:t>83917</w:t>
      </w:r>
    </w:p>
    <w:p>
      <w:r>
        <w:t>Hey negro geniuses !</w:t>
      </w:r>
    </w:p>
    <w:p>
      <w:r>
        <w:rPr>
          <w:b/>
          <w:u w:val="single"/>
        </w:rPr>
        <w:t>83918</w:t>
      </w:r>
    </w:p>
    <w:p>
      <w:r>
        <w:t>Swim back to Liberia--with a jew under each arm !</w:t>
      </w:r>
    </w:p>
    <w:p>
      <w:r>
        <w:rPr>
          <w:b/>
          <w:u w:val="single"/>
        </w:rPr>
        <w:t>83919</w:t>
      </w:r>
    </w:p>
    <w:p>
      <w:r>
        <w:t>We're speaking out against our race being destroyed and this guy is making up hypothetical scenarios about snack time and windowless rooms .</w:t>
      </w:r>
    </w:p>
    <w:p>
      <w:r>
        <w:rPr>
          <w:b/>
          <w:u w:val="single"/>
        </w:rPr>
        <w:t>83920</w:t>
      </w:r>
    </w:p>
    <w:p>
      <w:r>
        <w:t>Unreal .</w:t>
      </w:r>
    </w:p>
    <w:p>
      <w:r>
        <w:rPr>
          <w:b/>
          <w:u w:val="single"/>
        </w:rPr>
        <w:t>83921</w:t>
      </w:r>
    </w:p>
    <w:p>
      <w:r>
        <w:t>I can find my way out of the building on my own , thank you .</w:t>
      </w:r>
    </w:p>
    <w:p>
      <w:r>
        <w:rPr>
          <w:b/>
          <w:u w:val="single"/>
        </w:rPr>
        <w:t>83922</w:t>
      </w:r>
    </w:p>
    <w:p>
      <w:r>
        <w:t>We both know you 'll just wait for me to figure it out and then later claim it was really you all along .</w:t>
      </w:r>
    </w:p>
    <w:p>
      <w:r>
        <w:rPr>
          <w:b/>
          <w:u w:val="single"/>
        </w:rPr>
        <w:t>83923</w:t>
      </w:r>
    </w:p>
    <w:p>
      <w:r>
        <w:t>Who said we invented literally EVERYTHING useful ?</w:t>
      </w:r>
    </w:p>
    <w:p>
      <w:r>
        <w:rPr>
          <w:b/>
          <w:u w:val="single"/>
        </w:rPr>
        <w:t>83924</w:t>
      </w:r>
    </w:p>
    <w:p>
      <w:r>
        <w:t>Stop showing off South Asian functional illiteracy .</w:t>
      </w:r>
    </w:p>
    <w:p>
      <w:r>
        <w:rPr>
          <w:b/>
          <w:u w:val="single"/>
        </w:rPr>
        <w:t>83925</w:t>
      </w:r>
    </w:p>
    <w:p>
      <w:r>
        <w:t>And sorry brown-man , your people did not invent ' non-violence ' .</w:t>
      </w:r>
    </w:p>
    <w:p>
      <w:r>
        <w:rPr>
          <w:b/>
          <w:u w:val="single"/>
        </w:rPr>
        <w:t>83926</w:t>
      </w:r>
    </w:p>
    <w:p>
      <w:r>
        <w:t>I suppose it is okay for everyone else to call me anything they want .</w:t>
      </w:r>
    </w:p>
    <w:p>
      <w:r>
        <w:rPr>
          <w:b/>
          <w:u w:val="single"/>
        </w:rPr>
        <w:t>83927</w:t>
      </w:r>
    </w:p>
    <w:p>
      <w:r>
        <w:t>I reported dozens of posts but who knows if anything was done .</w:t>
      </w:r>
    </w:p>
    <w:p>
      <w:r>
        <w:rPr>
          <w:b/>
          <w:u w:val="single"/>
        </w:rPr>
        <w:t>83928</w:t>
      </w:r>
    </w:p>
    <w:p>
      <w:r>
        <w:t>Isn't wonderful to both be living in a free nation with a First Amendment where you can have your dictionary definition that works for you and I can have my dictionary definition that works for me ?</w:t>
      </w:r>
    </w:p>
    <w:p>
      <w:r>
        <w:rPr>
          <w:b/>
          <w:u w:val="single"/>
        </w:rPr>
        <w:t>83929</w:t>
      </w:r>
    </w:p>
    <w:p>
      <w:r>
        <w:t>Its a `` win-win '' situation .</w:t>
      </w:r>
    </w:p>
    <w:p>
      <w:r>
        <w:rPr>
          <w:b/>
          <w:u w:val="single"/>
        </w:rPr>
        <w:t>83930</w:t>
      </w:r>
    </w:p>
    <w:p>
      <w:r>
        <w:t>I was wondering the same thing .</w:t>
      </w:r>
    </w:p>
    <w:p>
      <w:r>
        <w:rPr>
          <w:b/>
          <w:u w:val="single"/>
        </w:rPr>
        <w:t>83931</w:t>
      </w:r>
    </w:p>
    <w:p>
      <w:r>
        <w:t>Maybe it was because of his repeated personal attacks , in violation of the rules of the forum .</w:t>
      </w:r>
    </w:p>
    <w:p>
      <w:r>
        <w:rPr>
          <w:b/>
          <w:u w:val="single"/>
        </w:rPr>
        <w:t>83932</w:t>
      </w:r>
    </w:p>
    <w:p>
      <w:r>
        <w:t>The black gene always comes out to be the dominant gene .</w:t>
      </w:r>
    </w:p>
    <w:p>
      <w:r>
        <w:rPr>
          <w:b/>
          <w:u w:val="single"/>
        </w:rPr>
        <w:t>83933</w:t>
      </w:r>
    </w:p>
    <w:p>
      <w:r>
        <w:t>I have yet to see a half breed that came out dominantly White .</w:t>
      </w:r>
    </w:p>
    <w:p>
      <w:r>
        <w:rPr>
          <w:b/>
          <w:u w:val="single"/>
        </w:rPr>
        <w:t>83934</w:t>
      </w:r>
    </w:p>
    <w:p>
      <w:r>
        <w:t>Anyways , smearing a single DNA stem with black DNA is horrible .</w:t>
      </w:r>
    </w:p>
    <w:p>
      <w:r>
        <w:rPr>
          <w:b/>
          <w:u w:val="single"/>
        </w:rPr>
        <w:t>83935</w:t>
      </w:r>
    </w:p>
    <w:p>
      <w:r>
        <w:t>Liberals have this illusion that genes pick and select which genes that get passed down and they think it only passes down the good ones .</w:t>
      </w:r>
    </w:p>
    <w:p>
      <w:r>
        <w:rPr>
          <w:b/>
          <w:u w:val="single"/>
        </w:rPr>
        <w:t>83936</w:t>
      </w:r>
    </w:p>
    <w:p>
      <w:r>
        <w:t>Wrong !</w:t>
      </w:r>
    </w:p>
    <w:p>
      <w:r>
        <w:rPr>
          <w:b/>
          <w:u w:val="single"/>
        </w:rPr>
        <w:t>83937</w:t>
      </w:r>
    </w:p>
    <w:p>
      <w:r>
        <w:t>There is plenty of genetic diversity among white people .</w:t>
      </w:r>
    </w:p>
    <w:p>
      <w:r>
        <w:rPr>
          <w:b/>
          <w:u w:val="single"/>
        </w:rPr>
        <w:t>83938</w:t>
      </w:r>
    </w:p>
    <w:p>
      <w:r>
        <w:t>Shame on you for using such an ignorant and laughable argument .</w:t>
      </w:r>
    </w:p>
    <w:p>
      <w:r>
        <w:rPr>
          <w:b/>
          <w:u w:val="single"/>
        </w:rPr>
        <w:t>83939</w:t>
      </w:r>
    </w:p>
    <w:p>
      <w:r>
        <w:t>Whites are not all genetic copies of one another .</w:t>
      </w:r>
    </w:p>
    <w:p>
      <w:r>
        <w:rPr>
          <w:b/>
          <w:u w:val="single"/>
        </w:rPr>
        <w:t>83940</w:t>
      </w:r>
    </w:p>
    <w:p>
      <w:r>
        <w:t>We have a good reason for it to but you people want to get in the way of it .</w:t>
      </w:r>
    </w:p>
    <w:p>
      <w:r>
        <w:rPr>
          <w:b/>
          <w:u w:val="single"/>
        </w:rPr>
        <w:t>83941</w:t>
      </w:r>
    </w:p>
    <w:p>
      <w:r>
        <w:t>Also it 's NOT genocide. stop calling it that .</w:t>
      </w:r>
    </w:p>
    <w:p>
      <w:r>
        <w:rPr>
          <w:b/>
          <w:u w:val="single"/>
        </w:rPr>
        <w:t>83942</w:t>
      </w:r>
    </w:p>
    <w:p>
      <w:r>
        <w:t>WOW!</w:t>
      </w:r>
    </w:p>
    <w:p>
      <w:r>
        <w:rPr>
          <w:b/>
          <w:u w:val="single"/>
        </w:rPr>
        <w:t>83943</w:t>
      </w:r>
    </w:p>
    <w:p>
      <w:r>
        <w:t>Thank you so much for enlightening us mystery guest !</w:t>
      </w:r>
    </w:p>
    <w:p>
      <w:r>
        <w:rPr>
          <w:b/>
          <w:u w:val="single"/>
        </w:rPr>
        <w:t>83944</w:t>
      </w:r>
    </w:p>
    <w:p>
      <w:r>
        <w:t>We can all put down our torches go home and suck some Jew d@cK JUST LIKE YOU !</w:t>
      </w:r>
    </w:p>
    <w:p>
      <w:r>
        <w:rPr>
          <w:b/>
          <w:u w:val="single"/>
        </w:rPr>
        <w:t>83945</w:t>
      </w:r>
    </w:p>
    <w:p>
      <w:r>
        <w:t>Dumb ass that was just more Jew propaganda that shows their ( and ) your idiocy now go away with your bulls@ $ t</w:t>
      </w:r>
    </w:p>
    <w:p>
      <w:r>
        <w:rPr>
          <w:b/>
          <w:u w:val="single"/>
        </w:rPr>
        <w:t>83946</w:t>
      </w:r>
    </w:p>
    <w:p>
      <w:r>
        <w:t>What happens to a domesticated animal forced to fend for itself ?</w:t>
      </w:r>
    </w:p>
    <w:p>
      <w:r>
        <w:rPr>
          <w:b/>
          <w:u w:val="single"/>
        </w:rPr>
        <w:t>83947</w:t>
      </w:r>
    </w:p>
    <w:p>
      <w:r>
        <w:t>The above poster is correct when we stop supporting then they 're in terrible danger .</w:t>
      </w:r>
    </w:p>
    <w:p>
      <w:r>
        <w:rPr>
          <w:b/>
          <w:u w:val="single"/>
        </w:rPr>
        <w:t>83948</w:t>
      </w:r>
    </w:p>
    <w:p>
      <w:r>
        <w:t>Blacks built the Pyramids and the White House .</w:t>
      </w:r>
    </w:p>
    <w:p>
      <w:r>
        <w:rPr>
          <w:b/>
          <w:u w:val="single"/>
        </w:rPr>
        <w:t>83949</w:t>
      </w:r>
    </w:p>
    <w:p>
      <w:r>
        <w:t>The Lone Ranger was black Annie was a little black girl There were black Vikings Spartacus was black Hercules was black The jews have two choices for past historical figures Make them to be black or make them out to be crazy genocide White maniacs like in Christopher Columbus</w:t>
      </w:r>
    </w:p>
    <w:p>
      <w:r>
        <w:rPr>
          <w:b/>
          <w:u w:val="single"/>
        </w:rPr>
        <w:t>83950</w:t>
      </w:r>
    </w:p>
    <w:p>
      <w:r>
        <w:t>Putting it out there that I am in for a meet up , feel free to private message me .</w:t>
      </w:r>
    </w:p>
    <w:p>
      <w:r>
        <w:rPr>
          <w:b/>
          <w:u w:val="single"/>
        </w:rPr>
        <w:t>83951</w:t>
      </w:r>
    </w:p>
    <w:p>
      <w:r>
        <w:t>I am located in Vancouver</w:t>
      </w:r>
    </w:p>
    <w:p>
      <w:r>
        <w:rPr>
          <w:b/>
          <w:u w:val="single"/>
        </w:rPr>
        <w:t>83952</w:t>
      </w:r>
    </w:p>
    <w:p>
      <w:r>
        <w:t>Someone always gets shot at that event , this year it 'll probably be much worse .</w:t>
      </w:r>
    </w:p>
    <w:p>
      <w:r>
        <w:rPr>
          <w:b/>
          <w:u w:val="single"/>
        </w:rPr>
        <w:t>83953</w:t>
      </w:r>
    </w:p>
    <w:p>
      <w:r>
        <w:t>The BLMtards are here , they crashed the LBBQWTF parade last month ( lol ) .</w:t>
      </w:r>
    </w:p>
    <w:p>
      <w:r>
        <w:rPr>
          <w:b/>
          <w:u w:val="single"/>
        </w:rPr>
        <w:t>83954</w:t>
      </w:r>
    </w:p>
    <w:p>
      <w:r>
        <w:t>I guess the Yonge St retail district will be smashed and looted .</w:t>
      </w:r>
    </w:p>
    <w:p>
      <w:r>
        <w:rPr>
          <w:b/>
          <w:u w:val="single"/>
        </w:rPr>
        <w:t>83955</w:t>
      </w:r>
    </w:p>
    <w:p>
      <w:r>
        <w:t>We do n't have black riots in Texas , and the blacks know why .</w:t>
      </w:r>
    </w:p>
    <w:p>
      <w:r>
        <w:rPr>
          <w:b/>
          <w:u w:val="single"/>
        </w:rPr>
        <w:t>83956</w:t>
      </w:r>
    </w:p>
    <w:p>
      <w:r>
        <w:t>But one day there was a group of big black females gathered in front of the Houston city hall .</w:t>
      </w:r>
    </w:p>
    <w:p>
      <w:r>
        <w:rPr>
          <w:b/>
          <w:u w:val="single"/>
        </w:rPr>
        <w:t>83957</w:t>
      </w:r>
    </w:p>
    <w:p>
      <w:r>
        <w:t>HPD immediately responded with a few officers , but were confused as to what they should do about this .</w:t>
      </w:r>
    </w:p>
    <w:p>
      <w:r>
        <w:rPr>
          <w:b/>
          <w:u w:val="single"/>
        </w:rPr>
        <w:t>83958</w:t>
      </w:r>
    </w:p>
    <w:p>
      <w:r>
        <w:t>When the local TV station ran the video and explanation of the event , the news anchors could not keep a straight face and its all broke down into uncontrollable laughter .</w:t>
      </w:r>
    </w:p>
    <w:p>
      <w:r>
        <w:rPr>
          <w:b/>
          <w:u w:val="single"/>
        </w:rPr>
        <w:t>83959</w:t>
      </w:r>
    </w:p>
    <w:p>
      <w:r>
        <w:t>The big black females where shouting `` We want REAL teachers for our chilrens , we do n't want dem blacks you ben sendin us , we want REAL teachers jus like yo got in dem white people 's schools ! ''</w:t>
      </w:r>
    </w:p>
    <w:p>
      <w:r>
        <w:rPr>
          <w:b/>
          <w:u w:val="single"/>
        </w:rPr>
        <w:t>83960</w:t>
      </w:r>
    </w:p>
    <w:p>
      <w:r>
        <w:t>The big black females pushed their way into the Houston city counsel meeting and said all of the white teachers they used to have all quit ( do you wonder why ? ) and all you sent us to replace all them teachers was a bunch of dumb blacks .</w:t>
      </w:r>
    </w:p>
    <w:p>
      <w:r>
        <w:rPr>
          <w:b/>
          <w:u w:val="single"/>
        </w:rPr>
        <w:t>83961</w:t>
      </w:r>
    </w:p>
    <w:p>
      <w:r>
        <w:t>Well we wo n't stand for that no more !</w:t>
      </w:r>
    </w:p>
    <w:p>
      <w:r>
        <w:rPr>
          <w:b/>
          <w:u w:val="single"/>
        </w:rPr>
        <w:t>83962</w:t>
      </w:r>
    </w:p>
    <w:p>
      <w:r>
        <w:t>We want real teachers , white teachers , just like you have in the white schools . "</w:t>
      </w:r>
    </w:p>
    <w:p>
      <w:r>
        <w:rPr>
          <w:b/>
          <w:u w:val="single"/>
        </w:rPr>
        <w:t>83963</w:t>
      </w:r>
    </w:p>
    <w:p>
      <w:r>
        <w:t>No Jew has ever found a way to force a big black females to parrot Marxist propaganda the way that little dumb liberal anti-whites will .</w:t>
      </w:r>
    </w:p>
    <w:p>
      <w:r>
        <w:rPr>
          <w:b/>
          <w:u w:val="single"/>
        </w:rPr>
        <w:t>83964</w:t>
      </w:r>
    </w:p>
    <w:p>
      <w:r>
        <w:t>I think having our own venue for our gatherings and events has helped build a good community of like minded people and with a comfortable place for us to promote our message to the people in attendance .</w:t>
      </w:r>
    </w:p>
    <w:p>
      <w:r>
        <w:rPr>
          <w:b/>
          <w:u w:val="single"/>
        </w:rPr>
        <w:t>83965</w:t>
      </w:r>
    </w:p>
    <w:p>
      <w:r>
        <w:t>You should try the same thing where you are at and build things up there</w:t>
      </w:r>
    </w:p>
    <w:p>
      <w:r>
        <w:rPr>
          <w:b/>
          <w:u w:val="single"/>
        </w:rPr>
        <w:t>83966</w:t>
      </w:r>
    </w:p>
    <w:p>
      <w:r>
        <w:t>Half of winning a fight is attitude .</w:t>
      </w:r>
    </w:p>
    <w:p>
      <w:r>
        <w:rPr>
          <w:b/>
          <w:u w:val="single"/>
        </w:rPr>
        <w:t>83967</w:t>
      </w:r>
    </w:p>
    <w:p>
      <w:r>
        <w:t>I am not going to be beat down by a dyke , fag , or coon .</w:t>
      </w:r>
    </w:p>
    <w:p>
      <w:r>
        <w:rPr>
          <w:b/>
          <w:u w:val="single"/>
        </w:rPr>
        <w:t>83968</w:t>
      </w:r>
    </w:p>
    <w:p>
      <w:r>
        <w:t>You are NOT a worthless white .</w:t>
      </w:r>
    </w:p>
    <w:p>
      <w:r>
        <w:rPr>
          <w:b/>
          <w:u w:val="single"/>
        </w:rPr>
        <w:t>83969</w:t>
      </w:r>
    </w:p>
    <w:p>
      <w:r>
        <w:t>Raising 1 healthy , racially aware child is worth more than all the libtard and mud children in the world .</w:t>
      </w:r>
    </w:p>
    <w:p>
      <w:r>
        <w:rPr>
          <w:b/>
          <w:u w:val="single"/>
        </w:rPr>
        <w:t>83970</w:t>
      </w:r>
    </w:p>
    <w:p>
      <w:r>
        <w:t>Holocaust Handbooks - Educate Yourself - YouTube Holocaust Handbooks is the world 's premiere Revisionist book series .</w:t>
      </w:r>
    </w:p>
    <w:p>
      <w:r>
        <w:rPr>
          <w:b/>
          <w:u w:val="single"/>
        </w:rPr>
        <w:t>83971</w:t>
      </w:r>
    </w:p>
    <w:p>
      <w:r>
        <w:t>Download Free PDF and Kindle versions or order paperback hardcopies .</w:t>
      </w:r>
    </w:p>
    <w:p>
      <w:r>
        <w:rPr>
          <w:b/>
          <w:u w:val="single"/>
        </w:rPr>
        <w:t>83972</w:t>
      </w:r>
    </w:p>
    <w:p>
      <w:r>
        <w:t>Visit http://HolocaustHandbooks.com today</w:t>
      </w:r>
    </w:p>
    <w:p>
      <w:r>
        <w:rPr>
          <w:b/>
          <w:u w:val="single"/>
        </w:rPr>
        <w:t>83973</w:t>
      </w:r>
    </w:p>
    <w:p>
      <w:r>
        <w:t>Try here Amazon.com.</w:t>
      </w:r>
    </w:p>
    <w:p>
      <w:r>
        <w:rPr>
          <w:b/>
          <w:u w:val="single"/>
        </w:rPr>
        <w:t>83974</w:t>
      </w:r>
    </w:p>
    <w:p>
      <w:r>
        <w:t>I see they have one for $ 116 .</w:t>
      </w:r>
    </w:p>
    <w:p>
      <w:r>
        <w:rPr>
          <w:b/>
          <w:u w:val="single"/>
        </w:rPr>
        <w:t>83975</w:t>
      </w:r>
    </w:p>
    <w:p>
      <w:r>
        <w:t>Also available with other on line sources https : //www.amazon.com/s / ? ie = UTF8 &amp; ke ... l _ 175hzupf6t _ b</w:t>
      </w:r>
    </w:p>
    <w:p>
      <w:r>
        <w:rPr>
          <w:b/>
          <w:u w:val="single"/>
        </w:rPr>
        <w:t>83976</w:t>
      </w:r>
    </w:p>
    <w:p>
      <w:r>
        <w:t>Best wishes with this important new project , from a Pagan perspective it is encouraging to see renewed interest in pre-Christian European folk heritage .</w:t>
      </w:r>
    </w:p>
    <w:p>
      <w:r>
        <w:rPr>
          <w:b/>
          <w:u w:val="single"/>
        </w:rPr>
        <w:t>83977</w:t>
      </w:r>
    </w:p>
    <w:p>
      <w:r>
        <w:t>So Trudeau is sneaking them in like that ?</w:t>
      </w:r>
    </w:p>
    <w:p>
      <w:r>
        <w:rPr>
          <w:b/>
          <w:u w:val="single"/>
        </w:rPr>
        <w:t>83978</w:t>
      </w:r>
    </w:p>
    <w:p>
      <w:r>
        <w:t>Could Trudeau 's buddies have set the fires for him at his request ?</w:t>
      </w:r>
    </w:p>
    <w:p>
      <w:r>
        <w:rPr>
          <w:b/>
          <w:u w:val="single"/>
        </w:rPr>
        <w:t>83979</w:t>
      </w:r>
    </w:p>
    <w:p>
      <w:r>
        <w:t>There have been court cases for asylum by white South Africans in Canada that the South African government has spent millions fighting ... though they have not spent a cent on the 300 asylum applications by blacks in the US ...</w:t>
      </w:r>
    </w:p>
    <w:p>
      <w:r>
        <w:rPr>
          <w:b/>
          <w:u w:val="single"/>
        </w:rPr>
        <w:t>83980</w:t>
      </w:r>
    </w:p>
    <w:p>
      <w:r>
        <w:t>Sometimes I wonder if it is Because Whites are so much smarter that they find it harder to run together , as opposed to , independently .</w:t>
      </w:r>
    </w:p>
    <w:p>
      <w:r>
        <w:rPr>
          <w:b/>
          <w:u w:val="single"/>
        </w:rPr>
        <w:t>83981</w:t>
      </w:r>
    </w:p>
    <w:p>
      <w:r>
        <w:t>It is easier for other races to follow the herd but not Whites .</w:t>
      </w:r>
    </w:p>
    <w:p>
      <w:r>
        <w:rPr>
          <w:b/>
          <w:u w:val="single"/>
        </w:rPr>
        <w:t>83982</w:t>
      </w:r>
    </w:p>
    <w:p>
      <w:r>
        <w:t>That is a blessing and a curse at the same time !</w:t>
      </w:r>
    </w:p>
    <w:p>
      <w:r>
        <w:rPr>
          <w:b/>
          <w:u w:val="single"/>
        </w:rPr>
        <w:t>83983</w:t>
      </w:r>
    </w:p>
    <w:p>
      <w:r>
        <w:t>Lol,this happened in the neighborhood I just moved out of !</w:t>
      </w:r>
    </w:p>
    <w:p>
      <w:r>
        <w:rPr>
          <w:b/>
          <w:u w:val="single"/>
        </w:rPr>
        <w:t>83984</w:t>
      </w:r>
    </w:p>
    <w:p>
      <w:r>
        <w:t>I worked in that McDonald 's when I was 18 years old !</w:t>
      </w:r>
    </w:p>
    <w:p>
      <w:r>
        <w:rPr>
          <w:b/>
          <w:u w:val="single"/>
        </w:rPr>
        <w:t>83985</w:t>
      </w:r>
    </w:p>
    <w:p>
      <w:r>
        <w:t>I have SeaMonkey open right now , I 've had it on my computer for about a week now , but I just ca n't get used to using it .</w:t>
      </w:r>
    </w:p>
    <w:p>
      <w:r>
        <w:rPr>
          <w:b/>
          <w:u w:val="single"/>
        </w:rPr>
        <w:t>83986</w:t>
      </w:r>
    </w:p>
    <w:p>
      <w:r>
        <w:t>Exactly!</w:t>
      </w:r>
    </w:p>
    <w:p>
      <w:r>
        <w:rPr>
          <w:b/>
          <w:u w:val="single"/>
        </w:rPr>
        <w:t>83987</w:t>
      </w:r>
    </w:p>
    <w:p>
      <w:r>
        <w:t>Our people do n't need to feel down about all this and neither do we need to turn off new member prospects from this fine place so a little less crying and a little more doing is called for .</w:t>
      </w:r>
    </w:p>
    <w:p>
      <w:r>
        <w:rPr>
          <w:b/>
          <w:u w:val="single"/>
        </w:rPr>
        <w:t>83988</w:t>
      </w:r>
    </w:p>
    <w:p>
      <w:r>
        <w:t>Most importantly draw that mental line in your head and once crossed unleash hell .</w:t>
      </w:r>
    </w:p>
    <w:p>
      <w:r>
        <w:rPr>
          <w:b/>
          <w:u w:val="single"/>
        </w:rPr>
        <w:t>83989</w:t>
      </w:r>
    </w:p>
    <w:p>
      <w:r>
        <w:t>I find most people wait to long to react in a physical encounter .</w:t>
      </w:r>
    </w:p>
    <w:p>
      <w:r>
        <w:rPr>
          <w:b/>
          <w:u w:val="single"/>
        </w:rPr>
        <w:t>83990</w:t>
      </w:r>
    </w:p>
    <w:p>
      <w:r>
        <w:t>I'm not EVEN gonna try and lie , if I had money , I 'd probably have a whole safe full of these !</w:t>
      </w:r>
    </w:p>
    <w:p>
      <w:r>
        <w:rPr>
          <w:b/>
          <w:u w:val="single"/>
        </w:rPr>
        <w:t>83991</w:t>
      </w:r>
    </w:p>
    <w:p>
      <w:r>
        <w:t>If I could create a disease that wipes out all Black 's I would .</w:t>
      </w:r>
    </w:p>
    <w:p>
      <w:r>
        <w:rPr>
          <w:b/>
          <w:u w:val="single"/>
        </w:rPr>
        <w:t>83992</w:t>
      </w:r>
    </w:p>
    <w:p>
      <w:r>
        <w:t>HIV/AIDS is n't killing them off fast enough .</w:t>
      </w:r>
    </w:p>
    <w:p>
      <w:r>
        <w:rPr>
          <w:b/>
          <w:u w:val="single"/>
        </w:rPr>
        <w:t>83993</w:t>
      </w:r>
    </w:p>
    <w:p>
      <w:r>
        <w:t>They breed faster .</w:t>
      </w:r>
    </w:p>
    <w:p>
      <w:r>
        <w:rPr>
          <w:b/>
          <w:u w:val="single"/>
        </w:rPr>
        <w:t>83994</w:t>
      </w:r>
    </w:p>
    <w:p>
      <w:r>
        <w:t>Meaning every explanation you 've given of what a haplogroup tends to be is inaccurate they mark genetic ancestors the mutations will be in the chromosomes .</w:t>
      </w:r>
    </w:p>
    <w:p>
      <w:r>
        <w:rPr>
          <w:b/>
          <w:u w:val="single"/>
        </w:rPr>
        <w:t>83995</w:t>
      </w:r>
    </w:p>
    <w:p>
      <w:r>
        <w:t>Yes and if I were a jewish-supremacist I 'd want it that way , too .</w:t>
      </w:r>
    </w:p>
    <w:p>
      <w:r>
        <w:rPr>
          <w:b/>
          <w:u w:val="single"/>
        </w:rPr>
        <w:t>83996</w:t>
      </w:r>
    </w:p>
    <w:p>
      <w:r>
        <w:t>Dumb goyim are a good revenue source .</w:t>
      </w:r>
    </w:p>
    <w:p>
      <w:r>
        <w:rPr>
          <w:b/>
          <w:u w:val="single"/>
        </w:rPr>
        <w:t>83997</w:t>
      </w:r>
    </w:p>
    <w:p>
      <w:r>
        <w:t>unfortunately the jew controlled government will never allow this labeling every attempt for this `` racist '' even though there are hundreds of negro exclusive schools around this country .</w:t>
      </w:r>
    </w:p>
    <w:p>
      <w:r>
        <w:rPr>
          <w:b/>
          <w:u w:val="single"/>
        </w:rPr>
        <w:t>83998</w:t>
      </w:r>
    </w:p>
    <w:p>
      <w:r>
        <w:t>Thank you for your input .</w:t>
      </w:r>
    </w:p>
    <w:p>
      <w:r>
        <w:rPr>
          <w:b/>
          <w:u w:val="single"/>
        </w:rPr>
        <w:t>83999</w:t>
      </w:r>
    </w:p>
    <w:p>
      <w:r>
        <w:t>Most enlightening .</w:t>
      </w:r>
    </w:p>
    <w:p>
      <w:r>
        <w:rPr>
          <w:b/>
          <w:u w:val="single"/>
        </w:rPr>
        <w:t>84000</w:t>
      </w:r>
    </w:p>
    <w:p>
      <w:r>
        <w:t>I appreciate your contributions here. have been a fan for a long time .</w:t>
      </w:r>
    </w:p>
    <w:p>
      <w:r>
        <w:rPr>
          <w:b/>
          <w:u w:val="single"/>
        </w:rPr>
        <w:t>84001</w:t>
      </w:r>
    </w:p>
    <w:p>
      <w:r>
        <w:t>You weather the zionist storm well , my brother .</w:t>
      </w:r>
    </w:p>
    <w:p>
      <w:r>
        <w:rPr>
          <w:b/>
          <w:u w:val="single"/>
        </w:rPr>
        <w:t>84002</w:t>
      </w:r>
    </w:p>
    <w:p>
      <w:r>
        <w:t>Which is why you build them far away from silos , cities and targets of interest to a 1st world nuclear adversary .</w:t>
      </w:r>
    </w:p>
    <w:p>
      <w:r>
        <w:rPr>
          <w:b/>
          <w:u w:val="single"/>
        </w:rPr>
        <w:t>84003</w:t>
      </w:r>
    </w:p>
    <w:p>
      <w:r>
        <w:t>That letter would fall on deaf ears .</w:t>
      </w:r>
    </w:p>
    <w:p>
      <w:r>
        <w:rPr>
          <w:b/>
          <w:u w:val="single"/>
        </w:rPr>
        <w:t>84004</w:t>
      </w:r>
    </w:p>
    <w:p>
      <w:r>
        <w:t>It might get the sender , however , on a list of potential troublemakers to watch .</w:t>
      </w:r>
    </w:p>
    <w:p>
      <w:r>
        <w:rPr>
          <w:b/>
          <w:u w:val="single"/>
        </w:rPr>
        <w:t>84005</w:t>
      </w:r>
    </w:p>
    <w:p>
      <w:r>
        <w:t>Woodstock is flanked by multicultural hell London and multicultural hell Kitchener , its a hopeless cause .</w:t>
      </w:r>
    </w:p>
    <w:p>
      <w:r>
        <w:rPr>
          <w:b/>
          <w:u w:val="single"/>
        </w:rPr>
        <w:t>84006</w:t>
      </w:r>
    </w:p>
    <w:p>
      <w:r>
        <w:t>The Brown and Black filth are starting to creep into Orillia and Midland sadly .</w:t>
      </w:r>
    </w:p>
    <w:p>
      <w:r>
        <w:rPr>
          <w:b/>
          <w:u w:val="single"/>
        </w:rPr>
        <w:t>84007</w:t>
      </w:r>
    </w:p>
    <w:p>
      <w:r>
        <w:t>Yep, forgot I had the thing wrapped in a jacket , went to grab the jacket and the thing came tumblin ' out !</w:t>
      </w:r>
    </w:p>
    <w:p>
      <w:r>
        <w:rPr>
          <w:b/>
          <w:u w:val="single"/>
        </w:rPr>
        <w:t>84008</w:t>
      </w:r>
    </w:p>
    <w:p>
      <w:r>
        <w:t>I can not call the government by an appropriate name .</w:t>
      </w:r>
    </w:p>
    <w:p>
      <w:r>
        <w:rPr>
          <w:b/>
          <w:u w:val="single"/>
        </w:rPr>
        <w:t>84009</w:t>
      </w:r>
    </w:p>
    <w:p>
      <w:r>
        <w:t>I was brought up to believe that ladies do not use such language</w:t>
      </w:r>
    </w:p>
    <w:p>
      <w:r>
        <w:rPr>
          <w:b/>
          <w:u w:val="single"/>
        </w:rPr>
        <w:t>84010</w:t>
      </w:r>
    </w:p>
    <w:p>
      <w:r>
        <w:t>We say here that if we want to be lied to just watch the news !</w:t>
      </w:r>
    </w:p>
    <w:p>
      <w:r>
        <w:rPr>
          <w:b/>
          <w:u w:val="single"/>
        </w:rPr>
        <w:t>84011</w:t>
      </w:r>
    </w:p>
    <w:p>
      <w:r>
        <w:t>Like you I like certain movies , tv series I absolutely abhor British telly in particular as they are always and in all ways promoting race mixing or homosexuality .</w:t>
      </w:r>
    </w:p>
    <w:p>
      <w:r>
        <w:rPr>
          <w:b/>
          <w:u w:val="single"/>
        </w:rPr>
        <w:t>84012</w:t>
      </w:r>
    </w:p>
    <w:p>
      <w:r>
        <w:t>I've gotten fatter over the years .</w:t>
      </w:r>
    </w:p>
    <w:p>
      <w:r>
        <w:rPr>
          <w:b/>
          <w:u w:val="single"/>
        </w:rPr>
        <w:t>84013</w:t>
      </w:r>
    </w:p>
    <w:p>
      <w:r>
        <w:t>I used to be bikini model skinny .</w:t>
      </w:r>
    </w:p>
    <w:p>
      <w:r>
        <w:rPr>
          <w:b/>
          <w:u w:val="single"/>
        </w:rPr>
        <w:t>84014</w:t>
      </w:r>
    </w:p>
    <w:p>
      <w:r>
        <w:t>I also have some acne on the side of my face I hide it with my long hair .</w:t>
      </w:r>
    </w:p>
    <w:p>
      <w:r>
        <w:rPr>
          <w:b/>
          <w:u w:val="single"/>
        </w:rPr>
        <w:t>84015</w:t>
      </w:r>
    </w:p>
    <w:p>
      <w:r>
        <w:t>I read a web site , not too long ago , called the TFP.org.</w:t>
      </w:r>
    </w:p>
    <w:p>
      <w:r>
        <w:rPr>
          <w:b/>
          <w:u w:val="single"/>
        </w:rPr>
        <w:t>84016</w:t>
      </w:r>
    </w:p>
    <w:p>
      <w:r>
        <w:t>It has a Camp for fathers and sons , called the `` Call to Chivalry '' .</w:t>
      </w:r>
    </w:p>
    <w:p>
      <w:r>
        <w:rPr>
          <w:b/>
          <w:u w:val="single"/>
        </w:rPr>
        <w:t>84017</w:t>
      </w:r>
    </w:p>
    <w:p>
      <w:r>
        <w:t>The outline for the events for the boys , and their fathers , was interesting .</w:t>
      </w:r>
    </w:p>
    <w:p>
      <w:r>
        <w:rPr>
          <w:b/>
          <w:u w:val="single"/>
        </w:rPr>
        <w:t>84018</w:t>
      </w:r>
    </w:p>
    <w:p>
      <w:r>
        <w:t>You may want to read more about it .</w:t>
      </w:r>
    </w:p>
    <w:p>
      <w:r>
        <w:rPr>
          <w:b/>
          <w:u w:val="single"/>
        </w:rPr>
        <w:t>84019</w:t>
      </w:r>
    </w:p>
    <w:p>
      <w:r>
        <w:t>Yea I hate it when geysers of blood come shooting up from graves .</w:t>
      </w:r>
    </w:p>
    <w:p>
      <w:r>
        <w:rPr>
          <w:b/>
          <w:u w:val="single"/>
        </w:rPr>
        <w:t>84020</w:t>
      </w:r>
    </w:p>
    <w:p>
      <w:r>
        <w:t>Last weekend I was trying to lay some flowers on my grandad 's grave when suddenly , a blood geyser .</w:t>
      </w:r>
    </w:p>
    <w:p>
      <w:r>
        <w:rPr>
          <w:b/>
          <w:u w:val="single"/>
        </w:rPr>
        <w:t>84021</w:t>
      </w:r>
    </w:p>
    <w:p>
      <w:r>
        <w:t>It happens with animals too , I bought a chicken to cook on my way home from the graveyard and popped it in the fridge for the next day .</w:t>
      </w:r>
    </w:p>
    <w:p>
      <w:r>
        <w:rPr>
          <w:b/>
          <w:u w:val="single"/>
        </w:rPr>
        <w:t>84022</w:t>
      </w:r>
    </w:p>
    <w:p>
      <w:r>
        <w:t>Later I went to get a beer and when I opened the door , yep you guessed it , blood geyser .</w:t>
      </w:r>
    </w:p>
    <w:p>
      <w:r>
        <w:rPr>
          <w:b/>
          <w:u w:val="single"/>
        </w:rPr>
        <w:t>84023</w:t>
      </w:r>
    </w:p>
    <w:p>
      <w:r>
        <w:t>Also , my neighbour 's dog has poison teeth .</w:t>
      </w:r>
    </w:p>
    <w:p>
      <w:r>
        <w:rPr>
          <w:b/>
          <w:u w:val="single"/>
        </w:rPr>
        <w:t>84024</w:t>
      </w:r>
    </w:p>
    <w:p>
      <w:r>
        <w:t>I left Stormfront because I got tired of the petty bickering .</w:t>
      </w:r>
    </w:p>
    <w:p>
      <w:r>
        <w:rPr>
          <w:b/>
          <w:u w:val="single"/>
        </w:rPr>
        <w:t>84025</w:t>
      </w:r>
    </w:p>
    <w:p>
      <w:r>
        <w:t>I came back because it looked like things had improved .</w:t>
      </w:r>
    </w:p>
    <w:p>
      <w:r>
        <w:rPr>
          <w:b/>
          <w:u w:val="single"/>
        </w:rPr>
        <w:t>84026</w:t>
      </w:r>
    </w:p>
    <w:p>
      <w:r>
        <w:t>Now it 's gone back to the way it was when I left .</w:t>
      </w:r>
    </w:p>
    <w:p>
      <w:r>
        <w:rPr>
          <w:b/>
          <w:u w:val="single"/>
        </w:rPr>
        <w:t>84027</w:t>
      </w:r>
    </w:p>
    <w:p>
      <w:r>
        <w:t>Is it any wonder why the antis laugh at us ?</w:t>
      </w:r>
    </w:p>
    <w:p>
      <w:r>
        <w:rPr>
          <w:b/>
          <w:u w:val="single"/>
        </w:rPr>
        <w:t>84028</w:t>
      </w:r>
    </w:p>
    <w:p>
      <w:r>
        <w:t>Any religion that is forced is against freewill given by God .</w:t>
      </w:r>
    </w:p>
    <w:p>
      <w:r>
        <w:rPr>
          <w:b/>
          <w:u w:val="single"/>
        </w:rPr>
        <w:t>84029</w:t>
      </w:r>
    </w:p>
    <w:p>
      <w:r>
        <w:t>Those who do n't believe are free to walk away and those who do believe are not forced against God 's will .</w:t>
      </w:r>
    </w:p>
    <w:p>
      <w:r>
        <w:rPr>
          <w:b/>
          <w:u w:val="single"/>
        </w:rPr>
        <w:t>84030</w:t>
      </w:r>
    </w:p>
    <w:p>
      <w:r>
        <w:t>Whites should not be forced in atheistic view in-kind .</w:t>
      </w:r>
    </w:p>
    <w:p>
      <w:r>
        <w:rPr>
          <w:b/>
          <w:u w:val="single"/>
        </w:rPr>
        <w:t>84031</w:t>
      </w:r>
    </w:p>
    <w:p>
      <w:r>
        <w:t>Y!</w:t>
      </w:r>
    </w:p>
    <w:p>
      <w:r>
        <w:rPr>
          <w:b/>
          <w:u w:val="single"/>
        </w:rPr>
        <w:t>84032</w:t>
      </w:r>
    </w:p>
    <w:p>
      <w:r>
        <w:t>SPORTS A group of MIT grads are launching a high-tech product designed to turn any bicycle into an electric-hybrid vehicle .</w:t>
      </w:r>
    </w:p>
    <w:p>
      <w:r>
        <w:rPr>
          <w:b/>
          <w:u w:val="single"/>
        </w:rPr>
        <w:t>84033</w:t>
      </w:r>
    </w:p>
    <w:p>
      <w:r>
        <w:t>Y !</w:t>
      </w:r>
    </w:p>
    <w:p>
      <w:r>
        <w:rPr>
          <w:b/>
          <w:u w:val="single"/>
        </w:rPr>
        <w:t>84034</w:t>
      </w:r>
    </w:p>
    <w:p>
      <w:r>
        <w:t>SPORTS</w:t>
      </w:r>
    </w:p>
    <w:p>
      <w:r>
        <w:rPr>
          <w:b/>
          <w:u w:val="single"/>
        </w:rPr>
        <w:t>84035</w:t>
      </w:r>
    </w:p>
    <w:p>
      <w:r>
        <w:t>Just as the bbc begins its campaign to stay in the eu and forever change the racial demographic of the UK and Europe forever .</w:t>
      </w:r>
    </w:p>
    <w:p>
      <w:r>
        <w:rPr>
          <w:b/>
          <w:u w:val="single"/>
        </w:rPr>
        <w:t>84036</w:t>
      </w:r>
    </w:p>
    <w:p>
      <w:r>
        <w:t>Lying Marxists !</w:t>
      </w:r>
    </w:p>
    <w:p>
      <w:r>
        <w:rPr>
          <w:b/>
          <w:u w:val="single"/>
        </w:rPr>
        <w:t>84037</w:t>
      </w:r>
    </w:p>
    <w:p>
      <w:r>
        <w:t>I posted this on SF a couple of years back .</w:t>
      </w:r>
    </w:p>
    <w:p>
      <w:r>
        <w:rPr>
          <w:b/>
          <w:u w:val="single"/>
        </w:rPr>
        <w:t>84038</w:t>
      </w:r>
    </w:p>
    <w:p>
      <w:r>
        <w:t>The title was , `` What It 's Like to Teach Black Kids . ''</w:t>
      </w:r>
    </w:p>
    <w:p>
      <w:r>
        <w:rPr>
          <w:b/>
          <w:u w:val="single"/>
        </w:rPr>
        <w:t>84039</w:t>
      </w:r>
    </w:p>
    <w:p>
      <w:r>
        <w:t>Hitler was about as Jewish as a Negro is a Chinaman .</w:t>
      </w:r>
    </w:p>
    <w:p>
      <w:r>
        <w:rPr>
          <w:b/>
          <w:u w:val="single"/>
        </w:rPr>
        <w:t>84040</w:t>
      </w:r>
    </w:p>
    <w:p>
      <w:r>
        <w:t>People who utter such garbage such get a brain transplant .</w:t>
      </w:r>
    </w:p>
    <w:p>
      <w:r>
        <w:rPr>
          <w:b/>
          <w:u w:val="single"/>
        </w:rPr>
        <w:t>84041</w:t>
      </w:r>
    </w:p>
    <w:p>
      <w:r>
        <w:t>Yup, Africans breeding like cockroaches , AIDs is not killing them off fast enough to stop their growth !</w:t>
      </w:r>
    </w:p>
    <w:p>
      <w:r>
        <w:rPr>
          <w:b/>
          <w:u w:val="single"/>
        </w:rPr>
        <w:t>84042</w:t>
      </w:r>
    </w:p>
    <w:p>
      <w:r>
        <w:t>And they will flood into all white countries as much as they can !</w:t>
      </w:r>
    </w:p>
    <w:p>
      <w:r>
        <w:rPr>
          <w:b/>
          <w:u w:val="single"/>
        </w:rPr>
        <w:t>84043</w:t>
      </w:r>
    </w:p>
    <w:p>
      <w:r>
        <w:t>So happy you remind me this I have a little altar portraying a bronze buste of Beethoven on my bedside table along with one of Wagner ( he was Beethovenian fan too )</w:t>
      </w:r>
    </w:p>
    <w:p>
      <w:r>
        <w:rPr>
          <w:b/>
          <w:u w:val="single"/>
        </w:rPr>
        <w:t>84044</w:t>
      </w:r>
    </w:p>
    <w:p>
      <w:r>
        <w:t>My sentiments exactly .</w:t>
      </w:r>
    </w:p>
    <w:p>
      <w:r>
        <w:rPr>
          <w:b/>
          <w:u w:val="single"/>
        </w:rPr>
        <w:t>84045</w:t>
      </w:r>
    </w:p>
    <w:p>
      <w:r>
        <w:t>We need to focus on mobilizing Europoid minds and using this science and building on it to save our from extinction and to Least Concerned status !</w:t>
      </w:r>
    </w:p>
    <w:p>
      <w:r>
        <w:rPr>
          <w:b/>
          <w:u w:val="single"/>
        </w:rPr>
        <w:t>84046</w:t>
      </w:r>
    </w:p>
    <w:p>
      <w:r>
        <w:t>Lars Andersen simply must be cast as an Elf by Peter Jackson in new Hobbit Lord Of The Rings movies .</w:t>
      </w:r>
    </w:p>
    <w:p>
      <w:r>
        <w:rPr>
          <w:b/>
          <w:u w:val="single"/>
        </w:rPr>
        <w:t>84047</w:t>
      </w:r>
    </w:p>
    <w:p>
      <w:r>
        <w:t>Make it happen !</w:t>
      </w:r>
    </w:p>
    <w:p>
      <w:r>
        <w:rPr>
          <w:b/>
          <w:u w:val="single"/>
        </w:rPr>
        <w:t>84048</w:t>
      </w:r>
    </w:p>
    <w:p>
      <w:r>
        <w:t>I was at a gas station last week , A guy came up to me too fast and too close and I almost went for my knife but at the last second I could see he meant no harm , then he asked for directions .</w:t>
      </w:r>
    </w:p>
    <w:p>
      <w:r>
        <w:rPr>
          <w:b/>
          <w:u w:val="single"/>
        </w:rPr>
        <w:t>84049</w:t>
      </w:r>
    </w:p>
    <w:p>
      <w:r>
        <w:t>I told him how to go and then said , you ar n't from around here , are ya ? lol</w:t>
      </w:r>
    </w:p>
    <w:p>
      <w:r>
        <w:rPr>
          <w:b/>
          <w:u w:val="single"/>
        </w:rPr>
        <w:t>84050</w:t>
      </w:r>
    </w:p>
    <w:p>
      <w:r>
        <w:t>The churches in my city are full of liberal school teachers .</w:t>
      </w:r>
    </w:p>
    <w:p>
      <w:r>
        <w:rPr>
          <w:b/>
          <w:u w:val="single"/>
        </w:rPr>
        <w:t>84051</w:t>
      </w:r>
    </w:p>
    <w:p>
      <w:r>
        <w:t>They wo n't talk to me anymore and I wo n't go to church with them anymore .</w:t>
      </w:r>
    </w:p>
    <w:p>
      <w:r>
        <w:rPr>
          <w:b/>
          <w:u w:val="single"/>
        </w:rPr>
        <w:t>84052</w:t>
      </w:r>
    </w:p>
    <w:p>
      <w:r>
        <w:t>Cool, but he is short with his draw , and the draw weight looks light too .</w:t>
      </w:r>
    </w:p>
    <w:p>
      <w:r>
        <w:rPr>
          <w:b/>
          <w:u w:val="single"/>
        </w:rPr>
        <w:t>84053</w:t>
      </w:r>
    </w:p>
    <w:p>
      <w:r>
        <w:t>Military archery and speed shooting videos - a little rant - YouTube</w:t>
      </w:r>
    </w:p>
    <w:p>
      <w:r>
        <w:rPr>
          <w:b/>
          <w:u w:val="single"/>
        </w:rPr>
        <w:t>84054</w:t>
      </w:r>
    </w:p>
    <w:p>
      <w:r>
        <w:t>Listening now .</w:t>
      </w:r>
    </w:p>
    <w:p>
      <w:r>
        <w:rPr>
          <w:b/>
          <w:u w:val="single"/>
        </w:rPr>
        <w:t>84055</w:t>
      </w:r>
    </w:p>
    <w:p>
      <w:r>
        <w:t>7 minutes in , and it 's gorgeous .</w:t>
      </w:r>
    </w:p>
    <w:p>
      <w:r>
        <w:rPr>
          <w:b/>
          <w:u w:val="single"/>
        </w:rPr>
        <w:t>84056</w:t>
      </w:r>
    </w:p>
    <w:p>
      <w:r>
        <w:t>And I like a slight tape hiss ( or needle crackle ) in a vintage recording , though it disappears when the music gets louder .</w:t>
      </w:r>
    </w:p>
    <w:p>
      <w:r>
        <w:rPr>
          <w:b/>
          <w:u w:val="single"/>
        </w:rPr>
        <w:t>84057</w:t>
      </w:r>
    </w:p>
    <w:p>
      <w:r>
        <w:t>Thanks for the good stuff on here to show my kids .</w:t>
      </w:r>
    </w:p>
    <w:p>
      <w:r>
        <w:rPr>
          <w:b/>
          <w:u w:val="single"/>
        </w:rPr>
        <w:t>84058</w:t>
      </w:r>
    </w:p>
    <w:p>
      <w:r>
        <w:t>We had Dresden remembrance last year and will again this year</w:t>
      </w:r>
    </w:p>
    <w:p>
      <w:r>
        <w:rPr>
          <w:b/>
          <w:u w:val="single"/>
        </w:rPr>
        <w:t>84059</w:t>
      </w:r>
    </w:p>
    <w:p>
      <w:r>
        <w:t>Your medical factors come in to play .</w:t>
      </w:r>
    </w:p>
    <w:p>
      <w:r>
        <w:rPr>
          <w:b/>
          <w:u w:val="single"/>
        </w:rPr>
        <w:t>84060</w:t>
      </w:r>
    </w:p>
    <w:p>
      <w:r>
        <w:t>Such as a person with one arm , wheel chair ect .</w:t>
      </w:r>
    </w:p>
    <w:p>
      <w:r>
        <w:rPr>
          <w:b/>
          <w:u w:val="single"/>
        </w:rPr>
        <w:t>84061</w:t>
      </w:r>
    </w:p>
    <w:p>
      <w:r>
        <w:t>But a healthy male can not get away with shooting a person in public because he gets shoved or thinks hes going to get punched .</w:t>
      </w:r>
    </w:p>
    <w:p>
      <w:r>
        <w:rPr>
          <w:b/>
          <w:u w:val="single"/>
        </w:rPr>
        <w:t>84062</w:t>
      </w:r>
    </w:p>
    <w:p>
      <w:r>
        <w:t>Yep.</w:t>
      </w:r>
    </w:p>
    <w:p>
      <w:r>
        <w:rPr>
          <w:b/>
          <w:u w:val="single"/>
        </w:rPr>
        <w:t>84063</w:t>
      </w:r>
    </w:p>
    <w:p>
      <w:r>
        <w:t>California tried to pass a law requiring bio-metric fingerprint ID technology on guns last year ; SB 283 ..</w:t>
      </w:r>
    </w:p>
    <w:p>
      <w:r>
        <w:rPr>
          <w:b/>
          <w:u w:val="single"/>
        </w:rPr>
        <w:t>84064</w:t>
      </w:r>
    </w:p>
    <w:p>
      <w:r>
        <w:t>It failed due to lack of funding .</w:t>
      </w:r>
    </w:p>
    <w:p>
      <w:r>
        <w:rPr>
          <w:b/>
          <w:u w:val="single"/>
        </w:rPr>
        <w:t>84065</w:t>
      </w:r>
    </w:p>
    <w:p>
      <w:r>
        <w:t>Law Center to Prevent Gun Violence ?</w:t>
      </w:r>
    </w:p>
    <w:p>
      <w:r>
        <w:rPr>
          <w:b/>
          <w:u w:val="single"/>
        </w:rPr>
        <w:t>84066</w:t>
      </w:r>
    </w:p>
    <w:p>
      <w:r>
        <w:t>Gun Law Information Experts</w:t>
      </w:r>
    </w:p>
    <w:p>
      <w:r>
        <w:rPr>
          <w:b/>
          <w:u w:val="single"/>
        </w:rPr>
        <w:t>84067</w:t>
      </w:r>
    </w:p>
    <w:p>
      <w:r>
        <w:t>Why should they learn to read when the liberal jews down at the welfare office will tell them where to make their mark .</w:t>
      </w:r>
    </w:p>
    <w:p>
      <w:r>
        <w:rPr>
          <w:b/>
          <w:u w:val="single"/>
        </w:rPr>
        <w:t>84068</w:t>
      </w:r>
    </w:p>
    <w:p>
      <w:r>
        <w:t>Well in my opinion you dont have to maybe more White living on sports not only the players but also employees to serve the team</w:t>
      </w:r>
    </w:p>
    <w:p>
      <w:r>
        <w:rPr>
          <w:b/>
          <w:u w:val="single"/>
        </w:rPr>
        <w:t>84069</w:t>
      </w:r>
    </w:p>
    <w:p>
      <w:r>
        <w:t>That sounds promising , and hopefully in time there will be a couple of more days added and the extra hour too .</w:t>
      </w:r>
    </w:p>
    <w:p>
      <w:r>
        <w:rPr>
          <w:b/>
          <w:u w:val="single"/>
        </w:rPr>
        <w:t>84070</w:t>
      </w:r>
    </w:p>
    <w:p>
      <w:r>
        <w:t>could you upload a pic of this amazing set up ?</w:t>
      </w:r>
    </w:p>
    <w:p>
      <w:r>
        <w:rPr>
          <w:b/>
          <w:u w:val="single"/>
        </w:rPr>
        <w:t>84071</w:t>
      </w:r>
    </w:p>
    <w:p>
      <w:r>
        <w:t>I need to rebuild mine as we moved again and the cage did n't turn out right when rebuilding it</w:t>
      </w:r>
    </w:p>
    <w:p>
      <w:r>
        <w:rPr>
          <w:b/>
          <w:u w:val="single"/>
        </w:rPr>
        <w:t>84072</w:t>
      </w:r>
    </w:p>
    <w:p>
      <w:r>
        <w:t>Fountains Abbey-partially destroyed many years ago but still beautiful .</w:t>
      </w:r>
    </w:p>
    <w:p>
      <w:r>
        <w:rPr>
          <w:b/>
          <w:u w:val="single"/>
        </w:rPr>
        <w:t>84073</w:t>
      </w:r>
    </w:p>
    <w:p>
      <w:r>
        <w:t>Shakespeare 's Globe - a reconstruction Highclere castle Gloucester cathedral Winchester Cathedral St. Paul 's Cathedral</w:t>
      </w:r>
    </w:p>
    <w:p>
      <w:r>
        <w:rPr>
          <w:b/>
          <w:u w:val="single"/>
        </w:rPr>
        <w:t>84074</w:t>
      </w:r>
    </w:p>
    <w:p>
      <w:r>
        <w:t>Factory nickel , with carved pearl grip scales .</w:t>
      </w:r>
    </w:p>
    <w:p>
      <w:r>
        <w:rPr>
          <w:b/>
          <w:u w:val="single"/>
        </w:rPr>
        <w:t>84075</w:t>
      </w:r>
    </w:p>
    <w:p>
      <w:r>
        <w:t>In a period basket stamped full top flap holster .</w:t>
      </w:r>
    </w:p>
    <w:p>
      <w:r>
        <w:rPr>
          <w:b/>
          <w:u w:val="single"/>
        </w:rPr>
        <w:t>84076</w:t>
      </w:r>
    </w:p>
    <w:p>
      <w:r>
        <w:t>Best part ?</w:t>
      </w:r>
    </w:p>
    <w:p>
      <w:r>
        <w:rPr>
          <w:b/>
          <w:u w:val="single"/>
        </w:rPr>
        <w:t>84077</w:t>
      </w:r>
    </w:p>
    <w:p>
      <w:r>
        <w:t>It was FREE ...</w:t>
      </w:r>
    </w:p>
    <w:p>
      <w:r>
        <w:rPr>
          <w:b/>
          <w:u w:val="single"/>
        </w:rPr>
        <w:t>84078</w:t>
      </w:r>
    </w:p>
    <w:p>
      <w:r>
        <w:t>Lisa 's grandpa won it in a department poker game back in the 30s .</w:t>
      </w:r>
    </w:p>
    <w:p>
      <w:r>
        <w:rPr>
          <w:b/>
          <w:u w:val="single"/>
        </w:rPr>
        <w:t>84079</w:t>
      </w:r>
    </w:p>
    <w:p>
      <w:r>
        <w:t>Used it as his service dress revolver .</w:t>
      </w:r>
    </w:p>
    <w:p>
      <w:r>
        <w:rPr>
          <w:b/>
          <w:u w:val="single"/>
        </w:rPr>
        <w:t>84080</w:t>
      </w:r>
    </w:p>
    <w:p>
      <w:r>
        <w:t>Gave away all my .38Spl , as my .38 is actually chambered for .38Long.</w:t>
      </w:r>
    </w:p>
    <w:p>
      <w:r>
        <w:rPr>
          <w:b/>
          <w:u w:val="single"/>
        </w:rPr>
        <w:t>84081</w:t>
      </w:r>
    </w:p>
    <w:p>
      <w:r>
        <w:t>Was professionally recut for Specials , and was fed tens of thousands of them , but , I 'd rather order up the right rounds if I ever make a new hammer nose for it .</w:t>
      </w:r>
    </w:p>
    <w:p>
      <w:r>
        <w:rPr>
          <w:b/>
          <w:u w:val="single"/>
        </w:rPr>
        <w:t>84082</w:t>
      </w:r>
    </w:p>
    <w:p>
      <w:r>
        <w:t>Nobody , but nobody , has parts for 1920s Basque made Colt-S &amp; W hybrids .</w:t>
      </w:r>
    </w:p>
    <w:p>
      <w:r>
        <w:rPr>
          <w:b/>
          <w:u w:val="single"/>
        </w:rPr>
        <w:t>84083</w:t>
      </w:r>
    </w:p>
    <w:p>
      <w:r>
        <w:t>No, I hope the negro is not all right , ever .</w:t>
      </w:r>
    </w:p>
    <w:p>
      <w:r>
        <w:rPr>
          <w:b/>
          <w:u w:val="single"/>
        </w:rPr>
        <w:t>84084</w:t>
      </w:r>
    </w:p>
    <w:p>
      <w:r>
        <w:t>The negro is for White genocide , and I have nothing for the negro , not even sympathy in any way .</w:t>
      </w:r>
    </w:p>
    <w:p>
      <w:r>
        <w:rPr>
          <w:b/>
          <w:u w:val="single"/>
        </w:rPr>
        <w:t>84085</w:t>
      </w:r>
    </w:p>
    <w:p>
      <w:r>
        <w:t>I have green eyes which come from my Celtic ancestry .</w:t>
      </w:r>
    </w:p>
    <w:p>
      <w:r>
        <w:rPr>
          <w:b/>
          <w:u w:val="single"/>
        </w:rPr>
        <w:t>84086</w:t>
      </w:r>
    </w:p>
    <w:p>
      <w:r>
        <w:t>( My mom has blue eyes and my dad has green eyes , so I got his eyes. )</w:t>
      </w:r>
    </w:p>
    <w:p>
      <w:r>
        <w:rPr>
          <w:b/>
          <w:u w:val="single"/>
        </w:rPr>
        <w:t>84087</w:t>
      </w:r>
    </w:p>
    <w:p>
      <w:r>
        <w:t>I was referred to as a racist once .</w:t>
      </w:r>
    </w:p>
    <w:p>
      <w:r>
        <w:rPr>
          <w:b/>
          <w:u w:val="single"/>
        </w:rPr>
        <w:t>84088</w:t>
      </w:r>
    </w:p>
    <w:p>
      <w:r>
        <w:t>I said `` Well yes , just like every other intelligent and honest person on Earth . ''</w:t>
      </w:r>
    </w:p>
    <w:p>
      <w:r>
        <w:rPr>
          <w:b/>
          <w:u w:val="single"/>
        </w:rPr>
        <w:t>84089</w:t>
      </w:r>
    </w:p>
    <w:p>
      <w:r>
        <w:t>The matter was quickly dropped .</w:t>
      </w:r>
    </w:p>
    <w:p>
      <w:r>
        <w:rPr>
          <w:b/>
          <w:u w:val="single"/>
        </w:rPr>
        <w:t>84090</w:t>
      </w:r>
    </w:p>
    <w:p>
      <w:r>
        <w:t>I love that video so much .</w:t>
      </w:r>
    </w:p>
    <w:p>
      <w:r>
        <w:rPr>
          <w:b/>
          <w:u w:val="single"/>
        </w:rPr>
        <w:t>84091</w:t>
      </w:r>
    </w:p>
    <w:p>
      <w:r>
        <w:t>I 've seen it before , I believe it was here on SF but thank you for posting it again</w:t>
      </w:r>
    </w:p>
    <w:p>
      <w:r>
        <w:rPr>
          <w:b/>
          <w:u w:val="single"/>
        </w:rPr>
        <w:t>84092</w:t>
      </w:r>
    </w:p>
    <w:p>
      <w:r>
        <w:t>I have n't seen music for this floating around but if you have the sheet music for piano I 'd be happy to get to work on a transcription for you if you can send me a pdf or something .</w:t>
      </w:r>
    </w:p>
    <w:p>
      <w:r>
        <w:rPr>
          <w:b/>
          <w:u w:val="single"/>
        </w:rPr>
        <w:t>84093</w:t>
      </w:r>
    </w:p>
    <w:p>
      <w:r>
        <w:t>You seem to have no grasp of the fact that it is the jews who have stolen German identities in the first place to blend in .</w:t>
      </w:r>
    </w:p>
    <w:p>
      <w:r>
        <w:rPr>
          <w:b/>
          <w:u w:val="single"/>
        </w:rPr>
        <w:t>84094</w:t>
      </w:r>
    </w:p>
    <w:p>
      <w:r>
        <w:t>haha I was thinking the same thing !</w:t>
      </w:r>
    </w:p>
    <w:p>
      <w:r>
        <w:rPr>
          <w:b/>
          <w:u w:val="single"/>
        </w:rPr>
        <w:t>84095</w:t>
      </w:r>
    </w:p>
    <w:p>
      <w:r>
        <w:t>These cops are nothing compared to ours , hell half the time I think they enjoy tackling the perps</w:t>
      </w:r>
    </w:p>
    <w:p>
      <w:r>
        <w:rPr>
          <w:b/>
          <w:u w:val="single"/>
        </w:rPr>
        <w:t>84096</w:t>
      </w:r>
    </w:p>
    <w:p>
      <w:r>
        <w:t>Green Eyes are beautiful My grandfather has Green eyes , ( grandmother had brown ) My parents got Brown eyes So I also have brown .</w:t>
      </w:r>
    </w:p>
    <w:p>
      <w:r>
        <w:rPr>
          <w:b/>
          <w:u w:val="single"/>
        </w:rPr>
        <w:t>84097</w:t>
      </w:r>
    </w:p>
    <w:p>
      <w:r>
        <w:t>But if I could chose my eye colour it definitely would be Green</w:t>
      </w:r>
    </w:p>
    <w:p>
      <w:r>
        <w:rPr>
          <w:b/>
          <w:u w:val="single"/>
        </w:rPr>
        <w:t>84098</w:t>
      </w:r>
    </w:p>
    <w:p>
      <w:r>
        <w:t>my mothers father is full blonde Irish. my mothers mother is English Irish Scottish . my fathers father is a German with some Scottish and my fathers mother is danish and Norwegian. making me 6ft4 blonde hair blue eyes with a big barrel chest just like my german grandfather .</w:t>
      </w:r>
    </w:p>
    <w:p>
      <w:r>
        <w:rPr>
          <w:b/>
          <w:u w:val="single"/>
        </w:rPr>
        <w:t>84099</w:t>
      </w:r>
    </w:p>
    <w:p>
      <w:r>
        <w:t>nah man , for me its enough .</w:t>
      </w:r>
    </w:p>
    <w:p>
      <w:r>
        <w:rPr>
          <w:b/>
          <w:u w:val="single"/>
        </w:rPr>
        <w:t>84100</w:t>
      </w:r>
    </w:p>
    <w:p>
      <w:r>
        <w:t>I cant stand corruption at any level .</w:t>
      </w:r>
    </w:p>
    <w:p>
      <w:r>
        <w:rPr>
          <w:b/>
          <w:u w:val="single"/>
        </w:rPr>
        <w:t>84101</w:t>
      </w:r>
    </w:p>
    <w:p>
      <w:r>
        <w:t>I havent even paid for not one single ppv , so its not like Im stopping my support , lol By the way , to the guy that said Demian Maia is white ... yes , hes white , just like Erick Silva .</w:t>
      </w:r>
    </w:p>
    <w:p>
      <w:r>
        <w:rPr>
          <w:b/>
          <w:u w:val="single"/>
        </w:rPr>
        <w:t>84102</w:t>
      </w:r>
    </w:p>
    <w:p>
      <w:r>
        <w:t>Just like Mauricio Rua .</w:t>
      </w:r>
    </w:p>
    <w:p>
      <w:r>
        <w:rPr>
          <w:b/>
          <w:u w:val="single"/>
        </w:rPr>
        <w:t>84103</w:t>
      </w:r>
    </w:p>
    <w:p>
      <w:r>
        <w:t>Just like Rony Jason ...</w:t>
      </w:r>
    </w:p>
    <w:p>
      <w:r>
        <w:rPr>
          <w:b/>
          <w:u w:val="single"/>
        </w:rPr>
        <w:t>84104</w:t>
      </w:r>
    </w:p>
    <w:p>
      <w:r>
        <w:t>SKIN COLOR = / = RACE I hope I dont have to come up with pictures of blonde jews .</w:t>
      </w:r>
    </w:p>
    <w:p>
      <w:r>
        <w:rPr>
          <w:b/>
          <w:u w:val="single"/>
        </w:rPr>
        <w:t>84105</w:t>
      </w:r>
    </w:p>
    <w:p>
      <w:r>
        <w:t>Im giving up watching mma for good .</w:t>
      </w:r>
    </w:p>
    <w:p>
      <w:r>
        <w:rPr>
          <w:b/>
          <w:u w:val="single"/>
        </w:rPr>
        <w:t>84106</w:t>
      </w:r>
    </w:p>
    <w:p>
      <w:r>
        <w:t>Im going to read a lot instead this summer .</w:t>
      </w:r>
    </w:p>
    <w:p>
      <w:r>
        <w:rPr>
          <w:b/>
          <w:u w:val="single"/>
        </w:rPr>
        <w:t>84107</w:t>
      </w:r>
    </w:p>
    <w:p>
      <w:r>
        <w:t>A pleasure to be with you guys .</w:t>
      </w:r>
    </w:p>
    <w:p>
      <w:r>
        <w:rPr>
          <w:b/>
          <w:u w:val="single"/>
        </w:rPr>
        <w:t>84108</w:t>
      </w:r>
    </w:p>
    <w:p>
      <w:r>
        <w:t>But UFC and TUF is rigged and staged .</w:t>
      </w:r>
    </w:p>
    <w:p>
      <w:r>
        <w:rPr>
          <w:b/>
          <w:u w:val="single"/>
        </w:rPr>
        <w:t>84109</w:t>
      </w:r>
    </w:p>
    <w:p>
      <w:r>
        <w:t>Just letting you know .</w:t>
      </w:r>
    </w:p>
    <w:p>
      <w:r>
        <w:rPr>
          <w:b/>
          <w:u w:val="single"/>
        </w:rPr>
        <w:t>84110</w:t>
      </w:r>
    </w:p>
    <w:p>
      <w:r>
        <w:t>well, i have been working on something for self defense in one of those situations in which guns have been confiscated. essentially , training with sledgehammer and axe in a shtf moment going old school barbarian might be one 's only hope .</w:t>
      </w:r>
    </w:p>
    <w:p>
      <w:r>
        <w:rPr>
          <w:b/>
          <w:u w:val="single"/>
        </w:rPr>
        <w:t>84111</w:t>
      </w:r>
    </w:p>
    <w:p>
      <w:r>
        <w:t>A few years back my son had a English teacher that was from south America that couldnt hardly speak english yet she was teaching it</w:t>
      </w:r>
    </w:p>
    <w:p>
      <w:r>
        <w:rPr>
          <w:b/>
          <w:u w:val="single"/>
        </w:rPr>
        <w:t>84112</w:t>
      </w:r>
    </w:p>
    <w:p>
      <w:r>
        <w:t>I always thought genocide was carried out with a bullet to the head when the victims were found , ya know , like every genocide since the advent of the bullet .</w:t>
      </w:r>
    </w:p>
    <w:p>
      <w:r>
        <w:rPr>
          <w:b/>
          <w:u w:val="single"/>
        </w:rPr>
        <w:t>84113</w:t>
      </w:r>
    </w:p>
    <w:p>
      <w:r>
        <w:t>20 years from now we will see a 120 year old holocaust survivor tell there story of the horrors of the death camps and those nasty ss soldiers .</w:t>
      </w:r>
    </w:p>
    <w:p>
      <w:r>
        <w:rPr>
          <w:b/>
          <w:u w:val="single"/>
        </w:rPr>
        <w:t>84114</w:t>
      </w:r>
    </w:p>
    <w:p>
      <w:r>
        <w:t>It just goes to show that kids have more common sense than many white adults ( sadly. )</w:t>
      </w:r>
    </w:p>
    <w:p>
      <w:r>
        <w:rPr>
          <w:b/>
          <w:u w:val="single"/>
        </w:rPr>
        <w:t>84115</w:t>
      </w:r>
    </w:p>
    <w:p>
      <w:r>
        <w:t>And it 's true !</w:t>
      </w:r>
    </w:p>
    <w:p>
      <w:r>
        <w:rPr>
          <w:b/>
          <w:u w:val="single"/>
        </w:rPr>
        <w:t>84116</w:t>
      </w:r>
    </w:p>
    <w:p>
      <w:r>
        <w:t>We live in a very mixed neighborhood and my son always gravitates toward the other white kids on the playground .</w:t>
      </w:r>
    </w:p>
    <w:p>
      <w:r>
        <w:rPr>
          <w:b/>
          <w:u w:val="single"/>
        </w:rPr>
        <w:t>84117</w:t>
      </w:r>
    </w:p>
    <w:p>
      <w:r>
        <w:t>I read that there are very few changes from each edition and that the sole purpose for the changes is to ruin lesson plans and thwart the used book market .</w:t>
      </w:r>
    </w:p>
    <w:p>
      <w:r>
        <w:rPr>
          <w:b/>
          <w:u w:val="single"/>
        </w:rPr>
        <w:t>84118</w:t>
      </w:r>
    </w:p>
    <w:p>
      <w:r>
        <w:t>The younger ones will say they are survivors because they were sperm in the men and eggs in the women .</w:t>
      </w:r>
    </w:p>
    <w:p>
      <w:r>
        <w:rPr>
          <w:b/>
          <w:u w:val="single"/>
        </w:rPr>
        <w:t>84119</w:t>
      </w:r>
    </w:p>
    <w:p>
      <w:r>
        <w:t>There will always be survivors , the juden will never let go of the holahoax</w:t>
      </w:r>
    </w:p>
    <w:p>
      <w:r>
        <w:rPr>
          <w:b/>
          <w:u w:val="single"/>
        </w:rPr>
        <w:t>84120</w:t>
      </w:r>
    </w:p>
    <w:p>
      <w:r>
        <w:t>If monkeys are on my property i call animal control and defend my family and property with whatever means possible , simply talking sense to a monkey and pointing at it will not stop it from misbehaving !</w:t>
      </w:r>
    </w:p>
    <w:p>
      <w:r>
        <w:rPr>
          <w:b/>
          <w:u w:val="single"/>
        </w:rPr>
        <w:t>84121</w:t>
      </w:r>
    </w:p>
    <w:p>
      <w:r>
        <w:t>Axis history forum has a very large sticky on her and the whole video that was shot , she ends up with a surviving group of people and even tries to crack a smile for the camera .</w:t>
      </w:r>
    </w:p>
    <w:p>
      <w:r>
        <w:rPr>
          <w:b/>
          <w:u w:val="single"/>
        </w:rPr>
        <w:t>84122</w:t>
      </w:r>
    </w:p>
    <w:p>
      <w:r>
        <w:t>This part of the film is right when US personnel came on the scene and stopped the attacks as best they could .</w:t>
      </w:r>
    </w:p>
    <w:p>
      <w:r>
        <w:rPr>
          <w:b/>
          <w:u w:val="single"/>
        </w:rPr>
        <w:t>84123</w:t>
      </w:r>
    </w:p>
    <w:p>
      <w:r>
        <w:t>This film makes my soul ache seeing man 's inhumanity to man in live color .</w:t>
      </w:r>
    </w:p>
    <w:p>
      <w:r>
        <w:rPr>
          <w:b/>
          <w:u w:val="single"/>
        </w:rPr>
        <w:t>84124</w:t>
      </w:r>
    </w:p>
    <w:p>
      <w:r>
        <w:t>The soldiers that were beaten and left for dead is wrenching , all because they served their nation .</w:t>
      </w:r>
    </w:p>
    <w:p>
      <w:r>
        <w:rPr>
          <w:b/>
          <w:u w:val="single"/>
        </w:rPr>
        <w:t>84125</w:t>
      </w:r>
    </w:p>
    <w:p>
      <w:r>
        <w:t>When I watch things like this I pray God will have vengeance on these sub humans even if they have asked for forgiveness .</w:t>
      </w:r>
    </w:p>
    <w:p>
      <w:r>
        <w:rPr>
          <w:b/>
          <w:u w:val="single"/>
        </w:rPr>
        <w:t>84126</w:t>
      </w:r>
    </w:p>
    <w:p>
      <w:r>
        <w:t>This is unforgivable .</w:t>
      </w:r>
    </w:p>
    <w:p>
      <w:r>
        <w:rPr>
          <w:b/>
          <w:u w:val="single"/>
        </w:rPr>
        <w:t>84127</w:t>
      </w:r>
    </w:p>
    <w:p>
      <w:r>
        <w:t>Really?</w:t>
      </w:r>
    </w:p>
    <w:p>
      <w:r>
        <w:rPr>
          <w:b/>
          <w:u w:val="single"/>
        </w:rPr>
        <w:t>84128</w:t>
      </w:r>
    </w:p>
    <w:p>
      <w:r>
        <w:t>A puppet in the hands of the Jews were Zionist Jewish States of America and the Bolshevik Soviet Union .</w:t>
      </w:r>
    </w:p>
    <w:p>
      <w:r>
        <w:rPr>
          <w:b/>
          <w:u w:val="single"/>
        </w:rPr>
        <w:t>84129</w:t>
      </w:r>
    </w:p>
    <w:p>
      <w:r>
        <w:t>The Third Reich was the only one in the world of white racial state .</w:t>
      </w:r>
    </w:p>
    <w:p>
      <w:r>
        <w:rPr>
          <w:b/>
          <w:u w:val="single"/>
        </w:rPr>
        <w:t>84130</w:t>
      </w:r>
    </w:p>
    <w:p>
      <w:r>
        <w:t>Race is a dogma on the physical world , the will of the gods and the way of the buddha is the ultimate path .</w:t>
      </w:r>
    </w:p>
    <w:p>
      <w:r>
        <w:rPr>
          <w:b/>
          <w:u w:val="single"/>
        </w:rPr>
        <w:t>84131</w:t>
      </w:r>
    </w:p>
    <w:p>
      <w:r>
        <w:t>Both me and my wife would be very involved in every aspect of their schooling and the area we are moving to is very very white so will have to find out more from white parents already there that send their children to public school .</w:t>
      </w:r>
    </w:p>
    <w:p>
      <w:r>
        <w:rPr>
          <w:b/>
          <w:u w:val="single"/>
        </w:rPr>
        <w:t>84132</w:t>
      </w:r>
    </w:p>
    <w:p>
      <w:r>
        <w:t>Thanks for all the great replies its very helpful .</w:t>
      </w:r>
    </w:p>
    <w:p>
      <w:r>
        <w:rPr>
          <w:b/>
          <w:u w:val="single"/>
        </w:rPr>
        <w:t>84133</w:t>
      </w:r>
    </w:p>
    <w:p>
      <w:r>
        <w:t>You could also open up the school via the internet just like the other schools have done in my area they have kids go to a class and learn via a feed from the teacher who could be hundreds or thousands of miles away .</w:t>
      </w:r>
    </w:p>
    <w:p>
      <w:r>
        <w:rPr>
          <w:b/>
          <w:u w:val="single"/>
        </w:rPr>
        <w:t>84134</w:t>
      </w:r>
    </w:p>
    <w:p>
      <w:r>
        <w:t>Now that would be an awesome White National School that everyone in the world can attend .</w:t>
      </w:r>
    </w:p>
    <w:p>
      <w:r>
        <w:rPr>
          <w:b/>
          <w:u w:val="single"/>
        </w:rPr>
        <w:t>84135</w:t>
      </w:r>
    </w:p>
    <w:p>
      <w:r>
        <w:t>Nice find on ebay as well</w:t>
      </w:r>
    </w:p>
    <w:p>
      <w:r>
        <w:rPr>
          <w:b/>
          <w:u w:val="single"/>
        </w:rPr>
        <w:t>84136</w:t>
      </w:r>
    </w:p>
    <w:p>
      <w:r>
        <w:t>I guess it is all Jews because that rabbi guy who says we must to serve Jews was a Iraqi Jew .</w:t>
      </w:r>
    </w:p>
    <w:p>
      <w:r>
        <w:rPr>
          <w:b/>
          <w:u w:val="single"/>
        </w:rPr>
        <w:t>84137</w:t>
      </w:r>
    </w:p>
    <w:p>
      <w:r>
        <w:t>Oh I 'm not worried about it .</w:t>
      </w:r>
    </w:p>
    <w:p>
      <w:r>
        <w:rPr>
          <w:b/>
          <w:u w:val="single"/>
        </w:rPr>
        <w:t>84138</w:t>
      </w:r>
    </w:p>
    <w:p>
      <w:r>
        <w:t>In fact it happened a while back , but it was creepy when it did happen .</w:t>
      </w:r>
    </w:p>
    <w:p>
      <w:r>
        <w:rPr>
          <w:b/>
          <w:u w:val="single"/>
        </w:rPr>
        <w:t>84139</w:t>
      </w:r>
    </w:p>
    <w:p>
      <w:r>
        <w:t>I was able to sight it in before the rain started .</w:t>
      </w:r>
    </w:p>
    <w:p>
      <w:r>
        <w:rPr>
          <w:b/>
          <w:u w:val="single"/>
        </w:rPr>
        <w:t>84140</w:t>
      </w:r>
    </w:p>
    <w:p>
      <w:r>
        <w:t>I have it sighted in at 350 yards .</w:t>
      </w:r>
    </w:p>
    <w:p>
      <w:r>
        <w:rPr>
          <w:b/>
          <w:u w:val="single"/>
        </w:rPr>
        <w:t>84141</w:t>
      </w:r>
    </w:p>
    <w:p>
      <w:r>
        <w:t>Shoots good groups .</w:t>
      </w:r>
    </w:p>
    <w:p>
      <w:r>
        <w:rPr>
          <w:b/>
          <w:u w:val="single"/>
        </w:rPr>
        <w:t>84142</w:t>
      </w:r>
    </w:p>
    <w:p>
      <w:r>
        <w:t>I shot at 100 , 350 and 500 yards , shoots like a dream</w:t>
      </w:r>
    </w:p>
    <w:p>
      <w:r>
        <w:rPr>
          <w:b/>
          <w:u w:val="single"/>
        </w:rPr>
        <w:t>84143</w:t>
      </w:r>
    </w:p>
    <w:p>
      <w:r>
        <w:t>well, that 's very good for you. here in Europe that 's basically a dream .</w:t>
      </w:r>
    </w:p>
    <w:p>
      <w:r>
        <w:rPr>
          <w:b/>
          <w:u w:val="single"/>
        </w:rPr>
        <w:t>84144</w:t>
      </w:r>
    </w:p>
    <w:p>
      <w:r>
        <w:t>Is yours a university in Dixie ?</w:t>
      </w:r>
    </w:p>
    <w:p>
      <w:r>
        <w:rPr>
          <w:b/>
          <w:u w:val="single"/>
        </w:rPr>
        <w:t>84145</w:t>
      </w:r>
    </w:p>
    <w:p>
      <w:r>
        <w:t>True! but ever know the longer this bs war on terror goes the more high tech wonder war toys they keep coming out with ?</w:t>
      </w:r>
    </w:p>
    <w:p>
      <w:r>
        <w:rPr>
          <w:b/>
          <w:u w:val="single"/>
        </w:rPr>
        <w:t>84146</w:t>
      </w:r>
    </w:p>
    <w:p>
      <w:r>
        <w:t>Retro Grouch post of the day ! multispeed bmx 's and 3 speed freewheels , continued. geared BMX bikes - BMX Society community forums Here ` a 3 speed freewheel ( similar design ) on a BMX hub ( was a single-speed freewheel hub ) , in a BMX frame , with added rear derailer .</w:t>
      </w:r>
    </w:p>
    <w:p>
      <w:r>
        <w:rPr>
          <w:b/>
          <w:u w:val="single"/>
        </w:rPr>
        <w:t>84147</w:t>
      </w:r>
    </w:p>
    <w:p>
      <w:r>
        <w:t>http://bmxsociety.com/uploads/monthl...9887_thumb.jpghttp://bmxsociety.com/uploads/monthly_05_2010/post-2192-127351673801_thumb.jpg Another photo , showing the nice rims , billet axle spacers , and USA made Paul rear derailer !</w:t>
      </w:r>
    </w:p>
    <w:p>
      <w:r>
        <w:rPr>
          <w:b/>
          <w:u w:val="single"/>
        </w:rPr>
        <w:t>84148</w:t>
      </w:r>
    </w:p>
    <w:p>
      <w:r>
        <w:t>Sorry but the no child left behind program is bull in my mind , but if people are unintelligent it means they wo n't think for themselves and if they do n't think for themselves they are easier to control. thats pretty much laying down the ground work for for future generations of kids to be obese , corperate sell outs for the government to use .</w:t>
      </w:r>
    </w:p>
    <w:p>
      <w:r>
        <w:rPr>
          <w:b/>
          <w:u w:val="single"/>
        </w:rPr>
        <w:t>84149</w:t>
      </w:r>
    </w:p>
    <w:p>
      <w:r>
        <w:t>The fact is immoral and irresponsible parents will influence children to be immoral and irresponsible .</w:t>
      </w:r>
    </w:p>
    <w:p>
      <w:r>
        <w:rPr>
          <w:b/>
          <w:u w:val="single"/>
        </w:rPr>
        <w:t>84150</w:t>
      </w:r>
    </w:p>
    <w:p>
      <w:r>
        <w:t>Homosexuals practice a perverse lifestyle that destroys the body , mind , and soul just as drug use does ; merely two paths to the same destructive end .</w:t>
      </w:r>
    </w:p>
    <w:p>
      <w:r>
        <w:rPr>
          <w:b/>
          <w:u w:val="single"/>
        </w:rPr>
        <w:t>84151</w:t>
      </w:r>
    </w:p>
    <w:p>
      <w:r>
        <w:t>Ok thank you ....</w:t>
      </w:r>
    </w:p>
    <w:p>
      <w:r>
        <w:rPr>
          <w:b/>
          <w:u w:val="single"/>
        </w:rPr>
        <w:t>84152</w:t>
      </w:r>
    </w:p>
    <w:p>
      <w:r>
        <w:t>I ca n't wait to finish this course I think I have about 4 weeks left .</w:t>
      </w:r>
    </w:p>
    <w:p>
      <w:r>
        <w:rPr>
          <w:b/>
          <w:u w:val="single"/>
        </w:rPr>
        <w:t>84153</w:t>
      </w:r>
    </w:p>
    <w:p>
      <w:r>
        <w:t>Hell to have a teacher like this .</w:t>
      </w:r>
    </w:p>
    <w:p>
      <w:r>
        <w:rPr>
          <w:b/>
          <w:u w:val="single"/>
        </w:rPr>
        <w:t>84154</w:t>
      </w:r>
    </w:p>
    <w:p>
      <w:r>
        <w:t>I will grin and bear it and keep on getting respectable grades .</w:t>
      </w:r>
    </w:p>
    <w:p>
      <w:r>
        <w:rPr>
          <w:b/>
          <w:u w:val="single"/>
        </w:rPr>
        <w:t>84155</w:t>
      </w:r>
    </w:p>
    <w:p>
      <w:r>
        <w:t>I just pray I do not have to take anymore of her courses .</w:t>
      </w:r>
    </w:p>
    <w:p>
      <w:r>
        <w:rPr>
          <w:b/>
          <w:u w:val="single"/>
        </w:rPr>
        <w:t>84156</w:t>
      </w:r>
    </w:p>
    <w:p>
      <w:r>
        <w:t>This is the argument homosexuals use to justify their behavior , that because there are no `` red letters '' about it , then homosexuality is not a bad thing .</w:t>
      </w:r>
    </w:p>
    <w:p>
      <w:r>
        <w:rPr>
          <w:b/>
          <w:u w:val="single"/>
        </w:rPr>
        <w:t>84157</w:t>
      </w:r>
    </w:p>
    <w:p>
      <w:r>
        <w:t>Everything in the NT is Christ inspired and the NT has no requirement for circumcision .</w:t>
      </w:r>
    </w:p>
    <w:p>
      <w:r>
        <w:rPr>
          <w:b/>
          <w:u w:val="single"/>
        </w:rPr>
        <w:t>84158</w:t>
      </w:r>
    </w:p>
    <w:p>
      <w:r>
        <w:t>Christ 's sacrifice eliminated the need for any other sacrifice , and his covenant eliminated all others .</w:t>
      </w:r>
    </w:p>
    <w:p>
      <w:r>
        <w:rPr>
          <w:b/>
          <w:u w:val="single"/>
        </w:rPr>
        <w:t>84159</w:t>
      </w:r>
    </w:p>
    <w:p>
      <w:r>
        <w:t>There is no requirement of circumcision found in the NT .</w:t>
      </w:r>
    </w:p>
    <w:p>
      <w:r>
        <w:rPr>
          <w:b/>
          <w:u w:val="single"/>
        </w:rPr>
        <w:t>84160</w:t>
      </w:r>
    </w:p>
    <w:p>
      <w:r>
        <w:t>My advice : print out a few good articles .</w:t>
      </w:r>
    </w:p>
    <w:p>
      <w:r>
        <w:rPr>
          <w:b/>
          <w:u w:val="single"/>
        </w:rPr>
        <w:t>84161</w:t>
      </w:r>
    </w:p>
    <w:p>
      <w:r>
        <w:t>She 'll quickly see that the info is good and the `` hate '' non-existant .</w:t>
      </w:r>
    </w:p>
    <w:p>
      <w:r>
        <w:rPr>
          <w:b/>
          <w:u w:val="single"/>
        </w:rPr>
        <w:t>84162</w:t>
      </w:r>
    </w:p>
    <w:p>
      <w:r>
        <w:t>This is a horrible idea .</w:t>
      </w:r>
    </w:p>
    <w:p>
      <w:r>
        <w:rPr>
          <w:b/>
          <w:u w:val="single"/>
        </w:rPr>
        <w:t>84163</w:t>
      </w:r>
    </w:p>
    <w:p>
      <w:r>
        <w:t>Kids are very receptive to learning and teaching .</w:t>
      </w:r>
    </w:p>
    <w:p>
      <w:r>
        <w:rPr>
          <w:b/>
          <w:u w:val="single"/>
        </w:rPr>
        <w:t>84164</w:t>
      </w:r>
    </w:p>
    <w:p>
      <w:r>
        <w:t>If YOU do not teach your child morals , who will , the jew on the TV ?</w:t>
      </w:r>
    </w:p>
    <w:p>
      <w:r>
        <w:rPr>
          <w:b/>
          <w:u w:val="single"/>
        </w:rPr>
        <w:t>84165</w:t>
      </w:r>
    </w:p>
    <w:p>
      <w:r>
        <w:t>I went to Columbia .</w:t>
      </w:r>
    </w:p>
    <w:p>
      <w:r>
        <w:rPr>
          <w:b/>
          <w:u w:val="single"/>
        </w:rPr>
        <w:t>84166</w:t>
      </w:r>
    </w:p>
    <w:p>
      <w:r>
        <w:t>I wanted to shoot myself when I was there .</w:t>
      </w:r>
    </w:p>
    <w:p>
      <w:r>
        <w:rPr>
          <w:b/>
          <w:u w:val="single"/>
        </w:rPr>
        <w:t>84167</w:t>
      </w:r>
    </w:p>
    <w:p>
      <w:r>
        <w:t>You 're worried about affirmative action and liberals , that 's your spot .</w:t>
      </w:r>
    </w:p>
    <w:p>
      <w:r>
        <w:rPr>
          <w:b/>
          <w:u w:val="single"/>
        </w:rPr>
        <w:t>84168</w:t>
      </w:r>
    </w:p>
    <w:p>
      <w:r>
        <w:t>I have always had the best results when I have teachers that are like me .</w:t>
      </w:r>
    </w:p>
    <w:p>
      <w:r>
        <w:rPr>
          <w:b/>
          <w:u w:val="single"/>
        </w:rPr>
        <w:t>84169</w:t>
      </w:r>
    </w:p>
    <w:p>
      <w:r>
        <w:t>I have heard this from many different groups .</w:t>
      </w:r>
    </w:p>
    <w:p>
      <w:r>
        <w:rPr>
          <w:b/>
          <w:u w:val="single"/>
        </w:rPr>
        <w:t>84170</w:t>
      </w:r>
    </w:p>
    <w:p>
      <w:r>
        <w:t>I prefer male teachers and my girlfriend says she likes female teachers .</w:t>
      </w:r>
    </w:p>
    <w:p>
      <w:r>
        <w:rPr>
          <w:b/>
          <w:u w:val="single"/>
        </w:rPr>
        <w:t>84171</w:t>
      </w:r>
    </w:p>
    <w:p>
      <w:r>
        <w:t>The students who study arts tend to like bohemian teachers while I as a math student prefer more engineer type teachers .</w:t>
      </w:r>
    </w:p>
    <w:p>
      <w:r>
        <w:rPr>
          <w:b/>
          <w:u w:val="single"/>
        </w:rPr>
        <w:t>84172</w:t>
      </w:r>
    </w:p>
    <w:p>
      <w:r>
        <w:t>My son 's university has a `` College of Liberal Arts , '' ( CLA ) which awards B.A. degrees .</w:t>
      </w:r>
    </w:p>
    <w:p>
      <w:r>
        <w:rPr>
          <w:b/>
          <w:u w:val="single"/>
        </w:rPr>
        <w:t>84173</w:t>
      </w:r>
    </w:p>
    <w:p>
      <w:r>
        <w:t>In one of the restrooms , someone has drawn an arrow on the wall , pointing towards the toilet paper , and written `` CLA degrees : take one . ''</w:t>
      </w:r>
    </w:p>
    <w:p>
      <w:r>
        <w:rPr>
          <w:b/>
          <w:u w:val="single"/>
        </w:rPr>
        <w:t>84174</w:t>
      </w:r>
    </w:p>
    <w:p>
      <w:r>
        <w:t>And that 's the truth .</w:t>
      </w:r>
    </w:p>
    <w:p>
      <w:r>
        <w:rPr>
          <w:b/>
          <w:u w:val="single"/>
        </w:rPr>
        <w:t>84175</w:t>
      </w:r>
    </w:p>
    <w:p>
      <w:r>
        <w:t>A B.A. is virtually useless .</w:t>
      </w:r>
    </w:p>
    <w:p>
      <w:r>
        <w:rPr>
          <w:b/>
          <w:u w:val="single"/>
        </w:rPr>
        <w:t>84176</w:t>
      </w:r>
    </w:p>
    <w:p>
      <w:r>
        <w:t>Tens of thousands of people graduate with these worthless degrees , find out they 're unemployable in today 's bleak job market , then take on several tens of thousands in ( more ) student debt to get a law or business degree -- and find out things are n't much better .</w:t>
      </w:r>
    </w:p>
    <w:p>
      <w:r>
        <w:rPr>
          <w:b/>
          <w:u w:val="single"/>
        </w:rPr>
        <w:t>84177</w:t>
      </w:r>
    </w:p>
    <w:p>
      <w:r>
        <w:t>Take a look at this blog , for example .</w:t>
      </w:r>
    </w:p>
    <w:p>
      <w:r>
        <w:rPr>
          <w:b/>
          <w:u w:val="single"/>
        </w:rPr>
        <w:t>84178</w:t>
      </w:r>
    </w:p>
    <w:p>
      <w:r>
        <w:t>Some graduate programs will cater to working professionals and will do the bulk of the classes on line with only one or two days per month actually on campus .</w:t>
      </w:r>
    </w:p>
    <w:p>
      <w:r>
        <w:rPr>
          <w:b/>
          <w:u w:val="single"/>
        </w:rPr>
        <w:t>84179</w:t>
      </w:r>
    </w:p>
    <w:p>
      <w:r>
        <w:t>You have to check around to see what is avaialble in your area within your desired field of study .</w:t>
      </w:r>
    </w:p>
    <w:p>
      <w:r>
        <w:rPr>
          <w:b/>
          <w:u w:val="single"/>
        </w:rPr>
        <w:t>84180</w:t>
      </w:r>
    </w:p>
    <w:p>
      <w:r>
        <w:t>The holocaust never existed except in the minds of the people who believed it .</w:t>
      </w:r>
    </w:p>
    <w:p>
      <w:r>
        <w:rPr>
          <w:b/>
          <w:u w:val="single"/>
        </w:rPr>
        <w:t>84181</w:t>
      </w:r>
    </w:p>
    <w:p>
      <w:r>
        <w:t>Therefore everyone in this thread is a holocaust survivor .</w:t>
      </w:r>
    </w:p>
    <w:p>
      <w:r>
        <w:rPr>
          <w:b/>
          <w:u w:val="single"/>
        </w:rPr>
        <w:t>84182</w:t>
      </w:r>
    </w:p>
    <w:p>
      <w:r>
        <w:t>Ha !</w:t>
      </w:r>
    </w:p>
    <w:p>
      <w:r>
        <w:rPr>
          <w:b/>
          <w:u w:val="single"/>
        </w:rPr>
        <w:t>84183</w:t>
      </w:r>
    </w:p>
    <w:p>
      <w:r>
        <w:t>What is it like to teach a negro ?</w:t>
      </w:r>
    </w:p>
    <w:p>
      <w:r>
        <w:rPr>
          <w:b/>
          <w:u w:val="single"/>
        </w:rPr>
        <w:t>84184</w:t>
      </w:r>
    </w:p>
    <w:p>
      <w:r>
        <w:t>Imagine a steel cage battle royal match at Wrestlemania and multiply the carnage a 1,000,000 times and that is what you get .</w:t>
      </w:r>
    </w:p>
    <w:p>
      <w:r>
        <w:rPr>
          <w:b/>
          <w:u w:val="single"/>
        </w:rPr>
        <w:t>84185</w:t>
      </w:r>
    </w:p>
    <w:p>
      <w:r>
        <w:t>Your posting of this information is very useful !</w:t>
      </w:r>
    </w:p>
    <w:p>
      <w:r>
        <w:rPr>
          <w:b/>
          <w:u w:val="single"/>
        </w:rPr>
        <w:t>84186</w:t>
      </w:r>
    </w:p>
    <w:p>
      <w:r>
        <w:t>Most school age youth cannot access the main K K K site from their schools , but they can access Stormfront .</w:t>
      </w:r>
    </w:p>
    <w:p>
      <w:r>
        <w:rPr>
          <w:b/>
          <w:u w:val="single"/>
        </w:rPr>
        <w:t>84187</w:t>
      </w:r>
    </w:p>
    <w:p>
      <w:r>
        <w:t>Not this again . As far as I 'm concerned , it 's just a photo of inmates burning clothes of typhus victims , not corpses .</w:t>
      </w:r>
    </w:p>
    <w:p>
      <w:r>
        <w:rPr>
          <w:b/>
          <w:u w:val="single"/>
        </w:rPr>
        <w:t>84188</w:t>
      </w:r>
    </w:p>
    <w:p>
      <w:r>
        <w:t>I'm taking my College funds and using them to start a self sufficient farm .</w:t>
      </w:r>
    </w:p>
    <w:p>
      <w:r>
        <w:rPr>
          <w:b/>
          <w:u w:val="single"/>
        </w:rPr>
        <w:t>84189</w:t>
      </w:r>
    </w:p>
    <w:p>
      <w:r>
        <w:t>Though I might go to trade school to learn some basic carpentry skills .</w:t>
      </w:r>
    </w:p>
    <w:p>
      <w:r>
        <w:rPr>
          <w:b/>
          <w:u w:val="single"/>
        </w:rPr>
        <w:t>84190</w:t>
      </w:r>
    </w:p>
    <w:p>
      <w:r>
        <w:t>It is the fault of the parents who do n't take an active role in their children 's education ( though I think most stupid kids have stupid parents ) and the fault of the schools who let illiterate kids go on to the next grade .</w:t>
      </w:r>
    </w:p>
    <w:p>
      <w:r>
        <w:rPr>
          <w:b/>
          <w:u w:val="single"/>
        </w:rPr>
        <w:t>84191</w:t>
      </w:r>
    </w:p>
    <w:p>
      <w:r>
        <w:t>I remember when my fifth grade teacher told us this story it made me feel special because I was the only blond kid in class .</w:t>
      </w:r>
    </w:p>
    <w:p>
      <w:r>
        <w:rPr>
          <w:b/>
          <w:u w:val="single"/>
        </w:rPr>
        <w:t>84192</w:t>
      </w:r>
    </w:p>
    <w:p>
      <w:r>
        <w:t>Green eyes , though .</w:t>
      </w:r>
    </w:p>
    <w:p>
      <w:r>
        <w:rPr>
          <w:b/>
          <w:u w:val="single"/>
        </w:rPr>
        <w:t>84193</w:t>
      </w:r>
    </w:p>
    <w:p>
      <w:r>
        <w:t>I guess I would be destined for the gas chambers .</w:t>
      </w:r>
    </w:p>
    <w:p>
      <w:r>
        <w:rPr>
          <w:b/>
          <w:u w:val="single"/>
        </w:rPr>
        <w:t>84194</w:t>
      </w:r>
    </w:p>
    <w:p>
      <w:r>
        <w:t>The only problem is that Jews were not destroyed by themselves or any one else .</w:t>
      </w:r>
    </w:p>
    <w:p>
      <w:r>
        <w:rPr>
          <w:b/>
          <w:u w:val="single"/>
        </w:rPr>
        <w:t>84195</w:t>
      </w:r>
    </w:p>
    <w:p>
      <w:r>
        <w:t>Like the parasites they are they simply moved to a new host , to continue their destruction of Western White civilization and culture</w:t>
      </w:r>
    </w:p>
    <w:p>
      <w:r>
        <w:rPr>
          <w:b/>
          <w:u w:val="single"/>
        </w:rPr>
        <w:t>84196</w:t>
      </w:r>
    </w:p>
    <w:p>
      <w:r>
        <w:t>The USA also had them during ww2 .</w:t>
      </w:r>
    </w:p>
    <w:p>
      <w:r>
        <w:rPr>
          <w:b/>
          <w:u w:val="single"/>
        </w:rPr>
        <w:t>84197</w:t>
      </w:r>
    </w:p>
    <w:p>
      <w:r>
        <w:t>Japanese American Internment ( U.S. Govt Propaganda ) - YouTube Japanese American internment - Wikipedia , the free encyclopedia The Japanese-American Internment in America 1942 .</w:t>
      </w:r>
    </w:p>
    <w:p>
      <w:r>
        <w:rPr>
          <w:b/>
          <w:u w:val="single"/>
        </w:rPr>
        <w:t>84198</w:t>
      </w:r>
    </w:p>
    <w:p>
      <w:r>
        <w:t>- YouTube</w:t>
      </w:r>
    </w:p>
    <w:p>
      <w:r>
        <w:rPr>
          <w:b/>
          <w:u w:val="single"/>
        </w:rPr>
        <w:t>84199</w:t>
      </w:r>
    </w:p>
    <w:p>
      <w:r>
        <w:t>And this same teacher will call the Germans evil because they taught their school children the same thing about the jews .</w:t>
      </w:r>
    </w:p>
    <w:p>
      <w:r>
        <w:rPr>
          <w:b/>
          <w:u w:val="single"/>
        </w:rPr>
        <w:t>84200</w:t>
      </w:r>
    </w:p>
    <w:p>
      <w:r>
        <w:t>There was an article in Sunday 's New York Post , about some Jew Fag that was stalking a famous fag `` Anderson Cooper '' .</w:t>
      </w:r>
    </w:p>
    <w:p>
      <w:r>
        <w:rPr>
          <w:b/>
          <w:u w:val="single"/>
        </w:rPr>
        <w:t>84201</w:t>
      </w:r>
    </w:p>
    <w:p>
      <w:r>
        <w:t>The Jew Fag professes to be a White Nationalist .</w:t>
      </w:r>
    </w:p>
    <w:p>
      <w:r>
        <w:rPr>
          <w:b/>
          <w:u w:val="single"/>
        </w:rPr>
        <w:t>84202</w:t>
      </w:r>
    </w:p>
    <w:p>
      <w:r>
        <w:t>So laughable .....</w:t>
      </w:r>
    </w:p>
    <w:p>
      <w:r>
        <w:rPr>
          <w:b/>
          <w:u w:val="single"/>
        </w:rPr>
        <w:t>84203</w:t>
      </w:r>
    </w:p>
    <w:p>
      <w:r>
        <w:t>Whats your point ?</w:t>
      </w:r>
    </w:p>
    <w:p>
      <w:r>
        <w:rPr>
          <w:b/>
          <w:u w:val="single"/>
        </w:rPr>
        <w:t>84204</w:t>
      </w:r>
    </w:p>
    <w:p>
      <w:r>
        <w:t>That 's what I intended .</w:t>
      </w:r>
    </w:p>
    <w:p>
      <w:r>
        <w:rPr>
          <w:b/>
          <w:u w:val="single"/>
        </w:rPr>
        <w:t>84205</w:t>
      </w:r>
    </w:p>
    <w:p>
      <w:r>
        <w:t>I said drugs mess up babies that grow up and ruin society for everyone else .</w:t>
      </w:r>
    </w:p>
    <w:p>
      <w:r>
        <w:rPr>
          <w:b/>
          <w:u w:val="single"/>
        </w:rPr>
        <w:t>84206</w:t>
      </w:r>
    </w:p>
    <w:p>
      <w:r>
        <w:t>There is no further analysis required .</w:t>
      </w:r>
    </w:p>
    <w:p>
      <w:r>
        <w:rPr>
          <w:b/>
          <w:u w:val="single"/>
        </w:rPr>
        <w:t>84207</w:t>
      </w:r>
    </w:p>
    <w:p>
      <w:r>
        <w:t>Can anyone give me some links or a loan company they went through for student loans ?</w:t>
      </w:r>
    </w:p>
    <w:p>
      <w:r>
        <w:rPr>
          <w:b/>
          <w:u w:val="single"/>
        </w:rPr>
        <w:t>84208</w:t>
      </w:r>
    </w:p>
    <w:p>
      <w:r>
        <w:t>I have tried more than 10 and none of them are accepting loans .</w:t>
      </w:r>
    </w:p>
    <w:p>
      <w:r>
        <w:rPr>
          <w:b/>
          <w:u w:val="single"/>
        </w:rPr>
        <w:t>84209</w:t>
      </w:r>
    </w:p>
    <w:p>
      <w:r>
        <w:t>I can not get a stafford loan because of the stupid school i go to refuses to do student loans so they turned me down .</w:t>
      </w:r>
    </w:p>
    <w:p>
      <w:r>
        <w:rPr>
          <w:b/>
          <w:u w:val="single"/>
        </w:rPr>
        <w:t>84210</w:t>
      </w:r>
    </w:p>
    <w:p>
      <w:r>
        <w:t>What other choices do i have ?</w:t>
      </w:r>
    </w:p>
    <w:p>
      <w:r>
        <w:rPr>
          <w:b/>
          <w:u w:val="single"/>
        </w:rPr>
        <w:t>84211</w:t>
      </w:r>
    </w:p>
    <w:p>
      <w:r>
        <w:t>I need the money .</w:t>
      </w:r>
    </w:p>
    <w:p>
      <w:r>
        <w:rPr>
          <w:b/>
          <w:u w:val="single"/>
        </w:rPr>
        <w:t>84212</w:t>
      </w:r>
    </w:p>
    <w:p>
      <w:r>
        <w:t>a jew i know tried to get me arrested and set up numerous people i know despite him being a drug dealer himself</w:t>
      </w:r>
    </w:p>
    <w:p>
      <w:r>
        <w:rPr>
          <w:b/>
          <w:u w:val="single"/>
        </w:rPr>
        <w:t>84213</w:t>
      </w:r>
    </w:p>
    <w:p>
      <w:r>
        <w:t>I would personally like to welcome all my White Brethren who want to join the fight in Texas !!!</w:t>
      </w:r>
    </w:p>
    <w:p>
      <w:r>
        <w:rPr>
          <w:b/>
          <w:u w:val="single"/>
        </w:rPr>
        <w:t>84214</w:t>
      </w:r>
    </w:p>
    <w:p>
      <w:r>
        <w:t>Y' all git your happy ass down here !!!</w:t>
      </w:r>
    </w:p>
    <w:p>
      <w:r>
        <w:rPr>
          <w:b/>
          <w:u w:val="single"/>
        </w:rPr>
        <w:t>84215</w:t>
      </w:r>
    </w:p>
    <w:p>
      <w:r>
        <w:t>That is right he is an anti-white bigot who wants to live around no blacks but wants to force other people to live around blacks .</w:t>
      </w:r>
    </w:p>
    <w:p>
      <w:r>
        <w:rPr>
          <w:b/>
          <w:u w:val="single"/>
        </w:rPr>
        <w:t>84216</w:t>
      </w:r>
    </w:p>
    <w:p>
      <w:r>
        <w:t>War on Iran in February ( 1 ) ( 1/21/2012 ) In last December I learned that my brother and sisters would have a trip to India and Dubai between Feb. 2 to Feb 15 , 2012 .</w:t>
      </w:r>
    </w:p>
    <w:p>
      <w:r>
        <w:rPr>
          <w:b/>
          <w:u w:val="single"/>
        </w:rPr>
        <w:t>84217</w:t>
      </w:r>
    </w:p>
    <w:p>
      <w:r>
        <w:t>Since my relatives used to be arranged for a trip when the Feds has a new plan , that means there will be a new framed case in February and it always comes with big events as distraction - false flag terror attack , war , natural disaster or all of them .</w:t>
      </w:r>
    </w:p>
    <w:p>
      <w:r>
        <w:rPr>
          <w:b/>
          <w:u w:val="single"/>
        </w:rPr>
        <w:t>84218</w:t>
      </w:r>
    </w:p>
    <w:p>
      <w:r>
        <w:t>A news proved my allegation .</w:t>
      </w:r>
    </w:p>
    <w:p>
      <w:r>
        <w:rPr>
          <w:b/>
          <w:u w:val="single"/>
        </w:rPr>
        <w:t>84219</w:t>
      </w:r>
    </w:p>
    <w:p>
      <w:r>
        <w:t>It will be Iran war this time .</w:t>
      </w:r>
    </w:p>
    <w:p>
      <w:r>
        <w:rPr>
          <w:b/>
          <w:u w:val="single"/>
        </w:rPr>
        <w:t>84220</w:t>
      </w:r>
    </w:p>
    <w:p>
      <w:r>
        <w:t>Iran to patrol US East Coast &amp; mdash ; RT This report goes back to September , the 28th , last year .</w:t>
      </w:r>
    </w:p>
    <w:p>
      <w:r>
        <w:rPr>
          <w:b/>
          <w:u w:val="single"/>
        </w:rPr>
        <w:t>84221</w:t>
      </w:r>
    </w:p>
    <w:p>
      <w:r>
        <w:t>I have not head much more about it since .</w:t>
      </w:r>
    </w:p>
    <w:p>
      <w:r>
        <w:rPr>
          <w:b/>
          <w:u w:val="single"/>
        </w:rPr>
        <w:t>84222</w:t>
      </w:r>
    </w:p>
    <w:p>
      <w:r>
        <w:t>Marxist Subversion happened .</w:t>
      </w:r>
    </w:p>
    <w:p>
      <w:r>
        <w:rPr>
          <w:b/>
          <w:u w:val="single"/>
        </w:rPr>
        <w:t>84223</w:t>
      </w:r>
    </w:p>
    <w:p>
      <w:r>
        <w:t>Non Whites happened .</w:t>
      </w:r>
    </w:p>
    <w:p>
      <w:r>
        <w:rPr>
          <w:b/>
          <w:u w:val="single"/>
        </w:rPr>
        <w:t>84224</w:t>
      </w:r>
    </w:p>
    <w:p>
      <w:r>
        <w:t>The electric Jew and Sports happened to appease the masses of White people .</w:t>
      </w:r>
    </w:p>
    <w:p>
      <w:r>
        <w:rPr>
          <w:b/>
          <w:u w:val="single"/>
        </w:rPr>
        <w:t>84225</w:t>
      </w:r>
    </w:p>
    <w:p>
      <w:r>
        <w:t>As long as we have sports and television , most White people do not care .</w:t>
      </w:r>
    </w:p>
    <w:p>
      <w:r>
        <w:rPr>
          <w:b/>
          <w:u w:val="single"/>
        </w:rPr>
        <w:t>84226</w:t>
      </w:r>
    </w:p>
    <w:p>
      <w:r>
        <w:t>The solution is simple .</w:t>
      </w:r>
    </w:p>
    <w:p>
      <w:r>
        <w:rPr>
          <w:b/>
          <w:u w:val="single"/>
        </w:rPr>
        <w:t>84227</w:t>
      </w:r>
    </w:p>
    <w:p>
      <w:r>
        <w:t>Break them up .</w:t>
      </w:r>
    </w:p>
    <w:p>
      <w:r>
        <w:rPr>
          <w:b/>
          <w:u w:val="single"/>
        </w:rPr>
        <w:t>84228</w:t>
      </w:r>
    </w:p>
    <w:p>
      <w:r>
        <w:t>I saw a white and a black couple the other day and nearly went ballistic and got enraged .</w:t>
      </w:r>
    </w:p>
    <w:p>
      <w:r>
        <w:rPr>
          <w:b/>
          <w:u w:val="single"/>
        </w:rPr>
        <w:t>84229</w:t>
      </w:r>
    </w:p>
    <w:p>
      <w:r>
        <w:t>There's enough oil for a few hundred more years actually .</w:t>
      </w:r>
    </w:p>
    <w:p>
      <w:r>
        <w:rPr>
          <w:b/>
          <w:u w:val="single"/>
        </w:rPr>
        <w:t>84230</w:t>
      </w:r>
    </w:p>
    <w:p>
      <w:r>
        <w:t>They 're just making it really expensive on purpose and making a panic .</w:t>
      </w:r>
    </w:p>
    <w:p>
      <w:r>
        <w:rPr>
          <w:b/>
          <w:u w:val="single"/>
        </w:rPr>
        <w:t>84231</w:t>
      </w:r>
    </w:p>
    <w:p>
      <w:r>
        <w:t>Annihilate, you have been told that you are only welcome to post in general rants for time being .</w:t>
      </w:r>
    </w:p>
    <w:p>
      <w:r>
        <w:rPr>
          <w:b/>
          <w:u w:val="single"/>
        </w:rPr>
        <w:t>84232</w:t>
      </w:r>
    </w:p>
    <w:p>
      <w:r>
        <w:t>Please keep that in mind .</w:t>
      </w:r>
    </w:p>
    <w:p>
      <w:r>
        <w:rPr>
          <w:b/>
          <w:u w:val="single"/>
        </w:rPr>
        <w:t>84233</w:t>
      </w:r>
    </w:p>
    <w:p>
      <w:r>
        <w:t>Hey, I 've heard of alot of those groups , cept the Hammerskins .</w:t>
      </w:r>
    </w:p>
    <w:p>
      <w:r>
        <w:rPr>
          <w:b/>
          <w:u w:val="single"/>
        </w:rPr>
        <w:t>84234</w:t>
      </w:r>
    </w:p>
    <w:p>
      <w:r>
        <w:t>I looked them up on the internet and could onyl find Hatewatch and anti sites .</w:t>
      </w:r>
    </w:p>
    <w:p>
      <w:r>
        <w:rPr>
          <w:b/>
          <w:u w:val="single"/>
        </w:rPr>
        <w:t>84235</w:t>
      </w:r>
    </w:p>
    <w:p>
      <w:r>
        <w:t>Who are they ?</w:t>
      </w:r>
    </w:p>
    <w:p>
      <w:r>
        <w:rPr>
          <w:b/>
          <w:u w:val="single"/>
        </w:rPr>
        <w:t>84236</w:t>
      </w:r>
    </w:p>
    <w:p>
      <w:r>
        <w:t>I put that they were good for White youth .</w:t>
      </w:r>
    </w:p>
    <w:p>
      <w:r>
        <w:rPr>
          <w:b/>
          <w:u w:val="single"/>
        </w:rPr>
        <w:t>84237</w:t>
      </w:r>
    </w:p>
    <w:p>
      <w:r>
        <w:t>It teaches them direction in life , and it is a plus for Christian youth as it intermixes race and religion .</w:t>
      </w:r>
    </w:p>
    <w:p>
      <w:r>
        <w:rPr>
          <w:b/>
          <w:u w:val="single"/>
        </w:rPr>
        <w:t>84238</w:t>
      </w:r>
    </w:p>
    <w:p>
      <w:r>
        <w:t>I heard that it 's youth corps. is really amazing , and they are one of the few large groups that accept younger people .</w:t>
      </w:r>
    </w:p>
    <w:p>
      <w:r>
        <w:rPr>
          <w:b/>
          <w:u w:val="single"/>
        </w:rPr>
        <w:t>84239</w:t>
      </w:r>
    </w:p>
    <w:p>
      <w:r>
        <w:t>Regards , Kyle</w:t>
      </w:r>
    </w:p>
    <w:p>
      <w:r>
        <w:rPr>
          <w:b/>
          <w:u w:val="single"/>
        </w:rPr>
        <w:t>84240</w:t>
      </w:r>
    </w:p>
    <w:p>
      <w:r>
        <w:t>Every word , the truth .</w:t>
      </w:r>
    </w:p>
    <w:p>
      <w:r>
        <w:rPr>
          <w:b/>
          <w:u w:val="single"/>
        </w:rPr>
        <w:t>84241</w:t>
      </w:r>
    </w:p>
    <w:p>
      <w:r>
        <w:t>You got good friends kid and let me tell ya , good friends are hard to come by .</w:t>
      </w:r>
    </w:p>
    <w:p>
      <w:r>
        <w:rPr>
          <w:b/>
          <w:u w:val="single"/>
        </w:rPr>
        <w:t>84242</w:t>
      </w:r>
    </w:p>
    <w:p>
      <w:r>
        <w:t>Response from a UCLA blowhard ... Oh shut the hell up you bumbling , incompetent hack .</w:t>
      </w:r>
    </w:p>
    <w:p>
      <w:r>
        <w:rPr>
          <w:b/>
          <w:u w:val="single"/>
        </w:rPr>
        <w:t>84243</w:t>
      </w:r>
    </w:p>
    <w:p>
      <w:r>
        <w:t>You fools could n't keep out a dangerous mental case from the Third World .</w:t>
      </w:r>
    </w:p>
    <w:p>
      <w:r>
        <w:rPr>
          <w:b/>
          <w:u w:val="single"/>
        </w:rPr>
        <w:t>84244</w:t>
      </w:r>
    </w:p>
    <w:p>
      <w:r>
        <w:t>All you liberals care about is `` Diversity . ''</w:t>
      </w:r>
    </w:p>
    <w:p>
      <w:r>
        <w:rPr>
          <w:b/>
          <w:u w:val="single"/>
        </w:rPr>
        <w:t>84245</w:t>
      </w:r>
    </w:p>
    <w:p>
      <w:r>
        <w:t>That 's your real religion and you worship that false god above everything else every day .</w:t>
      </w:r>
    </w:p>
    <w:p>
      <w:r>
        <w:rPr>
          <w:b/>
          <w:u w:val="single"/>
        </w:rPr>
        <w:t>84246</w:t>
      </w:r>
    </w:p>
    <w:p>
      <w:r>
        <w:t>This girl was almost made another human sacrifice to your false god .</w:t>
      </w:r>
    </w:p>
    <w:p>
      <w:r>
        <w:rPr>
          <w:b/>
          <w:u w:val="single"/>
        </w:rPr>
        <w:t>84247</w:t>
      </w:r>
    </w:p>
    <w:p>
      <w:r>
        <w:t>The whole administration of UCLA should be prosecuted as accomplices to every crime committed by quota students and unqualified foreign students whom they wrongly let in .</w:t>
      </w:r>
    </w:p>
    <w:p>
      <w:r>
        <w:rPr>
          <w:b/>
          <w:u w:val="single"/>
        </w:rPr>
        <w:t>84248</w:t>
      </w:r>
    </w:p>
    <w:p>
      <w:r>
        <w:t>my fag jew teacher told my pricipal that i have white power markings on my binder and backpack i was suspended for 1 week !</w:t>
      </w:r>
    </w:p>
    <w:p>
      <w:r>
        <w:rPr>
          <w:b/>
          <w:u w:val="single"/>
        </w:rPr>
        <w:t>84249</w:t>
      </w:r>
    </w:p>
    <w:p>
      <w:r>
        <w:t>I plan on putting out a lot of flyers for black history month .. anyone know of any anti black history month flyers ?</w:t>
      </w:r>
    </w:p>
    <w:p>
      <w:r>
        <w:rPr>
          <w:b/>
          <w:u w:val="single"/>
        </w:rPr>
        <w:t>84250</w:t>
      </w:r>
    </w:p>
    <w:p>
      <w:r>
        <w:t>Or try yelling * * * * the nigs ya 'll get suspended , jumped and hopefully some new wn friends or ya 'll die trying. lol Rohawa its a battle cry .</w:t>
      </w:r>
    </w:p>
    <w:p>
      <w:r>
        <w:rPr>
          <w:b/>
          <w:u w:val="single"/>
        </w:rPr>
        <w:t>84251</w:t>
      </w:r>
    </w:p>
    <w:p>
      <w:r>
        <w:t>My beautiful blonde hair blue eyed niece Annabella just turned 2 yesterday and it 's my duty to educate and teach her white values and her heritage because she is the future of our white race and will someday bring some beautiful white children of her own into this wolrd .</w:t>
      </w:r>
    </w:p>
    <w:p>
      <w:r>
        <w:rPr>
          <w:b/>
          <w:u w:val="single"/>
        </w:rPr>
        <w:t>84252</w:t>
      </w:r>
    </w:p>
    <w:p>
      <w:r>
        <w:t>Let our race continue on .</w:t>
      </w:r>
    </w:p>
    <w:p>
      <w:r>
        <w:rPr>
          <w:b/>
          <w:u w:val="single"/>
        </w:rPr>
        <w:t>84253</w:t>
      </w:r>
    </w:p>
    <w:p>
      <w:r>
        <w:t>Enjoy having multiculturalism shoved down your throat , fighting for Israel and having a black or Asian as your new best friend .</w:t>
      </w:r>
    </w:p>
    <w:p>
      <w:r>
        <w:rPr>
          <w:b/>
          <w:u w:val="single"/>
        </w:rPr>
        <w:t>84254</w:t>
      </w:r>
    </w:p>
    <w:p>
      <w:r>
        <w:t>Hey you youngsters , check out the web site dedicated to Skinhead rock and roll .</w:t>
      </w:r>
    </w:p>
    <w:p>
      <w:r>
        <w:rPr>
          <w:b/>
          <w:u w:val="single"/>
        </w:rPr>
        <w:t>84255</w:t>
      </w:r>
    </w:p>
    <w:p>
      <w:r>
        <w:t>Go check out my band in the review section of this oh so bad ass website .</w:t>
      </w:r>
    </w:p>
    <w:p>
      <w:r>
        <w:rPr>
          <w:b/>
          <w:u w:val="single"/>
        </w:rPr>
        <w:t>84256</w:t>
      </w:r>
    </w:p>
    <w:p>
      <w:r>
        <w:t>Check out the RebelSong downloads , you can hear the newest up and coming White power bands , CradleSong and Patriots Call .</w:t>
      </w:r>
    </w:p>
    <w:p>
      <w:r>
        <w:rPr>
          <w:b/>
          <w:u w:val="single"/>
        </w:rPr>
        <w:t>84257</w:t>
      </w:r>
    </w:p>
    <w:p>
      <w:r>
        <w:t>Here is the Link http://www.geocities.com/switchblade...ftheblood.html</w:t>
      </w:r>
    </w:p>
    <w:p>
      <w:r>
        <w:rPr>
          <w:b/>
          <w:u w:val="single"/>
        </w:rPr>
        <w:t>84258</w:t>
      </w:r>
    </w:p>
    <w:p>
      <w:r>
        <w:t>Angry Aryans is probably my fav band .</w:t>
      </w:r>
    </w:p>
    <w:p>
      <w:r>
        <w:rPr>
          <w:b/>
          <w:u w:val="single"/>
        </w:rPr>
        <w:t>84259</w:t>
      </w:r>
    </w:p>
    <w:p>
      <w:r>
        <w:t>All there music good .</w:t>
      </w:r>
    </w:p>
    <w:p>
      <w:r>
        <w:rPr>
          <w:b/>
          <w:u w:val="single"/>
        </w:rPr>
        <w:t>84260</w:t>
      </w:r>
    </w:p>
    <w:p>
      <w:r>
        <w:t>Check them out .</w:t>
      </w:r>
    </w:p>
    <w:p>
      <w:r>
        <w:rPr>
          <w:b/>
          <w:u w:val="single"/>
        </w:rPr>
        <w:t>84261</w:t>
      </w:r>
    </w:p>
    <w:p>
      <w:r>
        <w:t>Blue eyed Devils are really good as well .</w:t>
      </w:r>
    </w:p>
    <w:p>
      <w:r>
        <w:rPr>
          <w:b/>
          <w:u w:val="single"/>
        </w:rPr>
        <w:t>84262</w:t>
      </w:r>
    </w:p>
    <w:p>
      <w:r>
        <w:t>88 - Jim</w:t>
      </w:r>
    </w:p>
    <w:p>
      <w:r>
        <w:rPr>
          <w:b/>
          <w:u w:val="single"/>
        </w:rPr>
        <w:t>84263</w:t>
      </w:r>
    </w:p>
    <w:p>
      <w:r>
        <w:t>My God .</w:t>
      </w:r>
    </w:p>
    <w:p>
      <w:r>
        <w:rPr>
          <w:b/>
          <w:u w:val="single"/>
        </w:rPr>
        <w:t>84264</w:t>
      </w:r>
    </w:p>
    <w:p>
      <w:r>
        <w:t>I would have jumped at the chance to get a gun for my birthday .</w:t>
      </w:r>
    </w:p>
    <w:p>
      <w:r>
        <w:rPr>
          <w:b/>
          <w:u w:val="single"/>
        </w:rPr>
        <w:t>84265</w:t>
      </w:r>
    </w:p>
    <w:p>
      <w:r>
        <w:t>Take a good thing when you see it .</w:t>
      </w:r>
    </w:p>
    <w:p>
      <w:r>
        <w:rPr>
          <w:b/>
          <w:u w:val="single"/>
        </w:rPr>
        <w:t>84266</w:t>
      </w:r>
    </w:p>
    <w:p>
      <w:r>
        <w:t>I only wore it once to school and they told me either never wear again or be expeled I chose to never * ahem * show them again .</w:t>
      </w:r>
    </w:p>
    <w:p>
      <w:r>
        <w:rPr>
          <w:b/>
          <w:u w:val="single"/>
        </w:rPr>
        <w:t>84267</w:t>
      </w:r>
    </w:p>
    <w:p>
      <w:r>
        <w:t>Exactly man , that is so right .</w:t>
      </w:r>
    </w:p>
    <w:p>
      <w:r>
        <w:rPr>
          <w:b/>
          <w:u w:val="single"/>
        </w:rPr>
        <w:t>84268</w:t>
      </w:r>
    </w:p>
    <w:p>
      <w:r>
        <w:t>But be careful what you say , some * * * * * * or anti-White supremacism person might say `` Ca n't we get over our petty differences like skin color or culture and get along . ''</w:t>
      </w:r>
    </w:p>
    <w:p>
      <w:r>
        <w:rPr>
          <w:b/>
          <w:u w:val="single"/>
        </w:rPr>
        <w:t>84269</w:t>
      </w:r>
    </w:p>
    <w:p>
      <w:r>
        <w:t>I am not critisizing , you are right , we should all just grow up .</w:t>
      </w:r>
    </w:p>
    <w:p>
      <w:r>
        <w:rPr>
          <w:b/>
          <w:u w:val="single"/>
        </w:rPr>
        <w:t>84270</w:t>
      </w:r>
    </w:p>
    <w:p>
      <w:r>
        <w:t>I must say this is creepy !</w:t>
      </w:r>
    </w:p>
    <w:p>
      <w:r>
        <w:rPr>
          <w:b/>
          <w:u w:val="single"/>
        </w:rPr>
        <w:t>84271</w:t>
      </w:r>
    </w:p>
    <w:p>
      <w:r>
        <w:t>See if anyone you know that knows that you are on Stormfront has your phone number .</w:t>
      </w:r>
    </w:p>
    <w:p>
      <w:r>
        <w:rPr>
          <w:b/>
          <w:u w:val="single"/>
        </w:rPr>
        <w:t>84272</w:t>
      </w:r>
    </w:p>
    <w:p>
      <w:r>
        <w:t>It always cracked me up to see middle-aged `` Skinheads '' hobbling around with their pantlegs rolled up and suspenders hanging down .</w:t>
      </w:r>
    </w:p>
    <w:p>
      <w:r>
        <w:rPr>
          <w:b/>
          <w:u w:val="single"/>
        </w:rPr>
        <w:t>84273</w:t>
      </w:r>
    </w:p>
    <w:p>
      <w:r>
        <w:t>It always screamed to me `` Grow up ! ''</w:t>
      </w:r>
    </w:p>
    <w:p>
      <w:r>
        <w:rPr>
          <w:b/>
          <w:u w:val="single"/>
        </w:rPr>
        <w:t>84274</w:t>
      </w:r>
    </w:p>
    <w:p>
      <w:r>
        <w:t>Its a shame really , but watch out for those people because one day they 'll turn round and tell their gun carrying black friends that you hate them because they 'll black .</w:t>
      </w:r>
    </w:p>
    <w:p>
      <w:r>
        <w:rPr>
          <w:b/>
          <w:u w:val="single"/>
        </w:rPr>
        <w:t>84275</w:t>
      </w:r>
    </w:p>
    <w:p>
      <w:r>
        <w:t>throw me a message as well folks .</w:t>
      </w:r>
    </w:p>
    <w:p>
      <w:r>
        <w:rPr>
          <w:b/>
          <w:u w:val="single"/>
        </w:rPr>
        <w:t>84276</w:t>
      </w:r>
    </w:p>
    <w:p>
      <w:r>
        <w:t>Hell , ill even give out my pic on aim = P Ladieees ; P AIM : Trilidon</w:t>
      </w:r>
    </w:p>
    <w:p>
      <w:r>
        <w:rPr>
          <w:b/>
          <w:u w:val="single"/>
        </w:rPr>
        <w:t>84277</w:t>
      </w:r>
    </w:p>
    <w:p>
      <w:r>
        <w:t>Been A week since I put any poison in my body and I feel gread ( better every day ) dont have any craving anymore Now I realize how stupid it was to start in the first place PS : Thanks for the suport</w:t>
      </w:r>
    </w:p>
    <w:p>
      <w:r>
        <w:rPr>
          <w:b/>
          <w:u w:val="single"/>
        </w:rPr>
        <w:t>84278</w:t>
      </w:r>
    </w:p>
    <w:p>
      <w:r>
        <w:t>HI im looken to recrute and i dont know anything bout how to so I was wondering if anyboby can help me out .</w:t>
      </w:r>
    </w:p>
    <w:p>
      <w:r>
        <w:rPr>
          <w:b/>
          <w:u w:val="single"/>
        </w:rPr>
        <w:t>84279</w:t>
      </w:r>
    </w:p>
    <w:p>
      <w:r>
        <w:t>Try looking at Christian colleges , I went to one , these tend to have few if any asians .</w:t>
      </w:r>
    </w:p>
    <w:p>
      <w:r>
        <w:rPr>
          <w:b/>
          <w:u w:val="single"/>
        </w:rPr>
        <w:t>84280</w:t>
      </w:r>
    </w:p>
    <w:p>
      <w:r>
        <w:t>Also my college did not allow jews or homosexuals .</w:t>
      </w:r>
    </w:p>
    <w:p>
      <w:r>
        <w:rPr>
          <w:b/>
          <w:u w:val="single"/>
        </w:rPr>
        <w:t>84281</w:t>
      </w:r>
    </w:p>
    <w:p>
      <w:r>
        <w:t>ya they are lazy drug-attics ... and they cant get a real job , all they do is deal drugs or they jump job to job to job ...</w:t>
      </w:r>
    </w:p>
    <w:p>
      <w:r>
        <w:rPr>
          <w:b/>
          <w:u w:val="single"/>
        </w:rPr>
        <w:t>84282</w:t>
      </w:r>
    </w:p>
    <w:p>
      <w:r>
        <w:t>Actually, I saw nicest thing the other day ...</w:t>
      </w:r>
    </w:p>
    <w:p>
      <w:r>
        <w:rPr>
          <w:b/>
          <w:u w:val="single"/>
        </w:rPr>
        <w:t>84283</w:t>
      </w:r>
    </w:p>
    <w:p>
      <w:r>
        <w:t>Two black fag 's holding hands .</w:t>
      </w:r>
    </w:p>
    <w:p>
      <w:r>
        <w:rPr>
          <w:b/>
          <w:u w:val="single"/>
        </w:rPr>
        <w:t>84284</w:t>
      </w:r>
    </w:p>
    <w:p>
      <w:r>
        <w:t>That 's Great !</w:t>
      </w:r>
    </w:p>
    <w:p>
      <w:r>
        <w:rPr>
          <w:b/>
          <w:u w:val="single"/>
        </w:rPr>
        <w:t>84285</w:t>
      </w:r>
    </w:p>
    <w:p>
      <w:r>
        <w:t>That 's 2 blacks who wont be having kids</w:t>
      </w:r>
    </w:p>
    <w:p>
      <w:r>
        <w:rPr>
          <w:b/>
          <w:u w:val="single"/>
        </w:rPr>
        <w:t>84286</w:t>
      </w:r>
    </w:p>
    <w:p>
      <w:r>
        <w:t>Any WN in the the Lancaster-Leominster-Clinton-Worcester-Bolton ( my town ) area ? in the 13-15 year age group ?</w:t>
      </w:r>
    </w:p>
    <w:p>
      <w:r>
        <w:rPr>
          <w:b/>
          <w:u w:val="single"/>
        </w:rPr>
        <w:t>84287</w:t>
      </w:r>
    </w:p>
    <w:p>
      <w:r>
        <w:t>I 'm im 8th grade and im 14 .</w:t>
      </w:r>
    </w:p>
    <w:p>
      <w:r>
        <w:rPr>
          <w:b/>
          <w:u w:val="single"/>
        </w:rPr>
        <w:t>84288</w:t>
      </w:r>
    </w:p>
    <w:p>
      <w:r>
        <w:t>I've told my friends and all of them agree with me ( some only partially ) .</w:t>
      </w:r>
    </w:p>
    <w:p>
      <w:r>
        <w:rPr>
          <w:b/>
          <w:u w:val="single"/>
        </w:rPr>
        <w:t>84289</w:t>
      </w:r>
    </w:p>
    <w:p>
      <w:r>
        <w:t>I guess I was lucky because all my friends were white and see the same problems I do .</w:t>
      </w:r>
    </w:p>
    <w:p>
      <w:r>
        <w:rPr>
          <w:b/>
          <w:u w:val="single"/>
        </w:rPr>
        <w:t>84290</w:t>
      </w:r>
    </w:p>
    <w:p>
      <w:r>
        <w:t>Normal hair is no fun Braveheart .... Nature intended us to be white , having normal color hair was just an eXtra .</w:t>
      </w:r>
    </w:p>
    <w:p>
      <w:r>
        <w:rPr>
          <w:b/>
          <w:u w:val="single"/>
        </w:rPr>
        <w:t>84291</w:t>
      </w:r>
    </w:p>
    <w:p>
      <w:r>
        <w:t>Dyeing your hair is the right thing to do. : attack GO AND RUN ME OVER A * * * * * *</w:t>
      </w:r>
    </w:p>
    <w:p>
      <w:r>
        <w:rPr>
          <w:b/>
          <w:u w:val="single"/>
        </w:rPr>
        <w:t>84292</w:t>
      </w:r>
    </w:p>
    <w:p>
      <w:r>
        <w:t>The next time you post something this long please quote a little bit and then leave the link for whoever wants to read the whole thing .</w:t>
      </w:r>
    </w:p>
    <w:p>
      <w:r>
        <w:rPr>
          <w:b/>
          <w:u w:val="single"/>
        </w:rPr>
        <w:t>84293</w:t>
      </w:r>
    </w:p>
    <w:p>
      <w:r>
        <w:t>Thank you</w:t>
      </w:r>
    </w:p>
    <w:p>
      <w:r>
        <w:rPr>
          <w:b/>
          <w:u w:val="single"/>
        </w:rPr>
        <w:t>84294</w:t>
      </w:r>
    </w:p>
    <w:p>
      <w:r>
        <w:t>i had a pair of levi 's that i wore whenever i did messy work .. they were my ' junk ' jeans. i usually wear anything that fits me. as for Docs i rarely wear them anymore. i wear sneakers now .</w:t>
      </w:r>
    </w:p>
    <w:p>
      <w:r>
        <w:rPr>
          <w:b/>
          <w:u w:val="single"/>
        </w:rPr>
        <w:t>84295</w:t>
      </w:r>
    </w:p>
    <w:p>
      <w:r>
        <w:t>I hate to be the grammar teacher , but you need to use paragraph and line breaks in the future for something like this .</w:t>
      </w:r>
    </w:p>
    <w:p>
      <w:r>
        <w:rPr>
          <w:b/>
          <w:u w:val="single"/>
        </w:rPr>
        <w:t>84296</w:t>
      </w:r>
    </w:p>
    <w:p>
      <w:r>
        <w:t>And , I went to an inner-city high school --- I feel your pain .</w:t>
      </w:r>
    </w:p>
    <w:p>
      <w:r>
        <w:rPr>
          <w:b/>
          <w:u w:val="single"/>
        </w:rPr>
        <w:t>84297</w:t>
      </w:r>
    </w:p>
    <w:p>
      <w:r>
        <w:t>Yeah I watch the History Channel all the time and I am in all the Honor classes I just wanted to do something and yes I do have the muscle to back it up .</w:t>
      </w:r>
    </w:p>
    <w:p>
      <w:r>
        <w:rPr>
          <w:b/>
          <w:u w:val="single"/>
        </w:rPr>
        <w:t>84298</w:t>
      </w:r>
    </w:p>
    <w:p>
      <w:r>
        <w:t>I think it 's best if white men looked after white women in our schools .</w:t>
      </w:r>
    </w:p>
    <w:p>
      <w:r>
        <w:rPr>
          <w:b/>
          <w:u w:val="single"/>
        </w:rPr>
        <w:t>84299</w:t>
      </w:r>
    </w:p>
    <w:p>
      <w:r>
        <w:t>It makes my flesh crawl when I see white girls having to be felt up as they walk down the hallways by big lipped spear chuckers. : attack</w:t>
      </w:r>
    </w:p>
    <w:p>
      <w:r>
        <w:rPr>
          <w:b/>
          <w:u w:val="single"/>
        </w:rPr>
        <w:t>84300</w:t>
      </w:r>
    </w:p>
    <w:p>
      <w:r>
        <w:t>If you have not already done so , check out the Stormfront South Africa section , in the International Forums .</w:t>
      </w:r>
    </w:p>
    <w:p>
      <w:r>
        <w:rPr>
          <w:b/>
          <w:u w:val="single"/>
        </w:rPr>
        <w:t>84301</w:t>
      </w:r>
    </w:p>
    <w:p>
      <w:r>
        <w:t>You will find several compatriots there .</w:t>
      </w:r>
    </w:p>
    <w:p>
      <w:r>
        <w:rPr>
          <w:b/>
          <w:u w:val="single"/>
        </w:rPr>
        <w:t>84302</w:t>
      </w:r>
    </w:p>
    <w:p>
      <w:r>
        <w:t>its simple , your white. your genetic code doesnt include a racial commitment to crime. be glad and for for those reasons. this is what society has turned into. take a stand and defend your race. we must secure the existence of our people and a future for white children.-david lane white racial loyalty starts here keep it white</w:t>
      </w:r>
    </w:p>
    <w:p>
      <w:r>
        <w:rPr>
          <w:b/>
          <w:u w:val="single"/>
        </w:rPr>
        <w:t>84303</w:t>
      </w:r>
    </w:p>
    <w:p>
      <w:r>
        <w:t>AIM: hayden1488 ICQ : 156598438 MSN : hayden _ 1488 Yahoo : hayden _ 1488 Note you can also find out peoples logins for instant messager programs on our Stormfront profiles .</w:t>
      </w:r>
    </w:p>
    <w:p>
      <w:r>
        <w:rPr>
          <w:b/>
          <w:u w:val="single"/>
        </w:rPr>
        <w:t>84304</w:t>
      </w:r>
    </w:p>
    <w:p>
      <w:r>
        <w:t>And those of you who havent put your logins on there you should .</w:t>
      </w:r>
    </w:p>
    <w:p>
      <w:r>
        <w:rPr>
          <w:b/>
          <w:u w:val="single"/>
        </w:rPr>
        <w:t>84305</w:t>
      </w:r>
    </w:p>
    <w:p>
      <w:r>
        <w:t>Don't wander around Kingston at night or you may end up tied to a tree with your genitals in a bowl nearby being pounded into mush for voo-doo spells .</w:t>
      </w:r>
    </w:p>
    <w:p>
      <w:r>
        <w:rPr>
          <w:b/>
          <w:u w:val="single"/>
        </w:rPr>
        <w:t>84306</w:t>
      </w:r>
    </w:p>
    <w:p>
      <w:r>
        <w:t>Celts are tall or short blond , brunette , black headed or red headed light , medium color or suntanned light or dark colored eyes. freckled or non-freckled .</w:t>
      </w:r>
    </w:p>
    <w:p>
      <w:r>
        <w:rPr>
          <w:b/>
          <w:u w:val="single"/>
        </w:rPr>
        <w:t>84307</w:t>
      </w:r>
    </w:p>
    <w:p>
      <w:r>
        <w:t>A very diverse bunch</w:t>
      </w:r>
    </w:p>
    <w:p>
      <w:r>
        <w:rPr>
          <w:b/>
          <w:u w:val="single"/>
        </w:rPr>
        <w:t>84308</w:t>
      </w:r>
    </w:p>
    <w:p>
      <w:r>
        <w:t>Great.</w:t>
      </w:r>
    </w:p>
    <w:p>
      <w:r>
        <w:rPr>
          <w:b/>
          <w:u w:val="single"/>
        </w:rPr>
        <w:t>84309</w:t>
      </w:r>
    </w:p>
    <w:p>
      <w:r>
        <w:t>Now they 'll start searching people before they can board a bus , or they 'll be installing metal detectors at the bus terminals .</w:t>
      </w:r>
    </w:p>
    <w:p>
      <w:r>
        <w:rPr>
          <w:b/>
          <w:u w:val="single"/>
        </w:rPr>
        <w:t>84310</w:t>
      </w:r>
    </w:p>
    <w:p>
      <w:r>
        <w:t>Jews are not only insane , they are of literal demonic DNA .</w:t>
      </w:r>
    </w:p>
    <w:p>
      <w:r>
        <w:rPr>
          <w:b/>
          <w:u w:val="single"/>
        </w:rPr>
        <w:t>84311</w:t>
      </w:r>
    </w:p>
    <w:p>
      <w:r>
        <w:t>The link in my sig lne `` Christian Identity and Identifying the jew '' explains this</w:t>
      </w:r>
    </w:p>
    <w:p>
      <w:r>
        <w:rPr>
          <w:b/>
          <w:u w:val="single"/>
        </w:rPr>
        <w:t>84312</w:t>
      </w:r>
    </w:p>
    <w:p>
      <w:r>
        <w:t>Exactly.</w:t>
      </w:r>
    </w:p>
    <w:p>
      <w:r>
        <w:rPr>
          <w:b/>
          <w:u w:val="single"/>
        </w:rPr>
        <w:t>84313</w:t>
      </w:r>
    </w:p>
    <w:p>
      <w:r>
        <w:t>The money grubbers with their own entitlement mentality have their money as their tool and the the working class have government or guns .</w:t>
      </w:r>
    </w:p>
    <w:p>
      <w:r>
        <w:rPr>
          <w:b/>
          <w:u w:val="single"/>
        </w:rPr>
        <w:t>84314</w:t>
      </w:r>
    </w:p>
    <w:p>
      <w:r>
        <w:t>Conservative whites really are no better than liberal whites when it comes to race , that 's why things have gotten so bad in the western world .</w:t>
      </w:r>
    </w:p>
    <w:p>
      <w:r>
        <w:rPr>
          <w:b/>
          <w:u w:val="single"/>
        </w:rPr>
        <w:t>84315</w:t>
      </w:r>
    </w:p>
    <w:p>
      <w:r>
        <w:t>I did both , but i keep watching us go extinct .</w:t>
      </w:r>
    </w:p>
    <w:p>
      <w:r>
        <w:rPr>
          <w:b/>
          <w:u w:val="single"/>
        </w:rPr>
        <w:t>84316</w:t>
      </w:r>
    </w:p>
    <w:p>
      <w:r>
        <w:t>I dont even have any mood of going anywhere else than the stadium for some excersize and then back home .</w:t>
      </w:r>
    </w:p>
    <w:p>
      <w:r>
        <w:rPr>
          <w:b/>
          <w:u w:val="single"/>
        </w:rPr>
        <w:t>84317</w:t>
      </w:r>
    </w:p>
    <w:p>
      <w:r>
        <w:t>I feel its over .....</w:t>
      </w:r>
    </w:p>
    <w:p>
      <w:r>
        <w:rPr>
          <w:b/>
          <w:u w:val="single"/>
        </w:rPr>
        <w:t>84318</w:t>
      </w:r>
    </w:p>
    <w:p>
      <w:r>
        <w:t>Does it surprise you that jews promote faggotry ?</w:t>
      </w:r>
    </w:p>
    <w:p>
      <w:r>
        <w:rPr>
          <w:b/>
          <w:u w:val="single"/>
        </w:rPr>
        <w:t>84319</w:t>
      </w:r>
    </w:p>
    <w:p>
      <w:r>
        <w:t>It 's another way to destroy Hungarians on top of promoting * * * * * * music , race mixing and pornography .</w:t>
      </w:r>
    </w:p>
    <w:p>
      <w:r>
        <w:rPr>
          <w:b/>
          <w:u w:val="single"/>
        </w:rPr>
        <w:t>84320</w:t>
      </w:r>
    </w:p>
    <w:p>
      <w:r>
        <w:t>i have been talking about it for years. the filthy muslims putting their sight on africa. in some ways they are worst then blacks .</w:t>
      </w:r>
    </w:p>
    <w:p>
      <w:r>
        <w:rPr>
          <w:b/>
          <w:u w:val="single"/>
        </w:rPr>
        <w:t>84321</w:t>
      </w:r>
    </w:p>
    <w:p>
      <w:r>
        <w:t>I guess it 's time for a new update !</w:t>
      </w:r>
    </w:p>
    <w:p>
      <w:r>
        <w:rPr>
          <w:b/>
          <w:u w:val="single"/>
        </w:rPr>
        <w:t>84322</w:t>
      </w:r>
    </w:p>
    <w:p>
      <w:r>
        <w:t>Adrien Holboth Julia Kovacs Anita Salata Dora Barkaszi Zsofia Buki Beata Frank Eszter Gulyas Eniko Halasz Ramona Kiss Marta Knoll Szandra Proksa</w:t>
      </w:r>
    </w:p>
    <w:p>
      <w:r>
        <w:rPr>
          <w:b/>
          <w:u w:val="single"/>
        </w:rPr>
        <w:t>84323</w:t>
      </w:r>
    </w:p>
    <w:p>
      <w:r>
        <w:t>HUNGARY IN WW2 : FOR THE JUSTICE !!!</w:t>
      </w:r>
    </w:p>
    <w:p>
      <w:r>
        <w:rPr>
          <w:b/>
          <w:u w:val="single"/>
        </w:rPr>
        <w:t>84324</w:t>
      </w:r>
    </w:p>
    <w:p>
      <w:r>
        <w:t>- YouTube Magyar Királyi Honvédség - Holding Out For A Hero / Egy h Wehrmacht , SS and Hungarian Troops - 1944 , Carpathian Front ( HQ ) , 2.1 .</w:t>
      </w:r>
    </w:p>
    <w:p>
      <w:r>
        <w:rPr>
          <w:b/>
          <w:u w:val="single"/>
        </w:rPr>
        <w:t>84325</w:t>
      </w:r>
    </w:p>
    <w:p>
      <w:r>
        <w:t>- YouTube Magyar hadsereg bevonulása erdélybe Kolozsvári dísszemle 1940 Hungarian amry in Transylvania - YouTube 1941 Hungarian troops enter the Ukraine - YouTube My Great Grandfather fought in the Hungarian Army during WW2 .</w:t>
      </w:r>
    </w:p>
    <w:p>
      <w:r>
        <w:rPr>
          <w:b/>
          <w:u w:val="single"/>
        </w:rPr>
        <w:t>84326</w:t>
      </w:r>
    </w:p>
    <w:p>
      <w:r>
        <w:t>He survived it , only to watch his country once again get torn into bits , and fall under communism which he fought against .</w:t>
      </w:r>
    </w:p>
    <w:p>
      <w:r>
        <w:rPr>
          <w:b/>
          <w:u w:val="single"/>
        </w:rPr>
        <w:t>84327</w:t>
      </w:r>
    </w:p>
    <w:p>
      <w:r>
        <w:t>We will never understand the pain they must have felt .</w:t>
      </w:r>
    </w:p>
    <w:p>
      <w:r>
        <w:rPr>
          <w:b/>
          <w:u w:val="single"/>
        </w:rPr>
        <w:t>84328</w:t>
      </w:r>
    </w:p>
    <w:p>
      <w:r>
        <w:t>I think the most sickening part of this mess is that there will be no closure but instead a dead dog being dragged around infecting people .</w:t>
      </w:r>
    </w:p>
    <w:p>
      <w:r>
        <w:rPr>
          <w:b/>
          <w:u w:val="single"/>
        </w:rPr>
        <w:t>84329</w:t>
      </w:r>
    </w:p>
    <w:p>
      <w:r>
        <w:t>178 black teachers in Apelanta conspired and changed black student 's test answers to help them pass state exams .</w:t>
      </w:r>
    </w:p>
    <w:p>
      <w:r>
        <w:rPr>
          <w:b/>
          <w:u w:val="single"/>
        </w:rPr>
        <w:t>84330</w:t>
      </w:r>
    </w:p>
    <w:p>
      <w:r>
        <w:t>https : //www.stormfront.org/forum/t814765/</w:t>
      </w:r>
    </w:p>
    <w:p>
      <w:r>
        <w:rPr>
          <w:b/>
          <w:u w:val="single"/>
        </w:rPr>
        <w:t>84331</w:t>
      </w:r>
    </w:p>
    <w:p>
      <w:r>
        <w:t>I was a substitute teacher for the Jackson Mississippi Public School System in the late 1990 's .</w:t>
      </w:r>
    </w:p>
    <w:p>
      <w:r>
        <w:rPr>
          <w:b/>
          <w:u w:val="single"/>
        </w:rPr>
        <w:t>84332</w:t>
      </w:r>
    </w:p>
    <w:p>
      <w:r>
        <w:t>One school that stood out was an elementary schoolI was sent to that was 100 % black .</w:t>
      </w:r>
    </w:p>
    <w:p>
      <w:r>
        <w:rPr>
          <w:b/>
          <w:u w:val="single"/>
        </w:rPr>
        <w:t>84333</w:t>
      </w:r>
    </w:p>
    <w:p>
      <w:r>
        <w:t>I was basically a babysitter , and the apes went nuts , and frankly , I could not control them and had to press the panic button twice to get someone to help me .</w:t>
      </w:r>
    </w:p>
    <w:p>
      <w:r>
        <w:rPr>
          <w:b/>
          <w:u w:val="single"/>
        </w:rPr>
        <w:t>84334</w:t>
      </w:r>
    </w:p>
    <w:p>
      <w:r>
        <w:t>Lunch was surreal .</w:t>
      </w:r>
    </w:p>
    <w:p>
      <w:r>
        <w:rPr>
          <w:b/>
          <w:u w:val="single"/>
        </w:rPr>
        <w:t>84335</w:t>
      </w:r>
    </w:p>
    <w:p>
      <w:r>
        <w:t>The kids were not allowed to talk .</w:t>
      </w:r>
    </w:p>
    <w:p>
      <w:r>
        <w:rPr>
          <w:b/>
          <w:u w:val="single"/>
        </w:rPr>
        <w:t>84336</w:t>
      </w:r>
    </w:p>
    <w:p>
      <w:r>
        <w:t>At all .</w:t>
      </w:r>
    </w:p>
    <w:p>
      <w:r>
        <w:rPr>
          <w:b/>
          <w:u w:val="single"/>
        </w:rPr>
        <w:t>84337</w:t>
      </w:r>
    </w:p>
    <w:p>
      <w:r>
        <w:t>Silence .</w:t>
      </w:r>
    </w:p>
    <w:p>
      <w:r>
        <w:rPr>
          <w:b/>
          <w:u w:val="single"/>
        </w:rPr>
        <w:t>84338</w:t>
      </w:r>
    </w:p>
    <w:p>
      <w:r>
        <w:t>This was enforced to control behavior .</w:t>
      </w:r>
    </w:p>
    <w:p>
      <w:r>
        <w:rPr>
          <w:b/>
          <w:u w:val="single"/>
        </w:rPr>
        <w:t>84339</w:t>
      </w:r>
    </w:p>
    <w:p>
      <w:r>
        <w:t>Went outside for recess , and noticed two niglet boys being hostile and ready to rumble , and I figured right that they jumped on each other after returning to class , grabbing Niglet Number One , hauling him outside and pressed that panic button again .</w:t>
      </w:r>
    </w:p>
    <w:p>
      <w:r>
        <w:rPr>
          <w:b/>
          <w:u w:val="single"/>
        </w:rPr>
        <w:t>84340</w:t>
      </w:r>
    </w:p>
    <w:p>
      <w:r>
        <w:t>At 2 : 30 , I was ready TO GO !</w:t>
      </w:r>
    </w:p>
    <w:p>
      <w:r>
        <w:rPr>
          <w:b/>
          <w:u w:val="single"/>
        </w:rPr>
        <w:t>84341</w:t>
      </w:r>
    </w:p>
    <w:p>
      <w:r>
        <w:t>Backed my car up and felt a thump .</w:t>
      </w:r>
    </w:p>
    <w:p>
      <w:r>
        <w:rPr>
          <w:b/>
          <w:u w:val="single"/>
        </w:rPr>
        <w:t>84342</w:t>
      </w:r>
    </w:p>
    <w:p>
      <w:r>
        <w:t>`` Oh s * * t , '' without looking , `` I hit one of their cars and now I am going to die ! '' , but to my relief , it was merely a light pole .</w:t>
      </w:r>
    </w:p>
    <w:p>
      <w:r>
        <w:rPr>
          <w:b/>
          <w:u w:val="single"/>
        </w:rPr>
        <w:t>84343</w:t>
      </w:r>
    </w:p>
    <w:p>
      <w:r>
        <w:t>I met and saw a lot of these teachers who worked in these all black schools and some of their horror stories .</w:t>
      </w:r>
    </w:p>
    <w:p>
      <w:r>
        <w:rPr>
          <w:b/>
          <w:u w:val="single"/>
        </w:rPr>
        <w:t>84344</w:t>
      </w:r>
    </w:p>
    <w:p>
      <w:r>
        <w:t>I also , unfortuantely , spent 7-8th grade in a 95 % monkey house .</w:t>
      </w:r>
    </w:p>
    <w:p>
      <w:r>
        <w:rPr>
          <w:b/>
          <w:u w:val="single"/>
        </w:rPr>
        <w:t>84345</w:t>
      </w:r>
    </w:p>
    <w:p>
      <w:r>
        <w:t>Not fun .</w:t>
      </w:r>
    </w:p>
    <w:p>
      <w:r>
        <w:rPr>
          <w:b/>
          <w:u w:val="single"/>
        </w:rPr>
        <w:t>84346</w:t>
      </w:r>
    </w:p>
    <w:p>
      <w:r>
        <w:t>It wasnt really that dangerous perse , just stinky , and dumb , with the poor 5 % white kids the outcasts , which made some of them hooligans and crazy .</w:t>
      </w:r>
    </w:p>
    <w:p>
      <w:r>
        <w:rPr>
          <w:b/>
          <w:u w:val="single"/>
        </w:rPr>
        <w:t>84347</w:t>
      </w:r>
    </w:p>
    <w:p>
      <w:r>
        <w:t>I did feel for the white teachers and especially the white kids who went to the schools .</w:t>
      </w:r>
    </w:p>
    <w:p>
      <w:r>
        <w:rPr>
          <w:b/>
          <w:u w:val="single"/>
        </w:rPr>
        <w:t>84348</w:t>
      </w:r>
    </w:p>
    <w:p>
      <w:r>
        <w:t>Those pictures hit home for me , and some of those comments on that page are overwhelmingly ignorant .</w:t>
      </w:r>
    </w:p>
    <w:p>
      <w:r>
        <w:rPr>
          <w:b/>
          <w:u w:val="single"/>
        </w:rPr>
        <w:t>84349</w:t>
      </w:r>
    </w:p>
    <w:p>
      <w:r>
        <w:t>I could n't imagine living in those conditions with drugs and filthy negros everywhere .</w:t>
      </w:r>
    </w:p>
    <w:p>
      <w:r>
        <w:rPr>
          <w:b/>
          <w:u w:val="single"/>
        </w:rPr>
        <w:t>84350</w:t>
      </w:r>
    </w:p>
    <w:p>
      <w:r>
        <w:t>Here is the guy 's blog from the radio station he works at .</w:t>
      </w:r>
    </w:p>
    <w:p>
      <w:r>
        <w:rPr>
          <w:b/>
          <w:u w:val="single"/>
        </w:rPr>
        <w:t>84351</w:t>
      </w:r>
    </w:p>
    <w:p>
      <w:r>
        <w:t>I left a comment under his reply to the Tea Party video but I have to highlight it to be able to read it .</w:t>
      </w:r>
    </w:p>
    <w:p>
      <w:r>
        <w:rPr>
          <w:b/>
          <w:u w:val="single"/>
        </w:rPr>
        <w:t>84352</w:t>
      </w:r>
    </w:p>
    <w:p>
      <w:r>
        <w:t>93.5 THE BEACH - THE ROCK STATION</w:t>
      </w:r>
    </w:p>
    <w:p>
      <w:r>
        <w:rPr>
          <w:b/>
          <w:u w:val="single"/>
        </w:rPr>
        <w:t>84353</w:t>
      </w:r>
    </w:p>
    <w:p>
      <w:r>
        <w:t>Deliberately trying to eliminate an identifiable group is an attempt to commit geNOcide under the Law of Common Sense .</w:t>
      </w:r>
    </w:p>
    <w:p>
      <w:r>
        <w:rPr>
          <w:b/>
          <w:u w:val="single"/>
        </w:rPr>
        <w:t>84354</w:t>
      </w:r>
    </w:p>
    <w:p>
      <w:r>
        <w:t>I expect nobody disagrees ?</w:t>
      </w:r>
    </w:p>
    <w:p>
      <w:r>
        <w:rPr>
          <w:b/>
          <w:u w:val="single"/>
        </w:rPr>
        <w:t>84355</w:t>
      </w:r>
    </w:p>
    <w:p>
      <w:r>
        <w:t>A Storm is Brewing on the Horizon -- Will Obama Declare Martial Law Before 2016 ?</w:t>
      </w:r>
    </w:p>
    <w:p>
      <w:r>
        <w:rPr>
          <w:b/>
          <w:u w:val="single"/>
        </w:rPr>
        <w:t>84356</w:t>
      </w:r>
    </w:p>
    <w:p>
      <w:r>
        <w:t>Richard Anthony March 2 , 2014 A Storm is Brewing on the Horizon ?</w:t>
      </w:r>
    </w:p>
    <w:p>
      <w:r>
        <w:rPr>
          <w:b/>
          <w:u w:val="single"/>
        </w:rPr>
        <w:t>84357</w:t>
      </w:r>
    </w:p>
    <w:p>
      <w:r>
        <w:t>Will Obama Declare Martial Law Before 2016 ? : Freedom Outpost</w:t>
      </w:r>
    </w:p>
    <w:p>
      <w:r>
        <w:rPr>
          <w:b/>
          <w:u w:val="single"/>
        </w:rPr>
        <w:t>84358</w:t>
      </w:r>
    </w:p>
    <w:p>
      <w:r>
        <w:t>South Africa has returned to the Stone Age in 20 years .</w:t>
      </w:r>
    </w:p>
    <w:p>
      <w:r>
        <w:rPr>
          <w:b/>
          <w:u w:val="single"/>
        </w:rPr>
        <w:t>84359</w:t>
      </w:r>
    </w:p>
    <w:p>
      <w:r>
        <w:t>State Sanctioned racist murder of white farmers in South Africa FULL SCREEN BEST www.youtube.com/watch ? v = SKG72AviEFw</w:t>
      </w:r>
    </w:p>
    <w:p>
      <w:r>
        <w:rPr>
          <w:b/>
          <w:u w:val="single"/>
        </w:rPr>
        <w:t>84360</w:t>
      </w:r>
    </w:p>
    <w:p>
      <w:r>
        <w:t>I live in a large American city and it has gotten so bad that it is to the point where we are not just a minority .</w:t>
      </w:r>
    </w:p>
    <w:p>
      <w:r>
        <w:rPr>
          <w:b/>
          <w:u w:val="single"/>
        </w:rPr>
        <w:t>84361</w:t>
      </w:r>
    </w:p>
    <w:p>
      <w:r>
        <w:t>We are badly outnumbered .</w:t>
      </w:r>
    </w:p>
    <w:p>
      <w:r>
        <w:rPr>
          <w:b/>
          <w:u w:val="single"/>
        </w:rPr>
        <w:t>84362</w:t>
      </w:r>
    </w:p>
    <w:p>
      <w:r>
        <w:t>I found this thread loaded with good clips , here is a few of them .</w:t>
      </w:r>
    </w:p>
    <w:p>
      <w:r>
        <w:rPr>
          <w:b/>
          <w:u w:val="single"/>
        </w:rPr>
        <w:t>84363</w:t>
      </w:r>
    </w:p>
    <w:p>
      <w:r>
        <w:t>https : //www.stormfront.org/forum/show ... 395023 &amp; page = 84 It is obvious that these people are having fun here , it is just too bad that they were interrupted in the process YouTube - Rare moments of the third reich Something seems to be funny YouTube - Maxi Biewers Lachkrampf [ YOUTUBE ] 5Syk36RbpHM [ /YOUTUBE ] Oooops YouTube - DEA Agent Shoots Himself YouTube - Nigga Moment [ youtube ] sH2DNWk6u1A [ /youtube ] I apologize to all Stormfront members from Russia for this one .</w:t>
      </w:r>
    </w:p>
    <w:p>
      <w:r>
        <w:rPr>
          <w:b/>
          <w:u w:val="single"/>
        </w:rPr>
        <w:t>84364</w:t>
      </w:r>
    </w:p>
    <w:p>
      <w:r>
        <w:t>However , it is an outstanding item , based on the rhythm of the commie Soviet hymn that I was forced to listen to as a child often , a dreadful experience .</w:t>
      </w:r>
    </w:p>
    <w:p>
      <w:r>
        <w:rPr>
          <w:b/>
          <w:u w:val="single"/>
        </w:rPr>
        <w:t>84365</w:t>
      </w:r>
    </w:p>
    <w:p>
      <w:r>
        <w:t>[ youtube ] l46t _ nrySg4 [ /youtube ] [ youtube ] ky-zdHMNFNM [ /youtube ]</w:t>
      </w:r>
    </w:p>
    <w:p>
      <w:r>
        <w:rPr>
          <w:b/>
          <w:u w:val="single"/>
        </w:rPr>
        <w:t>84366</w:t>
      </w:r>
    </w:p>
    <w:p>
      <w:r>
        <w:t>I think they are going to have to do a better job of trying to show where the ' bias ' is in these SAT 's .</w:t>
      </w:r>
    </w:p>
    <w:p>
      <w:r>
        <w:rPr>
          <w:b/>
          <w:u w:val="single"/>
        </w:rPr>
        <w:t>84367</w:t>
      </w:r>
    </w:p>
    <w:p>
      <w:r>
        <w:t>This is Hate !!</w:t>
      </w:r>
    </w:p>
    <w:p>
      <w:r>
        <w:rPr>
          <w:b/>
          <w:u w:val="single"/>
        </w:rPr>
        <w:t>84368</w:t>
      </w:r>
    </w:p>
    <w:p>
      <w:r>
        <w:t>Blacks hate whites .</w:t>
      </w:r>
    </w:p>
    <w:p>
      <w:r>
        <w:rPr>
          <w:b/>
          <w:u w:val="single"/>
        </w:rPr>
        <w:t>84369</w:t>
      </w:r>
    </w:p>
    <w:p>
      <w:r>
        <w:t>God rest this man 's soul .</w:t>
      </w:r>
    </w:p>
    <w:p>
      <w:r>
        <w:rPr>
          <w:b/>
          <w:u w:val="single"/>
        </w:rPr>
        <w:t>84370</w:t>
      </w:r>
    </w:p>
    <w:p>
      <w:r>
        <w:t>I hope that black creep does not get off easy .</w:t>
      </w:r>
    </w:p>
    <w:p>
      <w:r>
        <w:rPr>
          <w:b/>
          <w:u w:val="single"/>
        </w:rPr>
        <w:t>84371</w:t>
      </w:r>
    </w:p>
    <w:p>
      <w:r>
        <w:t>The BNP gained three times the votes it had in last election .</w:t>
      </w:r>
    </w:p>
    <w:p>
      <w:r>
        <w:rPr>
          <w:b/>
          <w:u w:val="single"/>
        </w:rPr>
        <w:t>84372</w:t>
      </w:r>
    </w:p>
    <w:p>
      <w:r>
        <w:t>Perhaps get out and put up some BNP stickers .</w:t>
      </w:r>
    </w:p>
    <w:p>
      <w:r>
        <w:rPr>
          <w:b/>
          <w:u w:val="single"/>
        </w:rPr>
        <w:t>84373</w:t>
      </w:r>
    </w:p>
    <w:p>
      <w:r>
        <w:t>Teacher caught selling drugs at school .</w:t>
      </w:r>
    </w:p>
    <w:p>
      <w:r>
        <w:rPr>
          <w:b/>
          <w:u w:val="single"/>
        </w:rPr>
        <w:t>84374</w:t>
      </w:r>
    </w:p>
    <w:p>
      <w:r>
        <w:t>A Memphis City Schools teacher will remain in federal custody for at least a few more days while her attorney tries to find a secure drug-treatment facility for her before addressing criminal drug charges .</w:t>
      </w:r>
    </w:p>
    <w:p>
      <w:r>
        <w:rPr>
          <w:b/>
          <w:u w:val="single"/>
        </w:rPr>
        <w:t>84375</w:t>
      </w:r>
    </w:p>
    <w:p>
      <w:r>
        <w:t>Emily Tubb , 33 , of Southaven , who is in the English department at East High School , was indicted last week for alleged possession with intent to distribute Adderall , alprazolam and heroin .</w:t>
      </w:r>
    </w:p>
    <w:p>
      <w:r>
        <w:rPr>
          <w:b/>
          <w:u w:val="single"/>
        </w:rPr>
        <w:t>84376</w:t>
      </w:r>
    </w:p>
    <w:p>
      <w:r>
        <w:t>http://www.commercialappeal.com/news ... emain-custody / Now , a little about the school where she `` teaches '' .</w:t>
      </w:r>
    </w:p>
    <w:p>
      <w:r>
        <w:rPr>
          <w:b/>
          <w:u w:val="single"/>
        </w:rPr>
        <w:t>84377</w:t>
      </w:r>
    </w:p>
    <w:p>
      <w:r>
        <w:t>http://www.greatschools.org/cgi-bin/ ... r/855#students 99 % negro .</w:t>
      </w:r>
    </w:p>
    <w:p>
      <w:r>
        <w:rPr>
          <w:b/>
          <w:u w:val="single"/>
        </w:rPr>
        <w:t>84378</w:t>
      </w:r>
    </w:p>
    <w:p>
      <w:r>
        <w:t>See, South Africa is just a glimpe into OUR future , as the beasts of Memphis run it directly into the ground .</w:t>
      </w:r>
    </w:p>
    <w:p>
      <w:r>
        <w:rPr>
          <w:b/>
          <w:u w:val="single"/>
        </w:rPr>
        <w:t>84379</w:t>
      </w:r>
    </w:p>
    <w:p>
      <w:r>
        <w:t>The Chinese have really built their country in the past few decades and that included lots of high speed rail .</w:t>
      </w:r>
    </w:p>
    <w:p>
      <w:r>
        <w:rPr>
          <w:b/>
          <w:u w:val="single"/>
        </w:rPr>
        <w:t>84380</w:t>
      </w:r>
    </w:p>
    <w:p>
      <w:r>
        <w:t>We spent our time trying to get our Negroes to learn how to read .</w:t>
      </w:r>
    </w:p>
    <w:p>
      <w:r>
        <w:rPr>
          <w:b/>
          <w:u w:val="single"/>
        </w:rPr>
        <w:t>84381</w:t>
      </w:r>
    </w:p>
    <w:p>
      <w:r>
        <w:t>Nearly everyone has better high speed rail that we do .</w:t>
      </w:r>
    </w:p>
    <w:p>
      <w:r>
        <w:rPr>
          <w:b/>
          <w:u w:val="single"/>
        </w:rPr>
        <w:t>84382</w:t>
      </w:r>
    </w:p>
    <w:p>
      <w:r>
        <w:t>We barely have rail .</w:t>
      </w:r>
    </w:p>
    <w:p>
      <w:r>
        <w:rPr>
          <w:b/>
          <w:u w:val="single"/>
        </w:rPr>
        <w:t>84383</w:t>
      </w:r>
    </w:p>
    <w:p>
      <w:r>
        <w:t>I'm curious too but what happened is still wrong in so many ways , no matter the race of the victim .</w:t>
      </w:r>
    </w:p>
    <w:p>
      <w:r>
        <w:rPr>
          <w:b/>
          <w:u w:val="single"/>
        </w:rPr>
        <w:t>84384</w:t>
      </w:r>
    </w:p>
    <w:p>
      <w:r>
        <w:t>Hoping she recovers and has learned an important lesson .</w:t>
      </w:r>
    </w:p>
    <w:p>
      <w:r>
        <w:rPr>
          <w:b/>
          <w:u w:val="single"/>
        </w:rPr>
        <w:t>84385</w:t>
      </w:r>
    </w:p>
    <w:p>
      <w:r>
        <w:t>Shows what sub human group these negroid belong , the poor horse got an infection from the dirty pervert .</w:t>
      </w:r>
    </w:p>
    <w:p>
      <w:r>
        <w:rPr>
          <w:b/>
          <w:u w:val="single"/>
        </w:rPr>
        <w:t>84386</w:t>
      </w:r>
    </w:p>
    <w:p>
      <w:r>
        <w:t>Every day its a little more in the garbage</w:t>
      </w:r>
    </w:p>
    <w:p>
      <w:r>
        <w:rPr>
          <w:b/>
          <w:u w:val="single"/>
        </w:rPr>
        <w:t>84387</w:t>
      </w:r>
    </w:p>
    <w:p>
      <w:r>
        <w:t>As I commented a few days ago on this thread , massive race ( or ethnic ) mixing tends to preceed massive race ( or ethnic ) war .</w:t>
      </w:r>
    </w:p>
    <w:p>
      <w:r>
        <w:rPr>
          <w:b/>
          <w:u w:val="single"/>
        </w:rPr>
        <w:t>84388</w:t>
      </w:r>
    </w:p>
    <w:p>
      <w:r>
        <w:t>Better head down to the tubes .</w:t>
      </w:r>
    </w:p>
    <w:p>
      <w:r>
        <w:rPr>
          <w:b/>
          <w:u w:val="single"/>
        </w:rPr>
        <w:t>84389</w:t>
      </w:r>
    </w:p>
    <w:p>
      <w:r>
        <w:t>Just got the Gmail account , having trouble getting good results on Google news , where else can I look ?</w:t>
      </w:r>
    </w:p>
    <w:p>
      <w:r>
        <w:rPr>
          <w:b/>
          <w:u w:val="single"/>
        </w:rPr>
        <w:t>84390</w:t>
      </w:r>
    </w:p>
    <w:p>
      <w:r>
        <w:t>I have to help I WILL NOT see these animals go free !!</w:t>
      </w:r>
    </w:p>
    <w:p>
      <w:r>
        <w:rPr>
          <w:b/>
          <w:u w:val="single"/>
        </w:rPr>
        <w:t>84391</w:t>
      </w:r>
    </w:p>
    <w:p>
      <w:r>
        <w:t>What else can I do ?</w:t>
      </w:r>
    </w:p>
    <w:p>
      <w:r>
        <w:rPr>
          <w:b/>
          <w:u w:val="single"/>
        </w:rPr>
        <w:t>84392</w:t>
      </w:r>
    </w:p>
    <w:p>
      <w:r>
        <w:t>Sometimes we just have to feel sorry for the wrongs of our ancestors or else we continue to mess up like they did .</w:t>
      </w:r>
    </w:p>
    <w:p>
      <w:r>
        <w:rPr>
          <w:b/>
          <w:u w:val="single"/>
        </w:rPr>
        <w:t>84393</w:t>
      </w:r>
    </w:p>
    <w:p>
      <w:r>
        <w:t>Powerful video that shows how primitive these beasts are .</w:t>
      </w:r>
    </w:p>
    <w:p>
      <w:r>
        <w:rPr>
          <w:b/>
          <w:u w:val="single"/>
        </w:rPr>
        <w:t>84394</w:t>
      </w:r>
    </w:p>
    <w:p>
      <w:r>
        <w:t>Sub 70 I.Q. I would say for sure .</w:t>
      </w:r>
    </w:p>
    <w:p>
      <w:r>
        <w:rPr>
          <w:b/>
          <w:u w:val="single"/>
        </w:rPr>
        <w:t>84395</w:t>
      </w:r>
    </w:p>
    <w:p>
      <w:r>
        <w:t>Why should we try to civilize that which cannot be domesticated or civil ?</w:t>
      </w:r>
    </w:p>
    <w:p>
      <w:r>
        <w:rPr>
          <w:b/>
          <w:u w:val="single"/>
        </w:rPr>
        <w:t>84396</w:t>
      </w:r>
    </w:p>
    <w:p>
      <w:r>
        <w:t>It is always about divide and conquer.If you look at the Golden Dawn pictures they usually have women around there.Unity among Whites is a must between the sexes .</w:t>
      </w:r>
    </w:p>
    <w:p>
      <w:r>
        <w:rPr>
          <w:b/>
          <w:u w:val="single"/>
        </w:rPr>
        <w:t>84397</w:t>
      </w:r>
    </w:p>
    <w:p>
      <w:r>
        <w:t>Well, Georgians are maybe 80 % of their country , with two biggest minorities being Azeris and Armenians , so indeed very easy that Caucasus baboon types from Georgia are not Georgians .</w:t>
      </w:r>
    </w:p>
    <w:p>
      <w:r>
        <w:rPr>
          <w:b/>
          <w:u w:val="single"/>
        </w:rPr>
        <w:t>84398</w:t>
      </w:r>
    </w:p>
    <w:p>
      <w:r>
        <w:t>On other hand , Armenians is nearly 98 % Armenian , so if indeed all of non-white ones are assimilated gypsies , kurds , Assyrians etc. well then Armenians cannot be called white nation then , can they ?</w:t>
      </w:r>
    </w:p>
    <w:p>
      <w:r>
        <w:rPr>
          <w:b/>
          <w:u w:val="single"/>
        </w:rPr>
        <w:t>84399</w:t>
      </w:r>
    </w:p>
    <w:p>
      <w:r>
        <w:t>Thorongil You get one twin , I get other .</w:t>
      </w:r>
    </w:p>
    <w:p>
      <w:r>
        <w:rPr>
          <w:b/>
          <w:u w:val="single"/>
        </w:rPr>
        <w:t>84400</w:t>
      </w:r>
    </w:p>
    <w:p>
      <w:r>
        <w:t>Here is another view of this very thing : Song of Albion There are some really good words of advice for White Nationalists in the last chapter ... should get some people talking .</w:t>
      </w:r>
    </w:p>
    <w:p>
      <w:r>
        <w:rPr>
          <w:b/>
          <w:u w:val="single"/>
        </w:rPr>
        <w:t>84401</w:t>
      </w:r>
    </w:p>
    <w:p>
      <w:r>
        <w:t>I went to Oklahoma for thanksgiving and spent over a $ 100.00 on their ( Amish ) pies , turkey and other food .</w:t>
      </w:r>
    </w:p>
    <w:p>
      <w:r>
        <w:rPr>
          <w:b/>
          <w:u w:val="single"/>
        </w:rPr>
        <w:t>84402</w:t>
      </w:r>
    </w:p>
    <w:p>
      <w:r>
        <w:t>And Oh My God .</w:t>
      </w:r>
    </w:p>
    <w:p>
      <w:r>
        <w:rPr>
          <w:b/>
          <w:u w:val="single"/>
        </w:rPr>
        <w:t>84403</w:t>
      </w:r>
    </w:p>
    <w:p>
      <w:r>
        <w:t>It was so good !</w:t>
      </w:r>
    </w:p>
    <w:p>
      <w:r>
        <w:rPr>
          <w:b/>
          <w:u w:val="single"/>
        </w:rPr>
        <w:t>84404</w:t>
      </w:r>
    </w:p>
    <w:p>
      <w:r>
        <w:t>The best darned pecan pie I have ever had !</w:t>
      </w:r>
    </w:p>
    <w:p>
      <w:r>
        <w:rPr>
          <w:b/>
          <w:u w:val="single"/>
        </w:rPr>
        <w:t>84405</w:t>
      </w:r>
    </w:p>
    <w:p>
      <w:r>
        <w:t>INTJ Introvert ( 89 % ) iNtuitive ( 25 % ) iNtuitive Thinking ( 50 % ) Judging ( 67 % ) You have strong preference of Introversion over Extraversion ( 89 % ) You have moderate preference of Intuition over Sensing ( 25 % ) You have moderate preference of Thinking over Feeling ( 50 % ) You have distinctive preference of Judging over Perceiving ( 67 % )</w:t>
      </w:r>
    </w:p>
    <w:p>
      <w:r>
        <w:rPr>
          <w:b/>
          <w:u w:val="single"/>
        </w:rPr>
        <w:t>84406</w:t>
      </w:r>
    </w:p>
    <w:p>
      <w:r>
        <w:t>``Weall bleed red '' As do dogs , apes , snakes and rats red blood means nothing but lets compare brain size and accomplishments by race .</w:t>
      </w:r>
    </w:p>
    <w:p>
      <w:r>
        <w:rPr>
          <w:b/>
          <w:u w:val="single"/>
        </w:rPr>
        <w:t>84407</w:t>
      </w:r>
    </w:p>
    <w:p>
      <w:r>
        <w:t>It's going to take everyone working together to beat the New World Order .</w:t>
      </w:r>
    </w:p>
    <w:p>
      <w:r>
        <w:rPr>
          <w:b/>
          <w:u w:val="single"/>
        </w:rPr>
        <w:t>84408</w:t>
      </w:r>
    </w:p>
    <w:p>
      <w:r>
        <w:t>And it ai n't your daddy 's New World Order either , more like a Jew World Order .</w:t>
      </w:r>
    </w:p>
    <w:p>
      <w:r>
        <w:rPr>
          <w:b/>
          <w:u w:val="single"/>
        </w:rPr>
        <w:t>84409</w:t>
      </w:r>
    </w:p>
    <w:p>
      <w:r>
        <w:t>The rich who talk of class warfare are the very ones who engineer it and try and convince the poor to attack the middle working class .</w:t>
      </w:r>
    </w:p>
    <w:p>
      <w:r>
        <w:rPr>
          <w:b/>
          <w:u w:val="single"/>
        </w:rPr>
        <w:t>84410</w:t>
      </w:r>
    </w:p>
    <w:p>
      <w:r>
        <w:t>I think it is a bit late to think to look after the safety and the future of white people in South africa .</w:t>
      </w:r>
    </w:p>
    <w:p>
      <w:r>
        <w:rPr>
          <w:b/>
          <w:u w:val="single"/>
        </w:rPr>
        <w:t>84411</w:t>
      </w:r>
    </w:p>
    <w:p>
      <w:r>
        <w:t>Sexual assault suspect caught on cellphone video - YouTube Rape Suspect Caught On Cellphone Video Arrested - News Story - KTVU San Francisco Dion McDaniel 's mugshot</w:t>
      </w:r>
    </w:p>
    <w:p>
      <w:r>
        <w:rPr>
          <w:b/>
          <w:u w:val="single"/>
        </w:rPr>
        <w:t>84412</w:t>
      </w:r>
    </w:p>
    <w:p>
      <w:r>
        <w:t>Now there is 30 seconds I will never get back .</w:t>
      </w:r>
    </w:p>
    <w:p>
      <w:r>
        <w:rPr>
          <w:b/>
          <w:u w:val="single"/>
        </w:rPr>
        <w:t>84413</w:t>
      </w:r>
    </w:p>
    <w:p>
      <w:r>
        <w:t>I just cant stand to listen to negros sing and 30 sec. is all I could handle .</w:t>
      </w:r>
    </w:p>
    <w:p>
      <w:r>
        <w:rPr>
          <w:b/>
          <w:u w:val="single"/>
        </w:rPr>
        <w:t>84414</w:t>
      </w:r>
    </w:p>
    <w:p>
      <w:r>
        <w:t>Start at 21 : 30 Hulu - Celebrity Close Calls : Ice-T , Cheryl Tiegs , Ed Begley Jr. &amp; Yancy Butler - Watch the full episode now .</w:t>
      </w:r>
    </w:p>
    <w:p>
      <w:r>
        <w:rPr>
          <w:b/>
          <w:u w:val="single"/>
        </w:rPr>
        <w:t>84415</w:t>
      </w:r>
    </w:p>
    <w:p>
      <w:r>
        <w:t>It 's amazing how stupid liberals are , even after being nearly murdered for being white Mr. Begley is still a ridiculous * * * * * * -loving fool .</w:t>
      </w:r>
    </w:p>
    <w:p>
      <w:r>
        <w:rPr>
          <w:b/>
          <w:u w:val="single"/>
        </w:rPr>
        <w:t>84416</w:t>
      </w:r>
    </w:p>
    <w:p>
      <w:r>
        <w:t>My favorite part : And still he ca n't see the truth right in front of his face .</w:t>
      </w:r>
    </w:p>
    <w:p>
      <w:r>
        <w:rPr>
          <w:b/>
          <w:u w:val="single"/>
        </w:rPr>
        <w:t>84417</w:t>
      </w:r>
    </w:p>
    <w:p>
      <w:r>
        <w:t>MY father is American but I would never think of going to live in the lair of Satan !</w:t>
      </w:r>
    </w:p>
    <w:p>
      <w:r>
        <w:rPr>
          <w:b/>
          <w:u w:val="single"/>
        </w:rPr>
        <w:t>84418</w:t>
      </w:r>
    </w:p>
    <w:p>
      <w:r>
        <w:t>I 'll go eat hagis and sip whiskey with the Scots thank you !</w:t>
      </w:r>
    </w:p>
    <w:p>
      <w:r>
        <w:rPr>
          <w:b/>
          <w:u w:val="single"/>
        </w:rPr>
        <w:t>84419</w:t>
      </w:r>
    </w:p>
    <w:p>
      <w:r>
        <w:t>And it works in our favor the other way too - pushing White people too far so as to cause them to rebel .</w:t>
      </w:r>
    </w:p>
    <w:p>
      <w:r>
        <w:rPr>
          <w:b/>
          <w:u w:val="single"/>
        </w:rPr>
        <w:t>84420</w:t>
      </w:r>
    </w:p>
    <w:p>
      <w:r>
        <w:t>This is the latest anti-white attack by a ' groid .</w:t>
      </w:r>
    </w:p>
    <w:p>
      <w:r>
        <w:rPr>
          <w:b/>
          <w:u w:val="single"/>
        </w:rPr>
        <w:t>84421</w:t>
      </w:r>
    </w:p>
    <w:p>
      <w:r>
        <w:t>It 's going viral on Youtube - warning the lesbian ' groid gets aggressive on the whites for whatever reason : YouTube - Video Caught On Tape Lesbian Or Young Man Going Wild On BART Train In Oakland !</w:t>
      </w:r>
    </w:p>
    <w:p>
      <w:r>
        <w:rPr>
          <w:b/>
          <w:u w:val="single"/>
        </w:rPr>
        <w:t>84422</w:t>
      </w:r>
    </w:p>
    <w:p>
      <w:r>
        <w:t>Swinging On Both Females Guys Nobody Tries To Stop It</w:t>
      </w:r>
    </w:p>
    <w:p>
      <w:r>
        <w:rPr>
          <w:b/>
          <w:u w:val="single"/>
        </w:rPr>
        <w:t>84423</w:t>
      </w:r>
    </w:p>
    <w:p>
      <w:r>
        <w:t>More impulsive Negro stripping ...</w:t>
      </w:r>
    </w:p>
    <w:p>
      <w:r>
        <w:rPr>
          <w:b/>
          <w:u w:val="single"/>
        </w:rPr>
        <w:t>84424</w:t>
      </w:r>
    </w:p>
    <w:p>
      <w:r>
        <w:t>YouTube - Cops taser a violent drunk 12 year old Negro robbery and assault : YouTube - This kid 12 year old KO ' ing a cop with his bare hands and outrunning K-9 s for several blocks</w:t>
      </w:r>
    </w:p>
    <w:p>
      <w:r>
        <w:rPr>
          <w:b/>
          <w:u w:val="single"/>
        </w:rPr>
        <w:t>84425</w:t>
      </w:r>
    </w:p>
    <w:p>
      <w:r>
        <w:t>How about this one -- the commercials for the home burglary alarm they keep running on television---the criminals breaking in are --- surprise--always white .</w:t>
      </w:r>
    </w:p>
    <w:p>
      <w:r>
        <w:rPr>
          <w:b/>
          <w:u w:val="single"/>
        </w:rPr>
        <w:t>84426</w:t>
      </w:r>
    </w:p>
    <w:p>
      <w:r>
        <w:t>More black-on-white savagery : YouTube - Racist Black gangs are targeting White men for hate crimes in Baltimore YouTube - White Boy Beat Up Because of Slavery YouTube - 32 gangbangers arrested in hate crime roundup for targeting Whites and Latinos YouTube - Violent , racist African immigrants</w:t>
      </w:r>
    </w:p>
    <w:p>
      <w:r>
        <w:rPr>
          <w:b/>
          <w:u w:val="single"/>
        </w:rPr>
        <w:t>84427</w:t>
      </w:r>
    </w:p>
    <w:p>
      <w:r>
        <w:t>Thanks for posting .</w:t>
      </w:r>
    </w:p>
    <w:p>
      <w:r>
        <w:rPr>
          <w:b/>
          <w:u w:val="single"/>
        </w:rPr>
        <w:t>84428</w:t>
      </w:r>
    </w:p>
    <w:p>
      <w:r>
        <w:t>I 'm moving to a bigger house pretty soon , and that map is perfect for doing a groidal analysis .</w:t>
      </w:r>
    </w:p>
    <w:p>
      <w:r>
        <w:rPr>
          <w:b/>
          <w:u w:val="single"/>
        </w:rPr>
        <w:t>84429</w:t>
      </w:r>
    </w:p>
    <w:p>
      <w:r>
        <w:t>Children of 8 are ' racist ' if they miss Islam trip : School 's threatening letter to parents is met with outrage | Mail Online</w:t>
      </w:r>
    </w:p>
    <w:p>
      <w:r>
        <w:rPr>
          <w:b/>
          <w:u w:val="single"/>
        </w:rPr>
        <w:t>84430</w:t>
      </w:r>
    </w:p>
    <w:p>
      <w:r>
        <w:t>I just made a visit to L.A. I have no words to describe the racial situation in this city .</w:t>
      </w:r>
    </w:p>
    <w:p>
      <w:r>
        <w:rPr>
          <w:b/>
          <w:u w:val="single"/>
        </w:rPr>
        <w:t>84431</w:t>
      </w:r>
    </w:p>
    <w:p>
      <w:r>
        <w:t>I was driving near USC and It was ALL darkies .</w:t>
      </w:r>
    </w:p>
    <w:p>
      <w:r>
        <w:rPr>
          <w:b/>
          <w:u w:val="single"/>
        </w:rPr>
        <w:t>84432</w:t>
      </w:r>
    </w:p>
    <w:p>
      <w:r>
        <w:t>Help me send a message to Obama : https : //petitions.whitehouse.gov/pet ... istan/SZP82fbc https : //petitions.whitehouse.gov/pet ... ation/PLzLzpnc https : //petitions.whitehouse.gov/pet ... -iran/Gs7L50Kv https : //petitions.whitehouse.gov/pet ... h-irs/s8XQx9Hs https : //petitions.whitehouse.gov/pet ... tates/nzjYDlGM</w:t>
      </w:r>
    </w:p>
    <w:p>
      <w:r>
        <w:rPr>
          <w:b/>
          <w:u w:val="single"/>
        </w:rPr>
        <w:t>84433</w:t>
      </w:r>
    </w:p>
    <w:p>
      <w:r>
        <w:t>You my brother are a great nationalist ; and I can only hope that your truths find their way into the hearts of our nation .</w:t>
      </w:r>
    </w:p>
    <w:p>
      <w:r>
        <w:rPr>
          <w:b/>
          <w:u w:val="single"/>
        </w:rPr>
        <w:t>84434</w:t>
      </w:r>
    </w:p>
    <w:p>
      <w:r>
        <w:t>France has been gone for a long time , we will have to retake it later because there will be no French people in not too long .</w:t>
      </w:r>
    </w:p>
    <w:p>
      <w:r>
        <w:rPr>
          <w:b/>
          <w:u w:val="single"/>
        </w:rPr>
        <w:t>84435</w:t>
      </w:r>
    </w:p>
    <w:p>
      <w:r>
        <w:t>Yeah, I saw that ad on TV with the Asian guy and the white girl and it bothered me .</w:t>
      </w:r>
    </w:p>
    <w:p>
      <w:r>
        <w:rPr>
          <w:b/>
          <w:u w:val="single"/>
        </w:rPr>
        <w:t>84436</w:t>
      </w:r>
    </w:p>
    <w:p>
      <w:r>
        <w:t>There are so many race mixing ads on TV that it gets overwhelming .</w:t>
      </w:r>
    </w:p>
    <w:p>
      <w:r>
        <w:rPr>
          <w:b/>
          <w:u w:val="single"/>
        </w:rPr>
        <w:t>84437</w:t>
      </w:r>
    </w:p>
    <w:p>
      <w:r>
        <w:t>When I was last time in South Africa , we went to Sun City and saw little black monkey children swimming , funniest thing was watching drying water off their faces , it looks exactly like baboon or something , way they do it , whites have certain mannerisms with doing things , they have completely ape-like ones .</w:t>
      </w:r>
    </w:p>
    <w:p>
      <w:r>
        <w:rPr>
          <w:b/>
          <w:u w:val="single"/>
        </w:rPr>
        <w:t>84438</w:t>
      </w:r>
    </w:p>
    <w:p>
      <w:r>
        <w:t>I think East Indians may be considered white too because on the census Asian means Oriental as Asia is a HUGE continent .</w:t>
      </w:r>
    </w:p>
    <w:p>
      <w:r>
        <w:rPr>
          <w:b/>
          <w:u w:val="single"/>
        </w:rPr>
        <w:t>84439</w:t>
      </w:r>
    </w:p>
    <w:p>
      <w:r>
        <w:t>I could be wrong on that because I 've not actually seen the census form but only heard about it .</w:t>
      </w:r>
    </w:p>
    <w:p>
      <w:r>
        <w:rPr>
          <w:b/>
          <w:u w:val="single"/>
        </w:rPr>
        <w:t>84440</w:t>
      </w:r>
    </w:p>
    <w:p>
      <w:r>
        <w:t>Every Hispanic I have known is terrified of dogs and do n't like cats either .</w:t>
      </w:r>
    </w:p>
    <w:p>
      <w:r>
        <w:rPr>
          <w:b/>
          <w:u w:val="single"/>
        </w:rPr>
        <w:t>84441</w:t>
      </w:r>
    </w:p>
    <w:p>
      <w:r>
        <w:t>Forgot to add that in my earlier comment .</w:t>
      </w:r>
    </w:p>
    <w:p>
      <w:r>
        <w:rPr>
          <w:b/>
          <w:u w:val="single"/>
        </w:rPr>
        <w:t>84442</w:t>
      </w:r>
    </w:p>
    <w:p>
      <w:r>
        <w:t>Deuteronomy 28 : 43 God speaking to His children : `` The stranger that is within thee shall get up above thee very high ; and thou shalt come down very low '' .</w:t>
      </w:r>
    </w:p>
    <w:p>
      <w:r>
        <w:rPr>
          <w:b/>
          <w:u w:val="single"/>
        </w:rPr>
        <w:t>84443</w:t>
      </w:r>
    </w:p>
    <w:p>
      <w:r>
        <w:t>The Jews say they are The Chosen Ones The Blacks say they are the original Hebrews Israelites Our worst enemies want to be us and we refuse to accept that we are HIS ! ... and so it goes ..</w:t>
      </w:r>
    </w:p>
    <w:p>
      <w:r>
        <w:rPr>
          <w:b/>
          <w:u w:val="single"/>
        </w:rPr>
        <w:t>84444</w:t>
      </w:r>
    </w:p>
    <w:p>
      <w:r>
        <w:t>Also, it 's so sad to see so much pre made crap in their grocery buys .</w:t>
      </w:r>
    </w:p>
    <w:p>
      <w:r>
        <w:rPr>
          <w:b/>
          <w:u w:val="single"/>
        </w:rPr>
        <w:t>84445</w:t>
      </w:r>
    </w:p>
    <w:p>
      <w:r>
        <w:t>Our house is famous for lots of homemade stuff including the classic home made bread .</w:t>
      </w:r>
    </w:p>
    <w:p>
      <w:r>
        <w:rPr>
          <w:b/>
          <w:u w:val="single"/>
        </w:rPr>
        <w:t>84446</w:t>
      </w:r>
    </w:p>
    <w:p>
      <w:r>
        <w:t>It 's basic knowledge : If nature did n't provide it , your body does n't need it .</w:t>
      </w:r>
    </w:p>
    <w:p>
      <w:r>
        <w:rPr>
          <w:b/>
          <w:u w:val="single"/>
        </w:rPr>
        <w:t>84447</w:t>
      </w:r>
    </w:p>
    <w:p>
      <w:r>
        <w:t>Because Whites are discouraged from breeding .</w:t>
      </w:r>
    </w:p>
    <w:p>
      <w:r>
        <w:rPr>
          <w:b/>
          <w:u w:val="single"/>
        </w:rPr>
        <w:t>84448</w:t>
      </w:r>
    </w:p>
    <w:p>
      <w:r>
        <w:t>If White celebrities had lots of children that 'd set the dangerous example that Whites should n't stop at 1 - 2 .</w:t>
      </w:r>
    </w:p>
    <w:p>
      <w:r>
        <w:rPr>
          <w:b/>
          <w:u w:val="single"/>
        </w:rPr>
        <w:t>84449</w:t>
      </w:r>
    </w:p>
    <w:p>
      <w:r>
        <w:t>Ca n't have that .</w:t>
      </w:r>
    </w:p>
    <w:p>
      <w:r>
        <w:rPr>
          <w:b/>
          <w:u w:val="single"/>
        </w:rPr>
        <w:t>84450</w:t>
      </w:r>
    </w:p>
    <w:p>
      <w:r>
        <w:t>But unfortunately , Maine 's become the dumping ground for Somalis and other African trash .</w:t>
      </w:r>
    </w:p>
    <w:p>
      <w:r>
        <w:rPr>
          <w:b/>
          <w:u w:val="single"/>
        </w:rPr>
        <w:t>84451</w:t>
      </w:r>
    </w:p>
    <w:p>
      <w:r>
        <w:t>And Vermont is a uber-liberal stronghold where child molesters are treated better then law-abiding citizens .</w:t>
      </w:r>
    </w:p>
    <w:p>
      <w:r>
        <w:rPr>
          <w:b/>
          <w:u w:val="single"/>
        </w:rPr>
        <w:t>84452</w:t>
      </w:r>
    </w:p>
    <w:p>
      <w:r>
        <w:t>Jeremy Moore was shot and killed at an Oklahoma City apartment complex while delivery a pizza back in November 2008 .</w:t>
      </w:r>
    </w:p>
    <w:p>
      <w:r>
        <w:rPr>
          <w:b/>
          <w:u w:val="single"/>
        </w:rPr>
        <w:t>84453</w:t>
      </w:r>
    </w:p>
    <w:p>
      <w:r>
        <w:t>Pizza Delivery Driver Shot In Parking Lot - Oklahoma City News Story - KOCO Oklahoma City Teen Found Guilty in Murder of Pizza Delivery Driver - News9.com - Oklahoma City , OK - News , Weather , Video and Sports |</w:t>
      </w:r>
    </w:p>
    <w:p>
      <w:r>
        <w:rPr>
          <w:b/>
          <w:u w:val="single"/>
        </w:rPr>
        <w:t>84454</w:t>
      </w:r>
    </w:p>
    <w:p>
      <w:r>
        <w:t>Man accused of triple murder in Hoffman Estates denied bond `` But at 1 : 30 a.m. Friday , Howard allegedly went to the home and a quarrel ensued .</w:t>
      </w:r>
    </w:p>
    <w:p>
      <w:r>
        <w:rPr>
          <w:b/>
          <w:u w:val="single"/>
        </w:rPr>
        <w:t>84455</w:t>
      </w:r>
    </w:p>
    <w:p>
      <w:r>
        <w:t>He allegedly grabbed a knife from the home s kitchen and ended up stabbing Engelhardt s father , Alan , 57 , and maternal grandmother , Marlene Gacek , 73 .</w:t>
      </w:r>
    </w:p>
    <w:p>
      <w:r>
        <w:rPr>
          <w:b/>
          <w:u w:val="single"/>
        </w:rPr>
        <w:t>84456</w:t>
      </w:r>
    </w:p>
    <w:p>
      <w:r>
        <w:t>Both of them died at the scene , authorities said . `` http://www.suntimes.com/news/24-7/15 ... 041809.article By their names obvisously white .</w:t>
      </w:r>
    </w:p>
    <w:p>
      <w:r>
        <w:rPr>
          <w:b/>
          <w:u w:val="single"/>
        </w:rPr>
        <w:t>84457</w:t>
      </w:r>
    </w:p>
    <w:p>
      <w:r>
        <w:t>A federal judge in New York closed a filthy jew kosher slaughterhouse Tuesday , saying the plant 's dirty birds posed a health risk to the community .</w:t>
      </w:r>
    </w:p>
    <w:p>
      <w:r>
        <w:rPr>
          <w:b/>
          <w:u w:val="single"/>
        </w:rPr>
        <w:t>84458</w:t>
      </w:r>
    </w:p>
    <w:p>
      <w:r>
        <w:t>New Square Meats allegedly sold nearly 2 million uninspected birds to unsuspecting customers . Source</w:t>
      </w:r>
    </w:p>
    <w:p>
      <w:r>
        <w:rPr>
          <w:b/>
          <w:u w:val="single"/>
        </w:rPr>
        <w:t>84459</w:t>
      </w:r>
    </w:p>
    <w:p>
      <w:r>
        <w:t>Homo neanderthalensis was just a dumb negro subspecies of the negroid species and never white-european .</w:t>
      </w:r>
    </w:p>
    <w:p>
      <w:r>
        <w:rPr>
          <w:b/>
          <w:u w:val="single"/>
        </w:rPr>
        <w:t>84460</w:t>
      </w:r>
    </w:p>
    <w:p>
      <w:r>
        <w:t>Scientists portray neanderthals as whites because they 're politically correct and scientifically incorrect .</w:t>
      </w:r>
    </w:p>
    <w:p>
      <w:r>
        <w:rPr>
          <w:b/>
          <w:u w:val="single"/>
        </w:rPr>
        <w:t>84461</w:t>
      </w:r>
    </w:p>
    <w:p>
      <w:r>
        <w:t>Young white people are doing it more then ever , it 's just that those bloody clinics are getting better at what they do .</w:t>
      </w:r>
    </w:p>
    <w:p>
      <w:r>
        <w:rPr>
          <w:b/>
          <w:u w:val="single"/>
        </w:rPr>
        <w:t>84462</w:t>
      </w:r>
    </w:p>
    <w:p>
      <w:r>
        <w:t>The jew Alan Fishman , 49 , of Brooklyn , NY , was arrested along with the jew Daniel Ledven , 37 , of Cresskill , N.J. , on securities and wire fraud charges in a scheme that swindled investors out of $ 20 million .</w:t>
      </w:r>
    </w:p>
    <w:p>
      <w:r>
        <w:rPr>
          <w:b/>
          <w:u w:val="single"/>
        </w:rPr>
        <w:t>84463</w:t>
      </w:r>
    </w:p>
    <w:p>
      <w:r>
        <w:t>A third defendant , the jew Gary Gelman , 39 , of Brooklyn , remains on the loose .</w:t>
      </w:r>
    </w:p>
    <w:p>
      <w:r>
        <w:rPr>
          <w:b/>
          <w:u w:val="single"/>
        </w:rPr>
        <w:t>84464</w:t>
      </w:r>
    </w:p>
    <w:p>
      <w:r>
        <w:t>Source</w:t>
      </w:r>
    </w:p>
    <w:p>
      <w:r>
        <w:rPr>
          <w:b/>
          <w:u w:val="single"/>
        </w:rPr>
        <w:t>84465</w:t>
      </w:r>
    </w:p>
    <w:p>
      <w:r>
        <w:t>I dont get why having 3 kids is such a burden for white people .</w:t>
      </w:r>
    </w:p>
    <w:p>
      <w:r>
        <w:rPr>
          <w:b/>
          <w:u w:val="single"/>
        </w:rPr>
        <w:t>84466</w:t>
      </w:r>
    </w:p>
    <w:p>
      <w:r>
        <w:t>Its only 1 extra kid than we normally have and if we all do it and tell are white neighbors to do it I know it would make a difference .</w:t>
      </w:r>
    </w:p>
    <w:p>
      <w:r>
        <w:rPr>
          <w:b/>
          <w:u w:val="single"/>
        </w:rPr>
        <w:t>84467</w:t>
      </w:r>
    </w:p>
    <w:p>
      <w:r>
        <w:t>All of these victims can be found here on STORMFRONT .</w:t>
      </w:r>
    </w:p>
    <w:p>
      <w:r>
        <w:rPr>
          <w:b/>
          <w:u w:val="single"/>
        </w:rPr>
        <w:t>84468</w:t>
      </w:r>
    </w:p>
    <w:p>
      <w:r>
        <w:t>Their stories have been told before , so instead of showing the pics of the non WHITE garbage that took from them , I am just going to post their pics so they will not be forgotten .</w:t>
      </w:r>
    </w:p>
    <w:p>
      <w:r>
        <w:rPr>
          <w:b/>
          <w:u w:val="single"/>
        </w:rPr>
        <w:t>84469</w:t>
      </w:r>
    </w:p>
    <w:p>
      <w:r>
        <w:t>I will say I love God as much as I like .</w:t>
      </w:r>
    </w:p>
    <w:p>
      <w:r>
        <w:rPr>
          <w:b/>
          <w:u w:val="single"/>
        </w:rPr>
        <w:t>84470</w:t>
      </w:r>
    </w:p>
    <w:p>
      <w:r>
        <w:t>That is not against the rules , to discuss theology IS .</w:t>
      </w:r>
    </w:p>
    <w:p>
      <w:r>
        <w:rPr>
          <w:b/>
          <w:u w:val="single"/>
        </w:rPr>
        <w:t>84471</w:t>
      </w:r>
    </w:p>
    <w:p>
      <w:r>
        <w:t>Get it right .</w:t>
      </w:r>
    </w:p>
    <w:p>
      <w:r>
        <w:rPr>
          <w:b/>
          <w:u w:val="single"/>
        </w:rPr>
        <w:t>84472</w:t>
      </w:r>
    </w:p>
    <w:p>
      <w:r>
        <w:t>Yeah I saw that one on TV about the jew rabbi that was trying to get some from the 14 year old girl .</w:t>
      </w:r>
    </w:p>
    <w:p>
      <w:r>
        <w:rPr>
          <w:b/>
          <w:u w:val="single"/>
        </w:rPr>
        <w:t>84473</w:t>
      </w:r>
    </w:p>
    <w:p>
      <w:r>
        <w:t>Go figure .</w:t>
      </w:r>
    </w:p>
    <w:p>
      <w:r>
        <w:rPr>
          <w:b/>
          <w:u w:val="single"/>
        </w:rPr>
        <w:t>84474</w:t>
      </w:r>
    </w:p>
    <w:p>
      <w:r>
        <w:t>Absolutely.</w:t>
      </w:r>
    </w:p>
    <w:p>
      <w:r>
        <w:rPr>
          <w:b/>
          <w:u w:val="single"/>
        </w:rPr>
        <w:t>84475</w:t>
      </w:r>
    </w:p>
    <w:p>
      <w:r>
        <w:t>Sometimes pictures are worth a thousand words .</w:t>
      </w:r>
    </w:p>
    <w:p>
      <w:r>
        <w:rPr>
          <w:b/>
          <w:u w:val="single"/>
        </w:rPr>
        <w:t>84476</w:t>
      </w:r>
    </w:p>
    <w:p>
      <w:r>
        <w:t>And this was one was specifically designed to impart the message that minorities are the new acceptable future of America and that White people will be pushed to the back .</w:t>
      </w:r>
    </w:p>
    <w:p>
      <w:r>
        <w:rPr>
          <w:b/>
          <w:u w:val="single"/>
        </w:rPr>
        <w:t>84477</w:t>
      </w:r>
    </w:p>
    <w:p>
      <w:r>
        <w:t>Blue Bell ice cream has one showing five kids one black playing in the fields and barn .</w:t>
      </w:r>
    </w:p>
    <w:p>
      <w:r>
        <w:rPr>
          <w:b/>
          <w:u w:val="single"/>
        </w:rPr>
        <w:t>84478</w:t>
      </w:r>
    </w:p>
    <w:p>
      <w:r>
        <w:t>Then the Mother rings the dinner bell on the porch .</w:t>
      </w:r>
    </w:p>
    <w:p>
      <w:r>
        <w:rPr>
          <w:b/>
          <w:u w:val="single"/>
        </w:rPr>
        <w:t>84479</w:t>
      </w:r>
    </w:p>
    <w:p>
      <w:r>
        <w:t>Next the beautiful blonde white mother , grandmother , the 5 kids and an adult black male are sitting around the picnic table .</w:t>
      </w:r>
    </w:p>
    <w:p>
      <w:r>
        <w:rPr>
          <w:b/>
          <w:u w:val="single"/>
        </w:rPr>
        <w:t>84480</w:t>
      </w:r>
    </w:p>
    <w:p>
      <w:r>
        <w:t>That is just about as disgusting an advertisement as I have ever seen before and in fact the most disgusting thing I have seen ever .</w:t>
      </w:r>
    </w:p>
    <w:p>
      <w:r>
        <w:rPr>
          <w:b/>
          <w:u w:val="single"/>
        </w:rPr>
        <w:t>84481</w:t>
      </w:r>
    </w:p>
    <w:p>
      <w:r>
        <w:t>We need to figure out how to make these products on a small scale for the White Nationalist community so we are not stuck buying from anti-White companies .</w:t>
      </w:r>
    </w:p>
    <w:p>
      <w:r>
        <w:rPr>
          <w:b/>
          <w:u w:val="single"/>
        </w:rPr>
        <w:t>84482</w:t>
      </w:r>
    </w:p>
    <w:p>
      <w:r>
        <w:t>[IMAGE: Melvin Weiss .</w:t>
      </w:r>
    </w:p>
    <w:p>
      <w:r>
        <w:rPr>
          <w:b/>
          <w:u w:val="single"/>
        </w:rPr>
        <w:t>84483</w:t>
      </w:r>
    </w:p>
    <w:p>
      <w:r>
        <w:t>Put 's Shakespeare 's Shylock to shame ... if Mr. Weiss had whiskers he would be indistinguishable from a rat. ]</w:t>
      </w:r>
    </w:p>
    <w:p>
      <w:r>
        <w:rPr>
          <w:b/>
          <w:u w:val="single"/>
        </w:rPr>
        <w:t>84484</w:t>
      </w:r>
    </w:p>
    <w:p>
      <w:r>
        <w:t>Is this the one who broke out of six different concentration camps as a child and swam 200 miles upstream in the icy Danube River ?</w:t>
      </w:r>
    </w:p>
    <w:p>
      <w:r>
        <w:rPr>
          <w:b/>
          <w:u w:val="single"/>
        </w:rPr>
        <w:t>84485</w:t>
      </w:r>
    </w:p>
    <w:p>
      <w:r>
        <w:t>I include myself in those who need to grow a set of balls .</w:t>
      </w:r>
    </w:p>
    <w:p>
      <w:r>
        <w:rPr>
          <w:b/>
          <w:u w:val="single"/>
        </w:rPr>
        <w:t>84486</w:t>
      </w:r>
    </w:p>
    <w:p>
      <w:r>
        <w:t>I 'm angry against myself for just letting this whole world drown into a jewish cesspool .</w:t>
      </w:r>
    </w:p>
    <w:p>
      <w:r>
        <w:rPr>
          <w:b/>
          <w:u w:val="single"/>
        </w:rPr>
        <w:t>84487</w:t>
      </w:r>
    </w:p>
    <w:p>
      <w:r>
        <w:t>i know some may disagree with me but this man is one of my hero 's we need some guys like this over here now</w:t>
      </w:r>
    </w:p>
    <w:p>
      <w:r>
        <w:rPr>
          <w:b/>
          <w:u w:val="single"/>
        </w:rPr>
        <w:t>84488</w:t>
      </w:r>
    </w:p>
    <w:p>
      <w:r>
        <w:t>Wow she is beautiful and a WN , I like her seig heil salute we need more women like this , she is very beautiful indeed .</w:t>
      </w:r>
    </w:p>
    <w:p>
      <w:r>
        <w:rPr>
          <w:b/>
          <w:u w:val="single"/>
        </w:rPr>
        <w:t>84489</w:t>
      </w:r>
    </w:p>
    <w:p>
      <w:r>
        <w:t>Comparing these pictures to pictures with serbs I do n't see much difference between them and albanians , the same Dinaric and Mediterranean subtypes .</w:t>
      </w:r>
    </w:p>
    <w:p>
      <w:r>
        <w:rPr>
          <w:b/>
          <w:u w:val="single"/>
        </w:rPr>
        <w:t>84490</w:t>
      </w:r>
    </w:p>
    <w:p>
      <w:r>
        <w:t>At the end of the day news such as this is what truly counts - not the ignorant and twisted opinions of street punks .</w:t>
      </w:r>
    </w:p>
    <w:p>
      <w:r>
        <w:rPr>
          <w:b/>
          <w:u w:val="single"/>
        </w:rPr>
        <w:t>84491</w:t>
      </w:r>
    </w:p>
    <w:p>
      <w:r>
        <w:t>i will try to post accurate pictures of those people who have familiar faces among our nation and stop posting a female and male photo models .</w:t>
      </w:r>
    </w:p>
    <w:p>
      <w:r>
        <w:rPr>
          <w:b/>
          <w:u w:val="single"/>
        </w:rPr>
        <w:t>84492</w:t>
      </w:r>
    </w:p>
    <w:p>
      <w:r>
        <w:t>It 's an unfair representation of a nation Some random bulgarians [ IMG ] http://photos-b.ak.fbcdn.net/hphotos-ak-snc3/hs477.snc3/26143_100549093315633_100000816283788_13289_6985315_n.jpg [ /IMG ]</w:t>
      </w:r>
    </w:p>
    <w:p>
      <w:r>
        <w:rPr>
          <w:b/>
          <w:u w:val="single"/>
        </w:rPr>
        <w:t>84493</w:t>
      </w:r>
    </w:p>
    <w:p>
      <w:r>
        <w:t>I was reading a news Paper Today and there was a Picture On the Front Page Russian Youth causing the Destruction while Kyrgiz are staring at them</w:t>
      </w:r>
    </w:p>
    <w:p>
      <w:r>
        <w:rPr>
          <w:b/>
          <w:u w:val="single"/>
        </w:rPr>
        <w:t>84494</w:t>
      </w:r>
    </w:p>
    <w:p>
      <w:r>
        <w:t>Looks like quite a few of them picked up a lot of Aryan genes .</w:t>
      </w:r>
    </w:p>
    <w:p>
      <w:r>
        <w:rPr>
          <w:b/>
          <w:u w:val="single"/>
        </w:rPr>
        <w:t>84495</w:t>
      </w:r>
    </w:p>
    <w:p>
      <w:r>
        <w:t>They 're probably as high-maintenance as one of those crappy old East German Trabants , though .</w:t>
      </w:r>
    </w:p>
    <w:p>
      <w:r>
        <w:rPr>
          <w:b/>
          <w:u w:val="single"/>
        </w:rPr>
        <w:t>84496</w:t>
      </w:r>
    </w:p>
    <w:p>
      <w:r>
        <w:t>Aragorn</w:t>
      </w:r>
    </w:p>
    <w:p>
      <w:r>
        <w:rPr>
          <w:b/>
          <w:u w:val="single"/>
        </w:rPr>
        <w:t>84497</w:t>
      </w:r>
    </w:p>
    <w:p>
      <w:r>
        <w:t>This is a struggle you will have to make your self .</w:t>
      </w:r>
    </w:p>
    <w:p>
      <w:r>
        <w:rPr>
          <w:b/>
          <w:u w:val="single"/>
        </w:rPr>
        <w:t>84498</w:t>
      </w:r>
    </w:p>
    <w:p>
      <w:r>
        <w:t>Pride of race or government .</w:t>
      </w:r>
    </w:p>
    <w:p>
      <w:r>
        <w:rPr>
          <w:b/>
          <w:u w:val="single"/>
        </w:rPr>
        <w:t>84499</w:t>
      </w:r>
    </w:p>
    <w:p>
      <w:r>
        <w:t>No the truth 88-----WHITE POWER------WHITE VICTORY------WHITE PRIDE-----88</w:t>
      </w:r>
    </w:p>
    <w:p>
      <w:r>
        <w:rPr>
          <w:b/>
          <w:u w:val="single"/>
        </w:rPr>
        <w:t>84500</w:t>
      </w:r>
    </w:p>
    <w:p>
      <w:r>
        <w:t>Can someone tell Me when I can find any mp3 of CEBEPHIbE BPATA ?</w:t>
      </w:r>
    </w:p>
    <w:p>
      <w:r>
        <w:rPr>
          <w:b/>
          <w:u w:val="single"/>
        </w:rPr>
        <w:t>84501</w:t>
      </w:r>
    </w:p>
    <w:p>
      <w:r>
        <w:t>I 've heard five their songs and they are My favorites from Russian White Power music .</w:t>
      </w:r>
    </w:p>
    <w:p>
      <w:r>
        <w:rPr>
          <w:b/>
          <w:u w:val="single"/>
        </w:rPr>
        <w:t>84502</w:t>
      </w:r>
    </w:p>
    <w:p>
      <w:r>
        <w:t>14 !</w:t>
      </w:r>
    </w:p>
    <w:p>
      <w:r>
        <w:rPr>
          <w:b/>
          <w:u w:val="single"/>
        </w:rPr>
        <w:t>84503</w:t>
      </w:r>
    </w:p>
    <w:p>
      <w:r>
        <w:t>Msciwoj</w:t>
      </w:r>
    </w:p>
    <w:p>
      <w:r>
        <w:rPr>
          <w:b/>
          <w:u w:val="single"/>
        </w:rPr>
        <w:t>84504</w:t>
      </w:r>
    </w:p>
    <w:p>
      <w:r>
        <w:t>White, 73-year-old woman , beating victim attends suspects ' court hearings by Joel Allen Posted : 05.11.2010 at 8 : 43 PM A 73-year-old Loris woman who was severely beaten last week showed up at separate court hearings Tuesday for the two boys accused of assaulting her .</w:t>
      </w:r>
    </w:p>
    <w:p>
      <w:r>
        <w:rPr>
          <w:b/>
          <w:u w:val="single"/>
        </w:rPr>
        <w:t>84505</w:t>
      </w:r>
    </w:p>
    <w:p>
      <w:r>
        <w:t>The two teenagers are charged with assaulting Rose Powell last Wednesday and stealing her car .</w:t>
      </w:r>
    </w:p>
    <w:p>
      <w:r>
        <w:rPr>
          <w:b/>
          <w:u w:val="single"/>
        </w:rPr>
        <w:t>84506</w:t>
      </w:r>
    </w:p>
    <w:p>
      <w:r>
        <w:t>As a result of the hearings , both boys will remain in jail for the time being .</w:t>
      </w:r>
    </w:p>
    <w:p>
      <w:r>
        <w:rPr>
          <w:b/>
          <w:u w:val="single"/>
        </w:rPr>
        <w:t>84507</w:t>
      </w:r>
    </w:p>
    <w:p>
      <w:r>
        <w:t>And if Rose Powell has anything to do with it , they 'll stay there for a long time .</w:t>
      </w:r>
    </w:p>
    <w:p>
      <w:r>
        <w:rPr>
          <w:b/>
          <w:u w:val="single"/>
        </w:rPr>
        <w:t>84508</w:t>
      </w:r>
    </w:p>
    <w:p>
      <w:r>
        <w:t>At 17 years old , Travis Jones has been in front of a judge a few times before .</w:t>
      </w:r>
    </w:p>
    <w:p>
      <w:r>
        <w:rPr>
          <w:b/>
          <w:u w:val="single"/>
        </w:rPr>
        <w:t>84509</w:t>
      </w:r>
    </w:p>
    <w:p>
      <w:r>
        <w:t>Just last month , in fact , he was charged with criminal domestic violence .</w:t>
      </w:r>
    </w:p>
    <w:p>
      <w:r>
        <w:rPr>
          <w:b/>
          <w:u w:val="single"/>
        </w:rPr>
        <w:t>84510</w:t>
      </w:r>
    </w:p>
    <w:p>
      <w:r>
        <w:t>This time , the charges are assault and battery of a high and aggravated nature and strong armed robbery in connection with the assault on Rose Powell. ( more ... )</w:t>
      </w:r>
    </w:p>
    <w:p>
      <w:r>
        <w:rPr>
          <w:b/>
          <w:u w:val="single"/>
        </w:rPr>
        <w:t>84511</w:t>
      </w:r>
    </w:p>
    <w:p>
      <w:r>
        <w:t>If you look on http://www.audiogalaxy.com and type in the name of the artist in Latin characters you can find a lot of songs , especially by the more popular musicians .</w:t>
      </w:r>
    </w:p>
    <w:p>
      <w:r>
        <w:rPr>
          <w:b/>
          <w:u w:val="single"/>
        </w:rPr>
        <w:t>84512</w:t>
      </w:r>
    </w:p>
    <w:p>
      <w:r>
        <w:t>There were 2 good things about Yugoslavia .</w:t>
      </w:r>
    </w:p>
    <w:p>
      <w:r>
        <w:rPr>
          <w:b/>
          <w:u w:val="single"/>
        </w:rPr>
        <w:t>84513</w:t>
      </w:r>
    </w:p>
    <w:p>
      <w:r>
        <w:t>Soccer and Music .</w:t>
      </w:r>
    </w:p>
    <w:p>
      <w:r>
        <w:rPr>
          <w:b/>
          <w:u w:val="single"/>
        </w:rPr>
        <w:t>84514</w:t>
      </w:r>
    </w:p>
    <w:p>
      <w:r>
        <w:t>Though i am from younger generations , these are my father words .</w:t>
      </w:r>
    </w:p>
    <w:p>
      <w:r>
        <w:rPr>
          <w:b/>
          <w:u w:val="single"/>
        </w:rPr>
        <w:t>84515</w:t>
      </w:r>
    </w:p>
    <w:p>
      <w:r>
        <w:t>Marte Williams , 41 , was taken into custody Sunday after authorities said he was caught trespassing at Paulus Hook Towers , the apartment complex where the bodies of 27-year-old Jacqueline Reyes and her 9-month-old son Ivan Reyes Jr. were found Tuesday morning .</w:t>
      </w:r>
    </w:p>
    <w:p>
      <w:r>
        <w:rPr>
          <w:b/>
          <w:u w:val="single"/>
        </w:rPr>
        <w:t>84516</w:t>
      </w:r>
    </w:p>
    <w:p>
      <w:r>
        <w:t>http://www.wpix.com/news/wpix-jersey ... , 5347881.story = = = = = Police arrested two men on suspicion of stealing more than $ 50,000 worth of property from an Avondale home Tuesday afternoon , thanks in part to attentive neighbors .</w:t>
      </w:r>
    </w:p>
    <w:p>
      <w:r>
        <w:rPr>
          <w:b/>
          <w:u w:val="single"/>
        </w:rPr>
        <w:t>84517</w:t>
      </w:r>
    </w:p>
    <w:p>
      <w:r>
        <w:t>Anthony DeShawn Washington , 18 , of Avondale , and Jonathan Anthony Gutierrez , 18 , of Tolleson , were booked on felony counts of burglary , theft of a means of transportation and criminal trespassing , Avondale police said .</w:t>
      </w:r>
    </w:p>
    <w:p>
      <w:r>
        <w:rPr>
          <w:b/>
          <w:u w:val="single"/>
        </w:rPr>
        <w:t>84518</w:t>
      </w:r>
    </w:p>
    <w:p>
      <w:r>
        <w:t>http://www.azcentral.com/news/articl...glary1219.html = = = = = = = = = = = = About 10 p.m. Dec. 9 , police were called to Ed 's Fish and Chips , 306 N. Central Ave. , for a reported armed robbery , police said .</w:t>
      </w:r>
    </w:p>
    <w:p>
      <w:r>
        <w:rPr>
          <w:b/>
          <w:u w:val="single"/>
        </w:rPr>
        <w:t>84519</w:t>
      </w:r>
    </w:p>
    <w:p>
      <w:r>
        <w:t>Two employees and one customer told police two men , brandishing a long-barrel rifle , stole the cash drawer with an undisclosed amount of money and fled on foot .</w:t>
      </w:r>
    </w:p>
    <w:p>
      <w:r>
        <w:rPr>
          <w:b/>
          <w:u w:val="single"/>
        </w:rPr>
        <w:t>84520</w:t>
      </w:r>
    </w:p>
    <w:p>
      <w:r>
        <w:t>http://www.azcentral.com/news/articl...bbery1219.html</w:t>
      </w:r>
    </w:p>
    <w:p>
      <w:r>
        <w:rPr>
          <w:b/>
          <w:u w:val="single"/>
        </w:rPr>
        <w:t>84521</w:t>
      </w:r>
    </w:p>
    <w:p>
      <w:r>
        <w:t>I went to buy some new socks today and a couple of t-shirts .</w:t>
      </w:r>
    </w:p>
    <w:p>
      <w:r>
        <w:rPr>
          <w:b/>
          <w:u w:val="single"/>
        </w:rPr>
        <w:t>84522</w:t>
      </w:r>
    </w:p>
    <w:p>
      <w:r>
        <w:t>Not a single picture on any of them had a white male .</w:t>
      </w:r>
    </w:p>
    <w:p>
      <w:r>
        <w:rPr>
          <w:b/>
          <w:u w:val="single"/>
        </w:rPr>
        <w:t>84523</w:t>
      </w:r>
    </w:p>
    <w:p>
      <w:r>
        <w:t>Blacks and mexicans were represented thoroughly. do yourselves a favor , shoot your t.v. !</w:t>
      </w:r>
    </w:p>
    <w:p>
      <w:r>
        <w:rPr>
          <w:b/>
          <w:u w:val="single"/>
        </w:rPr>
        <w:t>84524</w:t>
      </w:r>
    </w:p>
    <w:p>
      <w:r>
        <w:t>My google skills have failed me .</w:t>
      </w:r>
    </w:p>
    <w:p>
      <w:r>
        <w:rPr>
          <w:b/>
          <w:u w:val="single"/>
        </w:rPr>
        <w:t>84525</w:t>
      </w:r>
    </w:p>
    <w:p>
      <w:r>
        <w:t>The only references that I 've found that appear to contain the information you seek seem to require some form of payment .</w:t>
      </w:r>
    </w:p>
    <w:p>
      <w:r>
        <w:rPr>
          <w:b/>
          <w:u w:val="single"/>
        </w:rPr>
        <w:t>84526</w:t>
      </w:r>
    </w:p>
    <w:p>
      <w:r>
        <w:t>That is because Lycurgus has been on moderation forever and should be let off .</w:t>
      </w:r>
    </w:p>
    <w:p>
      <w:r>
        <w:rPr>
          <w:b/>
          <w:u w:val="single"/>
        </w:rPr>
        <w:t>84527</w:t>
      </w:r>
    </w:p>
    <w:p>
      <w:r>
        <w:t>Just like this thread should be stickied .</w:t>
      </w:r>
    </w:p>
    <w:p>
      <w:r>
        <w:rPr>
          <w:b/>
          <w:u w:val="single"/>
        </w:rPr>
        <w:t>84528</w:t>
      </w:r>
    </w:p>
    <w:p>
      <w:r>
        <w:t>It seems odd that alot of times there 's such a black and white concept for people pertaining to the will of man .</w:t>
      </w:r>
    </w:p>
    <w:p>
      <w:r>
        <w:rPr>
          <w:b/>
          <w:u w:val="single"/>
        </w:rPr>
        <w:t>84529</w:t>
      </w:r>
    </w:p>
    <w:p>
      <w:r>
        <w:t>Either it was straight out the ass of god himself and divine or meaningless and devoid of all reason .</w:t>
      </w:r>
    </w:p>
    <w:p>
      <w:r>
        <w:rPr>
          <w:b/>
          <w:u w:val="single"/>
        </w:rPr>
        <w:t>84530</w:t>
      </w:r>
    </w:p>
    <w:p>
      <w:r>
        <w:t>Is n't there some middle ground ?</w:t>
      </w:r>
    </w:p>
    <w:p>
      <w:r>
        <w:rPr>
          <w:b/>
          <w:u w:val="single"/>
        </w:rPr>
        <w:t>84531</w:t>
      </w:r>
    </w:p>
    <w:p>
      <w:r>
        <w:t>Since I will be posting with the default text in the future you no longer have any reason to hate me .</w:t>
      </w:r>
    </w:p>
    <w:p>
      <w:r>
        <w:rPr>
          <w:b/>
          <w:u w:val="single"/>
        </w:rPr>
        <w:t>84532</w:t>
      </w:r>
    </w:p>
    <w:p>
      <w:r>
        <w:t>I think Fyrdung is a band which was started by members of the bands Svitjod , Pluton Svea and Division S , but I 'm not sure</w:t>
      </w:r>
    </w:p>
    <w:p>
      <w:r>
        <w:rPr>
          <w:b/>
          <w:u w:val="single"/>
        </w:rPr>
        <w:t>84533</w:t>
      </w:r>
    </w:p>
    <w:p>
      <w:r>
        <w:t>Living expenses in Stockholm are very high and some poor Swedes and other Whites have no choice but to live in non-white suburbs .</w:t>
      </w:r>
    </w:p>
    <w:p>
      <w:r>
        <w:rPr>
          <w:b/>
          <w:u w:val="single"/>
        </w:rPr>
        <w:t>84534</w:t>
      </w:r>
    </w:p>
    <w:p>
      <w:r>
        <w:t>The reason for the high living expenses is of course the influx of hundreds of thousands of non-whites to the city .</w:t>
      </w:r>
    </w:p>
    <w:p>
      <w:r>
        <w:rPr>
          <w:b/>
          <w:u w:val="single"/>
        </w:rPr>
        <w:t>84535</w:t>
      </w:r>
    </w:p>
    <w:p>
      <w:r>
        <w:t>No.</w:t>
      </w:r>
    </w:p>
    <w:p>
      <w:r>
        <w:rPr>
          <w:b/>
          <w:u w:val="single"/>
        </w:rPr>
        <w:t>84536</w:t>
      </w:r>
    </w:p>
    <w:p>
      <w:r>
        <w:t>At least not as far as I can tell .</w:t>
      </w:r>
    </w:p>
    <w:p>
      <w:r>
        <w:rPr>
          <w:b/>
          <w:u w:val="single"/>
        </w:rPr>
        <w:t>84537</w:t>
      </w:r>
    </w:p>
    <w:p>
      <w:r>
        <w:t>I live in Oslo and race-mixing is a huge problem .</w:t>
      </w:r>
    </w:p>
    <w:p>
      <w:r>
        <w:rPr>
          <w:b/>
          <w:u w:val="single"/>
        </w:rPr>
        <w:t>84538</w:t>
      </w:r>
    </w:p>
    <w:p>
      <w:r>
        <w:t>Sad but true .</w:t>
      </w:r>
    </w:p>
    <w:p>
      <w:r>
        <w:rPr>
          <w:b/>
          <w:u w:val="single"/>
        </w:rPr>
        <w:t>84539</w:t>
      </w:r>
    </w:p>
    <w:p>
      <w:r>
        <w:t>Our smart liberals say that we need thousands of `` high-quality '' non-european immigrants per year , but for what ?</w:t>
      </w:r>
    </w:p>
    <w:p>
      <w:r>
        <w:rPr>
          <w:b/>
          <w:u w:val="single"/>
        </w:rPr>
        <w:t>84540</w:t>
      </w:r>
    </w:p>
    <w:p>
      <w:r>
        <w:t>The downfall has begun ...</w:t>
      </w:r>
    </w:p>
    <w:p>
      <w:r>
        <w:rPr>
          <w:b/>
          <w:u w:val="single"/>
        </w:rPr>
        <w:t>84541</w:t>
      </w:r>
    </w:p>
    <w:p>
      <w:r>
        <w:t>I shall not waste a single more moment of my time to converse with you .</w:t>
      </w:r>
    </w:p>
    <w:p>
      <w:r>
        <w:rPr>
          <w:b/>
          <w:u w:val="single"/>
        </w:rPr>
        <w:t>84542</w:t>
      </w:r>
    </w:p>
    <w:p>
      <w:r>
        <w:t>Enough is enough .</w:t>
      </w:r>
    </w:p>
    <w:p>
      <w:r>
        <w:rPr>
          <w:b/>
          <w:u w:val="single"/>
        </w:rPr>
        <w:t>84543</w:t>
      </w:r>
    </w:p>
    <w:p>
      <w:r>
        <w:t>Kiss uncle Samael for me , will you ?</w:t>
      </w:r>
    </w:p>
    <w:p>
      <w:r>
        <w:rPr>
          <w:b/>
          <w:u w:val="single"/>
        </w:rPr>
        <w:t>84544</w:t>
      </w:r>
    </w:p>
    <w:p>
      <w:r>
        <w:t>Mr.Ollsson,has it occurred to you that the only reason the nordic women you are so fond of are so attractive is because their fathers were smarter than yours.Think about it !</w:t>
      </w:r>
    </w:p>
    <w:p>
      <w:r>
        <w:rPr>
          <w:b/>
          <w:u w:val="single"/>
        </w:rPr>
        <w:t>84545</w:t>
      </w:r>
    </w:p>
    <w:p>
      <w:r>
        <w:t>Miss South Africa is not White .</w:t>
      </w:r>
    </w:p>
    <w:p>
      <w:r>
        <w:rPr>
          <w:b/>
          <w:u w:val="single"/>
        </w:rPr>
        <w:t>84546</w:t>
      </w:r>
    </w:p>
    <w:p>
      <w:r>
        <w:t>She looks arabic if anything .</w:t>
      </w:r>
    </w:p>
    <w:p>
      <w:r>
        <w:rPr>
          <w:b/>
          <w:u w:val="single"/>
        </w:rPr>
        <w:t>84547</w:t>
      </w:r>
    </w:p>
    <w:p>
      <w:r>
        <w:t>I then checked Miss Portugal .</w:t>
      </w:r>
    </w:p>
    <w:p>
      <w:r>
        <w:rPr>
          <w:b/>
          <w:u w:val="single"/>
        </w:rPr>
        <w:t>84548</w:t>
      </w:r>
    </w:p>
    <w:p>
      <w:r>
        <w:t>She is classic meditteranean White .</w:t>
      </w:r>
    </w:p>
    <w:p>
      <w:r>
        <w:rPr>
          <w:b/>
          <w:u w:val="single"/>
        </w:rPr>
        <w:t>84549</w:t>
      </w:r>
    </w:p>
    <w:p>
      <w:r>
        <w:t>Miss Germany looks southern too .</w:t>
      </w:r>
    </w:p>
    <w:p>
      <w:r>
        <w:rPr>
          <w:b/>
          <w:u w:val="single"/>
        </w:rPr>
        <w:t>84550</w:t>
      </w:r>
    </w:p>
    <w:p>
      <w:r>
        <w:t>And now Sweden 's down against the nig nogs ... well at least it was very close , and they only lost in overtime ...</w:t>
      </w:r>
    </w:p>
    <w:p>
      <w:r>
        <w:rPr>
          <w:b/>
          <w:u w:val="single"/>
        </w:rPr>
        <w:t>84551</w:t>
      </w:r>
    </w:p>
    <w:p>
      <w:r>
        <w:t>Aragorn</w:t>
      </w:r>
    </w:p>
    <w:p>
      <w:r>
        <w:rPr>
          <w:b/>
          <w:u w:val="single"/>
        </w:rPr>
        <w:t>84552</w:t>
      </w:r>
    </w:p>
    <w:p>
      <w:r>
        <w:t>You should have heard of him becouse he is the greatest chess player of all times .</w:t>
      </w:r>
    </w:p>
    <w:p>
      <w:r>
        <w:rPr>
          <w:b/>
          <w:u w:val="single"/>
        </w:rPr>
        <w:t>84553</w:t>
      </w:r>
    </w:p>
    <w:p>
      <w:r>
        <w:t>He far excelled Anatoly Karpov and Garry Kasparov .</w:t>
      </w:r>
    </w:p>
    <w:p>
      <w:r>
        <w:rPr>
          <w:b/>
          <w:u w:val="single"/>
        </w:rPr>
        <w:t>84554</w:t>
      </w:r>
    </w:p>
    <w:p>
      <w:r>
        <w:t>To which one should reply that they are a bunch of soft bellied women of whom their ancestors would be ashamed .</w:t>
      </w:r>
    </w:p>
    <w:p>
      <w:r>
        <w:rPr>
          <w:b/>
          <w:u w:val="single"/>
        </w:rPr>
        <w:t>84555</w:t>
      </w:r>
    </w:p>
    <w:p>
      <w:r>
        <w:t>I give myself 20-30 years to make people see , I think I 'll go into politics here in Iceland and do some good</w:t>
      </w:r>
    </w:p>
    <w:p>
      <w:r>
        <w:rPr>
          <w:b/>
          <w:u w:val="single"/>
        </w:rPr>
        <w:t>84556</w:t>
      </w:r>
    </w:p>
    <w:p>
      <w:r>
        <w:t>All of his posts thus far have been rather gratuitous and heavily aimed on Skandinavia alenth with the histories and spirits thereof , particularly the later portion of post #31 .</w:t>
      </w:r>
    </w:p>
    <w:p>
      <w:r>
        <w:rPr>
          <w:b/>
          <w:u w:val="single"/>
        </w:rPr>
        <w:t>84557</w:t>
      </w:r>
    </w:p>
    <w:p>
      <w:r>
        <w:t>Maybe some of you people should grow up , You don`t pick a man or woman for your mate because of the color of their eyes and hair .</w:t>
      </w:r>
    </w:p>
    <w:p>
      <w:r>
        <w:rPr>
          <w:b/>
          <w:u w:val="single"/>
        </w:rPr>
        <w:t>84558</w:t>
      </w:r>
    </w:p>
    <w:p>
      <w:r>
        <w:t>Their is much more to that if your hoping for a successful relationship and marriage .</w:t>
      </w:r>
    </w:p>
    <w:p>
      <w:r>
        <w:rPr>
          <w:b/>
          <w:u w:val="single"/>
        </w:rPr>
        <w:t>84559</w:t>
      </w:r>
    </w:p>
    <w:p>
      <w:r>
        <w:t>I think character and social behavior are the most important , and having blond hair and blue eyes are not going to gaurantee these qualities .</w:t>
      </w:r>
    </w:p>
    <w:p>
      <w:r>
        <w:rPr>
          <w:b/>
          <w:u w:val="single"/>
        </w:rPr>
        <w:t>84560</w:t>
      </w:r>
    </w:p>
    <w:p>
      <w:r>
        <w:t>I can sincerely tell you that I am certain he was a beautiful man and I love names of honour and those which hold origo within our folklore . ... for him .</w:t>
      </w:r>
    </w:p>
    <w:p>
      <w:r>
        <w:rPr>
          <w:b/>
          <w:u w:val="single"/>
        </w:rPr>
        <w:t>84561</w:t>
      </w:r>
    </w:p>
    <w:p>
      <w:r>
        <w:t>I have made it clear on this forum many times that I have nothing against gays as such .</w:t>
      </w:r>
    </w:p>
    <w:p>
      <w:r>
        <w:rPr>
          <w:b/>
          <w:u w:val="single"/>
        </w:rPr>
        <w:t>84562</w:t>
      </w:r>
    </w:p>
    <w:p>
      <w:r>
        <w:t>But as for them adopting kids , the answer is NO .</w:t>
      </w:r>
    </w:p>
    <w:p>
      <w:r>
        <w:rPr>
          <w:b/>
          <w:u w:val="single"/>
        </w:rPr>
        <w:t>84563</w:t>
      </w:r>
    </w:p>
    <w:p>
      <w:r>
        <w:t>I find that surprising , since Finland after all once conquered Sweden , and ockupied it for several hundred years .</w:t>
      </w:r>
    </w:p>
    <w:p>
      <w:r>
        <w:rPr>
          <w:b/>
          <w:u w:val="single"/>
        </w:rPr>
        <w:t>84564</w:t>
      </w:r>
    </w:p>
    <w:p>
      <w:r>
        <w:t>Oh wait , that never happened ...</w:t>
      </w:r>
    </w:p>
    <w:p>
      <w:r>
        <w:rPr>
          <w:b/>
          <w:u w:val="single"/>
        </w:rPr>
        <w:t>84565</w:t>
      </w:r>
    </w:p>
    <w:p>
      <w:r>
        <w:t>I think they are just desperately trying to be more popish than the Pope himself and avoid accusations of racism before they are even expressed by demanding increased immigration .</w:t>
      </w:r>
    </w:p>
    <w:p>
      <w:r>
        <w:rPr>
          <w:b/>
          <w:u w:val="single"/>
        </w:rPr>
        <w:t>84566</w:t>
      </w:r>
    </w:p>
    <w:p>
      <w:r>
        <w:t>I've only seen four Jews in my whole life , and those Jews were on the Silja Europa ship , going to Stockholm .</w:t>
      </w:r>
    </w:p>
    <w:p>
      <w:r>
        <w:rPr>
          <w:b/>
          <w:u w:val="single"/>
        </w:rPr>
        <w:t>84567</w:t>
      </w:r>
    </w:p>
    <w:p>
      <w:r>
        <w:t>26155</w:t>
      </w:r>
    </w:p>
    <w:p>
      <w:r>
        <w:rPr>
          <w:b/>
          <w:u w:val="single"/>
        </w:rPr>
        <w:t>84568</w:t>
      </w:r>
    </w:p>
    <w:p>
      <w:r>
        <w:t>More ethnic crime .</w:t>
      </w:r>
    </w:p>
    <w:p>
      <w:r>
        <w:rPr>
          <w:b/>
          <w:u w:val="single"/>
        </w:rPr>
        <w:t>84569</w:t>
      </w:r>
    </w:p>
    <w:p>
      <w:r>
        <w:t>Ethnic crime never ends it seems .</w:t>
      </w:r>
    </w:p>
    <w:p>
      <w:r>
        <w:rPr>
          <w:b/>
          <w:u w:val="single"/>
        </w:rPr>
        <w:t>84570</w:t>
      </w:r>
    </w:p>
    <w:p>
      <w:r>
        <w:t>I am thinking to create a thread dedicated to crimes commited by immigrants .</w:t>
      </w:r>
    </w:p>
    <w:p>
      <w:r>
        <w:rPr>
          <w:b/>
          <w:u w:val="single"/>
        </w:rPr>
        <w:t>84571</w:t>
      </w:r>
    </w:p>
    <w:p>
      <w:r>
        <w:t>Well that 's your misery I hope this will help : 1 m = 100 cm 1000 mm 1 " = 25,40 mm = 2,54 cm = 0,0254 m 1 ' = 304,48 mm = 30,48 cm = 0,3048 m 1 ' = 12 `` Then ... start calculating</w:t>
      </w:r>
    </w:p>
    <w:p>
      <w:r>
        <w:rPr>
          <w:b/>
          <w:u w:val="single"/>
        </w:rPr>
        <w:t>84572</w:t>
      </w:r>
    </w:p>
    <w:p>
      <w:r>
        <w:t>thanks for the tip rock does not really macth My taste but I 'll go check it out anyway who knows</w:t>
      </w:r>
    </w:p>
    <w:p>
      <w:r>
        <w:rPr>
          <w:b/>
          <w:u w:val="single"/>
        </w:rPr>
        <w:t>84573</w:t>
      </w:r>
    </w:p>
    <w:p>
      <w:r>
        <w:t>NOR: Immortal , Gorgoroth , Ancient , Emperor , Einherjer , Thorns SWE : Naglfar , Bathory , Setherial , Dawn , In Aeternum , Sacramentum FIN : Impaled Nazarene , Argath , Demon Child never liked Darkthrone or Burzum ( interesting story there ..</w:t>
      </w:r>
    </w:p>
    <w:p>
      <w:r>
        <w:rPr>
          <w:b/>
          <w:u w:val="single"/>
        </w:rPr>
        <w:t>84574</w:t>
      </w:r>
    </w:p>
    <w:p>
      <w:r>
        <w:t>`` Nargaroth - The Day Burzum Killed Mayhem '' heheh ) either though * shrug * Scandinavia really is a black metal heaven but there 're many great bands on the outside which too are a Pride of their countries 11</w:t>
      </w:r>
    </w:p>
    <w:p>
      <w:r>
        <w:rPr>
          <w:b/>
          <w:u w:val="single"/>
        </w:rPr>
        <w:t>84575</w:t>
      </w:r>
    </w:p>
    <w:p>
      <w:r>
        <w:t>Get out of here !</w:t>
      </w:r>
    </w:p>
    <w:p>
      <w:r>
        <w:rPr>
          <w:b/>
          <w:u w:val="single"/>
        </w:rPr>
        <w:t>84576</w:t>
      </w:r>
    </w:p>
    <w:p>
      <w:r>
        <w:t>You 're telling me that there 's something we Swedes have done right ?</w:t>
      </w:r>
    </w:p>
    <w:p>
      <w:r>
        <w:rPr>
          <w:b/>
          <w:u w:val="single"/>
        </w:rPr>
        <w:t>84577</w:t>
      </w:r>
    </w:p>
    <w:p>
      <w:r>
        <w:t>I refuse to believe it !</w:t>
      </w:r>
    </w:p>
    <w:p>
      <w:r>
        <w:rPr>
          <w:b/>
          <w:u w:val="single"/>
        </w:rPr>
        <w:t>84578</w:t>
      </w:r>
    </w:p>
    <w:p>
      <w:r>
        <w:t>Not just that , but many people who adopt kids are capable of making their own pure white children .</w:t>
      </w:r>
    </w:p>
    <w:p>
      <w:r>
        <w:rPr>
          <w:b/>
          <w:u w:val="single"/>
        </w:rPr>
        <w:t>84579</w:t>
      </w:r>
    </w:p>
    <w:p>
      <w:r>
        <w:t>It 's more fun that way , too .</w:t>
      </w:r>
    </w:p>
    <w:p>
      <w:r>
        <w:rPr>
          <w:b/>
          <w:u w:val="single"/>
        </w:rPr>
        <w:t>84580</w:t>
      </w:r>
    </w:p>
    <w:p>
      <w:r>
        <w:t>Aragorn</w:t>
      </w:r>
    </w:p>
    <w:p>
      <w:r>
        <w:rPr>
          <w:b/>
          <w:u w:val="single"/>
        </w:rPr>
        <w:t>84581</w:t>
      </w:r>
    </w:p>
    <w:p>
      <w:r>
        <w:t>More likely they 're afraid of having to marry and deal with a snotty GI-Jane-dyke , only to be dragged into court and have the kids and house taken a few years later .</w:t>
      </w:r>
    </w:p>
    <w:p>
      <w:r>
        <w:rPr>
          <w:b/>
          <w:u w:val="single"/>
        </w:rPr>
        <w:t>84582</w:t>
      </w:r>
    </w:p>
    <w:p>
      <w:r>
        <w:t>Its only a matter of time until we become a hell hole like Sweden or the UK .</w:t>
      </w:r>
    </w:p>
    <w:p>
      <w:r>
        <w:rPr>
          <w:b/>
          <w:u w:val="single"/>
        </w:rPr>
        <w:t>84583</w:t>
      </w:r>
    </w:p>
    <w:p>
      <w:r>
        <w:t>I would hate to live in Dublin with all the foreigners there now .</w:t>
      </w:r>
    </w:p>
    <w:p>
      <w:r>
        <w:rPr>
          <w:b/>
          <w:u w:val="single"/>
        </w:rPr>
        <w:t>84584</w:t>
      </w:r>
    </w:p>
    <w:p>
      <w:r>
        <w:t>My wife 's favorite place in Ireland is in the Kingdom , Cloghane Village , and O' Connor 's pub. I hope that place has n't been invaded .</w:t>
      </w:r>
    </w:p>
    <w:p>
      <w:r>
        <w:rPr>
          <w:b/>
          <w:u w:val="single"/>
        </w:rPr>
        <w:t>84585</w:t>
      </w:r>
    </w:p>
    <w:p>
      <w:r>
        <w:t>God Bless</w:t>
      </w:r>
    </w:p>
    <w:p>
      <w:r>
        <w:rPr>
          <w:b/>
          <w:u w:val="single"/>
        </w:rPr>
        <w:t>84586</w:t>
      </w:r>
    </w:p>
    <w:p>
      <w:r>
        <w:t>Can i suggest some of the locals get up of their behinds and lets these traitors know that this anti-white festival is not welcome in their town 828</w:t>
      </w:r>
    </w:p>
    <w:p>
      <w:r>
        <w:rPr>
          <w:b/>
          <w:u w:val="single"/>
        </w:rPr>
        <w:t>84587</w:t>
      </w:r>
    </w:p>
    <w:p>
      <w:r>
        <w:t>there's no need for me to say anything ... all is said in the image of thaat old white guy in the end of one of the first videos .</w:t>
      </w:r>
    </w:p>
    <w:p>
      <w:r>
        <w:rPr>
          <w:b/>
          <w:u w:val="single"/>
        </w:rPr>
        <w:t>84588</w:t>
      </w:r>
    </w:p>
    <w:p>
      <w:r>
        <w:t>Not good news at all but this happens in all European nations and is no doubt pushed by the likes of Jews like Summer Redstone and MTV !!</w:t>
      </w:r>
    </w:p>
    <w:p>
      <w:r>
        <w:rPr>
          <w:b/>
          <w:u w:val="single"/>
        </w:rPr>
        <w:t>84589</w:t>
      </w:r>
    </w:p>
    <w:p>
      <w:r>
        <w:t>Listening to Matt Coper this evening tried to do some digging around on the above story and this is all I could find `` More PC Rubbish '' http://www.veritas.ie/App_User_Files...rticle%201.jpg</w:t>
      </w:r>
    </w:p>
    <w:p>
      <w:r>
        <w:rPr>
          <w:b/>
          <w:u w:val="single"/>
        </w:rPr>
        <w:t>84590</w:t>
      </w:r>
    </w:p>
    <w:p>
      <w:r>
        <w:t>So according to your logic since blacks have been in N.America for hundreds of yrs they should be allowed to stay ? and yes whites should leave africa .</w:t>
      </w:r>
    </w:p>
    <w:p>
      <w:r>
        <w:rPr>
          <w:b/>
          <w:u w:val="single"/>
        </w:rPr>
        <w:t>84591</w:t>
      </w:r>
    </w:p>
    <w:p>
      <w:r>
        <w:t>How are you a White Nationalist when you support the foreign occupation of a white country ?</w:t>
      </w:r>
    </w:p>
    <w:p>
      <w:r>
        <w:rPr>
          <w:b/>
          <w:u w:val="single"/>
        </w:rPr>
        <w:t>84592</w:t>
      </w:r>
    </w:p>
    <w:p>
      <w:r>
        <w:t>The reason they want to ban the cross is because it repersents our race and the Christian faith .</w:t>
      </w:r>
    </w:p>
    <w:p>
      <w:r>
        <w:rPr>
          <w:b/>
          <w:u w:val="single"/>
        </w:rPr>
        <w:t>84593</w:t>
      </w:r>
    </w:p>
    <w:p>
      <w:r>
        <w:t>We should all know by now who hates Christains more than anyone else .</w:t>
      </w:r>
    </w:p>
    <w:p>
      <w:r>
        <w:rPr>
          <w:b/>
          <w:u w:val="single"/>
        </w:rPr>
        <w:t>84594</w:t>
      </w:r>
    </w:p>
    <w:p>
      <w:r>
        <w:t>God Bless</w:t>
      </w:r>
    </w:p>
    <w:p>
      <w:r>
        <w:rPr>
          <w:b/>
          <w:u w:val="single"/>
        </w:rPr>
        <w:t>84595</w:t>
      </w:r>
    </w:p>
    <w:p>
      <w:r>
        <w:t>We have to encourage people to boycott all black businesses , start rumours that blacks working in shops have AIDs which is probably true .</w:t>
      </w:r>
    </w:p>
    <w:p>
      <w:r>
        <w:rPr>
          <w:b/>
          <w:u w:val="single"/>
        </w:rPr>
        <w:t>84596</w:t>
      </w:r>
    </w:p>
    <w:p>
      <w:r>
        <w:t>Africans in Ireland should be treated like paedophiles .</w:t>
      </w:r>
    </w:p>
    <w:p>
      <w:r>
        <w:rPr>
          <w:b/>
          <w:u w:val="single"/>
        </w:rPr>
        <w:t>84597</w:t>
      </w:r>
    </w:p>
    <w:p>
      <w:r>
        <w:t>We need immigrants.Reality is kicking in for a lot of people who were all for immigration.The Blacks put up in hotels and Irish on the dole.Story here www.independent.ie</w:t>
      </w:r>
    </w:p>
    <w:p>
      <w:r>
        <w:rPr>
          <w:b/>
          <w:u w:val="single"/>
        </w:rPr>
        <w:t>84598</w:t>
      </w:r>
    </w:p>
    <w:p>
      <w:r>
        <w:t>The red scum will never wake up , ignorant lefties fight for `` their class '' when their making a mockery of their culture and heritage . commie scum ..</w:t>
      </w:r>
    </w:p>
    <w:p>
      <w:r>
        <w:rPr>
          <w:b/>
          <w:u w:val="single"/>
        </w:rPr>
        <w:t>84599</w:t>
      </w:r>
    </w:p>
    <w:p>
      <w:r>
        <w:t>that is absolutely * * * * ing unbelievable.they can just go route one now.no more messing about going through europe.in bongo land one minute jump on the plane and 5 hours later hop off the plane with the biggest negro smile and shout ASYLUM.i am totally depressed hearing this</w:t>
      </w:r>
    </w:p>
    <w:p>
      <w:r>
        <w:rPr>
          <w:b/>
          <w:u w:val="single"/>
        </w:rPr>
        <w:t>84600</w:t>
      </w:r>
    </w:p>
    <w:p>
      <w:r>
        <w:t>Tralee is a disgrace , the place looks like a town in africa nowThe day Ireland becomes a muslim country is the day i stop breathing !</w:t>
      </w:r>
    </w:p>
    <w:p>
      <w:r>
        <w:rPr>
          <w:b/>
          <w:u w:val="single"/>
        </w:rPr>
        <w:t>84601</w:t>
      </w:r>
    </w:p>
    <w:p>
      <w:r>
        <w:t>This Islamisation is going on all over Europe. but we can object .</w:t>
      </w:r>
    </w:p>
    <w:p>
      <w:r>
        <w:rPr>
          <w:b/>
          <w:u w:val="single"/>
        </w:rPr>
        <w:t>84602</w:t>
      </w:r>
    </w:p>
    <w:p>
      <w:r>
        <w:t>YouTube - Brussels on 9/11 : For a free Europe , against Islamization</w:t>
      </w:r>
    </w:p>
    <w:p>
      <w:r>
        <w:rPr>
          <w:b/>
          <w:u w:val="single"/>
        </w:rPr>
        <w:t>84603</w:t>
      </w:r>
    </w:p>
    <w:p>
      <w:r>
        <w:t>Some kid knocking on a blacks door and running away.Look donkeys fords chipie across the road the internet cafe run by black overeactcted.Attacked the Limerick kid all at least 20 of them.Kid arrived out later with his at least 30 friends.The owner of internet cafe says to the white youth i have white blood.One roars back the only thing white about you is your teeth .</w:t>
      </w:r>
    </w:p>
    <w:p>
      <w:r>
        <w:rPr>
          <w:b/>
          <w:u w:val="single"/>
        </w:rPr>
        <w:t>84604</w:t>
      </w:r>
    </w:p>
    <w:p>
      <w:r>
        <w:t>Agreed.</w:t>
      </w:r>
    </w:p>
    <w:p>
      <w:r>
        <w:rPr>
          <w:b/>
          <w:u w:val="single"/>
        </w:rPr>
        <w:t>84605</w:t>
      </w:r>
    </w:p>
    <w:p>
      <w:r>
        <w:t>To learn more , click here : www.jonasridgeway.com/tech2.html www.spiritual.com.au/astral.html www.astralweb.org www.near-death.com/experiences/cayce01.html www.astralvoyage.com/projection/index.html It would be pretty cool for teachers to tell White kids they go out-of-body every night .</w:t>
      </w:r>
    </w:p>
    <w:p>
      <w:r>
        <w:rPr>
          <w:b/>
          <w:u w:val="single"/>
        </w:rPr>
        <w:t>84606</w:t>
      </w:r>
    </w:p>
    <w:p>
      <w:r>
        <w:t>Nice .</w:t>
      </w:r>
    </w:p>
    <w:p>
      <w:r>
        <w:rPr>
          <w:b/>
          <w:u w:val="single"/>
        </w:rPr>
        <w:t>84607</w:t>
      </w:r>
    </w:p>
    <w:p>
      <w:r>
        <w:t>Heard today from a colleague in work that a load of Roma Gypsies set up camp at the red cow as the government would not house them anyone see or here of this ?</w:t>
      </w:r>
    </w:p>
    <w:p>
      <w:r>
        <w:rPr>
          <w:b/>
          <w:u w:val="single"/>
        </w:rPr>
        <w:t>84608</w:t>
      </w:r>
    </w:p>
    <w:p>
      <w:r>
        <w:t>BULL****!</w:t>
      </w:r>
    </w:p>
    <w:p>
      <w:r>
        <w:rPr>
          <w:b/>
          <w:u w:val="single"/>
        </w:rPr>
        <w:t>84609</w:t>
      </w:r>
    </w:p>
    <w:p>
      <w:r>
        <w:t>Even if they do stop pouring in most of those that are here have no intention of going back to poland .</w:t>
      </w:r>
    </w:p>
    <w:p>
      <w:r>
        <w:rPr>
          <w:b/>
          <w:u w:val="single"/>
        </w:rPr>
        <w:t>84610</w:t>
      </w:r>
    </w:p>
    <w:p>
      <w:r>
        <w:t>Is there any country that I can move to where there are no blacks or Asians ?</w:t>
      </w:r>
    </w:p>
    <w:p>
      <w:r>
        <w:rPr>
          <w:b/>
          <w:u w:val="single"/>
        </w:rPr>
        <w:t>84611</w:t>
      </w:r>
    </w:p>
    <w:p>
      <w:r>
        <w:t>I suppose this is an unrealistic question because they are every where but where is the whitest place on earth that I can move to .</w:t>
      </w:r>
    </w:p>
    <w:p>
      <w:r>
        <w:rPr>
          <w:b/>
          <w:u w:val="single"/>
        </w:rPr>
        <w:t>84612</w:t>
      </w:r>
    </w:p>
    <w:p>
      <w:r>
        <w:t>And please do n't say the north pole !</w:t>
      </w:r>
    </w:p>
    <w:p>
      <w:r>
        <w:rPr>
          <w:b/>
          <w:u w:val="single"/>
        </w:rPr>
        <w:t>84613</w:t>
      </w:r>
    </w:p>
    <w:p>
      <w:r>
        <w:t>The worst thing about the present immigration is that it 's spread all over the country .</w:t>
      </w:r>
    </w:p>
    <w:p>
      <w:r>
        <w:rPr>
          <w:b/>
          <w:u w:val="single"/>
        </w:rPr>
        <w:t>84614</w:t>
      </w:r>
    </w:p>
    <w:p>
      <w:r>
        <w:t>I 'd prefer to put them in one place before shipping them home .</w:t>
      </w:r>
    </w:p>
    <w:p>
      <w:r>
        <w:rPr>
          <w:b/>
          <w:u w:val="single"/>
        </w:rPr>
        <w:t>84615</w:t>
      </w:r>
    </w:p>
    <w:p>
      <w:r>
        <w:t>I disagree you can never justify race mixing Some of them girls may have been brainwashed by media , also you are condemning their kids and furture generations of kids to a non white future .</w:t>
      </w:r>
    </w:p>
    <w:p>
      <w:r>
        <w:rPr>
          <w:b/>
          <w:u w:val="single"/>
        </w:rPr>
        <w:t>84616</w:t>
      </w:r>
    </w:p>
    <w:p>
      <w:r>
        <w:t>Glad it made news your way the truth must be told but have you noticed it says it is not a racist attack , Oh but we all know the story shall it of been some poor black bastard bashed to near death in Dublin eh</w:t>
      </w:r>
    </w:p>
    <w:p>
      <w:r>
        <w:rPr>
          <w:b/>
          <w:u w:val="single"/>
        </w:rPr>
        <w:t>84617</w:t>
      </w:r>
    </w:p>
    <w:p>
      <w:r>
        <w:t>In certain circumstances I would agree with you but in Europe by preserving our nations we are preserving our race as well because there is no way a black in Europe can be British , Irish , German or whatever .</w:t>
      </w:r>
    </w:p>
    <w:p>
      <w:r>
        <w:rPr>
          <w:b/>
          <w:u w:val="single"/>
        </w:rPr>
        <w:t>84618</w:t>
      </w:r>
    </w:p>
    <w:p>
      <w:r>
        <w:t>I'm sure I heard that many Catholic churches in Ireland are experiencing large numbers again thanks to the growing Polish populations .</w:t>
      </w:r>
    </w:p>
    <w:p>
      <w:r>
        <w:rPr>
          <w:b/>
          <w:u w:val="single"/>
        </w:rPr>
        <w:t>84619</w:t>
      </w:r>
    </w:p>
    <w:p>
      <w:r>
        <w:t>Will you please go to this link and sign the petition in support of the right of Russian Nationalist to march .</w:t>
      </w:r>
    </w:p>
    <w:p>
      <w:r>
        <w:rPr>
          <w:b/>
          <w:u w:val="single"/>
        </w:rPr>
        <w:t>84620</w:t>
      </w:r>
    </w:p>
    <w:p>
      <w:r>
        <w:t>Thank you .</w:t>
      </w:r>
    </w:p>
    <w:p>
      <w:r>
        <w:rPr>
          <w:b/>
          <w:u w:val="single"/>
        </w:rPr>
        <w:t>84621</w:t>
      </w:r>
    </w:p>
    <w:p>
      <w:r>
        <w:t>88 !</w:t>
      </w:r>
    </w:p>
    <w:p>
      <w:r>
        <w:rPr>
          <w:b/>
          <w:u w:val="single"/>
        </w:rPr>
        <w:t>84622</w:t>
      </w:r>
    </w:p>
    <w:p>
      <w:r>
        <w:t>http://www.righttomarch.com/</w:t>
      </w:r>
    </w:p>
    <w:p>
      <w:r>
        <w:rPr>
          <w:b/>
          <w:u w:val="single"/>
        </w:rPr>
        <w:t>84623</w:t>
      </w:r>
    </w:p>
    <w:p>
      <w:r>
        <w:t>You picked a poor time to start such a thread seeing as how just this week the IRA were categorically cleared of all paramilitary/terrorist/illegal activity .</w:t>
      </w:r>
    </w:p>
    <w:p>
      <w:r>
        <w:rPr>
          <w:b/>
          <w:u w:val="single"/>
        </w:rPr>
        <w:t>84624</w:t>
      </w:r>
    </w:p>
    <w:p>
      <w:r>
        <w:t>The are quite frankly nothing now .</w:t>
      </w:r>
    </w:p>
    <w:p>
      <w:r>
        <w:rPr>
          <w:b/>
          <w:u w:val="single"/>
        </w:rPr>
        <w:t>84625</w:t>
      </w:r>
    </w:p>
    <w:p>
      <w:r>
        <w:t>Something similar is happening in Belgium at the moment , but on a larger scale .</w:t>
      </w:r>
    </w:p>
    <w:p>
      <w:r>
        <w:rPr>
          <w:b/>
          <w:u w:val="single"/>
        </w:rPr>
        <w:t>84626</w:t>
      </w:r>
    </w:p>
    <w:p>
      <w:r>
        <w:t>Is n't the EU wonderful ?</w:t>
      </w:r>
    </w:p>
    <w:p>
      <w:r>
        <w:rPr>
          <w:b/>
          <w:u w:val="single"/>
        </w:rPr>
        <w:t>84627</w:t>
      </w:r>
    </w:p>
    <w:p>
      <w:r>
        <w:t>http://www.nationalvanguard.org/story.php ? id = 8958</w:t>
      </w:r>
    </w:p>
    <w:p>
      <w:r>
        <w:rPr>
          <w:b/>
          <w:u w:val="single"/>
        </w:rPr>
        <w:t>84628</w:t>
      </w:r>
    </w:p>
    <w:p>
      <w:r>
        <w:t>I think Cork fans still use it anyway .</w:t>
      </w:r>
    </w:p>
    <w:p>
      <w:r>
        <w:rPr>
          <w:b/>
          <w:u w:val="single"/>
        </w:rPr>
        <w:t>84629</w:t>
      </w:r>
    </w:p>
    <w:p>
      <w:r>
        <w:t>Sure seen a few Munster fans with it too last weekend .</w:t>
      </w:r>
    </w:p>
    <w:p>
      <w:r>
        <w:rPr>
          <w:b/>
          <w:u w:val="single"/>
        </w:rPr>
        <w:t>84630</w:t>
      </w:r>
    </w:p>
    <w:p>
      <w:r>
        <w:t>St. Pats football teams fans use the St. Patricks Cross aswell as it being the symbol for the IRU .</w:t>
      </w:r>
    </w:p>
    <w:p>
      <w:r>
        <w:rPr>
          <w:b/>
          <w:u w:val="single"/>
        </w:rPr>
        <w:t>84631</w:t>
      </w:r>
    </w:p>
    <w:p>
      <w:r>
        <w:t>Complete nonsense with your own plain as day motive lurking around in the background as usual . The article shows people are acting , action I support .</w:t>
      </w:r>
    </w:p>
    <w:p>
      <w:r>
        <w:rPr>
          <w:b/>
          <w:u w:val="single"/>
        </w:rPr>
        <w:t>84632</w:t>
      </w:r>
    </w:p>
    <w:p>
      <w:r>
        <w:t>I cant believe you 've lasted this long on this forum</w:t>
      </w:r>
    </w:p>
    <w:p>
      <w:r>
        <w:rPr>
          <w:b/>
          <w:u w:val="single"/>
        </w:rPr>
        <w:t>84633</w:t>
      </w:r>
    </w:p>
    <w:p>
      <w:r>
        <w:t>I heard about it is it about that white guy that killed that race traitor slut and her nig nog boyfriend ?</w:t>
      </w:r>
    </w:p>
    <w:p>
      <w:r>
        <w:rPr>
          <w:b/>
          <w:u w:val="single"/>
        </w:rPr>
        <w:t>84634</w:t>
      </w:r>
    </w:p>
    <w:p>
      <w:r>
        <w:t>not sure where I got them mate , they look like they 're from a magazine though coz they 're scans of photocopies it looks like. will find em and post them</w:t>
      </w:r>
    </w:p>
    <w:p>
      <w:r>
        <w:rPr>
          <w:b/>
          <w:u w:val="single"/>
        </w:rPr>
        <w:t>84635</w:t>
      </w:r>
    </w:p>
    <w:p>
      <w:r>
        <w:t>i'd like to know more about this debate .. is anyone welcome and where exactly is it being held ? good work by the way Mr.Roach. nice publicity .</w:t>
      </w:r>
    </w:p>
    <w:p>
      <w:r>
        <w:rPr>
          <w:b/>
          <w:u w:val="single"/>
        </w:rPr>
        <w:t>84636</w:t>
      </w:r>
    </w:p>
    <w:p>
      <w:r>
        <w:t>88 .</w:t>
      </w:r>
    </w:p>
    <w:p>
      <w:r>
        <w:rPr>
          <w:b/>
          <w:u w:val="single"/>
        </w:rPr>
        <w:t>84637</w:t>
      </w:r>
    </w:p>
    <w:p>
      <w:r>
        <w:t>It's no surprise Irish girls would do that .</w:t>
      </w:r>
    </w:p>
    <w:p>
      <w:r>
        <w:rPr>
          <w:b/>
          <w:u w:val="single"/>
        </w:rPr>
        <w:t>84638</w:t>
      </w:r>
    </w:p>
    <w:p>
      <w:r>
        <w:t>It goes on in all of the White Western World .</w:t>
      </w:r>
    </w:p>
    <w:p>
      <w:r>
        <w:rPr>
          <w:b/>
          <w:u w:val="single"/>
        </w:rPr>
        <w:t>84639</w:t>
      </w:r>
    </w:p>
    <w:p>
      <w:r>
        <w:t>Most White Western Women have the racial sense of a cabbage .</w:t>
      </w:r>
    </w:p>
    <w:p>
      <w:r>
        <w:rPr>
          <w:b/>
          <w:u w:val="single"/>
        </w:rPr>
        <w:t>84640</w:t>
      </w:r>
    </w:p>
    <w:p>
      <w:r>
        <w:t>Czynski ! 5122</w:t>
      </w:r>
    </w:p>
    <w:p>
      <w:r>
        <w:rPr>
          <w:b/>
          <w:u w:val="single"/>
        </w:rPr>
        <w:t>84641</w:t>
      </w:r>
    </w:p>
    <w:p>
      <w:r>
        <w:t>Take one of the scandinavian flags , and change the color from blue and yellow ( Sweden as an example ) and turn it to green and yellow. lol , it might be decent</w:t>
      </w:r>
    </w:p>
    <w:p>
      <w:r>
        <w:rPr>
          <w:b/>
          <w:u w:val="single"/>
        </w:rPr>
        <w:t>84642</w:t>
      </w:r>
    </w:p>
    <w:p>
      <w:r>
        <w:t>I almost fell off my chair with sadness and anger when I heard this from the vanguard site .</w:t>
      </w:r>
    </w:p>
    <w:p>
      <w:r>
        <w:rPr>
          <w:b/>
          <w:u w:val="single"/>
        </w:rPr>
        <w:t>84643</w:t>
      </w:r>
    </w:p>
    <w:p>
      <w:r>
        <w:t>I have always thought Ireland to be the last all white country left .</w:t>
      </w:r>
    </w:p>
    <w:p>
      <w:r>
        <w:rPr>
          <w:b/>
          <w:u w:val="single"/>
        </w:rPr>
        <w:t>84644</w:t>
      </w:r>
    </w:p>
    <w:p>
      <w:r>
        <w:t>16</w:t>
      </w:r>
    </w:p>
    <w:p>
      <w:r>
        <w:rPr>
          <w:b/>
          <w:u w:val="single"/>
        </w:rPr>
        <w:t>84645</w:t>
      </w:r>
    </w:p>
    <w:p>
      <w:r>
        <w:t>The thing that concerns me is that he got a house off the council thats a house that a Irish family should have got .</w:t>
      </w:r>
    </w:p>
    <w:p>
      <w:r>
        <w:rPr>
          <w:b/>
          <w:u w:val="single"/>
        </w:rPr>
        <w:t>84646</w:t>
      </w:r>
    </w:p>
    <w:p>
      <w:r>
        <w:t>so is tom still rambling on about putting up machine guns in the city centre ? lol and that sites great al making all wn look like terrorists.so tell us all of some of the irms activism so far ?</w:t>
      </w:r>
    </w:p>
    <w:p>
      <w:r>
        <w:rPr>
          <w:b/>
          <w:u w:val="single"/>
        </w:rPr>
        <w:t>84647</w:t>
      </w:r>
    </w:p>
    <w:p>
      <w:r>
        <w:t>She could just move to the Christian part of Nigeria where there is no Sharia law .</w:t>
      </w:r>
    </w:p>
    <w:p>
      <w:r>
        <w:rPr>
          <w:b/>
          <w:u w:val="single"/>
        </w:rPr>
        <w:t>84648</w:t>
      </w:r>
    </w:p>
    <w:p>
      <w:r>
        <w:t>Its a huge country with each tribe and religion having their own province .</w:t>
      </w:r>
    </w:p>
    <w:p>
      <w:r>
        <w:rPr>
          <w:b/>
          <w:u w:val="single"/>
        </w:rPr>
        <w:t>84649</w:t>
      </w:r>
    </w:p>
    <w:p>
      <w:r>
        <w:t>Welcome to Stormfront Ireland Ive seen the numbers at the bottom of a lot of posts , its just some kind of moderators code .</w:t>
      </w:r>
    </w:p>
    <w:p>
      <w:r>
        <w:rPr>
          <w:b/>
          <w:u w:val="single"/>
        </w:rPr>
        <w:t>84650</w:t>
      </w:r>
    </w:p>
    <w:p>
      <w:r>
        <w:t>2056</w:t>
      </w:r>
    </w:p>
    <w:p>
      <w:r>
        <w:rPr>
          <w:b/>
          <w:u w:val="single"/>
        </w:rPr>
        <w:t>84651</w:t>
      </w:r>
    </w:p>
    <w:p>
      <w:r>
        <w:t>It's a shame that universities of Canada import black and brown people .</w:t>
      </w:r>
    </w:p>
    <w:p>
      <w:r>
        <w:rPr>
          <w:b/>
          <w:u w:val="single"/>
        </w:rPr>
        <w:t>84652</w:t>
      </w:r>
    </w:p>
    <w:p>
      <w:r>
        <w:t>Most of the time they are quiets sheep who want to intergrate but their children makes a new generations of thugs and prostitute .</w:t>
      </w:r>
    </w:p>
    <w:p>
      <w:r>
        <w:rPr>
          <w:b/>
          <w:u w:val="single"/>
        </w:rPr>
        <w:t>84653</w:t>
      </w:r>
    </w:p>
    <w:p>
      <w:r>
        <w:t>I visited your website and facebook page , and I like what I see .</w:t>
      </w:r>
    </w:p>
    <w:p>
      <w:r>
        <w:rPr>
          <w:b/>
          <w:u w:val="single"/>
        </w:rPr>
        <w:t>84654</w:t>
      </w:r>
    </w:p>
    <w:p>
      <w:r>
        <w:t>I shall contribute to this organization and support the XXV points .</w:t>
      </w:r>
    </w:p>
    <w:p>
      <w:r>
        <w:rPr>
          <w:b/>
          <w:u w:val="single"/>
        </w:rPr>
        <w:t>84655</w:t>
      </w:r>
    </w:p>
    <w:p>
      <w:r>
        <w:t>Too bad you 're not in BC where I am .</w:t>
      </w:r>
    </w:p>
    <w:p>
      <w:r>
        <w:rPr>
          <w:b/>
          <w:u w:val="single"/>
        </w:rPr>
        <w:t>84656</w:t>
      </w:r>
    </w:p>
    <w:p>
      <w:r>
        <w:t>I would meet ya. ^ _ ^ Lots of " `` work '' `` here lol .</w:t>
      </w:r>
    </w:p>
    <w:p>
      <w:r>
        <w:rPr>
          <w:b/>
          <w:u w:val="single"/>
        </w:rPr>
        <w:t>84657</w:t>
      </w:r>
    </w:p>
    <w:p>
      <w:r>
        <w:t>Maaaaany pinders and Asians here ......</w:t>
      </w:r>
    </w:p>
    <w:p>
      <w:r>
        <w:rPr>
          <w:b/>
          <w:u w:val="single"/>
        </w:rPr>
        <w:t>84658</w:t>
      </w:r>
    </w:p>
    <w:p>
      <w:r>
        <w:t>I'm with you , Winnipeg has become a cesspool .</w:t>
      </w:r>
    </w:p>
    <w:p>
      <w:r>
        <w:rPr>
          <w:b/>
          <w:u w:val="single"/>
        </w:rPr>
        <w:t>84659</w:t>
      </w:r>
    </w:p>
    <w:p>
      <w:r>
        <w:t>I was beaten and robbed by two natives last year and over the last couple of years I have watched downtown turn into black , brown and yellow town. the food court at Portage place has started to remind me of the creature cantina from star wars .</w:t>
      </w:r>
    </w:p>
    <w:p>
      <w:r>
        <w:rPr>
          <w:b/>
          <w:u w:val="single"/>
        </w:rPr>
        <w:t>84660</w:t>
      </w:r>
    </w:p>
    <w:p>
      <w:r>
        <w:t>This sounds like a sensible , well thought-out plan .</w:t>
      </w:r>
    </w:p>
    <w:p>
      <w:r>
        <w:rPr>
          <w:b/>
          <w:u w:val="single"/>
        </w:rPr>
        <w:t>84661</w:t>
      </w:r>
    </w:p>
    <w:p>
      <w:r>
        <w:t>So I guess you 'll just have to go to the Canadian Prime Minister and ask him to declare you Emperor and step down , or something ?</w:t>
      </w:r>
    </w:p>
    <w:p>
      <w:r>
        <w:rPr>
          <w:b/>
          <w:u w:val="single"/>
        </w:rPr>
        <w:t>84662</w:t>
      </w:r>
    </w:p>
    <w:p>
      <w:r>
        <w:t>How is this worthy of a human rights hearing ?</w:t>
      </w:r>
    </w:p>
    <w:p>
      <w:r>
        <w:rPr>
          <w:b/>
          <w:u w:val="single"/>
        </w:rPr>
        <w:t>84663</w:t>
      </w:r>
    </w:p>
    <w:p>
      <w:r>
        <w:t>Should the guy who sang cop killer also have a trial , because he tragted a minority , cops .</w:t>
      </w:r>
    </w:p>
    <w:p>
      <w:r>
        <w:rPr>
          <w:b/>
          <w:u w:val="single"/>
        </w:rPr>
        <w:t>84664</w:t>
      </w:r>
    </w:p>
    <w:p>
      <w:r>
        <w:t>I try and avoid shops owned by.or employing non.whites too .</w:t>
      </w:r>
    </w:p>
    <w:p>
      <w:r>
        <w:rPr>
          <w:b/>
          <w:u w:val="single"/>
        </w:rPr>
        <w:t>84665</w:t>
      </w:r>
    </w:p>
    <w:p>
      <w:r>
        <w:t>At least shop where a white is at the counter is my rule .</w:t>
      </w:r>
    </w:p>
    <w:p>
      <w:r>
        <w:rPr>
          <w:b/>
          <w:u w:val="single"/>
        </w:rPr>
        <w:t>84666</w:t>
      </w:r>
    </w:p>
    <w:p>
      <w:r>
        <w:t>I think I read a comment like that on a video on YouTube and it made me chuckle .</w:t>
      </w:r>
    </w:p>
    <w:p>
      <w:r>
        <w:rPr>
          <w:b/>
          <w:u w:val="single"/>
        </w:rPr>
        <w:t>84667</w:t>
      </w:r>
    </w:p>
    <w:p>
      <w:r>
        <w:t>Dumb dumb dumb .</w:t>
      </w:r>
    </w:p>
    <w:p>
      <w:r>
        <w:rPr>
          <w:b/>
          <w:u w:val="single"/>
        </w:rPr>
        <w:t>84668</w:t>
      </w:r>
    </w:p>
    <w:p>
      <w:r>
        <w:t>It was probably written by a 15 year old .</w:t>
      </w:r>
    </w:p>
    <w:p>
      <w:r>
        <w:rPr>
          <w:b/>
          <w:u w:val="single"/>
        </w:rPr>
        <w:t>84669</w:t>
      </w:r>
    </w:p>
    <w:p>
      <w:r>
        <w:t>I cannot say that I am happy about supporting welfare mothers , but I can firmly say that I prefer supporting a welfare mother than a murder-clinic .</w:t>
      </w:r>
    </w:p>
    <w:p>
      <w:r>
        <w:rPr>
          <w:b/>
          <w:u w:val="single"/>
        </w:rPr>
        <w:t>84670</w:t>
      </w:r>
    </w:p>
    <w:p>
      <w:r>
        <w:t>Show me some progress in our struggle .</w:t>
      </w:r>
    </w:p>
    <w:p>
      <w:r>
        <w:rPr>
          <w:b/>
          <w:u w:val="single"/>
        </w:rPr>
        <w:t>84671</w:t>
      </w:r>
    </w:p>
    <w:p>
      <w:r>
        <w:t>All I see is slippage as we fall farther and farther behind .</w:t>
      </w:r>
    </w:p>
    <w:p>
      <w:r>
        <w:rPr>
          <w:b/>
          <w:u w:val="single"/>
        </w:rPr>
        <w:t>84672</w:t>
      </w:r>
    </w:p>
    <w:p>
      <w:r>
        <w:t>Nothing is changing for the better .</w:t>
      </w:r>
    </w:p>
    <w:p>
      <w:r>
        <w:rPr>
          <w:b/>
          <w:u w:val="single"/>
        </w:rPr>
        <w:t>84673</w:t>
      </w:r>
    </w:p>
    <w:p>
      <w:r>
        <w:t>Yeah but what you have to remember is that the jews are cunning and would probz slither their way out of it and justify their right to bare arms by use of the pro jew media and without a doubt the old holocaust excuse. our race would not be to blame most of us are brainwashed from a young age by T.V or schools its are job to wake them up comrade and defend them for we are fast becoming a minority in our own countries</w:t>
      </w:r>
    </w:p>
    <w:p>
      <w:r>
        <w:rPr>
          <w:b/>
          <w:u w:val="single"/>
        </w:rPr>
        <w:t>84674</w:t>
      </w:r>
    </w:p>
    <w:p>
      <w:r>
        <w:t>But Wayne I want a brown baby like all the other girls on the estate !</w:t>
      </w:r>
    </w:p>
    <w:p>
      <w:r>
        <w:rPr>
          <w:b/>
          <w:u w:val="single"/>
        </w:rPr>
        <w:t>84675</w:t>
      </w:r>
    </w:p>
    <w:p>
      <w:r>
        <w:t>So the government will keep me in track suits , vodka , and ' my first loot kits ' for my brood .</w:t>
      </w:r>
    </w:p>
    <w:p>
      <w:r>
        <w:rPr>
          <w:b/>
          <w:u w:val="single"/>
        </w:rPr>
        <w:t>84676</w:t>
      </w:r>
    </w:p>
    <w:p>
      <w:r>
        <w:t>( Includes : one pair of baggy pants , one pistol , a set of golden grills , a looting guide titled ' But I dendu nuffin ' , and one race card )</w:t>
      </w:r>
    </w:p>
    <w:p>
      <w:r>
        <w:rPr>
          <w:b/>
          <w:u w:val="single"/>
        </w:rPr>
        <w:t>84677</w:t>
      </w:r>
    </w:p>
    <w:p>
      <w:r>
        <w:t>I liked the majority of this video in the beginning but what was with the white guilt tripping part around an hour in of the video ?</w:t>
      </w:r>
    </w:p>
    <w:p>
      <w:r>
        <w:rPr>
          <w:b/>
          <w:u w:val="single"/>
        </w:rPr>
        <w:t>84678</w:t>
      </w:r>
    </w:p>
    <w:p>
      <w:r>
        <w:t>I went to a talk about this at Georgetown University last week .</w:t>
      </w:r>
    </w:p>
    <w:p>
      <w:r>
        <w:rPr>
          <w:b/>
          <w:u w:val="single"/>
        </w:rPr>
        <w:t>84679</w:t>
      </w:r>
    </w:p>
    <w:p>
      <w:r>
        <w:t>They were kind of up in arms but said most Scots are lefties .</w:t>
      </w:r>
    </w:p>
    <w:p>
      <w:r>
        <w:rPr>
          <w:b/>
          <w:u w:val="single"/>
        </w:rPr>
        <w:t>84680</w:t>
      </w:r>
    </w:p>
    <w:p>
      <w:r>
        <w:t>Wonder what happened ?</w:t>
      </w:r>
    </w:p>
    <w:p>
      <w:r>
        <w:rPr>
          <w:b/>
          <w:u w:val="single"/>
        </w:rPr>
        <w:t>84681</w:t>
      </w:r>
    </w:p>
    <w:p>
      <w:r>
        <w:t>The Prime of Miss Jean Brodie Trailer - YouTube</w:t>
      </w:r>
    </w:p>
    <w:p>
      <w:r>
        <w:rPr>
          <w:b/>
          <w:u w:val="single"/>
        </w:rPr>
        <w:t>84682</w:t>
      </w:r>
    </w:p>
    <w:p>
      <w:r>
        <w:t>Woy's face was a picture at the end of that Uruguay game .</w:t>
      </w:r>
    </w:p>
    <w:p>
      <w:r>
        <w:rPr>
          <w:b/>
          <w:u w:val="single"/>
        </w:rPr>
        <w:t>84683</w:t>
      </w:r>
    </w:p>
    <w:p>
      <w:r>
        <w:t>That will teach you for wearing a jew cap you great suck up !</w:t>
      </w:r>
    </w:p>
    <w:p>
      <w:r>
        <w:rPr>
          <w:b/>
          <w:u w:val="single"/>
        </w:rPr>
        <w:t>84684</w:t>
      </w:r>
    </w:p>
    <w:p>
      <w:r>
        <w:t>The attacks are coming from wankers who live in England maybe even born here and have little or no English ancestry and call themselves British .</w:t>
      </w:r>
    </w:p>
    <w:p>
      <w:r>
        <w:rPr>
          <w:b/>
          <w:u w:val="single"/>
        </w:rPr>
        <w:t>84685</w:t>
      </w:r>
    </w:p>
    <w:p>
      <w:r>
        <w:t>But in The Bible there is no verses that prohibit inter-racial relationships or mixed race children is there ?</w:t>
      </w:r>
    </w:p>
    <w:p>
      <w:r>
        <w:rPr>
          <w:b/>
          <w:u w:val="single"/>
        </w:rPr>
        <w:t>84686</w:t>
      </w:r>
    </w:p>
    <w:p>
      <w:r>
        <w:t>The Bible itself though is full of contradictions and you can mis-judge how things are meant .</w:t>
      </w:r>
    </w:p>
    <w:p>
      <w:r>
        <w:rPr>
          <w:b/>
          <w:u w:val="single"/>
        </w:rPr>
        <w:t>84687</w:t>
      </w:r>
    </w:p>
    <w:p>
      <w:r>
        <w:t>There is no difference .</w:t>
      </w:r>
    </w:p>
    <w:p>
      <w:r>
        <w:rPr>
          <w:b/>
          <w:u w:val="single"/>
        </w:rPr>
        <w:t>84688</w:t>
      </w:r>
    </w:p>
    <w:p>
      <w:r>
        <w:t>They just say this because it makes it sound better and know that people would be less likely to speak out against this .</w:t>
      </w:r>
    </w:p>
    <w:p>
      <w:r>
        <w:rPr>
          <w:b/>
          <w:u w:val="single"/>
        </w:rPr>
        <w:t>84689</w:t>
      </w:r>
    </w:p>
    <w:p>
      <w:r>
        <w:t>Come to Bromsgrove and I 'll be more than happy to give you a tour of the West Midlands and the History of Heavy Metal We have the Malvern Hills one of Englands most beautiful places</w:t>
      </w:r>
    </w:p>
    <w:p>
      <w:r>
        <w:rPr>
          <w:b/>
          <w:u w:val="single"/>
        </w:rPr>
        <w:t>84690</w:t>
      </w:r>
    </w:p>
    <w:p>
      <w:r>
        <w:t>Keep em on the phone long enough , disagree a little .</w:t>
      </w:r>
    </w:p>
    <w:p>
      <w:r>
        <w:rPr>
          <w:b/>
          <w:u w:val="single"/>
        </w:rPr>
        <w:t>84691</w:t>
      </w:r>
    </w:p>
    <w:p>
      <w:r>
        <w:t>Sooner or later the black one will say `` mother * * * * er '' or `` madick '' .</w:t>
      </w:r>
    </w:p>
    <w:p>
      <w:r>
        <w:rPr>
          <w:b/>
          <w:u w:val="single"/>
        </w:rPr>
        <w:t>84692</w:t>
      </w:r>
    </w:p>
    <w:p>
      <w:r>
        <w:t>The fact that she s casually announced this to the country functions as a make-shift IQ test right there . That s because of your reputation ; not your looks , love .</w:t>
      </w:r>
    </w:p>
    <w:p>
      <w:r>
        <w:rPr>
          <w:b/>
          <w:u w:val="single"/>
        </w:rPr>
        <w:t>84693</w:t>
      </w:r>
    </w:p>
    <w:p>
      <w:r>
        <w:t>I'm really sorry to say that due to the land we use being under water due to severe flooding we 've had to cancel the event .</w:t>
      </w:r>
    </w:p>
    <w:p>
      <w:r>
        <w:rPr>
          <w:b/>
          <w:u w:val="single"/>
        </w:rPr>
        <w:t>84694</w:t>
      </w:r>
    </w:p>
    <w:p>
      <w:r>
        <w:t>We plan on holding a family camping/fun weekend in the summer once the weather has ( I hope ! ) improved .</w:t>
      </w:r>
    </w:p>
    <w:p>
      <w:r>
        <w:rPr>
          <w:b/>
          <w:u w:val="single"/>
        </w:rPr>
        <w:t>84695</w:t>
      </w:r>
    </w:p>
    <w:p>
      <w:r>
        <w:t>The thing is you may base your beliefs on claims and assertions , but nowadays Oxford University Professors tend to base their findings on many years of dedicated research .</w:t>
      </w:r>
    </w:p>
    <w:p>
      <w:r>
        <w:rPr>
          <w:b/>
          <w:u w:val="single"/>
        </w:rPr>
        <w:t>84696</w:t>
      </w:r>
    </w:p>
    <w:p>
      <w:r>
        <w:t>André Rieu - The Beautiful Blue Danube - YouTube</w:t>
      </w:r>
    </w:p>
    <w:p>
      <w:r>
        <w:rPr>
          <w:b/>
          <w:u w:val="single"/>
        </w:rPr>
        <w:t>84697</w:t>
      </w:r>
    </w:p>
    <w:p>
      <w:r>
        <w:t>I found out this morning that junior school kids are n't allowed to sing Bar Bar Black sheep anymore because it 's racist and might offend the coloured kids so they are being told to sing Bar Bar randow sheep ! whats next we 'll not be allowed to sing god save the queen .</w:t>
      </w:r>
    </w:p>
    <w:p>
      <w:r>
        <w:rPr>
          <w:b/>
          <w:u w:val="single"/>
        </w:rPr>
        <w:t>84698</w:t>
      </w:r>
    </w:p>
    <w:p>
      <w:r>
        <w:t>dont let it get you down brother your not on your own just bite your tongue and think of all those beutiful aryan women who think the way we do they are worth fighting for everything enoch powell said came true. hang in there brother</w:t>
      </w:r>
    </w:p>
    <w:p>
      <w:r>
        <w:rPr>
          <w:b/>
          <w:u w:val="single"/>
        </w:rPr>
        <w:t>84699</w:t>
      </w:r>
    </w:p>
    <w:p>
      <w:r>
        <w:t>I do get my Theirs , theres and they 're , mixed up sometimes but i was educated under Labours rule so i cant be completly to blame .</w:t>
      </w:r>
    </w:p>
    <w:p>
      <w:r>
        <w:rPr>
          <w:b/>
          <w:u w:val="single"/>
        </w:rPr>
        <w:t>84700</w:t>
      </w:r>
    </w:p>
    <w:p>
      <w:r>
        <w:t>These areas that you name are the preserve of the rich , you wont find a single white working class person living there.We might look down on blacks and pakis as scum and not want them living near us but the upper class feel exactly the same about us</w:t>
      </w:r>
    </w:p>
    <w:p>
      <w:r>
        <w:rPr>
          <w:b/>
          <w:u w:val="single"/>
        </w:rPr>
        <w:t>84701</w:t>
      </w:r>
    </w:p>
    <w:p>
      <w:r>
        <w:t>Hello decided to start posting thought I , d say hi I 'm from midlands uk .</w:t>
      </w:r>
    </w:p>
    <w:p>
      <w:r>
        <w:rPr>
          <w:b/>
          <w:u w:val="single"/>
        </w:rPr>
        <w:t>84702</w:t>
      </w:r>
    </w:p>
    <w:p>
      <w:r>
        <w:t>Been on blood and honour and think radio 28 is great</w:t>
      </w:r>
    </w:p>
    <w:p>
      <w:r>
        <w:rPr>
          <w:b/>
          <w:u w:val="single"/>
        </w:rPr>
        <w:t>84703</w:t>
      </w:r>
    </w:p>
    <w:p>
      <w:r>
        <w:t>Although we have slight variances in our position here I want to thank all the posters who have kept this thread civil .</w:t>
      </w:r>
    </w:p>
    <w:p>
      <w:r>
        <w:rPr>
          <w:b/>
          <w:u w:val="single"/>
        </w:rPr>
        <w:t>84704</w:t>
      </w:r>
    </w:p>
    <w:p>
      <w:r>
        <w:t>Having recently traveled to London I was disgusted by how non-white the city had become .</w:t>
      </w:r>
    </w:p>
    <w:p>
      <w:r>
        <w:rPr>
          <w:b/>
          <w:u w:val="single"/>
        </w:rPr>
        <w:t>84705</w:t>
      </w:r>
    </w:p>
    <w:p>
      <w:r>
        <w:t>Is there anywhere in central London that is still 95 % + white ?</w:t>
      </w:r>
    </w:p>
    <w:p>
      <w:r>
        <w:rPr>
          <w:b/>
          <w:u w:val="single"/>
        </w:rPr>
        <w:t>84706</w:t>
      </w:r>
    </w:p>
    <w:p>
      <w:r>
        <w:t>A mans game where every now and again all the players get together for a nice cuddle ?</w:t>
      </w:r>
    </w:p>
    <w:p>
      <w:r>
        <w:rPr>
          <w:b/>
          <w:u w:val="single"/>
        </w:rPr>
        <w:t>84707</w:t>
      </w:r>
    </w:p>
    <w:p>
      <w:r>
        <w:t>Agree with the rest , the recent transfer window says everything , hundreds of millions spent on a few players .</w:t>
      </w:r>
    </w:p>
    <w:p>
      <w:r>
        <w:rPr>
          <w:b/>
          <w:u w:val="single"/>
        </w:rPr>
        <w:t>84708</w:t>
      </w:r>
    </w:p>
    <w:p>
      <w:r>
        <w:t>Paying for sky sports is nearly as bad .</w:t>
      </w:r>
    </w:p>
    <w:p>
      <w:r>
        <w:rPr>
          <w:b/>
          <w:u w:val="single"/>
        </w:rPr>
        <w:t>84709</w:t>
      </w:r>
    </w:p>
    <w:p>
      <w:r>
        <w:t>Why do people care about football ?</w:t>
      </w:r>
    </w:p>
    <w:p>
      <w:r>
        <w:rPr>
          <w:b/>
          <w:u w:val="single"/>
        </w:rPr>
        <w:t>84710</w:t>
      </w:r>
    </w:p>
    <w:p>
      <w:r>
        <w:t>The chairman of the FA is one David Bernstein and , yes , he is a member of a certain tribe that delight in bringing diversity and the benefits of multi-culturalism and ' anti-racism ' , along with boatloads of third-worlders to Britain .</w:t>
      </w:r>
    </w:p>
    <w:p>
      <w:r>
        <w:rPr>
          <w:b/>
          <w:u w:val="single"/>
        </w:rPr>
        <w:t>84711</w:t>
      </w:r>
    </w:p>
    <w:p>
      <w:r>
        <w:t>I have been coming here for a while now as a guest and today i finally decided to join so here i am .</w:t>
      </w:r>
    </w:p>
    <w:p>
      <w:r>
        <w:rPr>
          <w:b/>
          <w:u w:val="single"/>
        </w:rPr>
        <w:t>84712</w:t>
      </w:r>
    </w:p>
    <w:p>
      <w:r>
        <w:t>Anyway i look forward to posting my veiws here freely and also look forward to hearing all of yours to .</w:t>
      </w:r>
    </w:p>
    <w:p>
      <w:r>
        <w:rPr>
          <w:b/>
          <w:u w:val="single"/>
        </w:rPr>
        <w:t>84713</w:t>
      </w:r>
    </w:p>
    <w:p>
      <w:r>
        <w:t>Kindest Regards JE .</w:t>
      </w:r>
    </w:p>
    <w:p>
      <w:r>
        <w:rPr>
          <w:b/>
          <w:u w:val="single"/>
        </w:rPr>
        <w:t>84714</w:t>
      </w:r>
    </w:p>
    <w:p>
      <w:r>
        <w:t>me, too but here in the Usa .</w:t>
      </w:r>
    </w:p>
    <w:p>
      <w:r>
        <w:rPr>
          <w:b/>
          <w:u w:val="single"/>
        </w:rPr>
        <w:t>84715</w:t>
      </w:r>
    </w:p>
    <w:p>
      <w:r>
        <w:t>This land was founded by whites for whites and I prefer to punish the symptom of urban decay rather than just its zowg figurehead .</w:t>
      </w:r>
    </w:p>
    <w:p>
      <w:r>
        <w:rPr>
          <w:b/>
          <w:u w:val="single"/>
        </w:rPr>
        <w:t>84716</w:t>
      </w:r>
    </w:p>
    <w:p>
      <w:r>
        <w:t>Hi, my name is Chris and I want to thank the English nation for being the people most responsible for the creation of the USA and Canada .</w:t>
      </w:r>
    </w:p>
    <w:p>
      <w:r>
        <w:rPr>
          <w:b/>
          <w:u w:val="single"/>
        </w:rPr>
        <w:t>84717</w:t>
      </w:r>
    </w:p>
    <w:p>
      <w:r>
        <w:t>Boots Christmas advert on telly this evening .</w:t>
      </w:r>
    </w:p>
    <w:p>
      <w:r>
        <w:rPr>
          <w:b/>
          <w:u w:val="single"/>
        </w:rPr>
        <w:t>84718</w:t>
      </w:r>
    </w:p>
    <w:p>
      <w:r>
        <w:t>Black father , White mother , half breed teenage son .</w:t>
      </w:r>
    </w:p>
    <w:p>
      <w:r>
        <w:rPr>
          <w:b/>
          <w:u w:val="single"/>
        </w:rPr>
        <w:t>84719</w:t>
      </w:r>
    </w:p>
    <w:p>
      <w:r>
        <w:t>Lets be honest here , how many black fathers stick around until the child is a teenager ?</w:t>
      </w:r>
    </w:p>
    <w:p>
      <w:r>
        <w:rPr>
          <w:b/>
          <w:u w:val="single"/>
        </w:rPr>
        <w:t>84720</w:t>
      </w:r>
    </w:p>
    <w:p>
      <w:r>
        <w:t>Not many .</w:t>
      </w:r>
    </w:p>
    <w:p>
      <w:r>
        <w:rPr>
          <w:b/>
          <w:u w:val="single"/>
        </w:rPr>
        <w:t>84721</w:t>
      </w:r>
    </w:p>
    <w:p>
      <w:r>
        <w:t>It is now unusual to see White families on telly .</w:t>
      </w:r>
    </w:p>
    <w:p>
      <w:r>
        <w:rPr>
          <w:b/>
          <w:u w:val="single"/>
        </w:rPr>
        <w:t>84722</w:t>
      </w:r>
    </w:p>
    <w:p>
      <w:r>
        <w:t>Indeed!</w:t>
      </w:r>
    </w:p>
    <w:p>
      <w:r>
        <w:rPr>
          <w:b/>
          <w:u w:val="single"/>
        </w:rPr>
        <w:t>84723</w:t>
      </w:r>
    </w:p>
    <w:p>
      <w:r>
        <w:t>If there are any of her family with any dignity left they should do the honourable thing and let the air out of her tyres .</w:t>
      </w:r>
    </w:p>
    <w:p>
      <w:r>
        <w:rPr>
          <w:b/>
          <w:u w:val="single"/>
        </w:rPr>
        <w:t>84724</w:t>
      </w:r>
    </w:p>
    <w:p>
      <w:r>
        <w:t>London nowadays is more dangerous for tourists than Zimbabwe Like the above poster says do n't go to London just go someplace else that is much better like Bath or Stratford Upon Avon ( Shakespeare Birthplace ) Londonistan is a craphole</w:t>
      </w:r>
    </w:p>
    <w:p>
      <w:r>
        <w:rPr>
          <w:b/>
          <w:u w:val="single"/>
        </w:rPr>
        <w:t>84725</w:t>
      </w:r>
    </w:p>
    <w:p>
      <w:r>
        <w:t>You Anglo-Americans are all welcome to England if you can perform the ' small ' task of riding London of it 's ethnics !</w:t>
      </w:r>
    </w:p>
    <w:p>
      <w:r>
        <w:rPr>
          <w:b/>
          <w:u w:val="single"/>
        </w:rPr>
        <w:t>84726</w:t>
      </w:r>
    </w:p>
    <w:p>
      <w:r>
        <w:t>Look at this cultural incongruity from Plymouth . VIDEO : Plymouth celebrates St George 's Day with music and dancing in the streets | This is Plymouth</w:t>
      </w:r>
    </w:p>
    <w:p>
      <w:r>
        <w:rPr>
          <w:b/>
          <w:u w:val="single"/>
        </w:rPr>
        <w:t>84727</w:t>
      </w:r>
    </w:p>
    <w:p>
      <w:r>
        <w:t>Thank you brother .</w:t>
      </w:r>
    </w:p>
    <w:p>
      <w:r>
        <w:rPr>
          <w:b/>
          <w:u w:val="single"/>
        </w:rPr>
        <w:t>84728</w:t>
      </w:r>
    </w:p>
    <w:p>
      <w:r>
        <w:t>The Brazilian president said that Blond hair Blue eyes Anglo-Saxons were the problem in the world .</w:t>
      </w:r>
    </w:p>
    <w:p>
      <w:r>
        <w:rPr>
          <w:b/>
          <w:u w:val="single"/>
        </w:rPr>
        <w:t>84729</w:t>
      </w:r>
    </w:p>
    <w:p>
      <w:r>
        <w:t>Anti-White C * * T.</w:t>
      </w:r>
    </w:p>
    <w:p>
      <w:r>
        <w:rPr>
          <w:b/>
          <w:u w:val="single"/>
        </w:rPr>
        <w:t>84730</w:t>
      </w:r>
    </w:p>
    <w:p>
      <w:r>
        <w:t>Well someone needs to set one up ASAP .</w:t>
      </w:r>
    </w:p>
    <w:p>
      <w:r>
        <w:rPr>
          <w:b/>
          <w:u w:val="single"/>
        </w:rPr>
        <w:t>84731</w:t>
      </w:r>
    </w:p>
    <w:p>
      <w:r>
        <w:t>The sooner we acknowledge eachother in local areas and band together as a unit the sooner we become a strong white nation again .</w:t>
      </w:r>
    </w:p>
    <w:p>
      <w:r>
        <w:rPr>
          <w:b/>
          <w:u w:val="single"/>
        </w:rPr>
        <w:t>84732</w:t>
      </w:r>
    </w:p>
    <w:p>
      <w:r>
        <w:t>All new posters are under moderation to start with , but this is lifted fairly quickly .</w:t>
      </w:r>
    </w:p>
    <w:p>
      <w:r>
        <w:rPr>
          <w:b/>
          <w:u w:val="single"/>
        </w:rPr>
        <w:t>84733</w:t>
      </w:r>
    </w:p>
    <w:p>
      <w:r>
        <w:t>Apart from that , only a small number of SF members are placed on moderation from time to time .</w:t>
      </w:r>
    </w:p>
    <w:p>
      <w:r>
        <w:rPr>
          <w:b/>
          <w:u w:val="single"/>
        </w:rPr>
        <w:t>84734</w:t>
      </w:r>
    </w:p>
    <w:p>
      <w:r>
        <w:t>I was sure that they were lying about the numbers and it 's must be the same in every country IMO .</w:t>
      </w:r>
    </w:p>
    <w:p>
      <w:r>
        <w:rPr>
          <w:b/>
          <w:u w:val="single"/>
        </w:rPr>
        <w:t>84735</w:t>
      </w:r>
    </w:p>
    <w:p>
      <w:r>
        <w:t>There must be much less whites and much more blacks and Jews than what the statistics tell us .</w:t>
      </w:r>
    </w:p>
    <w:p>
      <w:r>
        <w:rPr>
          <w:b/>
          <w:u w:val="single"/>
        </w:rPr>
        <w:t>84736</w:t>
      </w:r>
    </w:p>
    <w:p>
      <w:r>
        <w:t>Hey all I 'll be visiting southwest england in a few weeks , pm if you 'd like to get together for a pint if your in the area .</w:t>
      </w:r>
    </w:p>
    <w:p>
      <w:r>
        <w:rPr>
          <w:b/>
          <w:u w:val="single"/>
        </w:rPr>
        <w:t>84737</w:t>
      </w:r>
    </w:p>
    <w:p>
      <w:r>
        <w:t>We are not fighting against white immigrants though many British are getting angry at them taking their jobs etc .</w:t>
      </w:r>
    </w:p>
    <w:p>
      <w:r>
        <w:rPr>
          <w:b/>
          <w:u w:val="single"/>
        </w:rPr>
        <w:t>84738</w:t>
      </w:r>
    </w:p>
    <w:p>
      <w:r>
        <w:t>Many British do n't have the white nation mentality they see a foreigner is a foreigner is a foreigner .</w:t>
      </w:r>
    </w:p>
    <w:p>
      <w:r>
        <w:rPr>
          <w:b/>
          <w:u w:val="single"/>
        </w:rPr>
        <w:t>84739</w:t>
      </w:r>
    </w:p>
    <w:p>
      <w:r>
        <w:t>All we here an Stormfront Britain are saying is that MASS white immigration is detrimental to OUR nation for the reasons we have given time after time .</w:t>
      </w:r>
    </w:p>
    <w:p>
      <w:r>
        <w:rPr>
          <w:b/>
          <w:u w:val="single"/>
        </w:rPr>
        <w:t>84740</w:t>
      </w:r>
    </w:p>
    <w:p>
      <w:r>
        <w:t>You think outside the sheep box in this movement then the usual suspects will hound you down untill you get back in line sad but true</w:t>
      </w:r>
    </w:p>
    <w:p>
      <w:r>
        <w:rPr>
          <w:b/>
          <w:u w:val="single"/>
        </w:rPr>
        <w:t>84741</w:t>
      </w:r>
    </w:p>
    <w:p>
      <w:r>
        <w:t>Welcome to the forum .</w:t>
      </w:r>
    </w:p>
    <w:p>
      <w:r>
        <w:rPr>
          <w:b/>
          <w:u w:val="single"/>
        </w:rPr>
        <w:t>84742</w:t>
      </w:r>
    </w:p>
    <w:p>
      <w:r>
        <w:t>It 's nice to see other people here in this section that lean towards the old Pagan beliefs too .</w:t>
      </w:r>
    </w:p>
    <w:p>
      <w:r>
        <w:rPr>
          <w:b/>
          <w:u w:val="single"/>
        </w:rPr>
        <w:t>84743</w:t>
      </w:r>
    </w:p>
    <w:p>
      <w:r>
        <w:t>When I started learning about Hitler in school and I was possessed with trying to find out if I was Aryan .</w:t>
      </w:r>
    </w:p>
    <w:p>
      <w:r>
        <w:rPr>
          <w:b/>
          <w:u w:val="single"/>
        </w:rPr>
        <w:t>84744</w:t>
      </w:r>
    </w:p>
    <w:p>
      <w:r>
        <w:t>So everytime I typed this forum appeared so I decided to join and learn more about the Aryan race and such further .</w:t>
      </w:r>
    </w:p>
    <w:p>
      <w:r>
        <w:rPr>
          <w:b/>
          <w:u w:val="single"/>
        </w:rPr>
        <w:t>84745</w:t>
      </w:r>
    </w:p>
    <w:p>
      <w:r>
        <w:t>Their English language means they are drowning in the MLK-esque crap coming out of America .</w:t>
      </w:r>
    </w:p>
    <w:p>
      <w:r>
        <w:rPr>
          <w:b/>
          <w:u w:val="single"/>
        </w:rPr>
        <w:t>84746</w:t>
      </w:r>
    </w:p>
    <w:p>
      <w:r>
        <w:t>Same situation in Australia and Canada .</w:t>
      </w:r>
    </w:p>
    <w:p>
      <w:r>
        <w:rPr>
          <w:b/>
          <w:u w:val="single"/>
        </w:rPr>
        <w:t>84747</w:t>
      </w:r>
    </w:p>
    <w:p>
      <w:r>
        <w:t>An American cancer has infected them all</w:t>
      </w:r>
    </w:p>
    <w:p>
      <w:r>
        <w:rPr>
          <w:b/>
          <w:u w:val="single"/>
        </w:rPr>
        <w:t>84748</w:t>
      </w:r>
    </w:p>
    <w:p>
      <w:r>
        <w:t>Yes i have noticed this too where I live .</w:t>
      </w:r>
    </w:p>
    <w:p>
      <w:r>
        <w:rPr>
          <w:b/>
          <w:u w:val="single"/>
        </w:rPr>
        <w:t>84749</w:t>
      </w:r>
    </w:p>
    <w:p>
      <w:r>
        <w:t>There have been times when I have walked past some nigerian or skinny and they will cough with hand at their side without care for those around them .</w:t>
      </w:r>
    </w:p>
    <w:p>
      <w:r>
        <w:rPr>
          <w:b/>
          <w:u w:val="single"/>
        </w:rPr>
        <w:t>84750</w:t>
      </w:r>
    </w:p>
    <w:p>
      <w:r>
        <w:t>The indians and stanis will just spit all over the street .</w:t>
      </w:r>
    </w:p>
    <w:p>
      <w:r>
        <w:rPr>
          <w:b/>
          <w:u w:val="single"/>
        </w:rPr>
        <w:t>84751</w:t>
      </w:r>
    </w:p>
    <w:p>
      <w:r>
        <w:t>It is disgusting .</w:t>
      </w:r>
    </w:p>
    <w:p>
      <w:r>
        <w:rPr>
          <w:b/>
          <w:u w:val="single"/>
        </w:rPr>
        <w:t>84752</w:t>
      </w:r>
    </w:p>
    <w:p>
      <w:r>
        <w:t>Its brainwashing starts at school they dont understand they dont know any better .</w:t>
      </w:r>
    </w:p>
    <w:p>
      <w:r>
        <w:rPr>
          <w:b/>
          <w:u w:val="single"/>
        </w:rPr>
        <w:t>84753</w:t>
      </w:r>
    </w:p>
    <w:p>
      <w:r>
        <w:t>As kids they watch leftie music shows kids tv shows etc .</w:t>
      </w:r>
    </w:p>
    <w:p>
      <w:r>
        <w:rPr>
          <w:b/>
          <w:u w:val="single"/>
        </w:rPr>
        <w:t>84754</w:t>
      </w:r>
    </w:p>
    <w:p>
      <w:r>
        <w:t>Its a spiral in to decline ted heath ex tory pm said unemployment eats in to your soul .</w:t>
      </w:r>
    </w:p>
    <w:p>
      <w:r>
        <w:rPr>
          <w:b/>
          <w:u w:val="single"/>
        </w:rPr>
        <w:t>84755</w:t>
      </w:r>
    </w:p>
    <w:p>
      <w:r>
        <w:t>It does i was unemployed for nearly 2 years in the 1980s it does drag you down .</w:t>
      </w:r>
    </w:p>
    <w:p>
      <w:r>
        <w:rPr>
          <w:b/>
          <w:u w:val="single"/>
        </w:rPr>
        <w:t>84756</w:t>
      </w:r>
    </w:p>
    <w:p>
      <w:r>
        <w:t>I watched a few minutes of it the other night and felt sick .</w:t>
      </w:r>
    </w:p>
    <w:p>
      <w:r>
        <w:rPr>
          <w:b/>
          <w:u w:val="single"/>
        </w:rPr>
        <w:t>84757</w:t>
      </w:r>
    </w:p>
    <w:p>
      <w:r>
        <w:t>Disgusted that Birmingham has gone from the `` workshop of the world '' ( a city of a thousand trades ) to producing scumbags like this .</w:t>
      </w:r>
    </w:p>
    <w:p>
      <w:r>
        <w:rPr>
          <w:b/>
          <w:u w:val="single"/>
        </w:rPr>
        <w:t>84758</w:t>
      </w:r>
    </w:p>
    <w:p>
      <w:r>
        <w:t>i met my wife at the gun range which i was manager of at the time , a woman who shoots guns and hunts is a keeper for sure ..</w:t>
      </w:r>
    </w:p>
    <w:p>
      <w:r>
        <w:rPr>
          <w:b/>
          <w:u w:val="single"/>
        </w:rPr>
        <w:t>84759</w:t>
      </w:r>
    </w:p>
    <w:p>
      <w:r>
        <w:t>Children of Germany : more at Kinder Deutschlands | Alle Inhalte | DW.DE | 04.06.2014 Text says she is from Portugal , but looks racially mixed .</w:t>
      </w:r>
    </w:p>
    <w:p>
      <w:r>
        <w:rPr>
          <w:b/>
          <w:u w:val="single"/>
        </w:rPr>
        <w:t>84760</w:t>
      </w:r>
    </w:p>
    <w:p>
      <w:r>
        <w:t>Somali Turkish Bosnian Colombian ( eye shape indicates Native American ancestry ) Albanian Moroccan Tunisian Thai Syrian refugees arrive Turkish group in Iserlohn , NRW First multireligious ( Christian-Jewish-Muslim ) religious building in Berlin http://www.pi-news.net/2014/06/berli ... gioese-kirche/</w:t>
      </w:r>
    </w:p>
    <w:p>
      <w:r>
        <w:rPr>
          <w:b/>
          <w:u w:val="single"/>
        </w:rPr>
        <w:t>84761</w:t>
      </w:r>
    </w:p>
    <w:p>
      <w:r>
        <w:t>I'm glad you realized it .</w:t>
      </w:r>
    </w:p>
    <w:p>
      <w:r>
        <w:rPr>
          <w:b/>
          <w:u w:val="single"/>
        </w:rPr>
        <w:t>84762</w:t>
      </w:r>
    </w:p>
    <w:p>
      <w:r>
        <w:t>On another hand , being born was also a pretty stupid thing that you did , I hope you will try to correct that as well .</w:t>
      </w:r>
    </w:p>
    <w:p>
      <w:r>
        <w:rPr>
          <w:b/>
          <w:u w:val="single"/>
        </w:rPr>
        <w:t>84763</w:t>
      </w:r>
    </w:p>
    <w:p>
      <w:r>
        <w:t>Same here .</w:t>
      </w:r>
    </w:p>
    <w:p>
      <w:r>
        <w:rPr>
          <w:b/>
          <w:u w:val="single"/>
        </w:rPr>
        <w:t>84764</w:t>
      </w:r>
    </w:p>
    <w:p>
      <w:r>
        <w:t>I have no idea why they always have to fight each other when there are more important things they should do .</w:t>
      </w:r>
    </w:p>
    <w:p>
      <w:r>
        <w:rPr>
          <w:b/>
          <w:u w:val="single"/>
        </w:rPr>
        <w:t>84765</w:t>
      </w:r>
    </w:p>
    <w:p>
      <w:r>
        <w:t>Correct.</w:t>
      </w:r>
    </w:p>
    <w:p>
      <w:r>
        <w:rPr>
          <w:b/>
          <w:u w:val="single"/>
        </w:rPr>
        <w:t>84766</w:t>
      </w:r>
    </w:p>
    <w:p>
      <w:r>
        <w:t>And they really are quite a frustrated group .</w:t>
      </w:r>
    </w:p>
    <w:p>
      <w:r>
        <w:rPr>
          <w:b/>
          <w:u w:val="single"/>
        </w:rPr>
        <w:t>84767</w:t>
      </w:r>
    </w:p>
    <w:p>
      <w:r>
        <w:t>From the changing of the guard to the changing of the negro .</w:t>
      </w:r>
    </w:p>
    <w:p>
      <w:r>
        <w:rPr>
          <w:b/>
          <w:u w:val="single"/>
        </w:rPr>
        <w:t>84768</w:t>
      </w:r>
    </w:p>
    <w:p>
      <w:r>
        <w:t>LOL .</w:t>
      </w:r>
    </w:p>
    <w:p>
      <w:r>
        <w:rPr>
          <w:b/>
          <w:u w:val="single"/>
        </w:rPr>
        <w:t>84769</w:t>
      </w:r>
    </w:p>
    <w:p>
      <w:r>
        <w:t>https://www.facebook.com/permalink.php?story_fbid=1493603624234498&amp;id=14320 59370388924 Waterford Against Racism added 6 new photos .</w:t>
      </w:r>
    </w:p>
    <w:p>
      <w:r>
        <w:rPr>
          <w:b/>
          <w:u w:val="single"/>
        </w:rPr>
        <w:t>84770</w:t>
      </w:r>
    </w:p>
    <w:p>
      <w:r>
        <w:t>4 hrs · In a sinister development , Waterford Against Street Crime and Organised Begging has gained support from the Nationalist Movement - an ardently fascist , racist , anti-immigration , anti-multiculturalist , Islamophobic , homophobic organisation .</w:t>
      </w:r>
    </w:p>
    <w:p>
      <w:r>
        <w:rPr>
          <w:b/>
          <w:u w:val="single"/>
        </w:rPr>
        <w:t>84771</w:t>
      </w:r>
    </w:p>
    <w:p>
      <w:r>
        <w:t>NPD demonstration in Hamburg : 35 attendants .</w:t>
      </w:r>
    </w:p>
    <w:p>
      <w:r>
        <w:rPr>
          <w:b/>
          <w:u w:val="single"/>
        </w:rPr>
        <w:t>84772</w:t>
      </w:r>
    </w:p>
    <w:p>
      <w:r>
        <w:t>Counter-demonstrators were said to be 800 .</w:t>
      </w:r>
    </w:p>
    <w:p>
      <w:r>
        <w:rPr>
          <w:b/>
          <w:u w:val="single"/>
        </w:rPr>
        <w:t>84773</w:t>
      </w:r>
    </w:p>
    <w:p>
      <w:r>
        <w:t>800 Demonstranten gegen NPD-Kundgebung / Aus dem Land / Schleswig-Holstein - KN - Kieler Nachrichten Kiel had an Kurd PKK demostration today .</w:t>
      </w:r>
    </w:p>
    <w:p>
      <w:r>
        <w:rPr>
          <w:b/>
          <w:u w:val="single"/>
        </w:rPr>
        <w:t>84774</w:t>
      </w:r>
    </w:p>
    <w:p>
      <w:r>
        <w:t>Paper claims 250 - I was walking pass there and would estimate 100-200 demonstrators .</w:t>
      </w:r>
    </w:p>
    <w:p>
      <w:r>
        <w:rPr>
          <w:b/>
          <w:u w:val="single"/>
        </w:rPr>
        <w:t>84775</w:t>
      </w:r>
    </w:p>
    <w:p>
      <w:r>
        <w:t>Some Communists , some Kurdish Nationalists and some German Anti-War people .</w:t>
      </w:r>
    </w:p>
    <w:p>
      <w:r>
        <w:rPr>
          <w:b/>
          <w:u w:val="single"/>
        </w:rPr>
        <w:t>84776</w:t>
      </w:r>
    </w:p>
    <w:p>
      <w:r>
        <w:t>Mostly they were playing loud kurdish music .</w:t>
      </w:r>
    </w:p>
    <w:p>
      <w:r>
        <w:rPr>
          <w:b/>
          <w:u w:val="single"/>
        </w:rPr>
        <w:t>84777</w:t>
      </w:r>
    </w:p>
    <w:p>
      <w:r>
        <w:t>Article of our local newspaper is subject to a charge .</w:t>
      </w:r>
    </w:p>
    <w:p>
      <w:r>
        <w:rPr>
          <w:b/>
          <w:u w:val="single"/>
        </w:rPr>
        <w:t>84778</w:t>
      </w:r>
    </w:p>
    <w:p>
      <w:r>
        <w:t>Google translate : Google Translate</w:t>
      </w:r>
    </w:p>
    <w:p>
      <w:r>
        <w:rPr>
          <w:b/>
          <w:u w:val="single"/>
        </w:rPr>
        <w:t>84779</w:t>
      </w:r>
    </w:p>
    <w:p>
      <w:r>
        <w:t>Notice how not one of these Hungarians gave one good source validating their preposterous claims , they just came here to complain and start name calling , just as stupid liberals do .</w:t>
      </w:r>
    </w:p>
    <w:p>
      <w:r>
        <w:rPr>
          <w:b/>
          <w:u w:val="single"/>
        </w:rPr>
        <w:t>84780</w:t>
      </w:r>
    </w:p>
    <w:p>
      <w:r>
        <w:t>The comment I made was about the fact that Everton 's nickname is the Black Watch .</w:t>
      </w:r>
    </w:p>
    <w:p>
      <w:r>
        <w:rPr>
          <w:b/>
          <w:u w:val="single"/>
        </w:rPr>
        <w:t>84781</w:t>
      </w:r>
    </w:p>
    <w:p>
      <w:r>
        <w:t>There was nothing sectarian about my comments .</w:t>
      </w:r>
    </w:p>
    <w:p>
      <w:r>
        <w:rPr>
          <w:b/>
          <w:u w:val="single"/>
        </w:rPr>
        <w:t>84782</w:t>
      </w:r>
    </w:p>
    <w:p>
      <w:r>
        <w:t>Few more pictures from Slovenia https : //www.stormfront.org/forum/show ... &amp; postcount = 196 https : //www.stormfront.org/forum/show ... &amp; postcount = 197 https : //www.stormfront.org/forum/show ... &amp; postcount = 206 https : //www.stormfront.org/forum/show ... &amp; postcount = 207</w:t>
      </w:r>
    </w:p>
    <w:p>
      <w:r>
        <w:rPr>
          <w:b/>
          <w:u w:val="single"/>
        </w:rPr>
        <w:t>84783</w:t>
      </w:r>
    </w:p>
    <w:p>
      <w:r>
        <w:t>This is really not European news , but everybody should know that after years of Lebanese and other arabs intimmidating white women on Cronulla beach and after the cowardly attack on two white life-savers ( !! ) the Lebanese got theirs yesterday .</w:t>
      </w:r>
    </w:p>
    <w:p>
      <w:r>
        <w:rPr>
          <w:b/>
          <w:u w:val="single"/>
        </w:rPr>
        <w:t>84784</w:t>
      </w:r>
    </w:p>
    <w:p>
      <w:r>
        <w:t>Go to the Downunder section to read up on the news on how Arabs got their asses kicked and even the police were running away in fear .</w:t>
      </w:r>
    </w:p>
    <w:p>
      <w:r>
        <w:rPr>
          <w:b/>
          <w:u w:val="single"/>
        </w:rPr>
        <w:t>84785</w:t>
      </w:r>
    </w:p>
    <w:p>
      <w:r>
        <w:t>Some nice pictures and videos too .</w:t>
      </w:r>
    </w:p>
    <w:p>
      <w:r>
        <w:rPr>
          <w:b/>
          <w:u w:val="single"/>
        </w:rPr>
        <w:t>84786</w:t>
      </w:r>
    </w:p>
    <w:p>
      <w:r>
        <w:t>https : //www.stormfront.org/forum/showthread.php ? t = 253531</w:t>
      </w:r>
    </w:p>
    <w:p>
      <w:r>
        <w:rPr>
          <w:b/>
          <w:u w:val="single"/>
        </w:rPr>
        <w:t>84787</w:t>
      </w:r>
    </w:p>
    <w:p>
      <w:r>
        <w:t>...the Jew shall have my Flesh , blood and bones and all ...</w:t>
      </w:r>
    </w:p>
    <w:p>
      <w:r>
        <w:rPr>
          <w:b/>
          <w:u w:val="single"/>
        </w:rPr>
        <w:t>84788</w:t>
      </w:r>
    </w:p>
    <w:p>
      <w:r>
        <w:t>Anglo-Bank/New Central Bank HQ , Truth-Graf Protest , Wednesday 5th June , 2013 .</w:t>
      </w:r>
    </w:p>
    <w:p>
      <w:r>
        <w:rPr>
          <w:b/>
          <w:u w:val="single"/>
        </w:rPr>
        <w:t>84789</w:t>
      </w:r>
    </w:p>
    <w:p>
      <w:r>
        <w:t>Nationalists join the people of Ireland to attend the Rally For Life March in Dublin .</w:t>
      </w:r>
    </w:p>
    <w:p>
      <w:r>
        <w:rPr>
          <w:b/>
          <w:u w:val="single"/>
        </w:rPr>
        <w:t>84790</w:t>
      </w:r>
    </w:p>
    <w:p>
      <w:r>
        <w:t>Nationalists Attend Rally For Life 2013 - YouTube</w:t>
      </w:r>
    </w:p>
    <w:p>
      <w:r>
        <w:rPr>
          <w:b/>
          <w:u w:val="single"/>
        </w:rPr>
        <w:t>84791</w:t>
      </w:r>
    </w:p>
    <w:p>
      <w:r>
        <w:t>Wait there is going to be anti-white people in Euro 2012 ?</w:t>
      </w:r>
    </w:p>
    <w:p>
      <w:r>
        <w:rPr>
          <w:b/>
          <w:u w:val="single"/>
        </w:rPr>
        <w:t>84792</w:t>
      </w:r>
    </w:p>
    <w:p>
      <w:r>
        <w:t>So there white and there against racism or they like monorities against whites ?</w:t>
      </w:r>
    </w:p>
    <w:p>
      <w:r>
        <w:rPr>
          <w:b/>
          <w:u w:val="single"/>
        </w:rPr>
        <w:t>84793</w:t>
      </w:r>
    </w:p>
    <w:p>
      <w:r>
        <w:t>You do n't need to understand , he did n't say anything important , every second word is Jesus Christ or something about Orthodox Christianity .</w:t>
      </w:r>
    </w:p>
    <w:p>
      <w:r>
        <w:rPr>
          <w:b/>
          <w:u w:val="single"/>
        </w:rPr>
        <w:t>84794</w:t>
      </w:r>
    </w:p>
    <w:p>
      <w:r>
        <w:t>It is true that Ireland has the lowest WN population in the world , or at least in Europe ?</w:t>
      </w:r>
    </w:p>
    <w:p>
      <w:r>
        <w:rPr>
          <w:b/>
          <w:u w:val="single"/>
        </w:rPr>
        <w:t>84795</w:t>
      </w:r>
    </w:p>
    <w:p>
      <w:r>
        <w:t>WTF is wrong with the Irish ??</w:t>
      </w:r>
    </w:p>
    <w:p>
      <w:r>
        <w:rPr>
          <w:b/>
          <w:u w:val="single"/>
        </w:rPr>
        <w:t>84796</w:t>
      </w:r>
    </w:p>
    <w:p>
      <w:r>
        <w:t>https : //www.stormfront.org/forum/t795949-2/#post9151222</w:t>
      </w:r>
    </w:p>
    <w:p>
      <w:r>
        <w:rPr>
          <w:b/>
          <w:u w:val="single"/>
        </w:rPr>
        <w:t>84797</w:t>
      </w:r>
    </w:p>
    <w:p>
      <w:r>
        <w:t>Yeah I think they 'd be much better off back home .</w:t>
      </w:r>
    </w:p>
    <w:p>
      <w:r>
        <w:rPr>
          <w:b/>
          <w:u w:val="single"/>
        </w:rPr>
        <w:t>84798</w:t>
      </w:r>
    </w:p>
    <w:p>
      <w:r>
        <w:t>Especially I think it 's bad when they bring their children with them to the West , cause in many cases they grow up brainwashed with multicultural and degenerate propaganda like the locals .</w:t>
      </w:r>
    </w:p>
    <w:p>
      <w:r>
        <w:rPr>
          <w:b/>
          <w:u w:val="single"/>
        </w:rPr>
        <w:t>84799</w:t>
      </w:r>
    </w:p>
    <w:p>
      <w:r>
        <w:t>Thanks to everyone who listened to the radio show last night and apologies for the delay ( it was blocked by ubroadcast for a time ) .</w:t>
      </w:r>
    </w:p>
    <w:p>
      <w:r>
        <w:rPr>
          <w:b/>
          <w:u w:val="single"/>
        </w:rPr>
        <w:t>84800</w:t>
      </w:r>
    </w:p>
    <w:p>
      <w:r>
        <w:t>Anyone who want to listen to the broadcast can do so here &gt; &gt; &gt; http://www.drmireland.com/audio.php There 's another broadcast on the 24th , see this message from Michael Quinn : ------------------------------------------ `` Freedom Of ﻿ Speech '' Has PREVAILED !</w:t>
      </w:r>
    </w:p>
    <w:p>
      <w:r>
        <w:rPr>
          <w:b/>
          <w:u w:val="single"/>
        </w:rPr>
        <w:t>84801</w:t>
      </w:r>
    </w:p>
    <w:p>
      <w:r>
        <w:t>DRM Radio will be broadcasting it 's second show , live this coming Thursday the 23rd Dec , 8pm to 10pm on http://drmradio.ubroadcast.com/ Listeners to the show are welcome to send us material they would like to have read on-air during any of our live broadcasts .</w:t>
      </w:r>
    </w:p>
    <w:p>
      <w:r>
        <w:rPr>
          <w:b/>
          <w:u w:val="single"/>
        </w:rPr>
        <w:t>84802</w:t>
      </w:r>
    </w:p>
    <w:p>
      <w:r>
        <w:t>You can send it to us at drmradio@ymail.com.</w:t>
      </w:r>
    </w:p>
    <w:p>
      <w:r>
        <w:rPr>
          <w:b/>
          <w:u w:val="single"/>
        </w:rPr>
        <w:t>84803</w:t>
      </w:r>
    </w:p>
    <w:p>
      <w:r>
        <w:t>Or call us on 085 2455043 between 9am to 10pm , Mon to Sat. Thank you , Michael Quinn .</w:t>
      </w:r>
    </w:p>
    <w:p>
      <w:r>
        <w:rPr>
          <w:b/>
          <w:u w:val="single"/>
        </w:rPr>
        <w:t>84804</w:t>
      </w:r>
    </w:p>
    <w:p>
      <w:r>
        <w:t>------------------------------------------ John</w:t>
      </w:r>
    </w:p>
    <w:p>
      <w:r>
        <w:rPr>
          <w:b/>
          <w:u w:val="single"/>
        </w:rPr>
        <w:t>84805</w:t>
      </w:r>
    </w:p>
    <w:p>
      <w:r>
        <w:t>They are beating each other to death everywhere , just look what they do to each other in Africa .</w:t>
      </w:r>
    </w:p>
    <w:p>
      <w:r>
        <w:rPr>
          <w:b/>
          <w:u w:val="single"/>
        </w:rPr>
        <w:t>84806</w:t>
      </w:r>
    </w:p>
    <w:p>
      <w:r>
        <w:t>We should just isolate them so those mutated monkeys can completely whipe each other out .</w:t>
      </w:r>
    </w:p>
    <w:p>
      <w:r>
        <w:rPr>
          <w:b/>
          <w:u w:val="single"/>
        </w:rPr>
        <w:t>84807</w:t>
      </w:r>
    </w:p>
    <w:p>
      <w:r>
        <w:t>Hey, I 'm looking to meet new people maybe find myself a nice white boy .</w:t>
      </w:r>
    </w:p>
    <w:p>
      <w:r>
        <w:rPr>
          <w:b/>
          <w:u w:val="single"/>
        </w:rPr>
        <w:t>84808</w:t>
      </w:r>
    </w:p>
    <w:p>
      <w:r>
        <w:t>I 'm 20 and in Vancouver .</w:t>
      </w:r>
    </w:p>
    <w:p>
      <w:r>
        <w:rPr>
          <w:b/>
          <w:u w:val="single"/>
        </w:rPr>
        <w:t>84809</w:t>
      </w:r>
    </w:p>
    <w:p>
      <w:r>
        <w:t>I just moved back here from sask. And do n't know many people .</w:t>
      </w:r>
    </w:p>
    <w:p>
      <w:r>
        <w:rPr>
          <w:b/>
          <w:u w:val="single"/>
        </w:rPr>
        <w:t>84810</w:t>
      </w:r>
    </w:p>
    <w:p>
      <w:r>
        <w:t>I told my daughter if I saw one photo like that on her Facebook page , I 'd let her brother hack her account , then photoshop it at will .</w:t>
      </w:r>
    </w:p>
    <w:p>
      <w:r>
        <w:rPr>
          <w:b/>
          <w:u w:val="single"/>
        </w:rPr>
        <w:t>84811</w:t>
      </w:r>
    </w:p>
    <w:p>
      <w:r>
        <w:t>where can i get more info on PU , like how big it is and stuff ? also want to get some better info on `` natiocracy '' and `` social nationalism ''</w:t>
      </w:r>
    </w:p>
    <w:p>
      <w:r>
        <w:rPr>
          <w:b/>
          <w:u w:val="single"/>
        </w:rPr>
        <w:t>84812</w:t>
      </w:r>
    </w:p>
    <w:p>
      <w:r>
        <w:t>we all want the females that are smart and look like top model but imporant is to ask ourselves : do we deserve ?</w:t>
      </w:r>
    </w:p>
    <w:p>
      <w:r>
        <w:rPr>
          <w:b/>
          <w:u w:val="single"/>
        </w:rPr>
        <w:t>84813</w:t>
      </w:r>
    </w:p>
    <w:p>
      <w:r>
        <w:t>Well I talk to her because no one else writes here except her and me , you only write here when she says something stupid , if I did n't write to her this place would just die off .</w:t>
      </w:r>
    </w:p>
    <w:p>
      <w:r>
        <w:rPr>
          <w:b/>
          <w:u w:val="single"/>
        </w:rPr>
        <w:t>84814</w:t>
      </w:r>
    </w:p>
    <w:p>
      <w:r>
        <w:t>I proved that fyromanians are blind people and if I show them picture of beautiful white bulgarian girl and not told them that she is bulgarian they will see at her as a white european which is it , instead of calling her `` tatar '' or `` mongol '' which is not .</w:t>
      </w:r>
    </w:p>
    <w:p>
      <w:r>
        <w:rPr>
          <w:b/>
          <w:u w:val="single"/>
        </w:rPr>
        <w:t>84815</w:t>
      </w:r>
    </w:p>
    <w:p>
      <w:r>
        <w:t>Oh... and I was going to use this idea next time I met a girl .</w:t>
      </w:r>
    </w:p>
    <w:p>
      <w:r>
        <w:rPr>
          <w:b/>
          <w:u w:val="single"/>
        </w:rPr>
        <w:t>84816</w:t>
      </w:r>
    </w:p>
    <w:p>
      <w:r>
        <w:t>Note to self : lose the wombat .</w:t>
      </w:r>
    </w:p>
    <w:p>
      <w:r>
        <w:rPr>
          <w:b/>
          <w:u w:val="single"/>
        </w:rPr>
        <w:t>84817</w:t>
      </w:r>
    </w:p>
    <w:p>
      <w:r>
        <w:t>Maybe try a badger instead ?</w:t>
      </w:r>
    </w:p>
    <w:p>
      <w:r>
        <w:rPr>
          <w:b/>
          <w:u w:val="single"/>
        </w:rPr>
        <w:t>84818</w:t>
      </w:r>
    </w:p>
    <w:p>
      <w:r>
        <w:t>Finding ourselves having to live here in annexed Aztlan is all the more reason to band together .</w:t>
      </w:r>
    </w:p>
    <w:p>
      <w:r>
        <w:rPr>
          <w:b/>
          <w:u w:val="single"/>
        </w:rPr>
        <w:t>84819</w:t>
      </w:r>
    </w:p>
    <w:p>
      <w:r>
        <w:t>Behind every avatar is an actual person , and we can even meet .</w:t>
      </w:r>
    </w:p>
    <w:p>
      <w:r>
        <w:rPr>
          <w:b/>
          <w:u w:val="single"/>
        </w:rPr>
        <w:t>84820</w:t>
      </w:r>
    </w:p>
    <w:p>
      <w:r>
        <w:t>I 've seen it happen .</w:t>
      </w:r>
    </w:p>
    <w:p>
      <w:r>
        <w:rPr>
          <w:b/>
          <w:u w:val="single"/>
        </w:rPr>
        <w:t>84821</w:t>
      </w:r>
    </w:p>
    <w:p>
      <w:r>
        <w:t>Brother You remind Me of a Young Meatloaf !</w:t>
      </w:r>
    </w:p>
    <w:p>
      <w:r>
        <w:rPr>
          <w:b/>
          <w:u w:val="single"/>
        </w:rPr>
        <w:t>84822</w:t>
      </w:r>
    </w:p>
    <w:p>
      <w:r>
        <w:t>Awesome band back in the day !</w:t>
      </w:r>
    </w:p>
    <w:p>
      <w:r>
        <w:rPr>
          <w:b/>
          <w:u w:val="single"/>
        </w:rPr>
        <w:t>84823</w:t>
      </w:r>
    </w:p>
    <w:p>
      <w:r>
        <w:t>Hell of a show as well !</w:t>
      </w:r>
    </w:p>
    <w:p>
      <w:r>
        <w:rPr>
          <w:b/>
          <w:u w:val="single"/>
        </w:rPr>
        <w:t>84824</w:t>
      </w:r>
    </w:p>
    <w:p>
      <w:r>
        <w:t>White Power Brother !</w:t>
      </w:r>
    </w:p>
    <w:p>
      <w:r>
        <w:rPr>
          <w:b/>
          <w:u w:val="single"/>
        </w:rPr>
        <w:t>84825</w:t>
      </w:r>
    </w:p>
    <w:p>
      <w:r>
        <w:t>I'll put money on it Amy this is the photo the females hate you are a stunning girl do n't let no1 drag you down .</w:t>
      </w:r>
    </w:p>
    <w:p>
      <w:r>
        <w:rPr>
          <w:b/>
          <w:u w:val="single"/>
        </w:rPr>
        <w:t>84826</w:t>
      </w:r>
    </w:p>
    <w:p>
      <w:r>
        <w:t>You changed your name .</w:t>
      </w:r>
    </w:p>
    <w:p>
      <w:r>
        <w:rPr>
          <w:b/>
          <w:u w:val="single"/>
        </w:rPr>
        <w:t>84827</w:t>
      </w:r>
    </w:p>
    <w:p>
      <w:r>
        <w:t>I knew I had never seen that name on here before and you have so many post then I clicked on your profile and saw it was you Lyn .</w:t>
      </w:r>
    </w:p>
    <w:p>
      <w:r>
        <w:rPr>
          <w:b/>
          <w:u w:val="single"/>
        </w:rPr>
        <w:t>84828</w:t>
      </w:r>
    </w:p>
    <w:p>
      <w:r>
        <w:t>Well for all of my friends down there , we all got thrown out of the big local bar in this little town and it 's all my fault hahahahahaha I do n't think we 'll be welcome back for a LONG time .</w:t>
      </w:r>
    </w:p>
    <w:p>
      <w:r>
        <w:rPr>
          <w:b/>
          <w:u w:val="single"/>
        </w:rPr>
        <w:t>84829</w:t>
      </w:r>
    </w:p>
    <w:p>
      <w:r>
        <w:t>I swear , you ca n't take us anywhere .....</w:t>
      </w:r>
    </w:p>
    <w:p>
      <w:r>
        <w:rPr>
          <w:b/>
          <w:u w:val="single"/>
        </w:rPr>
        <w:t>84830</w:t>
      </w:r>
    </w:p>
    <w:p>
      <w:r>
        <w:t>Ok Ignore the one pic. that is n't so good ....</w:t>
      </w:r>
    </w:p>
    <w:p>
      <w:r>
        <w:rPr>
          <w:b/>
          <w:u w:val="single"/>
        </w:rPr>
        <w:t>84831</w:t>
      </w:r>
    </w:p>
    <w:p>
      <w:r>
        <w:t>What color hair looks best ? the one in the middle is the natural color ... but i like to color it because in the summer it turns a weird color that isnt very pretty ...</w:t>
      </w:r>
    </w:p>
    <w:p>
      <w:r>
        <w:rPr>
          <w:b/>
          <w:u w:val="single"/>
        </w:rPr>
        <w:t>84832</w:t>
      </w:r>
    </w:p>
    <w:p>
      <w:r>
        <w:t>To me and the rest of my commrades on this wonderfull White Day !!! I hope you have loads of fun and be safe !!!!</w:t>
      </w:r>
    </w:p>
    <w:p>
      <w:r>
        <w:rPr>
          <w:b/>
          <w:u w:val="single"/>
        </w:rPr>
        <w:t>84833</w:t>
      </w:r>
    </w:p>
    <w:p>
      <w:r>
        <w:t>Ok here 's mine , not a very good picture of me but it 's the only one i have at the moment .</w:t>
      </w:r>
    </w:p>
    <w:p>
      <w:r>
        <w:rPr>
          <w:b/>
          <w:u w:val="single"/>
        </w:rPr>
        <w:t>84834</w:t>
      </w:r>
    </w:p>
    <w:p>
      <w:r>
        <w:t>I want to thank you for responding to my thread .</w:t>
      </w:r>
    </w:p>
    <w:p>
      <w:r>
        <w:rPr>
          <w:b/>
          <w:u w:val="single"/>
        </w:rPr>
        <w:t>84835</w:t>
      </w:r>
    </w:p>
    <w:p>
      <w:r>
        <w:t>And the general idea is to pick anyone on the site thats logged in to say hello .</w:t>
      </w:r>
    </w:p>
    <w:p>
      <w:r>
        <w:rPr>
          <w:b/>
          <w:u w:val="single"/>
        </w:rPr>
        <w:t>84836</w:t>
      </w:r>
    </w:p>
    <w:p>
      <w:r>
        <w:t>Oh and by the way WECOME TO STROMFRONT 100 % WHITE POWER WAR SKINS 2508</w:t>
      </w:r>
    </w:p>
    <w:p>
      <w:r>
        <w:rPr>
          <w:b/>
          <w:u w:val="single"/>
        </w:rPr>
        <w:t>84837</w:t>
      </w:r>
    </w:p>
    <w:p>
      <w:r>
        <w:t>Looking for a white girl in Virginia ( of all places ) around 21-25 .</w:t>
      </w:r>
    </w:p>
    <w:p>
      <w:r>
        <w:rPr>
          <w:b/>
          <w:u w:val="single"/>
        </w:rPr>
        <w:t>84838</w:t>
      </w:r>
    </w:p>
    <w:p>
      <w:r>
        <w:t>I am 24 , like to hang out in my local bar have few ones and place music as much as i can .</w:t>
      </w:r>
    </w:p>
    <w:p>
      <w:r>
        <w:rPr>
          <w:b/>
          <w:u w:val="single"/>
        </w:rPr>
        <w:t>84839</w:t>
      </w:r>
    </w:p>
    <w:p>
      <w:r>
        <w:t>I am 6 ' 0 around 160lbs 100 % Hungarian. anyone out there ???? 16</w:t>
      </w:r>
    </w:p>
    <w:p>
      <w:r>
        <w:rPr>
          <w:b/>
          <w:u w:val="single"/>
        </w:rPr>
        <w:t>84840</w:t>
      </w:r>
    </w:p>
    <w:p>
      <w:r>
        <w:t>And you get credit for that ?</w:t>
      </w:r>
    </w:p>
    <w:p>
      <w:r>
        <w:rPr>
          <w:b/>
          <w:u w:val="single"/>
        </w:rPr>
        <w:t>84841</w:t>
      </w:r>
    </w:p>
    <w:p>
      <w:r>
        <w:t>That 's like the class where you get credit for learning how to sleep .</w:t>
      </w:r>
    </w:p>
    <w:p>
      <w:r>
        <w:rPr>
          <w:b/>
          <w:u w:val="single"/>
        </w:rPr>
        <w:t>84842</w:t>
      </w:r>
    </w:p>
    <w:p>
      <w:r>
        <w:t>No wonder this country is in trouble</w:t>
      </w:r>
    </w:p>
    <w:p>
      <w:r>
        <w:rPr>
          <w:b/>
          <w:u w:val="single"/>
        </w:rPr>
        <w:t>84843</w:t>
      </w:r>
    </w:p>
    <w:p>
      <w:r>
        <w:t>HELLO, Angel , just wanted to say hi i live in cal but e mail me if you want to . white on sister 9</w:t>
      </w:r>
    </w:p>
    <w:p>
      <w:r>
        <w:rPr>
          <w:b/>
          <w:u w:val="single"/>
        </w:rPr>
        <w:t>84844</w:t>
      </w:r>
    </w:p>
    <w:p>
      <w:r>
        <w:t>This past long weekend Aug 6th , 2007 , my buddy and I trailered his boat to the desert town of Osoyoos , British Columbia .</w:t>
      </w:r>
    </w:p>
    <w:p>
      <w:r>
        <w:rPr>
          <w:b/>
          <w:u w:val="single"/>
        </w:rPr>
        <w:t>84845</w:t>
      </w:r>
    </w:p>
    <w:p>
      <w:r>
        <w:t>This is got to be one of the few places in the world where you can drive 4-5 hours and go from rain forests to desert .</w:t>
      </w:r>
    </w:p>
    <w:p>
      <w:r>
        <w:rPr>
          <w:b/>
          <w:u w:val="single"/>
        </w:rPr>
        <w:t>84846</w:t>
      </w:r>
    </w:p>
    <w:p>
      <w:r>
        <w:t>The green strip is a well watered vineyard : Much of this lake is very shallow .</w:t>
      </w:r>
    </w:p>
    <w:p>
      <w:r>
        <w:rPr>
          <w:b/>
          <w:u w:val="single"/>
        </w:rPr>
        <w:t>84847</w:t>
      </w:r>
    </w:p>
    <w:p>
      <w:r>
        <w:t>You could be 500 feet offshore and still only be knee deep in water .</w:t>
      </w:r>
    </w:p>
    <w:p>
      <w:r>
        <w:rPr>
          <w:b/>
          <w:u w:val="single"/>
        </w:rPr>
        <w:t>84848</w:t>
      </w:r>
    </w:p>
    <w:p>
      <w:r>
        <w:t>But there are places that go as deep as 150 feet .</w:t>
      </w:r>
    </w:p>
    <w:p>
      <w:r>
        <w:rPr>
          <w:b/>
          <w:u w:val="single"/>
        </w:rPr>
        <w:t>84849</w:t>
      </w:r>
    </w:p>
    <w:p>
      <w:r>
        <w:t>The owner of that little white boat on the right claims he 's had it up to 119 mph. Hmm .</w:t>
      </w:r>
    </w:p>
    <w:p>
      <w:r>
        <w:rPr>
          <w:b/>
          <w:u w:val="single"/>
        </w:rPr>
        <w:t>84850</w:t>
      </w:r>
    </w:p>
    <w:p>
      <w:r>
        <w:t>A 750 lb boat with a 280 hp motor .</w:t>
      </w:r>
    </w:p>
    <w:p>
      <w:r>
        <w:rPr>
          <w:b/>
          <w:u w:val="single"/>
        </w:rPr>
        <w:t>84851</w:t>
      </w:r>
    </w:p>
    <w:p>
      <w:r>
        <w:t>Guess it could be .</w:t>
      </w:r>
    </w:p>
    <w:p>
      <w:r>
        <w:rPr>
          <w:b/>
          <w:u w:val="single"/>
        </w:rPr>
        <w:t>84852</w:t>
      </w:r>
    </w:p>
    <w:p>
      <w:r>
        <w:t>My buddy 's boat is anchored beside it .</w:t>
      </w:r>
    </w:p>
    <w:p>
      <w:r>
        <w:rPr>
          <w:b/>
          <w:u w:val="single"/>
        </w:rPr>
        <w:t>84853</w:t>
      </w:r>
    </w:p>
    <w:p>
      <w:r>
        <w:t>This was taken Monday morning .</w:t>
      </w:r>
    </w:p>
    <w:p>
      <w:r>
        <w:rPr>
          <w:b/>
          <w:u w:val="single"/>
        </w:rPr>
        <w:t>84854</w:t>
      </w:r>
    </w:p>
    <w:p>
      <w:r>
        <w:t>It was alot busier Saturday and Sunday .</w:t>
      </w:r>
    </w:p>
    <w:p>
      <w:r>
        <w:rPr>
          <w:b/>
          <w:u w:val="single"/>
        </w:rPr>
        <w:t>84855</w:t>
      </w:r>
    </w:p>
    <w:p>
      <w:r>
        <w:t>Being the asocial person I am , I preferred fewer people .</w:t>
      </w:r>
    </w:p>
    <w:p>
      <w:r>
        <w:rPr>
          <w:b/>
          <w:u w:val="single"/>
        </w:rPr>
        <w:t>84856</w:t>
      </w:r>
    </w:p>
    <w:p>
      <w:r>
        <w:t>Monday afternoon .</w:t>
      </w:r>
    </w:p>
    <w:p>
      <w:r>
        <w:rPr>
          <w:b/>
          <w:u w:val="single"/>
        </w:rPr>
        <w:t>84857</w:t>
      </w:r>
    </w:p>
    <w:p>
      <w:r>
        <w:t>A few more people still holidaying .</w:t>
      </w:r>
    </w:p>
    <w:p>
      <w:r>
        <w:rPr>
          <w:b/>
          <w:u w:val="single"/>
        </w:rPr>
        <w:t>84858</w:t>
      </w:r>
    </w:p>
    <w:p>
      <w:r>
        <w:t>My buddy 's boat .</w:t>
      </w:r>
    </w:p>
    <w:p>
      <w:r>
        <w:rPr>
          <w:b/>
          <w:u w:val="single"/>
        </w:rPr>
        <w:t>84859</w:t>
      </w:r>
    </w:p>
    <w:p>
      <w:r>
        <w:t>This is rattle snake territory .</w:t>
      </w:r>
    </w:p>
    <w:p>
      <w:r>
        <w:rPr>
          <w:b/>
          <w:u w:val="single"/>
        </w:rPr>
        <w:t>84860</w:t>
      </w:r>
    </w:p>
    <w:p>
      <w:r>
        <w:t>The vegitation here has a lot of these tree with thorny burrs .</w:t>
      </w:r>
    </w:p>
    <w:p>
      <w:r>
        <w:rPr>
          <w:b/>
          <w:u w:val="single"/>
        </w:rPr>
        <w:t>84861</w:t>
      </w:r>
    </w:p>
    <w:p>
      <w:r>
        <w:t>The following pictures were taken this morning at sunrise on top of Mount Strachan , Cypress Provincial Park , West Vancouver -- 1432m ( 4,750 feet ) .</w:t>
      </w:r>
    </w:p>
    <w:p>
      <w:r>
        <w:rPr>
          <w:b/>
          <w:u w:val="single"/>
        </w:rPr>
        <w:t>84862</w:t>
      </w:r>
    </w:p>
    <w:p>
      <w:r>
        <w:t>The two peaks , center picture are The Lions .</w:t>
      </w:r>
    </w:p>
    <w:p>
      <w:r>
        <w:rPr>
          <w:b/>
          <w:u w:val="single"/>
        </w:rPr>
        <w:t>84863</w:t>
      </w:r>
    </w:p>
    <w:p>
      <w:r>
        <w:t>The heart of the sunrise .</w:t>
      </w:r>
    </w:p>
    <w:p>
      <w:r>
        <w:rPr>
          <w:b/>
          <w:u w:val="single"/>
        </w:rPr>
        <w:t>84864</w:t>
      </w:r>
    </w:p>
    <w:p>
      <w:r>
        <w:t>Still snow up there and that is on a south face slope so it gets sun there .</w:t>
      </w:r>
    </w:p>
    <w:p>
      <w:r>
        <w:rPr>
          <w:b/>
          <w:u w:val="single"/>
        </w:rPr>
        <w:t>84865</w:t>
      </w:r>
    </w:p>
    <w:p>
      <w:r>
        <w:t>Over looking Howe Sound .</w:t>
      </w:r>
    </w:p>
    <w:p>
      <w:r>
        <w:rPr>
          <w:b/>
          <w:u w:val="single"/>
        </w:rPr>
        <w:t>84866</w:t>
      </w:r>
    </w:p>
    <w:p>
      <w:r>
        <w:t>In the winter this area is fenced off with signs with skull and cross bones that say ' Danger , do not go beyond this point . '</w:t>
      </w:r>
    </w:p>
    <w:p>
      <w:r>
        <w:rPr>
          <w:b/>
          <w:u w:val="single"/>
        </w:rPr>
        <w:t>84867</w:t>
      </w:r>
    </w:p>
    <w:p>
      <w:r>
        <w:t>Yet every year a snow boarder or skier see the untouched snow and ca n't resist and ends up going over a 1,000 foot cliff to his death .</w:t>
      </w:r>
    </w:p>
    <w:p>
      <w:r>
        <w:rPr>
          <w:b/>
          <w:u w:val="single"/>
        </w:rPr>
        <w:t>84868</w:t>
      </w:r>
    </w:p>
    <w:p>
      <w:r>
        <w:t>I was n't able to attend the last event but really would like to met some normal people in San Diego .</w:t>
      </w:r>
    </w:p>
    <w:p>
      <w:r>
        <w:rPr>
          <w:b/>
          <w:u w:val="single"/>
        </w:rPr>
        <w:t>84869</w:t>
      </w:r>
    </w:p>
    <w:p>
      <w:r>
        <w:t>Does anyone want to meet somewhere within the next few weeks ?</w:t>
      </w:r>
    </w:p>
    <w:p>
      <w:r>
        <w:rPr>
          <w:b/>
          <w:u w:val="single"/>
        </w:rPr>
        <w:t>84870</w:t>
      </w:r>
    </w:p>
    <w:p>
      <w:r>
        <w:t>Maybe spread some HATE and intolerance ?</w:t>
      </w:r>
    </w:p>
    <w:p>
      <w:r>
        <w:rPr>
          <w:b/>
          <w:u w:val="single"/>
        </w:rPr>
        <w:t>84871</w:t>
      </w:r>
    </w:p>
    <w:p>
      <w:r>
        <w:t>I had another picture on here at one point , with my old account , but it must be in the old thread .</w:t>
      </w:r>
    </w:p>
    <w:p>
      <w:r>
        <w:rPr>
          <w:b/>
          <w:u w:val="single"/>
        </w:rPr>
        <w:t>84872</w:t>
      </w:r>
    </w:p>
    <w:p>
      <w:r>
        <w:t>Welcome, its always great to see new members on .</w:t>
      </w:r>
    </w:p>
    <w:p>
      <w:r>
        <w:rPr>
          <w:b/>
          <w:u w:val="single"/>
        </w:rPr>
        <w:t>84873</w:t>
      </w:r>
    </w:p>
    <w:p>
      <w:r>
        <w:t>Theres a wealth of information and alot of great people on here .</w:t>
      </w:r>
    </w:p>
    <w:p>
      <w:r>
        <w:rPr>
          <w:b/>
          <w:u w:val="single"/>
        </w:rPr>
        <w:t>84874</w:t>
      </w:r>
    </w:p>
    <w:p>
      <w:r>
        <w:t>I used to enter horse competitions until I was thrown off one and broke my leg .</w:t>
      </w:r>
    </w:p>
    <w:p>
      <w:r>
        <w:rPr>
          <w:b/>
          <w:u w:val="single"/>
        </w:rPr>
        <w:t>84875</w:t>
      </w:r>
    </w:p>
    <w:p>
      <w:r>
        <w:t>Now I will not go near them .</w:t>
      </w:r>
    </w:p>
    <w:p>
      <w:r>
        <w:rPr>
          <w:b/>
          <w:u w:val="single"/>
        </w:rPr>
        <w:t>84876</w:t>
      </w:r>
    </w:p>
    <w:p>
      <w:r>
        <w:t>Observer14.........</w:t>
      </w:r>
    </w:p>
    <w:p>
      <w:r>
        <w:rPr>
          <w:b/>
          <w:u w:val="single"/>
        </w:rPr>
        <w:t>84877</w:t>
      </w:r>
    </w:p>
    <w:p>
      <w:r>
        <w:t>I am in agreeance with you about this haven being a great place to speak out and vent the anger we get from living in Zogworld .</w:t>
      </w:r>
    </w:p>
    <w:p>
      <w:r>
        <w:rPr>
          <w:b/>
          <w:u w:val="single"/>
        </w:rPr>
        <w:t>84878</w:t>
      </w:r>
    </w:p>
    <w:p>
      <w:r>
        <w:t>WP WP WP WP</w:t>
      </w:r>
    </w:p>
    <w:p>
      <w:r>
        <w:rPr>
          <w:b/>
          <w:u w:val="single"/>
        </w:rPr>
        <w:t>84879</w:t>
      </w:r>
    </w:p>
    <w:p>
      <w:r>
        <w:t>There is more to race than just skin color .</w:t>
      </w:r>
    </w:p>
    <w:p>
      <w:r>
        <w:rPr>
          <w:b/>
          <w:u w:val="single"/>
        </w:rPr>
        <w:t>84880</w:t>
      </w:r>
    </w:p>
    <w:p>
      <w:r>
        <w:t>I guess us whites who tan for most of the year stop being whites save for a few winter days , eh ?</w:t>
      </w:r>
    </w:p>
    <w:p>
      <w:r>
        <w:rPr>
          <w:b/>
          <w:u w:val="single"/>
        </w:rPr>
        <w:t>84881</w:t>
      </w:r>
    </w:p>
    <w:p>
      <w:r>
        <w:t>I like the Japanese , i really do .</w:t>
      </w:r>
    </w:p>
    <w:p>
      <w:r>
        <w:rPr>
          <w:b/>
          <w:u w:val="single"/>
        </w:rPr>
        <w:t>84882</w:t>
      </w:r>
    </w:p>
    <w:p>
      <w:r>
        <w:t>I have nothing against them .</w:t>
      </w:r>
    </w:p>
    <w:p>
      <w:r>
        <w:rPr>
          <w:b/>
          <w:u w:val="single"/>
        </w:rPr>
        <w:t>84883</w:t>
      </w:r>
    </w:p>
    <w:p>
      <w:r>
        <w:t>I respect them .</w:t>
      </w:r>
    </w:p>
    <w:p>
      <w:r>
        <w:rPr>
          <w:b/>
          <w:u w:val="single"/>
        </w:rPr>
        <w:t>84884</w:t>
      </w:r>
    </w:p>
    <w:p>
      <w:r>
        <w:t>Awwwwww, that so sweet .</w:t>
      </w:r>
    </w:p>
    <w:p>
      <w:r>
        <w:rPr>
          <w:b/>
          <w:u w:val="single"/>
        </w:rPr>
        <w:t>84885</w:t>
      </w:r>
    </w:p>
    <w:p>
      <w:r>
        <w:t>So I should probaly start working on the biscuits and gravy for breakfast when you come up then , huh ?</w:t>
      </w:r>
    </w:p>
    <w:p>
      <w:r>
        <w:rPr>
          <w:b/>
          <w:u w:val="single"/>
        </w:rPr>
        <w:t>84886</w:t>
      </w:r>
    </w:p>
    <w:p>
      <w:r>
        <w:t>I am a 33 year old single white male in northern Virginia .</w:t>
      </w:r>
    </w:p>
    <w:p>
      <w:r>
        <w:rPr>
          <w:b/>
          <w:u w:val="single"/>
        </w:rPr>
        <w:t>84887</w:t>
      </w:r>
    </w:p>
    <w:p>
      <w:r>
        <w:t>All lovely white ladies are welcome to chat with me .</w:t>
      </w:r>
    </w:p>
    <w:p>
      <w:r>
        <w:rPr>
          <w:b/>
          <w:u w:val="single"/>
        </w:rPr>
        <w:t>84888</w:t>
      </w:r>
    </w:p>
    <w:p>
      <w:r>
        <w:t>Hey there I 'm just up the mountain from u .</w:t>
      </w:r>
    </w:p>
    <w:p>
      <w:r>
        <w:rPr>
          <w:b/>
          <w:u w:val="single"/>
        </w:rPr>
        <w:t>84889</w:t>
      </w:r>
    </w:p>
    <w:p>
      <w:r>
        <w:t>In BB .</w:t>
      </w:r>
    </w:p>
    <w:p>
      <w:r>
        <w:rPr>
          <w:b/>
          <w:u w:val="single"/>
        </w:rPr>
        <w:t>84890</w:t>
      </w:r>
    </w:p>
    <w:p>
      <w:r>
        <w:t>If u wanna chat drop me a line RaHoWa !</w:t>
      </w:r>
    </w:p>
    <w:p>
      <w:r>
        <w:rPr>
          <w:b/>
          <w:u w:val="single"/>
        </w:rPr>
        <w:t>84891</w:t>
      </w:r>
    </w:p>
    <w:p>
      <w:r>
        <w:t>I'm 6 ' 1 " , my wife was 5 ' 4 " , I dunno if that counts as tall vs short .</w:t>
      </w:r>
    </w:p>
    <w:p>
      <w:r>
        <w:rPr>
          <w:b/>
          <w:u w:val="single"/>
        </w:rPr>
        <w:t>84892</w:t>
      </w:r>
    </w:p>
    <w:p>
      <w:r>
        <w:t>Me , I love ' em any height .</w:t>
      </w:r>
    </w:p>
    <w:p>
      <w:r>
        <w:rPr>
          <w:b/>
          <w:u w:val="single"/>
        </w:rPr>
        <w:t>84893</w:t>
      </w:r>
    </w:p>
    <w:p>
      <w:r>
        <w:t>Let me be the first to say WELCOME to SF .</w:t>
      </w:r>
    </w:p>
    <w:p>
      <w:r>
        <w:rPr>
          <w:b/>
          <w:u w:val="single"/>
        </w:rPr>
        <w:t>84894</w:t>
      </w:r>
    </w:p>
    <w:p>
      <w:r>
        <w:t>There are too many wonderful people on here to mention .. you will meet them soon enough .</w:t>
      </w:r>
    </w:p>
    <w:p>
      <w:r>
        <w:rPr>
          <w:b/>
          <w:u w:val="single"/>
        </w:rPr>
        <w:t>84895</w:t>
      </w:r>
    </w:p>
    <w:p>
      <w:r>
        <w:t>Good luck !</w:t>
      </w:r>
    </w:p>
    <w:p>
      <w:r>
        <w:rPr>
          <w:b/>
          <w:u w:val="single"/>
        </w:rPr>
        <w:t>84896</w:t>
      </w:r>
    </w:p>
    <w:p>
      <w:r>
        <w:t>haha, definitly not injuns .</w:t>
      </w:r>
    </w:p>
    <w:p>
      <w:r>
        <w:rPr>
          <w:b/>
          <w:u w:val="single"/>
        </w:rPr>
        <w:t>84897</w:t>
      </w:r>
    </w:p>
    <w:p>
      <w:r>
        <w:t>That 's the Norweigian black metal band Emperor .</w:t>
      </w:r>
    </w:p>
    <w:p>
      <w:r>
        <w:rPr>
          <w:b/>
          <w:u w:val="single"/>
        </w:rPr>
        <w:t>84898</w:t>
      </w:r>
    </w:p>
    <w:p>
      <w:r>
        <w:t>They 're music is one of the reasons I decided to become a white nationalist in the first place .</w:t>
      </w:r>
    </w:p>
    <w:p>
      <w:r>
        <w:rPr>
          <w:b/>
          <w:u w:val="single"/>
        </w:rPr>
        <w:t>84899</w:t>
      </w:r>
    </w:p>
    <w:p>
      <w:r>
        <w:t>Black metal is about preserving European culture and values .</w:t>
      </w:r>
    </w:p>
    <w:p>
      <w:r>
        <w:rPr>
          <w:b/>
          <w:u w:val="single"/>
        </w:rPr>
        <w:t>84900</w:t>
      </w:r>
    </w:p>
    <w:p>
      <w:r>
        <w:t>open a new shop somewhere get my son more interested in education ( he hates school ) help mor ein my community try to whiten things up &gt; &gt;</w:t>
      </w:r>
    </w:p>
    <w:p>
      <w:r>
        <w:rPr>
          <w:b/>
          <w:u w:val="single"/>
        </w:rPr>
        <w:t>84901</w:t>
      </w:r>
    </w:p>
    <w:p>
      <w:r>
        <w:t>sorry sisters and brothers but she lie to you she was not what she said she was fake used me and a other brother the same time so watch her ? say safe goldeboy 88</w:t>
      </w:r>
    </w:p>
    <w:p>
      <w:r>
        <w:rPr>
          <w:b/>
          <w:u w:val="single"/>
        </w:rPr>
        <w:t>84902</w:t>
      </w:r>
    </w:p>
    <w:p>
      <w:r>
        <w:t>hello i dont speak german but i am a very proud white boy , and id love to chat , drop me a line</w:t>
      </w:r>
    </w:p>
    <w:p>
      <w:r>
        <w:rPr>
          <w:b/>
          <w:u w:val="single"/>
        </w:rPr>
        <w:t>84903</w:t>
      </w:r>
    </w:p>
    <w:p>
      <w:r>
        <w:t>I am in Orlando , and I am also searching for people who are proud of their heritage. email if you are intrested in talking</w:t>
      </w:r>
    </w:p>
    <w:p>
      <w:r>
        <w:rPr>
          <w:b/>
          <w:u w:val="single"/>
        </w:rPr>
        <w:t>84904</w:t>
      </w:r>
    </w:p>
    <w:p>
      <w:r>
        <w:t>Hang in their it will happen. seems it takes some woman years to figure out they dont like being treated bad. keep being nice but not a pushover .</w:t>
      </w:r>
    </w:p>
    <w:p>
      <w:r>
        <w:rPr>
          <w:b/>
          <w:u w:val="single"/>
        </w:rPr>
        <w:t>84905</w:t>
      </w:r>
    </w:p>
    <w:p>
      <w:r>
        <w:t>Thanks...</w:t>
      </w:r>
    </w:p>
    <w:p>
      <w:r>
        <w:rPr>
          <w:b/>
          <w:u w:val="single"/>
        </w:rPr>
        <w:t>84906</w:t>
      </w:r>
    </w:p>
    <w:p>
      <w:r>
        <w:t>I 'm more into wolves than lions .</w:t>
      </w:r>
    </w:p>
    <w:p>
      <w:r>
        <w:rPr>
          <w:b/>
          <w:u w:val="single"/>
        </w:rPr>
        <w:t>84907</w:t>
      </w:r>
    </w:p>
    <w:p>
      <w:r>
        <w:t>I have a bunch more pics if anyone wants to see ' em. just drop me an email .</w:t>
      </w:r>
    </w:p>
    <w:p>
      <w:r>
        <w:rPr>
          <w:b/>
          <w:u w:val="single"/>
        </w:rPr>
        <w:t>84908</w:t>
      </w:r>
    </w:p>
    <w:p>
      <w:r>
        <w:t>Einherjer88@hotmail.com</w:t>
      </w:r>
    </w:p>
    <w:p>
      <w:r>
        <w:rPr>
          <w:b/>
          <w:u w:val="single"/>
        </w:rPr>
        <w:t>84909</w:t>
      </w:r>
    </w:p>
    <w:p>
      <w:r>
        <w:t>KC skin boy looking for KC skin girl .</w:t>
      </w:r>
    </w:p>
    <w:p>
      <w:r>
        <w:rPr>
          <w:b/>
          <w:u w:val="single"/>
        </w:rPr>
        <w:t>84910</w:t>
      </w:r>
    </w:p>
    <w:p>
      <w:r>
        <w:t>I 'm all alone and looking for companionship , where 'd all the good girls go ? send me a pm or email at skin14 _ 88@hotmail.com</w:t>
      </w:r>
    </w:p>
    <w:p>
      <w:r>
        <w:rPr>
          <w:b/>
          <w:u w:val="single"/>
        </w:rPr>
        <w:t>84911</w:t>
      </w:r>
    </w:p>
    <w:p>
      <w:r>
        <w:t>Hey j.p. i called the number you left me in my mail a couple of weeks ago but they said they never heard of ya , i e-mailed you back and havent heard back , shoot me yopur #again .</w:t>
      </w:r>
    </w:p>
    <w:p>
      <w:r>
        <w:rPr>
          <w:b/>
          <w:u w:val="single"/>
        </w:rPr>
        <w:t>84912</w:t>
      </w:r>
    </w:p>
    <w:p>
      <w:r>
        <w:t>I live on Long Island , need to get a new drivers license , but when I do , Im up for travelling .</w:t>
      </w:r>
    </w:p>
    <w:p>
      <w:r>
        <w:rPr>
          <w:b/>
          <w:u w:val="single"/>
        </w:rPr>
        <w:t>84913</w:t>
      </w:r>
    </w:p>
    <w:p>
      <w:r>
        <w:t>Draco</w:t>
      </w:r>
    </w:p>
    <w:p>
      <w:r>
        <w:rPr>
          <w:b/>
          <w:u w:val="single"/>
        </w:rPr>
        <w:t>84914</w:t>
      </w:r>
    </w:p>
    <w:p>
      <w:r>
        <w:t>well since we have all of us from phoenix lets exchange numbers and meet up dont laugh at the email addy it was a joke hehe pure _ tattooed _ white _ trash@yahoo.com</w:t>
      </w:r>
    </w:p>
    <w:p>
      <w:r>
        <w:rPr>
          <w:b/>
          <w:u w:val="single"/>
        </w:rPr>
        <w:t>84915</w:t>
      </w:r>
    </w:p>
    <w:p>
      <w:r>
        <w:t>Where did you go to school in Oregon ?</w:t>
      </w:r>
    </w:p>
    <w:p>
      <w:r>
        <w:rPr>
          <w:b/>
          <w:u w:val="single"/>
        </w:rPr>
        <w:t>84916</w:t>
      </w:r>
    </w:p>
    <w:p>
      <w:r>
        <w:t>I grew up there but just moved to Santa Barbara for grad school .</w:t>
      </w:r>
    </w:p>
    <w:p>
      <w:r>
        <w:rPr>
          <w:b/>
          <w:u w:val="single"/>
        </w:rPr>
        <w:t>84917</w:t>
      </w:r>
    </w:p>
    <w:p>
      <w:r>
        <w:t>Cheers , Edward</w:t>
      </w:r>
    </w:p>
    <w:p>
      <w:r>
        <w:rPr>
          <w:b/>
          <w:u w:val="single"/>
        </w:rPr>
        <w:t>84918</w:t>
      </w:r>
    </w:p>
    <w:p>
      <w:r>
        <w:t>That little one is adorable !</w:t>
      </w:r>
    </w:p>
    <w:p>
      <w:r>
        <w:rPr>
          <w:b/>
          <w:u w:val="single"/>
        </w:rPr>
        <w:t>84919</w:t>
      </w:r>
    </w:p>
    <w:p>
      <w:r>
        <w:t>On a scale of cute babies I 'd say this little man scores a 10 all the way around .</w:t>
      </w:r>
    </w:p>
    <w:p>
      <w:r>
        <w:rPr>
          <w:b/>
          <w:u w:val="single"/>
        </w:rPr>
        <w:t>84920</w:t>
      </w:r>
    </w:p>
    <w:p>
      <w:r>
        <w:t>Hell I 'd rather clean a dozen tiolets a day then have to walk into a bathroom and see some mongrel standing there with a mop giving me a glassy-eyed stare .</w:t>
      </w:r>
    </w:p>
    <w:p>
      <w:r>
        <w:rPr>
          <w:b/>
          <w:u w:val="single"/>
        </w:rPr>
        <w:t>84921</w:t>
      </w:r>
    </w:p>
    <w:p>
      <w:r>
        <w:t>Don't bother .</w:t>
      </w:r>
    </w:p>
    <w:p>
      <w:r>
        <w:rPr>
          <w:b/>
          <w:u w:val="single"/>
        </w:rPr>
        <w:t>84922</w:t>
      </w:r>
    </w:p>
    <w:p>
      <w:r>
        <w:t>It 's there .</w:t>
      </w:r>
    </w:p>
    <w:p>
      <w:r>
        <w:rPr>
          <w:b/>
          <w:u w:val="single"/>
        </w:rPr>
        <w:t>84923</w:t>
      </w:r>
    </w:p>
    <w:p>
      <w:r>
        <w:t>http://www.islandnet.com/~kpolsson/d...s/disn1965.htm March 14 The NBC TV network airs the Walt Disney 's Wonderful World of Color show , featuring Kilroy , part one .</w:t>
      </w:r>
    </w:p>
    <w:p>
      <w:r>
        <w:rPr>
          <w:b/>
          <w:u w:val="single"/>
        </w:rPr>
        <w:t>84924</w:t>
      </w:r>
    </w:p>
    <w:p>
      <w:r>
        <w:t>[ 85.362 ] [ 228.275 ] March 21 The NBC TV network airs the Walt Disney 's Wonderful World of Color show , featuring Kilroy , part two .</w:t>
      </w:r>
    </w:p>
    <w:p>
      <w:r>
        <w:rPr>
          <w:b/>
          <w:u w:val="single"/>
        </w:rPr>
        <w:t>84925</w:t>
      </w:r>
    </w:p>
    <w:p>
      <w:r>
        <w:t>[ 85.362 ] [ 228.275 ] March 28 The NBC TV network airs the Walt Disney 's Wonderful World of Color show , featuring Kilroy , part three .</w:t>
      </w:r>
    </w:p>
    <w:p>
      <w:r>
        <w:rPr>
          <w:b/>
          <w:u w:val="single"/>
        </w:rPr>
        <w:t>84926</w:t>
      </w:r>
    </w:p>
    <w:p>
      <w:r>
        <w:t>[ 85.362 ] [ 228.275 ] April 4 The NBC TV network airs the Walt Disney 's Wonderful World of Color show , featuring Kilroy , part four .</w:t>
      </w:r>
    </w:p>
    <w:p>
      <w:r>
        <w:rPr>
          <w:b/>
          <w:u w:val="single"/>
        </w:rPr>
        <w:t>84927</w:t>
      </w:r>
    </w:p>
    <w:p>
      <w:r>
        <w:t>[ 85.362 ] [ 228.275 ]</w:t>
      </w:r>
    </w:p>
    <w:p>
      <w:r>
        <w:rPr>
          <w:b/>
          <w:u w:val="single"/>
        </w:rPr>
        <w:t>84928</w:t>
      </w:r>
    </w:p>
    <w:p>
      <w:r>
        <w:t>I lived in texas when i was younger , i know how tough some things can get . `` rasslin animals '' is half the fun</w:t>
      </w:r>
    </w:p>
    <w:p>
      <w:r>
        <w:rPr>
          <w:b/>
          <w:u w:val="single"/>
        </w:rPr>
        <w:t>84929</w:t>
      </w:r>
    </w:p>
    <w:p>
      <w:r>
        <w:t>Looks like JJT has again taken the lead .</w:t>
      </w:r>
    </w:p>
    <w:p>
      <w:r>
        <w:rPr>
          <w:b/>
          <w:u w:val="single"/>
        </w:rPr>
        <w:t>84930</w:t>
      </w:r>
    </w:p>
    <w:p>
      <w:r>
        <w:t>Let 's hope it stays and the New Year brings in more people like this great man .</w:t>
      </w:r>
    </w:p>
    <w:p>
      <w:r>
        <w:rPr>
          <w:b/>
          <w:u w:val="single"/>
        </w:rPr>
        <w:t>84931</w:t>
      </w:r>
    </w:p>
    <w:p>
      <w:r>
        <w:t>Are there any ple`s started yet then ? and if so where are they so we can check them out maybe we will move to one .</w:t>
      </w:r>
    </w:p>
    <w:p>
      <w:r>
        <w:rPr>
          <w:b/>
          <w:u w:val="single"/>
        </w:rPr>
        <w:t>84932</w:t>
      </w:r>
    </w:p>
    <w:p>
      <w:r>
        <w:t>This flier addresses three of the goals that I work hard to accomplish .</w:t>
      </w:r>
    </w:p>
    <w:p>
      <w:r>
        <w:rPr>
          <w:b/>
          <w:u w:val="single"/>
        </w:rPr>
        <w:t>84933</w:t>
      </w:r>
    </w:p>
    <w:p>
      <w:r>
        <w:t>1 .</w:t>
      </w:r>
    </w:p>
    <w:p>
      <w:r>
        <w:rPr>
          <w:b/>
          <w:u w:val="single"/>
        </w:rPr>
        <w:t>84934</w:t>
      </w:r>
    </w:p>
    <w:p>
      <w:r>
        <w:t>Living in a boarder state , Texas , the problems of illegal aliens is , naturally , a stark reality , and let me add that the only solution that I see is the implimentation of U.S. Troops as guards on the Mexican boarder .</w:t>
      </w:r>
    </w:p>
    <w:p>
      <w:r>
        <w:rPr>
          <w:b/>
          <w:u w:val="single"/>
        </w:rPr>
        <w:t>84935</w:t>
      </w:r>
    </w:p>
    <w:p>
      <w:r>
        <w:t>2 .</w:t>
      </w:r>
    </w:p>
    <w:p>
      <w:r>
        <w:rPr>
          <w:b/>
          <w:u w:val="single"/>
        </w:rPr>
        <w:t>84936</w:t>
      </w:r>
    </w:p>
    <w:p>
      <w:r>
        <w:t>Supporting our men and women in the armed forces .</w:t>
      </w:r>
    </w:p>
    <w:p>
      <w:r>
        <w:rPr>
          <w:b/>
          <w:u w:val="single"/>
        </w:rPr>
        <w:t>84937</w:t>
      </w:r>
    </w:p>
    <w:p>
      <w:r>
        <w:t>In another thread , I was railed by several respectable members of StormFront for my unconditional support of our troops .</w:t>
      </w:r>
    </w:p>
    <w:p>
      <w:r>
        <w:rPr>
          <w:b/>
          <w:u w:val="single"/>
        </w:rPr>
        <w:t>84938</w:t>
      </w:r>
    </w:p>
    <w:p>
      <w:r>
        <w:t>This flier makes it easier for everyone to get behind our troops , by moving them out of Iraq , and to a location where they will be performing according to the U.S. Constitution .</w:t>
      </w:r>
    </w:p>
    <w:p>
      <w:r>
        <w:rPr>
          <w:b/>
          <w:u w:val="single"/>
        </w:rPr>
        <w:t>84939</w:t>
      </w:r>
    </w:p>
    <w:p>
      <w:r>
        <w:t>`` Defend our Boarders . '' 3 .</w:t>
      </w:r>
    </w:p>
    <w:p>
      <w:r>
        <w:rPr>
          <w:b/>
          <w:u w:val="single"/>
        </w:rPr>
        <w:t>84940</w:t>
      </w:r>
    </w:p>
    <w:p>
      <w:r>
        <w:t>Educating the Lemmings in reguard to the Isreali agenda , which is fighting a war for the Jew 's benifit not America 's .</w:t>
      </w:r>
    </w:p>
    <w:p>
      <w:r>
        <w:rPr>
          <w:b/>
          <w:u w:val="single"/>
        </w:rPr>
        <w:t>84941</w:t>
      </w:r>
    </w:p>
    <w:p>
      <w:r>
        <w:t>This coming week , I will be sliding hundreds of these fliers under the windshield wipers of cars in the mall parking lots in the Houston area .</w:t>
      </w:r>
    </w:p>
    <w:p>
      <w:r>
        <w:rPr>
          <w:b/>
          <w:u w:val="single"/>
        </w:rPr>
        <w:t>84942</w:t>
      </w:r>
    </w:p>
    <w:p>
      <w:r>
        <w:t>I urge all White Nationalist in this area to do the same .</w:t>
      </w:r>
    </w:p>
    <w:p>
      <w:r>
        <w:rPr>
          <w:b/>
          <w:u w:val="single"/>
        </w:rPr>
        <w:t>84943</w:t>
      </w:r>
    </w:p>
    <w:p>
      <w:r>
        <w:t>If you plan to work a particular mall in the Houston area , please PM me , so we can coordinate , and cover more area .</w:t>
      </w:r>
    </w:p>
    <w:p>
      <w:r>
        <w:rPr>
          <w:b/>
          <w:u w:val="single"/>
        </w:rPr>
        <w:t>84944</w:t>
      </w:r>
    </w:p>
    <w:p>
      <w:r>
        <w:t>Gee , I may finally make the news for doing something other than being an ugly Harley Rider in a `` No Ugly Zone . ''</w:t>
      </w:r>
    </w:p>
    <w:p>
      <w:r>
        <w:rPr>
          <w:b/>
          <w:u w:val="single"/>
        </w:rPr>
        <w:t>84945</w:t>
      </w:r>
    </w:p>
    <w:p>
      <w:r>
        <w:t>MrBadgerSir</w:t>
      </w:r>
    </w:p>
    <w:p>
      <w:r>
        <w:rPr>
          <w:b/>
          <w:u w:val="single"/>
        </w:rPr>
        <w:t>84946</w:t>
      </w:r>
    </w:p>
    <w:p>
      <w:r>
        <w:t>This looks really good Peachy .</w:t>
      </w:r>
    </w:p>
    <w:p>
      <w:r>
        <w:rPr>
          <w:b/>
          <w:u w:val="single"/>
        </w:rPr>
        <w:t>84947</w:t>
      </w:r>
    </w:p>
    <w:p>
      <w:r>
        <w:t>And if we had just a few hundred more people on this data base thread , we would have those open PLEs by now .</w:t>
      </w:r>
    </w:p>
    <w:p>
      <w:r>
        <w:rPr>
          <w:b/>
          <w:u w:val="single"/>
        </w:rPr>
        <w:t>84948</w:t>
      </w:r>
    </w:p>
    <w:p>
      <w:r>
        <w:t>This is from the back-file at Stormfront 's Advanced Scout forum which is solely devoted to promoting the Pioneer Litte Europe strategy .</w:t>
      </w:r>
    </w:p>
    <w:p>
      <w:r>
        <w:rPr>
          <w:b/>
          <w:u w:val="single"/>
        </w:rPr>
        <w:t>84949</w:t>
      </w:r>
    </w:p>
    <w:p>
      <w:r>
        <w:t>I dont doubt what your saying about the BNP and i hope they do well .</w:t>
      </w:r>
    </w:p>
    <w:p>
      <w:r>
        <w:rPr>
          <w:b/>
          <w:u w:val="single"/>
        </w:rPr>
        <w:t>84950</w:t>
      </w:r>
    </w:p>
    <w:p>
      <w:r>
        <w:t>As i say iam active in another party and their meeting was where i live so i thought i would turn up .</w:t>
      </w:r>
    </w:p>
    <w:p>
      <w:r>
        <w:rPr>
          <w:b/>
          <w:u w:val="single"/>
        </w:rPr>
        <w:t>84951</w:t>
      </w:r>
    </w:p>
    <w:p>
      <w:r>
        <w:t>I even thought of showing up to their paper sell outside of Heathway train station on the following saturday</w:t>
      </w:r>
    </w:p>
    <w:p>
      <w:r>
        <w:rPr>
          <w:b/>
          <w:u w:val="single"/>
        </w:rPr>
        <w:t>84952</w:t>
      </w:r>
    </w:p>
    <w:p>
      <w:r>
        <w:t>Thanks for the posting and all they contains .</w:t>
      </w:r>
    </w:p>
    <w:p>
      <w:r>
        <w:rPr>
          <w:b/>
          <w:u w:val="single"/>
        </w:rPr>
        <w:t>84953</w:t>
      </w:r>
    </w:p>
    <w:p>
      <w:r>
        <w:t>C Cheers to all my WHITE BROTHERS AND SISTERS .</w:t>
      </w:r>
    </w:p>
    <w:p>
      <w:r>
        <w:rPr>
          <w:b/>
          <w:u w:val="single"/>
        </w:rPr>
        <w:t>84954</w:t>
      </w:r>
    </w:p>
    <w:p>
      <w:r>
        <w:t>[ COLOR = `` Red '' ] FOREVER WHITE AND PROUD TON</w:t>
      </w:r>
    </w:p>
    <w:p>
      <w:r>
        <w:rPr>
          <w:b/>
          <w:u w:val="single"/>
        </w:rPr>
        <w:t>84955</w:t>
      </w:r>
    </w:p>
    <w:p>
      <w:r>
        <w:t>Thank you for this update .</w:t>
      </w:r>
    </w:p>
    <w:p>
      <w:r>
        <w:rPr>
          <w:b/>
          <w:u w:val="single"/>
        </w:rPr>
        <w:t>84956</w:t>
      </w:r>
    </w:p>
    <w:p>
      <w:r>
        <w:t>And anyone who reads it is asked to bump it into view ( by simply commenting ) for the many others who need know .</w:t>
      </w:r>
    </w:p>
    <w:p>
      <w:r>
        <w:rPr>
          <w:b/>
          <w:u w:val="single"/>
        </w:rPr>
        <w:t>84957</w:t>
      </w:r>
    </w:p>
    <w:p>
      <w:r>
        <w:t>Your idea sounds like the perfect plan for creating WN crack houses and a bunch of lay around druggies and drunks .</w:t>
      </w:r>
    </w:p>
    <w:p>
      <w:r>
        <w:rPr>
          <w:b/>
          <w:u w:val="single"/>
        </w:rPr>
        <w:t>84958</w:t>
      </w:r>
    </w:p>
    <w:p>
      <w:r>
        <w:t>Bless you Mr. Duke !</w:t>
      </w:r>
    </w:p>
    <w:p>
      <w:r>
        <w:rPr>
          <w:b/>
          <w:u w:val="single"/>
        </w:rPr>
        <w:t>84959</w:t>
      </w:r>
    </w:p>
    <w:p>
      <w:r>
        <w:t>Your videos are excellent and you 're one of the most enlightened Whites in our struggle .</w:t>
      </w:r>
    </w:p>
    <w:p>
      <w:r>
        <w:rPr>
          <w:b/>
          <w:u w:val="single"/>
        </w:rPr>
        <w:t>84960</w:t>
      </w:r>
    </w:p>
    <w:p>
      <w:r>
        <w:t>I wish you every success .</w:t>
      </w:r>
    </w:p>
    <w:p>
      <w:r>
        <w:rPr>
          <w:b/>
          <w:u w:val="single"/>
        </w:rPr>
        <w:t>84961</w:t>
      </w:r>
    </w:p>
    <w:p>
      <w:r>
        <w:t>But you get alot of American White nationalists or Nazis claiming to want all non-White descendants out of America but America is not a native White continent or country .</w:t>
      </w:r>
    </w:p>
    <w:p>
      <w:r>
        <w:rPr>
          <w:b/>
          <w:u w:val="single"/>
        </w:rPr>
        <w:t>84962</w:t>
      </w:r>
    </w:p>
    <w:p>
      <w:r>
        <w:t>Great thread and welcome to the South.So glad you left that crumbling state of California.North Ga , Tenn. , and N. Alabama are wonderful places to be among our own people .</w:t>
      </w:r>
    </w:p>
    <w:p>
      <w:r>
        <w:rPr>
          <w:b/>
          <w:u w:val="single"/>
        </w:rPr>
        <w:t>84963</w:t>
      </w:r>
    </w:p>
    <w:p>
      <w:r>
        <w:t>The media will praise and encourage the non-white establishment while denoucing and degrading the White man 's establishments .</w:t>
      </w:r>
    </w:p>
    <w:p>
      <w:r>
        <w:rPr>
          <w:b/>
          <w:u w:val="single"/>
        </w:rPr>
        <w:t>84964</w:t>
      </w:r>
    </w:p>
    <w:p>
      <w:r>
        <w:t>That is persecution .</w:t>
      </w:r>
    </w:p>
    <w:p>
      <w:r>
        <w:rPr>
          <w:b/>
          <w:u w:val="single"/>
        </w:rPr>
        <w:t>84965</w:t>
      </w:r>
    </w:p>
    <w:p>
      <w:r>
        <w:t>According to the poll there 's still a resistant bunch that 's still got the confusion of the devil in' em , but we 'll keep working until they turn around .</w:t>
      </w:r>
    </w:p>
    <w:p>
      <w:r>
        <w:rPr>
          <w:b/>
          <w:u w:val="single"/>
        </w:rPr>
        <w:t>84966</w:t>
      </w:r>
    </w:p>
    <w:p>
      <w:r>
        <w:t>Check out ghost towns .</w:t>
      </w:r>
    </w:p>
    <w:p>
      <w:r>
        <w:rPr>
          <w:b/>
          <w:u w:val="single"/>
        </w:rPr>
        <w:t>84967</w:t>
      </w:r>
    </w:p>
    <w:p>
      <w:r>
        <w:t>Some of us are buying up houses and lots in a small town in ND and we own a decent percentage of it .</w:t>
      </w:r>
    </w:p>
    <w:p>
      <w:r>
        <w:rPr>
          <w:b/>
          <w:u w:val="single"/>
        </w:rPr>
        <w:t>84968</w:t>
      </w:r>
    </w:p>
    <w:p>
      <w:r>
        <w:t>Will be able to elect our own mayor soon .</w:t>
      </w:r>
    </w:p>
    <w:p>
      <w:r>
        <w:rPr>
          <w:b/>
          <w:u w:val="single"/>
        </w:rPr>
        <w:t>84969</w:t>
      </w:r>
    </w:p>
    <w:p>
      <w:r>
        <w:t>It is a lovely town too .</w:t>
      </w:r>
    </w:p>
    <w:p>
      <w:r>
        <w:rPr>
          <w:b/>
          <w:u w:val="single"/>
        </w:rPr>
        <w:t>84970</w:t>
      </w:r>
    </w:p>
    <w:p>
      <w:r>
        <w:t>Lots run about $ 500 , houses about $ 3000 .</w:t>
      </w:r>
    </w:p>
    <w:p>
      <w:r>
        <w:rPr>
          <w:b/>
          <w:u w:val="single"/>
        </w:rPr>
        <w:t>84971</w:t>
      </w:r>
    </w:p>
    <w:p>
      <w:r>
        <w:t>We should have a giant celebration with a large number of White Nationalists present and let the world know we do not appreciate Nelson Mandela and his long history of being anti-White .</w:t>
      </w:r>
    </w:p>
    <w:p>
      <w:r>
        <w:rPr>
          <w:b/>
          <w:u w:val="single"/>
        </w:rPr>
        <w:t>84972</w:t>
      </w:r>
    </w:p>
    <w:p>
      <w:r>
        <w:t>There are things we can do to stop the rapes that occur when blacks and other non whites con white women and girls into getting in cars with them etc For a start teach our women to respect themselves .</w:t>
      </w:r>
    </w:p>
    <w:p>
      <w:r>
        <w:rPr>
          <w:b/>
          <w:u w:val="single"/>
        </w:rPr>
        <w:t>84973</w:t>
      </w:r>
    </w:p>
    <w:p>
      <w:r>
        <w:t>Stop race mixing and discourage those who practice it .</w:t>
      </w:r>
    </w:p>
    <w:p>
      <w:r>
        <w:rPr>
          <w:b/>
          <w:u w:val="single"/>
        </w:rPr>
        <w:t>84974</w:t>
      </w:r>
    </w:p>
    <w:p>
      <w:r>
        <w:t>Teach our men to be men again and defend our countries and women folk against the non white .</w:t>
      </w:r>
    </w:p>
    <w:p>
      <w:r>
        <w:rPr>
          <w:b/>
          <w:u w:val="single"/>
        </w:rPr>
        <w:t>84975</w:t>
      </w:r>
    </w:p>
    <w:p>
      <w:r>
        <w:t>Harsh punishments for rapists .</w:t>
      </w:r>
    </w:p>
    <w:p>
      <w:r>
        <w:rPr>
          <w:b/>
          <w:u w:val="single"/>
        </w:rPr>
        <w:t>84976</w:t>
      </w:r>
    </w:p>
    <w:p>
      <w:r>
        <w:t>Wasn't meaning yo be hard on you or Knightrider1961 .</w:t>
      </w:r>
    </w:p>
    <w:p>
      <w:r>
        <w:rPr>
          <w:b/>
          <w:u w:val="single"/>
        </w:rPr>
        <w:t>84977</w:t>
      </w:r>
    </w:p>
    <w:p>
      <w:r>
        <w:t>Some Klansmen refuse to see where real problems are .</w:t>
      </w:r>
    </w:p>
    <w:p>
      <w:r>
        <w:rPr>
          <w:b/>
          <w:u w:val="single"/>
        </w:rPr>
        <w:t>84978</w:t>
      </w:r>
    </w:p>
    <w:p>
      <w:r>
        <w:t>At times it is perplexing .</w:t>
      </w:r>
    </w:p>
    <w:p>
      <w:r>
        <w:rPr>
          <w:b/>
          <w:u w:val="single"/>
        </w:rPr>
        <w:t>84979</w:t>
      </w:r>
    </w:p>
    <w:p>
      <w:r>
        <w:t>It's good to see someone actively trying to make a difference and reach out to people who otherwise might never realize that there is more than one side to any belief .</w:t>
      </w:r>
    </w:p>
    <w:p>
      <w:r>
        <w:rPr>
          <w:b/>
          <w:u w:val="single"/>
        </w:rPr>
        <w:t>84980</w:t>
      </w:r>
    </w:p>
    <w:p>
      <w:r>
        <w:t>Good work .</w:t>
      </w:r>
    </w:p>
    <w:p>
      <w:r>
        <w:rPr>
          <w:b/>
          <w:u w:val="single"/>
        </w:rPr>
        <w:t>84981</w:t>
      </w:r>
    </w:p>
    <w:p>
      <w:r>
        <w:t>Well said Ghost but , dont bother with that dude-he is one of those that always has to have the last word so it will just go on and on .</w:t>
      </w:r>
    </w:p>
    <w:p>
      <w:r>
        <w:rPr>
          <w:b/>
          <w:u w:val="single"/>
        </w:rPr>
        <w:t>84982</w:t>
      </w:r>
    </w:p>
    <w:p>
      <w:r>
        <w:t>The next world cup will be the greatest murder and rape fest since Katrina .</w:t>
      </w:r>
    </w:p>
    <w:p>
      <w:r>
        <w:rPr>
          <w:b/>
          <w:u w:val="single"/>
        </w:rPr>
        <w:t>84983</w:t>
      </w:r>
    </w:p>
    <w:p>
      <w:r>
        <w:t>Imagine the groids licking their big lips when they see all those unsuspecting tourists walking around .</w:t>
      </w:r>
    </w:p>
    <w:p>
      <w:r>
        <w:rPr>
          <w:b/>
          <w:u w:val="single"/>
        </w:rPr>
        <w:t>84984</w:t>
      </w:r>
    </w:p>
    <w:p>
      <w:r>
        <w:t>The only species that constantly grabs his crotch in front of others and waves their arms around furiously are : 1. monkeys 2. blacks 3. both of the above Need I say more ?</w:t>
      </w:r>
    </w:p>
    <w:p>
      <w:r>
        <w:rPr>
          <w:b/>
          <w:u w:val="single"/>
        </w:rPr>
        <w:t>84985</w:t>
      </w:r>
    </w:p>
    <w:p>
      <w:r>
        <w:t>I plan on going to work and making myself some money .</w:t>
      </w:r>
    </w:p>
    <w:p>
      <w:r>
        <w:rPr>
          <w:b/>
          <w:u w:val="single"/>
        </w:rPr>
        <w:t>84986</w:t>
      </w:r>
    </w:p>
    <w:p>
      <w:r>
        <w:t>I 'm not a nig and need a day off to smoke blunts and drink 40 ouncers .</w:t>
      </w:r>
    </w:p>
    <w:p>
      <w:r>
        <w:rPr>
          <w:b/>
          <w:u w:val="single"/>
        </w:rPr>
        <w:t>84987</w:t>
      </w:r>
    </w:p>
    <w:p>
      <w:r>
        <w:t>I sent out a few more emails the other day and then last night handed out about 25 or so leaflets made up of David Duke 's talk on this and the Duke Lacrosse case that the St. Louis Volksfront donated me .</w:t>
      </w:r>
    </w:p>
    <w:p>
      <w:r>
        <w:rPr>
          <w:b/>
          <w:u w:val="single"/>
        </w:rPr>
        <w:t>84988</w:t>
      </w:r>
    </w:p>
    <w:p>
      <w:r>
        <w:t>When i first joined up i was shocked at how ( no offence ) elderly some of the people who post here are .</w:t>
      </w:r>
    </w:p>
    <w:p>
      <w:r>
        <w:rPr>
          <w:b/>
          <w:u w:val="single"/>
        </w:rPr>
        <w:t>84989</w:t>
      </w:r>
    </w:p>
    <w:p>
      <w:r>
        <w:t>I was on web site not long ago checking into buying land in eastern europe while its still cheap , and not in the hands of other races. it looks like a good investment. and more importantly one way of keeping europe white helping to prevent our extintion .</w:t>
      </w:r>
    </w:p>
    <w:p>
      <w:r>
        <w:rPr>
          <w:b/>
          <w:u w:val="single"/>
        </w:rPr>
        <w:t>84990</w:t>
      </w:r>
    </w:p>
    <w:p>
      <w:r>
        <w:t>Spread the link everywhere in public and in internet !</w:t>
      </w:r>
    </w:p>
    <w:p>
      <w:r>
        <w:rPr>
          <w:b/>
          <w:u w:val="single"/>
        </w:rPr>
        <w:t>84991</w:t>
      </w:r>
    </w:p>
    <w:p>
      <w:r>
        <w:t>Here ´ s some ideas for you , https : //www.stormfront.org/forum/show ... = 298321 &amp; page = 3</w:t>
      </w:r>
    </w:p>
    <w:p>
      <w:r>
        <w:rPr>
          <w:b/>
          <w:u w:val="single"/>
        </w:rPr>
        <w:t>84992</w:t>
      </w:r>
    </w:p>
    <w:p>
      <w:r>
        <w:t>Last Friday an associate here handed out 100 NV leaflets at a rodeo depicting a graphic summation of non-white ( mestizo ) immigration .</w:t>
      </w:r>
    </w:p>
    <w:p>
      <w:r>
        <w:rPr>
          <w:b/>
          <w:u w:val="single"/>
        </w:rPr>
        <w:t>84993</w:t>
      </w:r>
    </w:p>
    <w:p>
      <w:r>
        <w:t>Two e-mails sent , and will phone as soon as I shut down here .</w:t>
      </w:r>
    </w:p>
    <w:p>
      <w:r>
        <w:rPr>
          <w:b/>
          <w:u w:val="single"/>
        </w:rPr>
        <w:t>84994</w:t>
      </w:r>
    </w:p>
    <w:p>
      <w:r>
        <w:t>Great news that in numbers we can accomplish everything , and anything .</w:t>
      </w:r>
    </w:p>
    <w:p>
      <w:r>
        <w:rPr>
          <w:b/>
          <w:u w:val="single"/>
        </w:rPr>
        <w:t>84995</w:t>
      </w:r>
    </w:p>
    <w:p>
      <w:r>
        <w:t>Well...here's what we 're up to : YANKEE _ JIM $ 100.00 Octavian $ 20.00 bigguy $ 20.00 Flax $ 300.00 Umberto $ 25.00 Cabal _ 88 $ 10.00 Gauleiter $ 20.00 Florida88 $ 10.00 -------- Total so far = $ 505.00 ADDED 9/30 Awake777 $ 20.00 JD ( Hyde Park , NY ) $ 10.00 Iconoclast14 $ 32.00 R-I-Z-Z-O ( Whitelion ) $ 30.00 DRC ( Florida ) $ 25.00 DH ( Maryland ) $ 25.00 Lawdog $ 25.00 Bamaman $ 10.00 Scipio Americanus $ 10.00 ------------------ $ 187.00 New total = $ 692.00 ADDED 10/01 Yankee Jim $ 25.00 ------------------------ New total = $ 717.00 ADDED 10/11 VM ( NA TN member ) $ 10.00 DH ( NA Maryland member ) ANOTHER $ 20.00 !</w:t>
      </w:r>
    </w:p>
    <w:p>
      <w:r>
        <w:rPr>
          <w:b/>
          <w:u w:val="single"/>
        </w:rPr>
        <w:t>84996</w:t>
      </w:r>
    </w:p>
    <w:p>
      <w:r>
        <w:t>New total = $ 747.00 vonFreyja88 sent $ 60.00 which I 've not received yet , ( hopefully in PO Box in AM ) and the NA member from the Poughkeepsie , NY area who does not post here pledged another $ 50.00 , which I do n't have in my hand yet , brings the total to : $ 857.00 !!!</w:t>
      </w:r>
    </w:p>
    <w:p>
      <w:r>
        <w:rPr>
          <w:b/>
          <w:u w:val="single"/>
        </w:rPr>
        <w:t>84997</w:t>
      </w:r>
    </w:p>
    <w:p>
      <w:r>
        <w:t>Now ... IF someone wants to make a donation at the absolute last minute ... please see my above quote .</w:t>
      </w:r>
    </w:p>
    <w:p>
      <w:r>
        <w:rPr>
          <w:b/>
          <w:u w:val="single"/>
        </w:rPr>
        <w:t>84998</w:t>
      </w:r>
    </w:p>
    <w:p>
      <w:r>
        <w:t>My wife is in the other room now getting her totals together to hand in tomorrow morning .</w:t>
      </w:r>
    </w:p>
    <w:p>
      <w:r>
        <w:rPr>
          <w:b/>
          <w:u w:val="single"/>
        </w:rPr>
        <w:t>84999</w:t>
      </w:r>
    </w:p>
    <w:p>
      <w:r>
        <w:t>THANKS AGAIN !</w:t>
      </w:r>
    </w:p>
    <w:p>
      <w:r>
        <w:rPr>
          <w:b/>
          <w:u w:val="single"/>
        </w:rPr>
        <w:t>85000</w:t>
      </w:r>
    </w:p>
    <w:p>
      <w:r>
        <w:t>-Yankee Jim</w:t>
      </w:r>
    </w:p>
    <w:p>
      <w:r>
        <w:rPr>
          <w:b/>
          <w:u w:val="single"/>
        </w:rPr>
        <w:t>85001</w:t>
      </w:r>
    </w:p>
    <w:p>
      <w:r>
        <w:t>Writing in David Duke 's name is fine because such a vote will still send the message that white America will not be taken for granted .</w:t>
      </w:r>
    </w:p>
    <w:p>
      <w:r>
        <w:rPr>
          <w:b/>
          <w:u w:val="single"/>
        </w:rPr>
        <w:t>85002</w:t>
      </w:r>
    </w:p>
    <w:p>
      <w:r>
        <w:t>I would probably vote for him if he was on the ballot .</w:t>
      </w:r>
    </w:p>
    <w:p>
      <w:r>
        <w:rPr>
          <w:b/>
          <w:u w:val="single"/>
        </w:rPr>
        <w:t>85003</w:t>
      </w:r>
    </w:p>
    <w:p>
      <w:r>
        <w:t>Calman</w:t>
      </w:r>
    </w:p>
    <w:p>
      <w:r>
        <w:rPr>
          <w:b/>
          <w:u w:val="single"/>
        </w:rPr>
        <w:t>85004</w:t>
      </w:r>
    </w:p>
    <w:p>
      <w:r>
        <w:t>Perhaps consider asking a friend to put up a/some flyers that show him and say that he is a statuatory rapist who preys on underage white girls !</w:t>
      </w:r>
    </w:p>
    <w:p>
      <w:r>
        <w:rPr>
          <w:b/>
          <w:u w:val="single"/>
        </w:rPr>
        <w:t>85005</w:t>
      </w:r>
    </w:p>
    <w:p>
      <w:r>
        <w:t>I go into town and put resistance.com buisness cards in public libraries and give them out on the street to various people that have a white complexion .</w:t>
      </w:r>
    </w:p>
    <w:p>
      <w:r>
        <w:rPr>
          <w:b/>
          <w:u w:val="single"/>
        </w:rPr>
        <w:t>85006</w:t>
      </w:r>
    </w:p>
    <w:p>
      <w:r>
        <w:t>Welcome to the board , Mr. Roper .</w:t>
      </w:r>
    </w:p>
    <w:p>
      <w:r>
        <w:rPr>
          <w:b/>
          <w:u w:val="single"/>
        </w:rPr>
        <w:t>85007</w:t>
      </w:r>
    </w:p>
    <w:p>
      <w:r>
        <w:t>It is great to see one of the leaders of one of the top pro-White organizations in the world come onto Stormfront .</w:t>
      </w:r>
    </w:p>
    <w:p>
      <w:r>
        <w:rPr>
          <w:b/>
          <w:u w:val="single"/>
        </w:rPr>
        <w:t>85008</w:t>
      </w:r>
    </w:p>
    <w:p>
      <w:r>
        <w:t>I just moved here and all my old friends moved away .</w:t>
      </w:r>
    </w:p>
    <w:p>
      <w:r>
        <w:rPr>
          <w:b/>
          <w:u w:val="single"/>
        </w:rPr>
        <w:t>85009</w:t>
      </w:r>
    </w:p>
    <w:p>
      <w:r>
        <w:t>I have been able to become more active than ever because of this site .</w:t>
      </w:r>
    </w:p>
    <w:p>
      <w:r>
        <w:rPr>
          <w:b/>
          <w:u w:val="single"/>
        </w:rPr>
        <w:t>85010</w:t>
      </w:r>
    </w:p>
    <w:p>
      <w:r>
        <w:t>Thank you skingirl</w:t>
      </w:r>
    </w:p>
    <w:p>
      <w:r>
        <w:rPr>
          <w:b/>
          <w:u w:val="single"/>
        </w:rPr>
        <w:t>85011</w:t>
      </w:r>
    </w:p>
    <w:p>
      <w:r>
        <w:t>October 31st is New Year 's Eve in our European cultural tradition - will there be specific flyers for this event ?</w:t>
      </w:r>
    </w:p>
    <w:p>
      <w:r>
        <w:rPr>
          <w:b/>
          <w:u w:val="single"/>
        </w:rPr>
        <w:t>85012</w:t>
      </w:r>
    </w:p>
    <w:p>
      <w:r>
        <w:t>CF</w:t>
      </w:r>
    </w:p>
    <w:p>
      <w:r>
        <w:rPr>
          <w:b/>
          <w:u w:val="single"/>
        </w:rPr>
        <w:t>85013</w:t>
      </w:r>
    </w:p>
    <w:p>
      <w:r>
        <w:t>Suspect also linked to 2009 murder rape case ..</w:t>
      </w:r>
    </w:p>
    <w:p>
      <w:r>
        <w:rPr>
          <w:b/>
          <w:u w:val="single"/>
        </w:rPr>
        <w:t>85014</w:t>
      </w:r>
    </w:p>
    <w:p>
      <w:r>
        <w:t>These feral negroes stalk white women , rape and kill and , no one seems willing to stop them .</w:t>
      </w:r>
    </w:p>
    <w:p>
      <w:r>
        <w:rPr>
          <w:b/>
          <w:u w:val="single"/>
        </w:rPr>
        <w:t>85015</w:t>
      </w:r>
    </w:p>
    <w:p>
      <w:r>
        <w:t>The media is reluctantly covering this , surely not with the same intensity as when the criminal Brown was killed in Ferguson .</w:t>
      </w:r>
    </w:p>
    <w:p>
      <w:r>
        <w:rPr>
          <w:b/>
          <w:u w:val="single"/>
        </w:rPr>
        <w:t>85016</w:t>
      </w:r>
    </w:p>
    <w:p>
      <w:r>
        <w:t>Seems like black criminals get more sympathy from the msm than innocent white women .</w:t>
      </w:r>
    </w:p>
    <w:p>
      <w:r>
        <w:rPr>
          <w:b/>
          <w:u w:val="single"/>
        </w:rPr>
        <w:t>85017</w:t>
      </w:r>
    </w:p>
    <w:p>
      <w:r>
        <w:t>Shocking and outrageous , that is what we all should be feeling. jmho b.e.</w:t>
      </w:r>
    </w:p>
    <w:p>
      <w:r>
        <w:rPr>
          <w:b/>
          <w:u w:val="single"/>
        </w:rPr>
        <w:t>85018</w:t>
      </w:r>
    </w:p>
    <w:p>
      <w:r>
        <w:t>Police : Suspect in U.Va. case linked to 2009 homicide Virginia State Police said Monday that a suspect charged in the disappearance of a University of Virginia sophomore is linked through forensic evidence to the abduction and murder of another college student five years ago .</w:t>
      </w:r>
    </w:p>
    <w:p>
      <w:r>
        <w:rPr>
          <w:b/>
          <w:u w:val="single"/>
        </w:rPr>
        <w:t>85019</w:t>
      </w:r>
    </w:p>
    <w:p>
      <w:r>
        <w:t>Jesse Matthew Jr. , 32 , was arrested near Galveston , Texas , last week and charged with abduction with intent to defile in connection with the disappearance of Hannah Graham , 18 , who is still missing .</w:t>
      </w:r>
    </w:p>
    <w:p>
      <w:r>
        <w:rPr>
          <w:b/>
          <w:u w:val="single"/>
        </w:rPr>
        <w:t>85020</w:t>
      </w:r>
    </w:p>
    <w:p>
      <w:r>
        <w:t>Police confirmed Monday that forensic evidence links Matthew , a University of Virginia Hospital worker , to the disappearance and slaying of 20-year-old Morgan Harrington in October 2009 .</w:t>
      </w:r>
    </w:p>
    <w:p>
      <w:r>
        <w:rPr>
          <w:b/>
          <w:u w:val="single"/>
        </w:rPr>
        <w:t>85021</w:t>
      </w:r>
    </w:p>
    <w:p>
      <w:r>
        <w:t>It is highly doubtful the Homo Sapiens went North .</w:t>
      </w:r>
    </w:p>
    <w:p>
      <w:r>
        <w:rPr>
          <w:b/>
          <w:u w:val="single"/>
        </w:rPr>
        <w:t>85022</w:t>
      </w:r>
    </w:p>
    <w:p>
      <w:r>
        <w:t>Neanderthals were being constantly pushed South from the advancing and retreating Ice Ages and Glaciations .</w:t>
      </w:r>
    </w:p>
    <w:p>
      <w:r>
        <w:rPr>
          <w:b/>
          <w:u w:val="single"/>
        </w:rPr>
        <w:t>85023</w:t>
      </w:r>
    </w:p>
    <w:p>
      <w:r>
        <w:t>Biological Europeans are the descendants of Neanderthals mixed with the humans seen today .</w:t>
      </w:r>
    </w:p>
    <w:p>
      <w:r>
        <w:rPr>
          <w:b/>
          <w:u w:val="single"/>
        </w:rPr>
        <w:t>85024</w:t>
      </w:r>
    </w:p>
    <w:p>
      <w:r>
        <w:t>We did not evolve from Homo Sapiens ; quite the contrary , we retained our intelligence in spite of them .</w:t>
      </w:r>
    </w:p>
    <w:p>
      <w:r>
        <w:rPr>
          <w:b/>
          <w:u w:val="single"/>
        </w:rPr>
        <w:t>85025</w:t>
      </w:r>
    </w:p>
    <w:p>
      <w:r>
        <w:t>He suspected of taking a crap high atop the empire state building a few years ago right out in the open with people walking around ..</w:t>
      </w:r>
    </w:p>
    <w:p>
      <w:r>
        <w:rPr>
          <w:b/>
          <w:u w:val="single"/>
        </w:rPr>
        <w:t>85026</w:t>
      </w:r>
    </w:p>
    <w:p>
      <w:r>
        <w:t>Rapper Kanye West caught pooping at the empire state building .</w:t>
      </w:r>
    </w:p>
    <w:p>
      <w:r>
        <w:rPr>
          <w:b/>
          <w:u w:val="single"/>
        </w:rPr>
        <w:t>85027</w:t>
      </w:r>
    </w:p>
    <w:p>
      <w:r>
        <w:t>- Topix</w:t>
      </w:r>
    </w:p>
    <w:p>
      <w:r>
        <w:rPr>
          <w:b/>
          <w:u w:val="single"/>
        </w:rPr>
        <w:t>85028</w:t>
      </w:r>
    </w:p>
    <w:p>
      <w:r>
        <w:t>...is rotten to the core .</w:t>
      </w:r>
    </w:p>
    <w:p>
      <w:r>
        <w:rPr>
          <w:b/>
          <w:u w:val="single"/>
        </w:rPr>
        <w:t>85029</w:t>
      </w:r>
    </w:p>
    <w:p>
      <w:r>
        <w:t>Only in the mind of the INTERNATIONAL JEW could such an evil machination , with its ticker tape parade of lies , be cooked up !</w:t>
      </w:r>
    </w:p>
    <w:p>
      <w:r>
        <w:rPr>
          <w:b/>
          <w:u w:val="single"/>
        </w:rPr>
        <w:t>85030</w:t>
      </w:r>
    </w:p>
    <w:p>
      <w:r>
        <w:t>if its such a big deal that you need to talk about it , yes. you are a non-white. you might as well be fully mongol .</w:t>
      </w:r>
    </w:p>
    <w:p>
      <w:r>
        <w:rPr>
          <w:b/>
          <w:u w:val="single"/>
        </w:rPr>
        <w:t>85031</w:t>
      </w:r>
    </w:p>
    <w:p>
      <w:r>
        <w:t>But Israel disagrees .</w:t>
      </w:r>
    </w:p>
    <w:p>
      <w:r>
        <w:rPr>
          <w:b/>
          <w:u w:val="single"/>
        </w:rPr>
        <w:t>85032</w:t>
      </w:r>
    </w:p>
    <w:p>
      <w:r>
        <w:t>Are you an anti-Semite who is trying to undermine the racial integrity of the world 's only Jewish state ?</w:t>
      </w:r>
    </w:p>
    <w:p>
      <w:r>
        <w:rPr>
          <w:b/>
          <w:u w:val="single"/>
        </w:rPr>
        <w:t>85033</w:t>
      </w:r>
    </w:p>
    <w:p>
      <w:r>
        <w:t>Careful man , People on SF do n't like Asians bashing .</w:t>
      </w:r>
    </w:p>
    <w:p>
      <w:r>
        <w:rPr>
          <w:b/>
          <w:u w:val="single"/>
        </w:rPr>
        <w:t>85034</w:t>
      </w:r>
    </w:p>
    <w:p>
      <w:r>
        <w:t>They would rather you look for black stories .</w:t>
      </w:r>
    </w:p>
    <w:p>
      <w:r>
        <w:rPr>
          <w:b/>
          <w:u w:val="single"/>
        </w:rPr>
        <w:t>85035</w:t>
      </w:r>
    </w:p>
    <w:p>
      <w:r>
        <w:t>Asians are smart .</w:t>
      </w:r>
    </w:p>
    <w:p>
      <w:r>
        <w:rPr>
          <w:b/>
          <w:u w:val="single"/>
        </w:rPr>
        <w:t>85036</w:t>
      </w:r>
    </w:p>
    <w:p>
      <w:r>
        <w:t>Equals to white and future ally .</w:t>
      </w:r>
    </w:p>
    <w:p>
      <w:r>
        <w:rPr>
          <w:b/>
          <w:u w:val="single"/>
        </w:rPr>
        <w:t>85037</w:t>
      </w:r>
    </w:p>
    <w:p>
      <w:r>
        <w:t>Remember, when you buy California fruit you are supporting illegal immigration because that is all who pick the fruit .</w:t>
      </w:r>
    </w:p>
    <w:p>
      <w:r>
        <w:rPr>
          <w:b/>
          <w:u w:val="single"/>
        </w:rPr>
        <w:t>85038</w:t>
      </w:r>
    </w:p>
    <w:p>
      <w:r>
        <w:t>In fact , if you buy California fruit , you have tasted illegal alien DNA .</w:t>
      </w:r>
    </w:p>
    <w:p>
      <w:r>
        <w:rPr>
          <w:b/>
          <w:u w:val="single"/>
        </w:rPr>
        <w:t>85039</w:t>
      </w:r>
    </w:p>
    <w:p>
      <w:r>
        <w:t>I wonder if the what looks like Arabic used for his second account name has anything to do with his hate for women .</w:t>
      </w:r>
    </w:p>
    <w:p>
      <w:r>
        <w:rPr>
          <w:b/>
          <w:u w:val="single"/>
        </w:rPr>
        <w:t>85040</w:t>
      </w:r>
    </w:p>
    <w:p>
      <w:r>
        <w:t>STDs have nothing to do with the morality and the genetics .</w:t>
      </w:r>
    </w:p>
    <w:p>
      <w:r>
        <w:rPr>
          <w:b/>
          <w:u w:val="single"/>
        </w:rPr>
        <w:t>85041</w:t>
      </w:r>
    </w:p>
    <w:p>
      <w:r>
        <w:t>Stop justifying your yellow fever .</w:t>
      </w:r>
    </w:p>
    <w:p>
      <w:r>
        <w:rPr>
          <w:b/>
          <w:u w:val="single"/>
        </w:rPr>
        <w:t>85042</w:t>
      </w:r>
    </w:p>
    <w:p>
      <w:r>
        <w:t>White + Asian DOES NOT make white babies .</w:t>
      </w:r>
    </w:p>
    <w:p>
      <w:r>
        <w:rPr>
          <w:b/>
          <w:u w:val="single"/>
        </w:rPr>
        <w:t>85043</w:t>
      </w:r>
    </w:p>
    <w:p>
      <w:r>
        <w:t>Whites are supposed to ignore this ?</w:t>
      </w:r>
    </w:p>
    <w:p>
      <w:r>
        <w:rPr>
          <w:b/>
          <w:u w:val="single"/>
        </w:rPr>
        <w:t>85044</w:t>
      </w:r>
    </w:p>
    <w:p>
      <w:r>
        <w:t>Black-On-White Crime Blog : Blacks Commit All Crime at University of Minnesota , Organized Blackness Shouts ' Pattern Recognition ' the Real Crime</w:t>
      </w:r>
    </w:p>
    <w:p>
      <w:r>
        <w:rPr>
          <w:b/>
          <w:u w:val="single"/>
        </w:rPr>
        <w:t>85045</w:t>
      </w:r>
    </w:p>
    <w:p>
      <w:r>
        <w:t>I'm glad you 're gay !</w:t>
      </w:r>
    </w:p>
    <w:p>
      <w:r>
        <w:rPr>
          <w:b/>
          <w:u w:val="single"/>
        </w:rPr>
        <w:t>85046</w:t>
      </w:r>
    </w:p>
    <w:p>
      <w:r>
        <w:t>The next generation of humanity should thank you for not having been infected with your flawed genetic structure .</w:t>
      </w:r>
    </w:p>
    <w:p>
      <w:r>
        <w:rPr>
          <w:b/>
          <w:u w:val="single"/>
        </w:rPr>
        <w:t>85047</w:t>
      </w:r>
    </w:p>
    <w:p>
      <w:r>
        <w:t>I think you do the best you can to embrace the best of who you are by helping the white cause .</w:t>
      </w:r>
    </w:p>
    <w:p>
      <w:r>
        <w:rPr>
          <w:b/>
          <w:u w:val="single"/>
        </w:rPr>
        <w:t>85048</w:t>
      </w:r>
    </w:p>
    <w:p>
      <w:r>
        <w:t>As I said when the races are mixed its more difficult but they can between a white , black or Asian and that proves that races exist .</w:t>
      </w:r>
    </w:p>
    <w:p>
      <w:r>
        <w:rPr>
          <w:b/>
          <w:u w:val="single"/>
        </w:rPr>
        <w:t>85049</w:t>
      </w:r>
    </w:p>
    <w:p>
      <w:r>
        <w:t>It contradicts his statement that races dont exist .</w:t>
      </w:r>
    </w:p>
    <w:p>
      <w:r>
        <w:rPr>
          <w:b/>
          <w:u w:val="single"/>
        </w:rPr>
        <w:t>85050</w:t>
      </w:r>
    </w:p>
    <w:p>
      <w:r>
        <w:t>I did n't realize we were offending you by pointing out how often Asians and Jews get surgery to look more White .</w:t>
      </w:r>
    </w:p>
    <w:p>
      <w:r>
        <w:rPr>
          <w:b/>
          <w:u w:val="single"/>
        </w:rPr>
        <w:t>85051</w:t>
      </w:r>
    </w:p>
    <w:p>
      <w:r>
        <w:t>Maybe they 're confusing the fact that we 're tired of LIBTARDS on TV for our being tired of White people .</w:t>
      </w:r>
    </w:p>
    <w:p>
      <w:r>
        <w:rPr>
          <w:b/>
          <w:u w:val="single"/>
        </w:rPr>
        <w:t>85052</w:t>
      </w:r>
    </w:p>
    <w:p>
      <w:r>
        <w:t>If they want to fire all these leftist moonbats and replace them with genuine White conservatives , I 'm all for it .</w:t>
      </w:r>
    </w:p>
    <w:p>
      <w:r>
        <w:rPr>
          <w:b/>
          <w:u w:val="single"/>
        </w:rPr>
        <w:t>85053</w:t>
      </w:r>
    </w:p>
    <w:p>
      <w:r>
        <w:t>I would n't be surprised if I 've yelled and cussed at one of his call center cousins on the phone before .</w:t>
      </w:r>
    </w:p>
    <w:p>
      <w:r>
        <w:rPr>
          <w:b/>
          <w:u w:val="single"/>
        </w:rPr>
        <w:t>85054</w:t>
      </w:r>
    </w:p>
    <w:p>
      <w:r>
        <w:t>That type of negroes call your kind of brothas , Uncle Tom .</w:t>
      </w:r>
    </w:p>
    <w:p>
      <w:r>
        <w:rPr>
          <w:b/>
          <w:u w:val="single"/>
        </w:rPr>
        <w:t>85055</w:t>
      </w:r>
    </w:p>
    <w:p>
      <w:r>
        <w:t>Because behaving like civilized and educated person is `` to white '' for negroes .</w:t>
      </w:r>
    </w:p>
    <w:p>
      <w:r>
        <w:rPr>
          <w:b/>
          <w:u w:val="single"/>
        </w:rPr>
        <w:t>85056</w:t>
      </w:r>
    </w:p>
    <w:p>
      <w:r>
        <w:t>Deport all Indians back to India and make them pay for the trip .</w:t>
      </w:r>
    </w:p>
    <w:p>
      <w:r>
        <w:rPr>
          <w:b/>
          <w:u w:val="single"/>
        </w:rPr>
        <w:t>85057</w:t>
      </w:r>
    </w:p>
    <w:p>
      <w:r>
        <w:t>The only good thing about Indians is their married women are so loose that prostitution fails in Indian areas .</w:t>
      </w:r>
    </w:p>
    <w:p>
      <w:r>
        <w:rPr>
          <w:b/>
          <w:u w:val="single"/>
        </w:rPr>
        <w:t>85058</w:t>
      </w:r>
    </w:p>
    <w:p>
      <w:r>
        <w:t>Miami,( I do n't know how Don can stand living down there ) Hispanic - 279,456 ( 70.0 % ) Black alone - 64,993 ( 16.3 % ) White alone - 47,622 ( 11.9 % ) Asian alone - 3,649 ( 0.9 % ) Two or more races - 2,642 ( 0.7 % ) Other race alone - 676 ( 0.2 % ) American Indian alone - 361 ( 0.09 % ) Native Hawaiian and Other Pacific Islander alone - 58 ( 0.01 % ) Read more : Miami , Florida ( FL ) profile : population , maps , real estate , averages , homes , statistics , relocation , travel , jobs , hospitals , schools , crime , moving , houses , news , sex offenders</w:t>
      </w:r>
    </w:p>
    <w:p>
      <w:r>
        <w:rPr>
          <w:b/>
          <w:u w:val="single"/>
        </w:rPr>
        <w:t>85059</w:t>
      </w:r>
    </w:p>
    <w:p>
      <w:r>
        <w:t>Camden New Jersey demographics : Hispanic - 36,379 ( 47.0 % ) Black alone - 34,277 ( 44.3 % ) White alone - 3,792 ( 4.9 % ) Asian alone - 1,599 ( 2.1 % ) Two or more races - 938 ( 1.2 % ) American Indian alone - 235 ( 0.3 % ) Other race alone - 109 ( 0.1 % ) Native Hawaiian and Other Pacific Islander alone - 15 ( 0.02 % )</w:t>
      </w:r>
    </w:p>
    <w:p>
      <w:r>
        <w:rPr>
          <w:b/>
          <w:u w:val="single"/>
        </w:rPr>
        <w:t>85060</w:t>
      </w:r>
    </w:p>
    <w:p>
      <w:r>
        <w:t>YOU do not control the lives of Whites by taking over their nations and forcing multiculturalism upon them against their will .</w:t>
      </w:r>
    </w:p>
    <w:p>
      <w:r>
        <w:rPr>
          <w:b/>
          <w:u w:val="single"/>
        </w:rPr>
        <w:t>85061</w:t>
      </w:r>
    </w:p>
    <w:p>
      <w:r>
        <w:t>We can play this game all day if you want to .</w:t>
      </w:r>
    </w:p>
    <w:p>
      <w:r>
        <w:rPr>
          <w:b/>
          <w:u w:val="single"/>
        </w:rPr>
        <w:t>85062</w:t>
      </w:r>
    </w:p>
    <w:p>
      <w:r>
        <w:t>I take it as a compliment when someone calls me a Nazi because they are essentially comparing me to the greatest men to have ever walked this planet .</w:t>
      </w:r>
    </w:p>
    <w:p>
      <w:r>
        <w:rPr>
          <w:b/>
          <w:u w:val="single"/>
        </w:rPr>
        <w:t>85063</w:t>
      </w:r>
    </w:p>
    <w:p>
      <w:r>
        <w:t>I do n't like how you say far greater than your own white blood relatives but there is nothing wrong in being polite to them of course .</w:t>
      </w:r>
    </w:p>
    <w:p>
      <w:r>
        <w:rPr>
          <w:b/>
          <w:u w:val="single"/>
        </w:rPr>
        <w:t>85064</w:t>
      </w:r>
    </w:p>
    <w:p>
      <w:r>
        <w:t>Watch the video , its only 10 minutes , you will see that eventually the bi-racial minority is butchered .</w:t>
      </w:r>
    </w:p>
    <w:p>
      <w:r>
        <w:rPr>
          <w:b/>
          <w:u w:val="single"/>
        </w:rPr>
        <w:t>85065</w:t>
      </w:r>
    </w:p>
    <w:p>
      <w:r>
        <w:t>Lesson of Haiti - William Luther Pierce - YouTube</w:t>
      </w:r>
    </w:p>
    <w:p>
      <w:r>
        <w:rPr>
          <w:b/>
          <w:u w:val="single"/>
        </w:rPr>
        <w:t>85066</w:t>
      </w:r>
    </w:p>
    <w:p>
      <w:r>
        <w:t>You must have met me at some point in time .</w:t>
      </w:r>
    </w:p>
    <w:p>
      <w:r>
        <w:rPr>
          <w:b/>
          <w:u w:val="single"/>
        </w:rPr>
        <w:t>85067</w:t>
      </w:r>
    </w:p>
    <w:p>
      <w:r>
        <w:t>I love Steven Seagal films and I love all Nicolas Cage films , Windtalkers and The Sorcerer 's Apprentice included .</w:t>
      </w:r>
    </w:p>
    <w:p>
      <w:r>
        <w:rPr>
          <w:b/>
          <w:u w:val="single"/>
        </w:rPr>
        <w:t>85068</w:t>
      </w:r>
    </w:p>
    <w:p>
      <w:r>
        <w:t>I think Casablanca and Gone With The Wind are horrible movies and that The Sound Of Music is one of the most annoying things ever put to film .</w:t>
      </w:r>
    </w:p>
    <w:p>
      <w:r>
        <w:rPr>
          <w:b/>
          <w:u w:val="single"/>
        </w:rPr>
        <w:t>85069</w:t>
      </w:r>
    </w:p>
    <w:p>
      <w:r>
        <w:t>I guess I just do n't have any taste .</w:t>
      </w:r>
    </w:p>
    <w:p>
      <w:r>
        <w:rPr>
          <w:b/>
          <w:u w:val="single"/>
        </w:rPr>
        <w:t>85070</w:t>
      </w:r>
    </w:p>
    <w:p>
      <w:r>
        <w:t>Thanks for putting this up .</w:t>
      </w:r>
    </w:p>
    <w:p>
      <w:r>
        <w:rPr>
          <w:b/>
          <w:u w:val="single"/>
        </w:rPr>
        <w:t>85071</w:t>
      </w:r>
    </w:p>
    <w:p>
      <w:r>
        <w:t>I cannot imagine how revolting it must be - the PC dialogue at your university -- idolizing athletes who dont belong in college -- white women getting pregnant with freaks</w:t>
      </w:r>
    </w:p>
    <w:p>
      <w:r>
        <w:rPr>
          <w:b/>
          <w:u w:val="single"/>
        </w:rPr>
        <w:t>85072</w:t>
      </w:r>
    </w:p>
    <w:p>
      <w:r>
        <w:t>At the Water 's Edge : Fish with Fingers , Whales with Legs , and How Life Came Ashore but Then Went Back to Sea - Carl Zimmer Streets of Laredo - Larry McMurtry</w:t>
      </w:r>
    </w:p>
    <w:p>
      <w:r>
        <w:rPr>
          <w:b/>
          <w:u w:val="single"/>
        </w:rPr>
        <w:t>85073</w:t>
      </w:r>
    </w:p>
    <w:p>
      <w:r>
        <w:t>Yes they all know , I have felt this way for year more than I can to think about .</w:t>
      </w:r>
    </w:p>
    <w:p>
      <w:r>
        <w:rPr>
          <w:b/>
          <w:u w:val="single"/>
        </w:rPr>
        <w:t>85074</w:t>
      </w:r>
    </w:p>
    <w:p>
      <w:r>
        <w:t>But that is why I belong and support Stormfront .</w:t>
      </w:r>
    </w:p>
    <w:p>
      <w:r>
        <w:rPr>
          <w:b/>
          <w:u w:val="single"/>
        </w:rPr>
        <w:t>85075</w:t>
      </w:r>
    </w:p>
    <w:p>
      <w:r>
        <w:t>Elk Hunter</w:t>
      </w:r>
    </w:p>
    <w:p>
      <w:r>
        <w:rPr>
          <w:b/>
          <w:u w:val="single"/>
        </w:rPr>
        <w:t>85076</w:t>
      </w:r>
    </w:p>
    <w:p>
      <w:r>
        <w:t>It's going to be a great read whenever all the chapters are translated !</w:t>
      </w:r>
    </w:p>
    <w:p>
      <w:r>
        <w:rPr>
          <w:b/>
          <w:u w:val="single"/>
        </w:rPr>
        <w:t>85077</w:t>
      </w:r>
    </w:p>
    <w:p>
      <w:r>
        <w:t>Dr.</w:t>
      </w:r>
    </w:p>
    <w:p>
      <w:r>
        <w:rPr>
          <w:b/>
          <w:u w:val="single"/>
        </w:rPr>
        <w:t>85078</w:t>
      </w:r>
    </w:p>
    <w:p>
      <w:r>
        <w:t>Duke has mentioned this book several times .</w:t>
      </w:r>
    </w:p>
    <w:p>
      <w:r>
        <w:rPr>
          <w:b/>
          <w:u w:val="single"/>
        </w:rPr>
        <w:t>85079</w:t>
      </w:r>
    </w:p>
    <w:p>
      <w:r>
        <w:t>I was born in Canada but my family is 730 + members strong and we are all from Ireland , so the heritage is thick and the pride is strong .</w:t>
      </w:r>
    </w:p>
    <w:p>
      <w:r>
        <w:rPr>
          <w:b/>
          <w:u w:val="single"/>
        </w:rPr>
        <w:t>85080</w:t>
      </w:r>
    </w:p>
    <w:p>
      <w:r>
        <w:t>White kids need to interact with kneegrows and other non white kids or they 'll be lost in the real come the time they leave home ...</w:t>
      </w:r>
    </w:p>
    <w:p>
      <w:r>
        <w:rPr>
          <w:b/>
          <w:u w:val="single"/>
        </w:rPr>
        <w:t>85081</w:t>
      </w:r>
    </w:p>
    <w:p>
      <w:r>
        <w:t>As a nation , we are in desperate need for an immigration time out and a zero tolerance policy for those here illegally .</w:t>
      </w:r>
    </w:p>
    <w:p>
      <w:r>
        <w:rPr>
          <w:b/>
          <w:u w:val="single"/>
        </w:rPr>
        <w:t>85082</w:t>
      </w:r>
    </w:p>
    <w:p>
      <w:r>
        <w:t>Hi, I 'm trying to move myself and my three year old son up to Northern California or even out of state somewhere near woodlands and I am curious if anyone knows about places I might be able to stay for cheap or free or if anyone has a contact .</w:t>
      </w:r>
    </w:p>
    <w:p>
      <w:r>
        <w:rPr>
          <w:b/>
          <w:u w:val="single"/>
        </w:rPr>
        <w:t>85083</w:t>
      </w:r>
    </w:p>
    <w:p>
      <w:r>
        <w:t>Please help</w:t>
      </w:r>
    </w:p>
    <w:p>
      <w:r>
        <w:rPr>
          <w:b/>
          <w:u w:val="single"/>
        </w:rPr>
        <w:t>85084</w:t>
      </w:r>
    </w:p>
    <w:p>
      <w:r>
        <w:t>I think this video is inappropriate for children .</w:t>
      </w:r>
    </w:p>
    <w:p>
      <w:r>
        <w:rPr>
          <w:b/>
          <w:u w:val="single"/>
        </w:rPr>
        <w:t>85085</w:t>
      </w:r>
    </w:p>
    <w:p>
      <w:r>
        <w:t>I also hope you are not exaggerating anything as children sometimes do .</w:t>
      </w:r>
    </w:p>
    <w:p>
      <w:r>
        <w:rPr>
          <w:b/>
          <w:u w:val="single"/>
        </w:rPr>
        <w:t>85086</w:t>
      </w:r>
    </w:p>
    <w:p>
      <w:r>
        <w:t>I recommend your parents and your school counsellor have a chat .</w:t>
      </w:r>
    </w:p>
    <w:p>
      <w:r>
        <w:rPr>
          <w:b/>
          <w:u w:val="single"/>
        </w:rPr>
        <w:t>85087</w:t>
      </w:r>
    </w:p>
    <w:p>
      <w:r>
        <w:t>Also some of us on here , like myself , do not believe in the genocide of another race which is what abortion is doing to the Black race as 92 % of abortion clinics are in Black communities , we just do n't believe in race mixing .</w:t>
      </w:r>
    </w:p>
    <w:p>
      <w:r>
        <w:rPr>
          <w:b/>
          <w:u w:val="single"/>
        </w:rPr>
        <w:t>85088</w:t>
      </w:r>
    </w:p>
    <w:p>
      <w:r>
        <w:t>I used to live near a school that was 100 % Black with Black children living in all Black homes in a nearly all Black neighbourhood .</w:t>
      </w:r>
    </w:p>
    <w:p>
      <w:r>
        <w:rPr>
          <w:b/>
          <w:u w:val="single"/>
        </w:rPr>
        <w:t>85089</w:t>
      </w:r>
    </w:p>
    <w:p>
      <w:r>
        <w:t>It is n't about wanting another race to die ; it 's about perserving your own .</w:t>
      </w:r>
    </w:p>
    <w:p>
      <w:r>
        <w:rPr>
          <w:b/>
          <w:u w:val="single"/>
        </w:rPr>
        <w:t>85090</w:t>
      </w:r>
    </w:p>
    <w:p>
      <w:r>
        <w:t>I actually saw a period belt buckle once with the SS Deaths Head on it and `` Gott Mit Uns '' over it .</w:t>
      </w:r>
    </w:p>
    <w:p>
      <w:r>
        <w:rPr>
          <w:b/>
          <w:u w:val="single"/>
        </w:rPr>
        <w:t>85091</w:t>
      </w:r>
    </w:p>
    <w:p>
      <w:r>
        <w:t>Clash of the services !!</w:t>
      </w:r>
    </w:p>
    <w:p>
      <w:r>
        <w:rPr>
          <w:b/>
          <w:u w:val="single"/>
        </w:rPr>
        <w:t>85092</w:t>
      </w:r>
    </w:p>
    <w:p>
      <w:r>
        <w:t>The reason liberals become teachers and social workers is because other occupations are not as accepting towards people who live in the fantasy world of political correctness and non-factual thinking .</w:t>
      </w:r>
    </w:p>
    <w:p>
      <w:r>
        <w:rPr>
          <w:b/>
          <w:u w:val="single"/>
        </w:rPr>
        <w:t>85093</w:t>
      </w:r>
    </w:p>
    <w:p>
      <w:r>
        <w:t>`` Those who ca n't do , teach '' - my dad .</w:t>
      </w:r>
    </w:p>
    <w:p>
      <w:r>
        <w:rPr>
          <w:b/>
          <w:u w:val="single"/>
        </w:rPr>
        <w:t>85094</w:t>
      </w:r>
    </w:p>
    <w:p>
      <w:r>
        <w:t>Just wanted to give this another bump and call out to anymore people in the Calgary area that are interested in meeting up , please feel free to message me .</w:t>
      </w:r>
    </w:p>
    <w:p>
      <w:r>
        <w:rPr>
          <w:b/>
          <w:u w:val="single"/>
        </w:rPr>
        <w:t>85095</w:t>
      </w:r>
    </w:p>
    <w:p>
      <w:r>
        <w:t>How about a tactical pen ?</w:t>
      </w:r>
    </w:p>
    <w:p>
      <w:r>
        <w:rPr>
          <w:b/>
          <w:u w:val="single"/>
        </w:rPr>
        <w:t>85096</w:t>
      </w:r>
    </w:p>
    <w:p>
      <w:r>
        <w:t>Uzi Tactical Pens Demonstration - YouTube ( I know Uzi is an Israeli company , but the video is pretty good and you can get a Smith and Wesson model. )</w:t>
      </w:r>
    </w:p>
    <w:p>
      <w:r>
        <w:rPr>
          <w:b/>
          <w:u w:val="single"/>
        </w:rPr>
        <w:t>85097</w:t>
      </w:r>
    </w:p>
    <w:p>
      <w:r>
        <w:t>What else is new ?</w:t>
      </w:r>
    </w:p>
    <w:p>
      <w:r>
        <w:rPr>
          <w:b/>
          <w:u w:val="single"/>
        </w:rPr>
        <w:t>85098</w:t>
      </w:r>
    </w:p>
    <w:p>
      <w:r>
        <w:t>Public schools have been left wing indoctrination centers for a century .</w:t>
      </w:r>
    </w:p>
    <w:p>
      <w:r>
        <w:rPr>
          <w:b/>
          <w:u w:val="single"/>
        </w:rPr>
        <w:t>85099</w:t>
      </w:r>
    </w:p>
    <w:p>
      <w:r>
        <w:t>The gays are just late to the party .</w:t>
      </w:r>
    </w:p>
    <w:p>
      <w:r>
        <w:rPr>
          <w:b/>
          <w:u w:val="single"/>
        </w:rPr>
        <w:t>85100</w:t>
      </w:r>
    </w:p>
    <w:p>
      <w:r>
        <w:t>I will be reading this while away for Christmas .</w:t>
      </w:r>
    </w:p>
    <w:p>
      <w:r>
        <w:rPr>
          <w:b/>
          <w:u w:val="single"/>
        </w:rPr>
        <w:t>85101</w:t>
      </w:r>
    </w:p>
    <w:p>
      <w:r>
        <w:t>A Government of Wolves : The Emerging American Police State A Government of Wolves : The Emerging American Police State</w:t>
      </w:r>
    </w:p>
    <w:p>
      <w:r>
        <w:rPr>
          <w:b/>
          <w:u w:val="single"/>
        </w:rPr>
        <w:t>85102</w:t>
      </w:r>
    </w:p>
    <w:p>
      <w:r>
        <w:t>Blacks acting uncivilized ?</w:t>
      </w:r>
    </w:p>
    <w:p>
      <w:r>
        <w:rPr>
          <w:b/>
          <w:u w:val="single"/>
        </w:rPr>
        <w:t>85103</w:t>
      </w:r>
    </w:p>
    <w:p>
      <w:r>
        <w:t>That 's about the same as saying the sky is blue , or the grass is green .</w:t>
      </w:r>
    </w:p>
    <w:p>
      <w:r>
        <w:rPr>
          <w:b/>
          <w:u w:val="single"/>
        </w:rPr>
        <w:t>85104</w:t>
      </w:r>
    </w:p>
    <w:p>
      <w:r>
        <w:t>It 's just the way they are .</w:t>
      </w:r>
    </w:p>
    <w:p>
      <w:r>
        <w:rPr>
          <w:b/>
          <w:u w:val="single"/>
        </w:rPr>
        <w:t>85105</w:t>
      </w:r>
    </w:p>
    <w:p>
      <w:r>
        <w:t>TNB !</w:t>
      </w:r>
    </w:p>
    <w:p>
      <w:r>
        <w:rPr>
          <w:b/>
          <w:u w:val="single"/>
        </w:rPr>
        <w:t>85106</w:t>
      </w:r>
    </w:p>
    <w:p>
      <w:r>
        <w:t>Thanks to all the people that have come out to meet up recently it has been a real pleasure to meet everyone .</w:t>
      </w:r>
    </w:p>
    <w:p>
      <w:r>
        <w:rPr>
          <w:b/>
          <w:u w:val="single"/>
        </w:rPr>
        <w:t>85107</w:t>
      </w:r>
    </w:p>
    <w:p>
      <w:r>
        <w:t>It was great to see some new faces come out to one of our recent events and we are looking forward to seeing everyone that has been consistently coming to our weekly meets and those who are going to be coming out for the first time .</w:t>
      </w:r>
    </w:p>
    <w:p>
      <w:r>
        <w:rPr>
          <w:b/>
          <w:u w:val="single"/>
        </w:rPr>
        <w:t>85108</w:t>
      </w:r>
    </w:p>
    <w:p>
      <w:r>
        <w:t>I would like to continue to encourage new people to come out and to message me if you are interested in coming out to our social gatherings and meets. it is always nice to see things growing</w:t>
      </w:r>
    </w:p>
    <w:p>
      <w:r>
        <w:rPr>
          <w:b/>
          <w:u w:val="single"/>
        </w:rPr>
        <w:t>85109</w:t>
      </w:r>
    </w:p>
    <w:p>
      <w:r>
        <w:t>Savage .300 Mag .</w:t>
      </w:r>
    </w:p>
    <w:p>
      <w:r>
        <w:rPr>
          <w:b/>
          <w:u w:val="single"/>
        </w:rPr>
        <w:t>85110</w:t>
      </w:r>
    </w:p>
    <w:p>
      <w:r>
        <w:t>3 * 9 * 50 scope .</w:t>
      </w:r>
    </w:p>
    <w:p>
      <w:r>
        <w:rPr>
          <w:b/>
          <w:u w:val="single"/>
        </w:rPr>
        <w:t>85111</w:t>
      </w:r>
    </w:p>
    <w:p>
      <w:r>
        <w:t>Will certainly reach out and getcha ... Wooden stock , recoil isnt so bad .. Happy shooting all .</w:t>
      </w:r>
    </w:p>
    <w:p>
      <w:r>
        <w:rPr>
          <w:b/>
          <w:u w:val="single"/>
        </w:rPr>
        <w:t>85112</w:t>
      </w:r>
    </w:p>
    <w:p>
      <w:r>
        <w:t>And anyone wonders why white students avoid UC Berkeley ?</w:t>
      </w:r>
    </w:p>
    <w:p>
      <w:r>
        <w:rPr>
          <w:b/>
          <w:u w:val="single"/>
        </w:rPr>
        <w:t>85113</w:t>
      </w:r>
    </w:p>
    <w:p>
      <w:r>
        <w:t>White people - report immediately to Californian University for `` re-education '' .</w:t>
      </w:r>
    </w:p>
    <w:p>
      <w:r>
        <w:rPr>
          <w:b/>
          <w:u w:val="single"/>
        </w:rPr>
        <w:t>85114</w:t>
      </w:r>
    </w:p>
    <w:p>
      <w:r>
        <w:t>- White GeNOcide Project</w:t>
      </w:r>
    </w:p>
    <w:p>
      <w:r>
        <w:rPr>
          <w:b/>
          <w:u w:val="single"/>
        </w:rPr>
        <w:t>85115</w:t>
      </w:r>
    </w:p>
    <w:p>
      <w:r>
        <w:t>You find they are worse since they will able to blend more and fool people into thinking they 're genuine .</w:t>
      </w:r>
    </w:p>
    <w:p>
      <w:r>
        <w:rPr>
          <w:b/>
          <w:u w:val="single"/>
        </w:rPr>
        <w:t>85116</w:t>
      </w:r>
    </w:p>
    <w:p>
      <w:r>
        <w:t>This is a picture of Christian Albanian people they do n't look White they look like something from the Caucasus I know my Dad dated a Christian Albanian at one point she was light Brown ( I do n't just mean a tan she was literally light Brown ) she had coal black hair and a massive nose .</w:t>
      </w:r>
    </w:p>
    <w:p>
      <w:r>
        <w:rPr>
          <w:b/>
          <w:u w:val="single"/>
        </w:rPr>
        <w:t>85117</w:t>
      </w:r>
    </w:p>
    <w:p>
      <w:r>
        <w:t>People have the same racial origin , regardless of religion</w:t>
      </w:r>
    </w:p>
    <w:p>
      <w:r>
        <w:rPr>
          <w:b/>
          <w:u w:val="single"/>
        </w:rPr>
        <w:t>85118</w:t>
      </w:r>
    </w:p>
    <w:p>
      <w:r>
        <w:t>And then there 's Asiacourt , the once beautiful , safe , WHITE , area of Scarborough ... ( and the last i checked ) was a garbage infested Chinease outpost .</w:t>
      </w:r>
    </w:p>
    <w:p>
      <w:r>
        <w:rPr>
          <w:b/>
          <w:u w:val="single"/>
        </w:rPr>
        <w:t>85119</w:t>
      </w:r>
    </w:p>
    <w:p>
      <w:r>
        <w:t>I considered it being `` ethnically cleansed '' from my childhood home</w:t>
      </w:r>
    </w:p>
    <w:p>
      <w:r>
        <w:rPr>
          <w:b/>
          <w:u w:val="single"/>
        </w:rPr>
        <w:t>85120</w:t>
      </w:r>
    </w:p>
    <w:p>
      <w:r>
        <w:t>When the entire non-White world is breathing down your neck waiting for an opportunity to kill you , anything you do to protect yourself is self-defense .</w:t>
      </w:r>
    </w:p>
    <w:p>
      <w:r>
        <w:rPr>
          <w:b/>
          <w:u w:val="single"/>
        </w:rPr>
        <w:t>85121</w:t>
      </w:r>
    </w:p>
    <w:p>
      <w:r>
        <w:t>Because there were already two other threads on it .</w:t>
      </w:r>
    </w:p>
    <w:p>
      <w:r>
        <w:rPr>
          <w:b/>
          <w:u w:val="single"/>
        </w:rPr>
        <w:t>85122</w:t>
      </w:r>
    </w:p>
    <w:p>
      <w:r>
        <w:t>You can click `` New Posts '' on the red bar before you wanna create a new thread to see if the news was already posted or not .</w:t>
      </w:r>
    </w:p>
    <w:p>
      <w:r>
        <w:rPr>
          <w:b/>
          <w:u w:val="single"/>
        </w:rPr>
        <w:t>85123</w:t>
      </w:r>
    </w:p>
    <w:p>
      <w:r>
        <w:t>Don't you ever find it strange that Al Qaeda seems to move to where Washington wants it 's troops ?</w:t>
      </w:r>
    </w:p>
    <w:p>
      <w:r>
        <w:rPr>
          <w:b/>
          <w:u w:val="single"/>
        </w:rPr>
        <w:t>85124</w:t>
      </w:r>
    </w:p>
    <w:p>
      <w:r>
        <w:t>Oh look , Al Qaeda is now over there .</w:t>
      </w:r>
    </w:p>
    <w:p>
      <w:r>
        <w:rPr>
          <w:b/>
          <w:u w:val="single"/>
        </w:rPr>
        <w:t>85125</w:t>
      </w:r>
    </w:p>
    <w:p>
      <w:r>
        <w:t>I do not blame you , Ottawa like all of our cities is a multicultural hell .</w:t>
      </w:r>
    </w:p>
    <w:p>
      <w:r>
        <w:rPr>
          <w:b/>
          <w:u w:val="single"/>
        </w:rPr>
        <w:t>85126</w:t>
      </w:r>
    </w:p>
    <w:p>
      <w:r>
        <w:t>The race traitors sicken me too .</w:t>
      </w:r>
    </w:p>
    <w:p>
      <w:r>
        <w:rPr>
          <w:b/>
          <w:u w:val="single"/>
        </w:rPr>
        <w:t>85127</w:t>
      </w:r>
    </w:p>
    <w:p>
      <w:r>
        <w:t>I did the National Geographic test .</w:t>
      </w:r>
    </w:p>
    <w:p>
      <w:r>
        <w:rPr>
          <w:b/>
          <w:u w:val="single"/>
        </w:rPr>
        <w:t>85128</w:t>
      </w:r>
    </w:p>
    <w:p>
      <w:r>
        <w:t>It took 2 months before I got the results back .</w:t>
      </w:r>
    </w:p>
    <w:p>
      <w:r>
        <w:rPr>
          <w:b/>
          <w:u w:val="single"/>
        </w:rPr>
        <w:t>85129</w:t>
      </w:r>
    </w:p>
    <w:p>
      <w:r>
        <w:t>I turned out that I was a euromutt and not completely pureblood : 45 % north european , 35 % Med , and 18 % south west asian</w:t>
      </w:r>
    </w:p>
    <w:p>
      <w:r>
        <w:rPr>
          <w:b/>
          <w:u w:val="single"/>
        </w:rPr>
        <w:t>85130</w:t>
      </w:r>
    </w:p>
    <w:p>
      <w:r>
        <w:t>I usually use Powerade or Sqwincher .</w:t>
      </w:r>
    </w:p>
    <w:p>
      <w:r>
        <w:rPr>
          <w:b/>
          <w:u w:val="single"/>
        </w:rPr>
        <w:t>85131</w:t>
      </w:r>
    </w:p>
    <w:p>
      <w:r>
        <w:t>Sqwincher - Sports Drink - Isotonic Beverage Sqwincher mixes with water also , it is usually found at workwear or welding shops and is aimed at the construction market instead of athletes .</w:t>
      </w:r>
    </w:p>
    <w:p>
      <w:r>
        <w:rPr>
          <w:b/>
          <w:u w:val="single"/>
        </w:rPr>
        <w:t>85132</w:t>
      </w:r>
    </w:p>
    <w:p>
      <w:r>
        <w:t>Cheaper too .</w:t>
      </w:r>
    </w:p>
    <w:p>
      <w:r>
        <w:rPr>
          <w:b/>
          <w:u w:val="single"/>
        </w:rPr>
        <w:t>85133</w:t>
      </w:r>
    </w:p>
    <w:p>
      <w:r>
        <w:t>I suppose they 're trying to be funny , but it 's really just an effort to continue demonizing Germans and propagating the Holocau $ t .</w:t>
      </w:r>
    </w:p>
    <w:p>
      <w:r>
        <w:rPr>
          <w:b/>
          <w:u w:val="single"/>
        </w:rPr>
        <w:t>85134</w:t>
      </w:r>
    </w:p>
    <w:p>
      <w:r>
        <w:t>It's not my responsibility to locate , isolate or else eliminate trolls at this site , nor do I wish to defend this person in any way .</w:t>
      </w:r>
    </w:p>
    <w:p>
      <w:r>
        <w:rPr>
          <w:b/>
          <w:u w:val="single"/>
        </w:rPr>
        <w:t>85135</w:t>
      </w:r>
    </w:p>
    <w:p>
      <w:r>
        <w:t>However , Loki is a trickster god within Norse mythology .</w:t>
      </w:r>
    </w:p>
    <w:p>
      <w:r>
        <w:rPr>
          <w:b/>
          <w:u w:val="single"/>
        </w:rPr>
        <w:t>85136</w:t>
      </w:r>
    </w:p>
    <w:p>
      <w:r>
        <w:t>In concerns of ' chaos ' , within Greek mythology Chaos was held to be the primal space between heaven and earth , being mother to all substances arising from air .</w:t>
      </w:r>
    </w:p>
    <w:p>
      <w:r>
        <w:rPr>
          <w:b/>
          <w:u w:val="single"/>
        </w:rPr>
        <w:t>85137</w:t>
      </w:r>
    </w:p>
    <w:p>
      <w:r>
        <w:t>As for Satan , the word comes from a root word meaning ' adversary ' and as such it should not be taken as to imply a singular being but rather anyone of an adverse nature , in a word , an opponent .</w:t>
      </w:r>
    </w:p>
    <w:p>
      <w:r>
        <w:rPr>
          <w:b/>
          <w:u w:val="single"/>
        </w:rPr>
        <w:t>85138</w:t>
      </w:r>
    </w:p>
    <w:p>
      <w:r>
        <w:t>In consideration of the word ' satan ' , within such a context the notion of satan worship ( to worship ones adversary ) is an altogether stupid thought .</w:t>
      </w:r>
    </w:p>
    <w:p>
      <w:r>
        <w:rPr>
          <w:b/>
          <w:u w:val="single"/>
        </w:rPr>
        <w:t>85139</w:t>
      </w:r>
    </w:p>
    <w:p>
      <w:r>
        <w:t>Then again , in this modern age of white youth emulating negroes and white adults groveling at the feet of the juden , perhaps it 's an appropriate word after all .</w:t>
      </w:r>
    </w:p>
    <w:p>
      <w:r>
        <w:rPr>
          <w:b/>
          <w:u w:val="single"/>
        </w:rPr>
        <w:t>85140</w:t>
      </w:r>
    </w:p>
    <w:p>
      <w:r>
        <w:t>I am within an hour from Saskatoon .</w:t>
      </w:r>
    </w:p>
    <w:p>
      <w:r>
        <w:rPr>
          <w:b/>
          <w:u w:val="single"/>
        </w:rPr>
        <w:t>85141</w:t>
      </w:r>
    </w:p>
    <w:p>
      <w:r>
        <w:t>Great to see there are a few others that are absolutely at the end of their rope with the virus we have sucking this province and country dry .</w:t>
      </w:r>
    </w:p>
    <w:p>
      <w:r>
        <w:rPr>
          <w:b/>
          <w:u w:val="single"/>
        </w:rPr>
        <w:t>85142</w:t>
      </w:r>
    </w:p>
    <w:p>
      <w:r>
        <w:t>I've got two knife blocks on the counter .</w:t>
      </w:r>
    </w:p>
    <w:p>
      <w:r>
        <w:rPr>
          <w:b/>
          <w:u w:val="single"/>
        </w:rPr>
        <w:t>85143</w:t>
      </w:r>
    </w:p>
    <w:p>
      <w:r>
        <w:t>One has a pretty nice mid-level quality knife set I got from an old employer in 2005 iirc and the other is loaded with a full set of the Old Hickory knives .</w:t>
      </w:r>
    </w:p>
    <w:p>
      <w:r>
        <w:rPr>
          <w:b/>
          <w:u w:val="single"/>
        </w:rPr>
        <w:t>85144</w:t>
      </w:r>
    </w:p>
    <w:p>
      <w:r>
        <w:t>I like them .</w:t>
      </w:r>
    </w:p>
    <w:p>
      <w:r>
        <w:rPr>
          <w:b/>
          <w:u w:val="single"/>
        </w:rPr>
        <w:t>85145</w:t>
      </w:r>
    </w:p>
    <w:p>
      <w:r>
        <w:t>I sat up with my eldest son till 5 am to watch a fight that went 14 secs .</w:t>
      </w:r>
    </w:p>
    <w:p>
      <w:r>
        <w:rPr>
          <w:b/>
          <w:u w:val="single"/>
        </w:rPr>
        <w:t>85146</w:t>
      </w:r>
    </w:p>
    <w:p>
      <w:r>
        <w:t>I would do it again .</w:t>
      </w:r>
    </w:p>
    <w:p>
      <w:r>
        <w:rPr>
          <w:b/>
          <w:u w:val="single"/>
        </w:rPr>
        <w:t>85147</w:t>
      </w:r>
    </w:p>
    <w:p>
      <w:r>
        <w:t>Facebook account helps me fo example if im not present in school .</w:t>
      </w:r>
    </w:p>
    <w:p>
      <w:r>
        <w:rPr>
          <w:b/>
          <w:u w:val="single"/>
        </w:rPr>
        <w:t>85148</w:t>
      </w:r>
    </w:p>
    <w:p>
      <w:r>
        <w:t>I can easily get homework from my classmates .</w:t>
      </w:r>
    </w:p>
    <w:p>
      <w:r>
        <w:rPr>
          <w:b/>
          <w:u w:val="single"/>
        </w:rPr>
        <w:t>85149</w:t>
      </w:r>
    </w:p>
    <w:p>
      <w:r>
        <w:t>I have 6 people as `` friends '' only .</w:t>
      </w:r>
    </w:p>
    <w:p>
      <w:r>
        <w:rPr>
          <w:b/>
          <w:u w:val="single"/>
        </w:rPr>
        <w:t>85150</w:t>
      </w:r>
    </w:p>
    <w:p>
      <w:r>
        <w:t>I have no doubt Los Angeles is a cess pool .</w:t>
      </w:r>
    </w:p>
    <w:p>
      <w:r>
        <w:rPr>
          <w:b/>
          <w:u w:val="single"/>
        </w:rPr>
        <w:t>85151</w:t>
      </w:r>
    </w:p>
    <w:p>
      <w:r>
        <w:t>If you thought Canada was mostly whites you must have avoided cities .</w:t>
      </w:r>
    </w:p>
    <w:p>
      <w:r>
        <w:rPr>
          <w:b/>
          <w:u w:val="single"/>
        </w:rPr>
        <w:t>85152</w:t>
      </w:r>
    </w:p>
    <w:p>
      <w:r>
        <w:t>Hearing the Wagner at the end of that video made me want to charge of into the night with a sword .</w:t>
      </w:r>
    </w:p>
    <w:p>
      <w:r>
        <w:rPr>
          <w:b/>
          <w:u w:val="single"/>
        </w:rPr>
        <w:t>85153</w:t>
      </w:r>
    </w:p>
    <w:p>
      <w:r>
        <w:t>Remember to not make it just about being anti-everyone else , but to also make it about them being proud of their own family heritage .</w:t>
      </w:r>
    </w:p>
    <w:p>
      <w:r>
        <w:rPr>
          <w:b/>
          <w:u w:val="single"/>
        </w:rPr>
        <w:t>85154</w:t>
      </w:r>
    </w:p>
    <w:p>
      <w:r>
        <w:t>Don't bother with black culture , it 's not worth the effort .</w:t>
      </w:r>
    </w:p>
    <w:p>
      <w:r>
        <w:rPr>
          <w:b/>
          <w:u w:val="single"/>
        </w:rPr>
        <w:t>85155</w:t>
      </w:r>
    </w:p>
    <w:p>
      <w:r>
        <w:t>Just occasionally drive through the local hood and toss out a few new Shoes and fake toy guns and they 'll do the rest .</w:t>
      </w:r>
    </w:p>
    <w:p>
      <w:r>
        <w:rPr>
          <w:b/>
          <w:u w:val="single"/>
        </w:rPr>
        <w:t>85156</w:t>
      </w:r>
    </w:p>
    <w:p>
      <w:r>
        <w:t>This link covers Citrus County and you are right , some very cheap lots and , the county , looks to be our kind of placehttp://www.homosassausa.com/</w:t>
      </w:r>
    </w:p>
    <w:p>
      <w:r>
        <w:rPr>
          <w:b/>
          <w:u w:val="single"/>
        </w:rPr>
        <w:t>85157</w:t>
      </w:r>
    </w:p>
    <w:p>
      <w:r>
        <w:t>This has been going on since the sports bring in so much money .</w:t>
      </w:r>
    </w:p>
    <w:p>
      <w:r>
        <w:rPr>
          <w:b/>
          <w:u w:val="single"/>
        </w:rPr>
        <w:t>85158</w:t>
      </w:r>
    </w:p>
    <w:p>
      <w:r>
        <w:t>These negro sports are supported with White peoples money .</w:t>
      </w:r>
    </w:p>
    <w:p>
      <w:r>
        <w:rPr>
          <w:b/>
          <w:u w:val="single"/>
        </w:rPr>
        <w:t>85159</w:t>
      </w:r>
    </w:p>
    <w:p>
      <w:r>
        <w:t>All the Whites I know watch negro sports and wear their sports gear .</w:t>
      </w:r>
    </w:p>
    <w:p>
      <w:r>
        <w:rPr>
          <w:b/>
          <w:u w:val="single"/>
        </w:rPr>
        <w:t>85160</w:t>
      </w:r>
    </w:p>
    <w:p>
      <w:r>
        <w:t>On week ends the avreage White person is glued to the TV watching negros play sports .</w:t>
      </w:r>
    </w:p>
    <w:p>
      <w:r>
        <w:rPr>
          <w:b/>
          <w:u w:val="single"/>
        </w:rPr>
        <w:t>85161</w:t>
      </w:r>
    </w:p>
    <w:p>
      <w:r>
        <w:t>I bookmarked their website last night .</w:t>
      </w:r>
    </w:p>
    <w:p>
      <w:r>
        <w:rPr>
          <w:b/>
          <w:u w:val="single"/>
        </w:rPr>
        <w:t>85162</w:t>
      </w:r>
    </w:p>
    <w:p>
      <w:r>
        <w:t>Once the budget tightening is over for the holidays will start buying certain things from there .</w:t>
      </w:r>
    </w:p>
    <w:p>
      <w:r>
        <w:rPr>
          <w:b/>
          <w:u w:val="single"/>
        </w:rPr>
        <w:t>85163</w:t>
      </w:r>
    </w:p>
    <w:p>
      <w:r>
        <w:t>Chicago Teachers Union president explains how to inject politics into math - YouTube Chicago Teachers Union president Karen Lewis explains how to politicize school math for organizing - EAGnews.org powered by Education Action Group Foundation , Inc.</w:t>
      </w:r>
    </w:p>
    <w:p>
      <w:r>
        <w:rPr>
          <w:b/>
          <w:u w:val="single"/>
        </w:rPr>
        <w:t>85164</w:t>
      </w:r>
    </w:p>
    <w:p>
      <w:r>
        <w:t>I went to Miss state and only saw 2 jews and they were students .</w:t>
      </w:r>
    </w:p>
    <w:p>
      <w:r>
        <w:rPr>
          <w:b/>
          <w:u w:val="single"/>
        </w:rPr>
        <w:t>85165</w:t>
      </w:r>
    </w:p>
    <w:p>
      <w:r>
        <w:t>Maybe you should look there or just move here to miss. Or more specifically Tupelo .</w:t>
      </w:r>
    </w:p>
    <w:p>
      <w:r>
        <w:rPr>
          <w:b/>
          <w:u w:val="single"/>
        </w:rPr>
        <w:t>85166</w:t>
      </w:r>
    </w:p>
    <w:p>
      <w:r>
        <w:t>All we have is blacks and a few mestizos and all are pretty well behaved , we keep them that way around here</w:t>
      </w:r>
    </w:p>
    <w:p>
      <w:r>
        <w:rPr>
          <w:b/>
          <w:u w:val="single"/>
        </w:rPr>
        <w:t>85167</w:t>
      </w:r>
    </w:p>
    <w:p>
      <w:r>
        <w:t>When I am around young people and rap music or negro culture comes up I make gestures implying the savagery of blacks .</w:t>
      </w:r>
    </w:p>
    <w:p>
      <w:r>
        <w:rPr>
          <w:b/>
          <w:u w:val="single"/>
        </w:rPr>
        <w:t>85168</w:t>
      </w:r>
    </w:p>
    <w:p>
      <w:r>
        <w:t>Gotta represent my coconuts and mangos yo !!</w:t>
      </w:r>
    </w:p>
    <w:p>
      <w:r>
        <w:rPr>
          <w:b/>
          <w:u w:val="single"/>
        </w:rPr>
        <w:t>85169</w:t>
      </w:r>
    </w:p>
    <w:p>
      <w:r>
        <w:t>Anyone have a link to watch the Rousey / Correia fight online ?</w:t>
      </w:r>
    </w:p>
    <w:p>
      <w:r>
        <w:rPr>
          <w:b/>
          <w:u w:val="single"/>
        </w:rPr>
        <w:t>85170</w:t>
      </w:r>
    </w:p>
    <w:p>
      <w:r>
        <w:t>My goto link is toast and I am allergic to PPV .</w:t>
      </w:r>
    </w:p>
    <w:p>
      <w:r>
        <w:rPr>
          <w:b/>
          <w:u w:val="single"/>
        </w:rPr>
        <w:t>85171</w:t>
      </w:r>
    </w:p>
    <w:p>
      <w:r>
        <w:t>Thanks !</w:t>
      </w:r>
    </w:p>
    <w:p>
      <w:r>
        <w:rPr>
          <w:b/>
          <w:u w:val="single"/>
        </w:rPr>
        <w:t>85172</w:t>
      </w:r>
    </w:p>
    <w:p>
      <w:r>
        <w:t>Since you 're now in college I 'd suggest working on a B.A.E. degree and plan on moving to KS and working in this new school .</w:t>
      </w:r>
    </w:p>
    <w:p>
      <w:r>
        <w:rPr>
          <w:b/>
          <w:u w:val="single"/>
        </w:rPr>
        <w:t>85173</w:t>
      </w:r>
    </w:p>
    <w:p>
      <w:r>
        <w:t>We have to start somewhere with more than talk .</w:t>
      </w:r>
    </w:p>
    <w:p>
      <w:r>
        <w:rPr>
          <w:b/>
          <w:u w:val="single"/>
        </w:rPr>
        <w:t>85174</w:t>
      </w:r>
    </w:p>
    <w:p>
      <w:r>
        <w:t>I've always like this topic and found that if not in a classroom I could enjoy a teacher talking on the topic from a video camera session with maybe someone doing Powerpoint edits , hint , hint .</w:t>
      </w:r>
    </w:p>
    <w:p>
      <w:r>
        <w:rPr>
          <w:b/>
          <w:u w:val="single"/>
        </w:rPr>
        <w:t>85175</w:t>
      </w:r>
    </w:p>
    <w:p>
      <w:r>
        <w:t>I guess this could be added to the classes available section soon at the website ?</w:t>
      </w:r>
    </w:p>
    <w:p>
      <w:r>
        <w:rPr>
          <w:b/>
          <w:u w:val="single"/>
        </w:rPr>
        <w:t>85176</w:t>
      </w:r>
    </w:p>
    <w:p>
      <w:r>
        <w:t>Next to the section of those job openings ?</w:t>
      </w:r>
    </w:p>
    <w:p>
      <w:r>
        <w:rPr>
          <w:b/>
          <w:u w:val="single"/>
        </w:rPr>
        <w:t>85177</w:t>
      </w:r>
    </w:p>
    <w:p>
      <w:r>
        <w:t>They mutilate their own , and they do their best to see to it that those whom they see as their goyim slaves are also marked ....</w:t>
      </w:r>
    </w:p>
    <w:p>
      <w:r>
        <w:rPr>
          <w:b/>
          <w:u w:val="single"/>
        </w:rPr>
        <w:t>85178</w:t>
      </w:r>
    </w:p>
    <w:p>
      <w:r>
        <w:t>Not free , but great for programming , business , and design learning , Lynda.com.</w:t>
      </w:r>
    </w:p>
    <w:p>
      <w:r>
        <w:rPr>
          <w:b/>
          <w:u w:val="single"/>
        </w:rPr>
        <w:t>85179</w:t>
      </w:r>
    </w:p>
    <w:p>
      <w:r>
        <w:t>It 's a monthly fee for all you can learn , 1900 courses .</w:t>
      </w:r>
    </w:p>
    <w:p>
      <w:r>
        <w:rPr>
          <w:b/>
          <w:u w:val="single"/>
        </w:rPr>
        <w:t>85180</w:t>
      </w:r>
    </w:p>
    <w:p>
      <w:r>
        <w:t>It offers certificates of completion for many courses .</w:t>
      </w:r>
    </w:p>
    <w:p>
      <w:r>
        <w:rPr>
          <w:b/>
          <w:u w:val="single"/>
        </w:rPr>
        <w:t>85181</w:t>
      </w:r>
    </w:p>
    <w:p>
      <w:r>
        <w:t>Their brains have never developed so they think there still in the wild jungles of Africa .</w:t>
      </w:r>
    </w:p>
    <w:p>
      <w:r>
        <w:rPr>
          <w:b/>
          <w:u w:val="single"/>
        </w:rPr>
        <w:t>85182</w:t>
      </w:r>
    </w:p>
    <w:p>
      <w:r>
        <w:t>Having worked around blacks at my previous job every stereotype you hear are all true .</w:t>
      </w:r>
    </w:p>
    <w:p>
      <w:r>
        <w:rPr>
          <w:b/>
          <w:u w:val="single"/>
        </w:rPr>
        <w:t>85183</w:t>
      </w:r>
    </w:p>
    <w:p>
      <w:r>
        <w:t>The only thing that they care about is welfare and mooching of all the rest of us .</w:t>
      </w:r>
    </w:p>
    <w:p>
      <w:r>
        <w:rPr>
          <w:b/>
          <w:u w:val="single"/>
        </w:rPr>
        <w:t>85184</w:t>
      </w:r>
    </w:p>
    <w:p>
      <w:r>
        <w:t>Only the best bowmen could draw the 200lb bows , they were like the Barretts of their day .</w:t>
      </w:r>
    </w:p>
    <w:p>
      <w:r>
        <w:rPr>
          <w:b/>
          <w:u w:val="single"/>
        </w:rPr>
        <w:t>85185</w:t>
      </w:r>
    </w:p>
    <w:p>
      <w:r>
        <w:t>The common draw was between 80 - 140 lbs .</w:t>
      </w:r>
    </w:p>
    <w:p>
      <w:r>
        <w:rPr>
          <w:b/>
          <w:u w:val="single"/>
        </w:rPr>
        <w:t>85186</w:t>
      </w:r>
    </w:p>
    <w:p>
      <w:r>
        <w:t>Frederick neichzche embraced the notion that for a race to evolve there had to be a struggle to kill of the weaker elements to keep them from contaminating the gene pool. in the US one could say that there is a breeding program to breed dumb ghetto blacks .</w:t>
      </w:r>
    </w:p>
    <w:p>
      <w:r>
        <w:rPr>
          <w:b/>
          <w:u w:val="single"/>
        </w:rPr>
        <w:t>85187</w:t>
      </w:r>
    </w:p>
    <w:p>
      <w:r>
        <w:t>With the liberal media and police departments under reporting black crime they have been given a pass on their ghetto ways so many times that it as becomes acceptable behavior for them as there is no real consequences for it .</w:t>
      </w:r>
    </w:p>
    <w:p>
      <w:r>
        <w:rPr>
          <w:b/>
          <w:u w:val="single"/>
        </w:rPr>
        <w:t>85188</w:t>
      </w:r>
    </w:p>
    <w:p>
      <w:r>
        <w:t>gander mountain told me there is no money in it surely there is some where what a great trade it would be</w:t>
      </w:r>
    </w:p>
    <w:p>
      <w:r>
        <w:rPr>
          <w:b/>
          <w:u w:val="single"/>
        </w:rPr>
        <w:t>85189</w:t>
      </w:r>
    </w:p>
    <w:p>
      <w:r>
        <w:t>The Negro is generally terrified of Whites , the second you stand up to them they usally back away , thats unless they 're carrying a gun at which point the savages are rarely reluctant to use .</w:t>
      </w:r>
    </w:p>
    <w:p>
      <w:r>
        <w:rPr>
          <w:b/>
          <w:u w:val="single"/>
        </w:rPr>
        <w:t>85190</w:t>
      </w:r>
    </w:p>
    <w:p>
      <w:r>
        <w:t>Great show !</w:t>
      </w:r>
    </w:p>
    <w:p>
      <w:r>
        <w:rPr>
          <w:b/>
          <w:u w:val="single"/>
        </w:rPr>
        <w:t>85191</w:t>
      </w:r>
    </w:p>
    <w:p>
      <w:r>
        <w:t>My son and I have followed it since it started .</w:t>
      </w:r>
    </w:p>
    <w:p>
      <w:r>
        <w:rPr>
          <w:b/>
          <w:u w:val="single"/>
        </w:rPr>
        <w:t>85192</w:t>
      </w:r>
    </w:p>
    <w:p>
      <w:r>
        <w:t>That is one hell of a system they designed to flood the shaft .</w:t>
      </w:r>
    </w:p>
    <w:p>
      <w:r>
        <w:rPr>
          <w:b/>
          <w:u w:val="single"/>
        </w:rPr>
        <w:t>85193</w:t>
      </w:r>
    </w:p>
    <w:p>
      <w:r>
        <w:t>He is a hero of mine .</w:t>
      </w:r>
    </w:p>
    <w:p>
      <w:r>
        <w:rPr>
          <w:b/>
          <w:u w:val="single"/>
        </w:rPr>
        <w:t>85194</w:t>
      </w:r>
    </w:p>
    <w:p>
      <w:r>
        <w:t>It is amazing what they accomplished back then without the distractions and crappy public schools .</w:t>
      </w:r>
    </w:p>
    <w:p>
      <w:r>
        <w:rPr>
          <w:b/>
          <w:u w:val="single"/>
        </w:rPr>
        <w:t>85195</w:t>
      </w:r>
    </w:p>
    <w:p>
      <w:r>
        <w:t>They do this with criminals who ought to be in jail , they put tracking bracelets on them and the smart ones cut them off before they rape and rob , the dumb ones do n't care and just leave them on .</w:t>
      </w:r>
    </w:p>
    <w:p>
      <w:r>
        <w:rPr>
          <w:b/>
          <w:u w:val="single"/>
        </w:rPr>
        <w:t>85196</w:t>
      </w:r>
    </w:p>
    <w:p>
      <w:r>
        <w:t>Does he know what `` infringed '' means ?</w:t>
      </w:r>
    </w:p>
    <w:p>
      <w:r>
        <w:rPr>
          <w:b/>
          <w:u w:val="single"/>
        </w:rPr>
        <w:t>85197</w:t>
      </w:r>
    </w:p>
    <w:p>
      <w:r>
        <w:t>I saw that episode of the Sopranos ... and was applauding Tony !</w:t>
      </w:r>
    </w:p>
    <w:p>
      <w:r>
        <w:rPr>
          <w:b/>
          <w:u w:val="single"/>
        </w:rPr>
        <w:t>85198</w:t>
      </w:r>
    </w:p>
    <w:p>
      <w:r>
        <w:t>I - hate - to see men of all ages wearing baseball caps in inappropriate environments .</w:t>
      </w:r>
    </w:p>
    <w:p>
      <w:r>
        <w:rPr>
          <w:b/>
          <w:u w:val="single"/>
        </w:rPr>
        <w:t>85199</w:t>
      </w:r>
    </w:p>
    <w:p>
      <w:r>
        <w:t>Austrians and Dutch people are darker than the British , many of them with dark hair and brown eyes .</w:t>
      </w:r>
    </w:p>
    <w:p>
      <w:r>
        <w:rPr>
          <w:b/>
          <w:u w:val="single"/>
        </w:rPr>
        <w:t>85200</w:t>
      </w:r>
    </w:p>
    <w:p>
      <w:r>
        <w:t>You are thinking there 's something else in their European blood but it 's only genetic variation .</w:t>
      </w:r>
    </w:p>
    <w:p>
      <w:r>
        <w:rPr>
          <w:b/>
          <w:u w:val="single"/>
        </w:rPr>
        <w:t>85201</w:t>
      </w:r>
    </w:p>
    <w:p>
      <w:r>
        <w:t>I have always thought whites and negroes are as different as lions and tigers .</w:t>
      </w:r>
    </w:p>
    <w:p>
      <w:r>
        <w:rPr>
          <w:b/>
          <w:u w:val="single"/>
        </w:rPr>
        <w:t>85202</w:t>
      </w:r>
    </w:p>
    <w:p>
      <w:r>
        <w:t>Just because we can `` breed '' does n't mean we should .</w:t>
      </w:r>
    </w:p>
    <w:p>
      <w:r>
        <w:rPr>
          <w:b/>
          <w:u w:val="single"/>
        </w:rPr>
        <w:t>85203</w:t>
      </w:r>
    </w:p>
    <w:p>
      <w:r>
        <w:t>I needed to be in 3 places last night , including this one : Christmas with the Gothard Sisters 2014 : Show Teaser - YouTube</w:t>
      </w:r>
    </w:p>
    <w:p>
      <w:r>
        <w:rPr>
          <w:b/>
          <w:u w:val="single"/>
        </w:rPr>
        <w:t>85204</w:t>
      </w:r>
    </w:p>
    <w:p>
      <w:r>
        <w:t>Well, I finished Electrical Engineering at Texas Tech , and came away with four job offers.and wound up with enough money to buy houses and cars and keep my wife happy .</w:t>
      </w:r>
    </w:p>
    <w:p>
      <w:r>
        <w:rPr>
          <w:b/>
          <w:u w:val="single"/>
        </w:rPr>
        <w:t>85205</w:t>
      </w:r>
    </w:p>
    <w:p>
      <w:r>
        <w:t>the think different video is excellent. when i watch videos like this i get a warm nostalgic feeling inside , must be similar to my mum when she watches gone with the wind or doctor zhivago</w:t>
      </w:r>
    </w:p>
    <w:p>
      <w:r>
        <w:rPr>
          <w:b/>
          <w:u w:val="single"/>
        </w:rPr>
        <w:t>85206</w:t>
      </w:r>
    </w:p>
    <w:p>
      <w:r>
        <w:t>You will have to get some space in your apartment. clear out a 6x6 foot space of floor and do floor exercises , stretch , do deep breathing , get a couple of dumbbells .</w:t>
      </w:r>
    </w:p>
    <w:p>
      <w:r>
        <w:rPr>
          <w:b/>
          <w:u w:val="single"/>
        </w:rPr>
        <w:t>85207</w:t>
      </w:r>
    </w:p>
    <w:p>
      <w:r>
        <w:t>He just got completely knocked out , should be fine , I 've seen people flop around like a fish many times after being completely knocked out .</w:t>
      </w:r>
    </w:p>
    <w:p>
      <w:r>
        <w:rPr>
          <w:b/>
          <w:u w:val="single"/>
        </w:rPr>
        <w:t>85208</w:t>
      </w:r>
    </w:p>
    <w:p>
      <w:r>
        <w:t>Could definitely do without the chest compressions .</w:t>
      </w:r>
    </w:p>
    <w:p>
      <w:r>
        <w:rPr>
          <w:b/>
          <w:u w:val="single"/>
        </w:rPr>
        <w:t>85209</w:t>
      </w:r>
    </w:p>
    <w:p>
      <w:r>
        <w:t>Seems to me that aluminum is lighter , softer , more prone to distortion , and creates more friction , as well as corroding more easily .</w:t>
      </w:r>
    </w:p>
    <w:p>
      <w:r>
        <w:rPr>
          <w:b/>
          <w:u w:val="single"/>
        </w:rPr>
        <w:t>85210</w:t>
      </w:r>
    </w:p>
    <w:p>
      <w:r>
        <w:t>But I never liked working with metal as much as wood .</w:t>
      </w:r>
    </w:p>
    <w:p>
      <w:r>
        <w:rPr>
          <w:b/>
          <w:u w:val="single"/>
        </w:rPr>
        <w:t>85211</w:t>
      </w:r>
    </w:p>
    <w:p>
      <w:r>
        <w:t>I would expect more minute particles of aluminum to be left behind in your firearm in comparison to brass .</w:t>
      </w:r>
    </w:p>
    <w:p>
      <w:r>
        <w:rPr>
          <w:b/>
          <w:u w:val="single"/>
        </w:rPr>
        <w:t>85212</w:t>
      </w:r>
    </w:p>
    <w:p>
      <w:r>
        <w:t>I ca n't imagine anyone who loves their firearm would run very much steel through it .</w:t>
      </w:r>
    </w:p>
    <w:p>
      <w:r>
        <w:rPr>
          <w:b/>
          <w:u w:val="single"/>
        </w:rPr>
        <w:t>85213</w:t>
      </w:r>
    </w:p>
    <w:p>
      <w:r>
        <w:t>Steel casing have to be harder on the gun .</w:t>
      </w:r>
    </w:p>
    <w:p>
      <w:r>
        <w:rPr>
          <w:b/>
          <w:u w:val="single"/>
        </w:rPr>
        <w:t>85214</w:t>
      </w:r>
    </w:p>
    <w:p>
      <w:r>
        <w:t>Steel is harder than brass .</w:t>
      </w:r>
    </w:p>
    <w:p>
      <w:r>
        <w:rPr>
          <w:b/>
          <w:u w:val="single"/>
        </w:rPr>
        <w:t>85215</w:t>
      </w:r>
    </w:p>
    <w:p>
      <w:r>
        <w:t>Now , if you have an old beater to play with ....</w:t>
      </w:r>
    </w:p>
    <w:p>
      <w:r>
        <w:rPr>
          <w:b/>
          <w:u w:val="single"/>
        </w:rPr>
        <w:t>85216</w:t>
      </w:r>
    </w:p>
    <w:p>
      <w:r>
        <w:t>A guy could shoot anything in that $ 140 Leinad 410 double barrel .</w:t>
      </w:r>
    </w:p>
    <w:p>
      <w:r>
        <w:rPr>
          <w:b/>
          <w:u w:val="single"/>
        </w:rPr>
        <w:t>85217</w:t>
      </w:r>
    </w:p>
    <w:p>
      <w:r>
        <w:t>Load the shells with pieces of steel rod .</w:t>
      </w:r>
    </w:p>
    <w:p>
      <w:r>
        <w:rPr>
          <w:b/>
          <w:u w:val="single"/>
        </w:rPr>
        <w:t>85218</w:t>
      </w:r>
    </w:p>
    <w:p>
      <w:r>
        <w:t>Saw that youtube video of those guys shooting 444 marlin and 454 Casull in an old 410 shotgun .</w:t>
      </w:r>
    </w:p>
    <w:p>
      <w:r>
        <w:rPr>
          <w:b/>
          <w:u w:val="single"/>
        </w:rPr>
        <w:t>85219</w:t>
      </w:r>
    </w:p>
    <w:p>
      <w:r>
        <w:t>The old shotgun held together !</w:t>
      </w:r>
    </w:p>
    <w:p>
      <w:r>
        <w:rPr>
          <w:b/>
          <w:u w:val="single"/>
        </w:rPr>
        <w:t>85220</w:t>
      </w:r>
    </w:p>
    <w:p>
      <w:r>
        <w:t>My point is , that if you have a nice gun that you value , shoot good ammo in it .</w:t>
      </w:r>
    </w:p>
    <w:p>
      <w:r>
        <w:rPr>
          <w:b/>
          <w:u w:val="single"/>
        </w:rPr>
        <w:t>85221</w:t>
      </w:r>
    </w:p>
    <w:p>
      <w:r>
        <w:t>Do n't pay much attention to me , though .</w:t>
      </w:r>
    </w:p>
    <w:p>
      <w:r>
        <w:rPr>
          <w:b/>
          <w:u w:val="single"/>
        </w:rPr>
        <w:t>85222</w:t>
      </w:r>
    </w:p>
    <w:p>
      <w:r>
        <w:t>I have n't had any first hand knowledge of guns for nearly two decades .</w:t>
      </w:r>
    </w:p>
    <w:p>
      <w:r>
        <w:rPr>
          <w:b/>
          <w:u w:val="single"/>
        </w:rPr>
        <w:t>85223</w:t>
      </w:r>
    </w:p>
    <w:p>
      <w:r>
        <w:t>The border war moves closer to home : Just another day. . . . : A relaxing evening at home suddenly turns into the pursuit of drug smugglers in my neighborhood My blog. . .</w:t>
      </w:r>
    </w:p>
    <w:p>
      <w:r>
        <w:rPr>
          <w:b/>
          <w:u w:val="single"/>
        </w:rPr>
        <w:t>85224</w:t>
      </w:r>
    </w:p>
    <w:p>
      <w:r>
        <w:t>Just another day. . . .</w:t>
      </w:r>
    </w:p>
    <w:p>
      <w:r>
        <w:rPr>
          <w:b/>
          <w:u w:val="single"/>
        </w:rPr>
        <w:t>85225</w:t>
      </w:r>
    </w:p>
    <w:p>
      <w:r>
        <w:t>Next time you see someone with their pants falling down , just help them !</w:t>
      </w:r>
    </w:p>
    <w:p>
      <w:r>
        <w:rPr>
          <w:b/>
          <w:u w:val="single"/>
        </w:rPr>
        <w:t>85226</w:t>
      </w:r>
    </w:p>
    <w:p>
      <w:r>
        <w:t>Pull them right down , and push them over !</w:t>
      </w:r>
    </w:p>
    <w:p>
      <w:r>
        <w:rPr>
          <w:b/>
          <w:u w:val="single"/>
        </w:rPr>
        <w:t>85227</w:t>
      </w:r>
    </w:p>
    <w:p>
      <w:r>
        <w:t>Ya, and they kind of missed the fact that he is going to inner city schools teaching the monkeys how to better kick your white butt !</w:t>
      </w:r>
    </w:p>
    <w:p>
      <w:r>
        <w:rPr>
          <w:b/>
          <w:u w:val="single"/>
        </w:rPr>
        <w:t>85228</w:t>
      </w:r>
    </w:p>
    <w:p>
      <w:r>
        <w:t>Only 6 Corporations Control Over 90 % of the Television Channels These Corporations are Anti-White and are Turning Our People Into Zombies Let 's break the monopoly of news and information by supporting alternative , pro-white media like Stormfront .</w:t>
      </w:r>
    </w:p>
    <w:p>
      <w:r>
        <w:rPr>
          <w:b/>
          <w:u w:val="single"/>
        </w:rPr>
        <w:t>85229</w:t>
      </w:r>
    </w:p>
    <w:p>
      <w:r>
        <w:t>Please click on the banner below to join Stormfront today .</w:t>
      </w:r>
    </w:p>
    <w:p>
      <w:r>
        <w:rPr>
          <w:b/>
          <w:u w:val="single"/>
        </w:rPr>
        <w:t>85230</w:t>
      </w:r>
    </w:p>
    <w:p>
      <w:r>
        <w:t>We thank you for your support !</w:t>
      </w:r>
    </w:p>
    <w:p>
      <w:r>
        <w:rPr>
          <w:b/>
          <w:u w:val="single"/>
        </w:rPr>
        <w:t>85231</w:t>
      </w:r>
    </w:p>
    <w:p>
      <w:r>
        <w:t>Agreed.</w:t>
      </w:r>
    </w:p>
    <w:p>
      <w:r>
        <w:rPr>
          <w:b/>
          <w:u w:val="single"/>
        </w:rPr>
        <w:t>85232</w:t>
      </w:r>
    </w:p>
    <w:p>
      <w:r>
        <w:t>Holy cow , I cannot believe the BS that goes on in a public school system vs. actual learning .</w:t>
      </w:r>
    </w:p>
    <w:p>
      <w:r>
        <w:rPr>
          <w:b/>
          <w:u w:val="single"/>
        </w:rPr>
        <w:t>85233</w:t>
      </w:r>
    </w:p>
    <w:p>
      <w:r>
        <w:t>Not to mention the political correctness spew thrown into the ' actual learning ' .</w:t>
      </w:r>
    </w:p>
    <w:p>
      <w:r>
        <w:rPr>
          <w:b/>
          <w:u w:val="single"/>
        </w:rPr>
        <w:t>85234</w:t>
      </w:r>
    </w:p>
    <w:p>
      <w:r>
        <w:t>I thought I 'd add some of my babies to the thread The iguana is a recent rescue from someone who could n't care for her .</w:t>
      </w:r>
    </w:p>
    <w:p>
      <w:r>
        <w:rPr>
          <w:b/>
          <w:u w:val="single"/>
        </w:rPr>
        <w:t>85235</w:t>
      </w:r>
    </w:p>
    <w:p>
      <w:r>
        <w:t>I 'm very worried she is n't well .</w:t>
      </w:r>
    </w:p>
    <w:p>
      <w:r>
        <w:rPr>
          <w:b/>
          <w:u w:val="single"/>
        </w:rPr>
        <w:t>85236</w:t>
      </w:r>
    </w:p>
    <w:p>
      <w:r>
        <w:t>The lovely previous owner had fed her a steady diet of iceberg lettuce , carrots , and bananas , as well as 0 UVB for the past 7 months .</w:t>
      </w:r>
    </w:p>
    <w:p>
      <w:r>
        <w:rPr>
          <w:b/>
          <w:u w:val="single"/>
        </w:rPr>
        <w:t>85237</w:t>
      </w:r>
    </w:p>
    <w:p>
      <w:r>
        <w:t>I 'm guessing her age to be around 12-18 months , and she is TINY She 's 15 inches STL , keeping in mind she 's missing a small piece at the end .</w:t>
      </w:r>
    </w:p>
    <w:p>
      <w:r>
        <w:rPr>
          <w:b/>
          <w:u w:val="single"/>
        </w:rPr>
        <w:t>85238</w:t>
      </w:r>
    </w:p>
    <w:p>
      <w:r>
        <w:t>Our herp vet is gone til the middle of April , I ca n't wait to get her in and have her checked out .</w:t>
      </w:r>
    </w:p>
    <w:p>
      <w:r>
        <w:rPr>
          <w:b/>
          <w:u w:val="single"/>
        </w:rPr>
        <w:t>85239</w:t>
      </w:r>
    </w:p>
    <w:p>
      <w:r>
        <w:t>She 's such a sweet little thing , her temperament has changed so from when I first brought her home just 2 weeks ago .</w:t>
      </w:r>
    </w:p>
    <w:p>
      <w:r>
        <w:rPr>
          <w:b/>
          <w:u w:val="single"/>
        </w:rPr>
        <w:t>85240</w:t>
      </w:r>
    </w:p>
    <w:p>
      <w:r>
        <w:t>All she needed was some attention and patience .</w:t>
      </w:r>
    </w:p>
    <w:p>
      <w:r>
        <w:rPr>
          <w:b/>
          <w:u w:val="single"/>
        </w:rPr>
        <w:t>85241</w:t>
      </w:r>
    </w:p>
    <w:p>
      <w:r>
        <w:t>And .... I know the rose hair is n't a reptile , but she 's sweet and I could n't leave her out They are another misunderstood family of creatures .</w:t>
      </w:r>
    </w:p>
    <w:p>
      <w:r>
        <w:rPr>
          <w:b/>
          <w:u w:val="single"/>
        </w:rPr>
        <w:t>85242</w:t>
      </w:r>
    </w:p>
    <w:p>
      <w:r>
        <w:t>Back when I was a kid , even the black folks called them that .... `` Ooohhh I' z cai n't wait until Crimusz , I' z gonna get me sum of dem niggah-toes and oranguz fo ' Crimusz , an ' sum peppahmintz ; dey shoa iz gud ! ''</w:t>
      </w:r>
    </w:p>
    <w:p>
      <w:r>
        <w:rPr>
          <w:b/>
          <w:u w:val="single"/>
        </w:rPr>
        <w:t>85243</w:t>
      </w:r>
    </w:p>
    <w:p>
      <w:r>
        <w:t>I think there are some great Country and Western songs about or related to driving trucks .</w:t>
      </w:r>
    </w:p>
    <w:p>
      <w:r>
        <w:rPr>
          <w:b/>
          <w:u w:val="single"/>
        </w:rPr>
        <w:t>85244</w:t>
      </w:r>
    </w:p>
    <w:p>
      <w:r>
        <w:t>Roll On Big Mamma - YouTube</w:t>
      </w:r>
    </w:p>
    <w:p>
      <w:r>
        <w:rPr>
          <w:b/>
          <w:u w:val="single"/>
        </w:rPr>
        <w:t>85245</w:t>
      </w:r>
    </w:p>
    <w:p>
      <w:r>
        <w:t>My gut tells me the percentage of legal minority gun owners is pretty small .</w:t>
      </w:r>
    </w:p>
    <w:p>
      <w:r>
        <w:rPr>
          <w:b/>
          <w:u w:val="single"/>
        </w:rPr>
        <w:t>85246</w:t>
      </w:r>
    </w:p>
    <w:p>
      <w:r>
        <w:t>Any regulation will hurt us , not them .</w:t>
      </w:r>
    </w:p>
    <w:p>
      <w:r>
        <w:rPr>
          <w:b/>
          <w:u w:val="single"/>
        </w:rPr>
        <w:t>85247</w:t>
      </w:r>
    </w:p>
    <w:p>
      <w:r>
        <w:t>If you want to see what having a black , kenyan White-hating muslime in the Whitehouse has created , go look at Tarantino 's latest flick Django Unchained .</w:t>
      </w:r>
    </w:p>
    <w:p>
      <w:r>
        <w:rPr>
          <w:b/>
          <w:u w:val="single"/>
        </w:rPr>
        <w:t>85248</w:t>
      </w:r>
    </w:p>
    <w:p>
      <w:r>
        <w:t>It 's like `` The Legend Of / Vigger Charlie '' on crack .</w:t>
      </w:r>
    </w:p>
    <w:p>
      <w:r>
        <w:rPr>
          <w:b/>
          <w:u w:val="single"/>
        </w:rPr>
        <w:t>85249</w:t>
      </w:r>
    </w:p>
    <w:p>
      <w:r>
        <w:t>Go see you tube video about Z-Backscatter Vans too .</w:t>
      </w:r>
    </w:p>
    <w:p>
      <w:r>
        <w:rPr>
          <w:b/>
          <w:u w:val="single"/>
        </w:rPr>
        <w:t>85250</w:t>
      </w:r>
    </w:p>
    <w:p>
      <w:r>
        <w:t>yeah it just jews stealing stuff from other martial arts. dont worry about it unless they try to recruit you for the mossad</w:t>
      </w:r>
    </w:p>
    <w:p>
      <w:r>
        <w:rPr>
          <w:b/>
          <w:u w:val="single"/>
        </w:rPr>
        <w:t>85251</w:t>
      </w:r>
    </w:p>
    <w:p>
      <w:r>
        <w:t>Classic trucker songs YouTube - &amp; #x202a ; Dave Dudley - Diesel Smoke ( 18WoS : PTTM ) &amp; #x202c ; &amp; rlm ; Diesel Smoke another of same song , different video , says the artist was Red Simpson YouTube - &amp; #x202a ; Red Simpson - Diesel smoke , &amp; #x202c ; &amp; rlm ; YouTube - &amp; #x202a ; Red Sovine-Truck Drivin ' Son Of A Gun &amp; #x202c ; &amp; rlm ; Truck Drivin ' Son of a Gun YouTube - &amp; #x202a ; Terry Allen - Amarillo Highway &amp; #x202c ; &amp; rlm ; Amarillo Highway ( slow version , live , with violins ) YouTube - &amp; #x202a ; Robert Earl Keen - Amarillo Highway &amp; #x202c ; &amp; rlm ; Fast rockin ' country version by Robert Earl Keene</w:t>
      </w:r>
    </w:p>
    <w:p>
      <w:r>
        <w:rPr>
          <w:b/>
          <w:u w:val="single"/>
        </w:rPr>
        <w:t>85252</w:t>
      </w:r>
    </w:p>
    <w:p>
      <w:r>
        <w:t>You use your handgun , to fight back to your shotgun !</w:t>
      </w:r>
    </w:p>
    <w:p>
      <w:r>
        <w:rPr>
          <w:b/>
          <w:u w:val="single"/>
        </w:rPr>
        <w:t>85253</w:t>
      </w:r>
    </w:p>
    <w:p>
      <w:r>
        <w:t>I 've seen shots with a .45 , where people walked around angry .</w:t>
      </w:r>
    </w:p>
    <w:p>
      <w:r>
        <w:rPr>
          <w:b/>
          <w:u w:val="single"/>
        </w:rPr>
        <w:t>85254</w:t>
      </w:r>
    </w:p>
    <w:p>
      <w:r>
        <w:t>Fedor going down like he did hurt a lot too .</w:t>
      </w:r>
    </w:p>
    <w:p>
      <w:r>
        <w:rPr>
          <w:b/>
          <w:u w:val="single"/>
        </w:rPr>
        <w:t>85255</w:t>
      </w:r>
    </w:p>
    <w:p>
      <w:r>
        <w:t>I feel like athletic whites do not have enough kids because when you have a lot of brothers it forces you to fight your way to the top .</w:t>
      </w:r>
    </w:p>
    <w:p>
      <w:r>
        <w:rPr>
          <w:b/>
          <w:u w:val="single"/>
        </w:rPr>
        <w:t>85256</w:t>
      </w:r>
    </w:p>
    <w:p>
      <w:r>
        <w:t>Kurt Angle youngest of 5 brothers , Brock Lesnar youngest of 3 brother .</w:t>
      </w:r>
    </w:p>
    <w:p>
      <w:r>
        <w:rPr>
          <w:b/>
          <w:u w:val="single"/>
        </w:rPr>
        <w:t>85257</w:t>
      </w:r>
    </w:p>
    <w:p>
      <w:r>
        <w:t>Instead it is the athletic negro Holyfield 11 kids , Mike Tyson 7 kids , Riddick Bowe 5 kids , George Foreman 10 kids who procreate like apes and spread these athlete genes along .</w:t>
      </w:r>
    </w:p>
    <w:p>
      <w:r>
        <w:rPr>
          <w:b/>
          <w:u w:val="single"/>
        </w:rPr>
        <w:t>85258</w:t>
      </w:r>
    </w:p>
    <w:p>
      <w:r>
        <w:t>Through numbers alone 200 million whites in this country some of these white kids should be doing wrestling and getting into MMA through wrestling .</w:t>
      </w:r>
    </w:p>
    <w:p>
      <w:r>
        <w:rPr>
          <w:b/>
          <w:u w:val="single"/>
        </w:rPr>
        <w:t>85259</w:t>
      </w:r>
    </w:p>
    <w:p>
      <w:r>
        <w:t>Instead I am seeing this tiny percentage of black wrestlers taking all the MMA spots .</w:t>
      </w:r>
    </w:p>
    <w:p>
      <w:r>
        <w:rPr>
          <w:b/>
          <w:u w:val="single"/>
        </w:rPr>
        <w:t>85260</w:t>
      </w:r>
    </w:p>
    <w:p>
      <w:r>
        <w:t>That's a shame I bought their home school publication years back .</w:t>
      </w:r>
    </w:p>
    <w:p>
      <w:r>
        <w:rPr>
          <w:b/>
          <w:u w:val="single"/>
        </w:rPr>
        <w:t>85261</w:t>
      </w:r>
    </w:p>
    <w:p>
      <w:r>
        <w:t>I am looking for WN specific Home School material ?</w:t>
      </w:r>
    </w:p>
    <w:p>
      <w:r>
        <w:rPr>
          <w:b/>
          <w:u w:val="single"/>
        </w:rPr>
        <w:t>85262</w:t>
      </w:r>
    </w:p>
    <w:p>
      <w:r>
        <w:t>Is there anything out there ?</w:t>
      </w:r>
    </w:p>
    <w:p>
      <w:r>
        <w:rPr>
          <w:b/>
          <w:u w:val="single"/>
        </w:rPr>
        <w:t>85263</w:t>
      </w:r>
    </w:p>
    <w:p>
      <w:r>
        <w:t>The Christian culture still engages in human sacrifices on a daily basis - let 's take a look at some of their ritual practices : [ IMG ] http://torture.justsick * * * * .com/wp-content/uploads/2007/10/butter-electric-chair-botched.jpg [ /IMG ] Another sacrifical victim is dispatched .....</w:t>
      </w:r>
    </w:p>
    <w:p>
      <w:r>
        <w:rPr>
          <w:b/>
          <w:u w:val="single"/>
        </w:rPr>
        <w:t>85264</w:t>
      </w:r>
    </w:p>
    <w:p>
      <w:r>
        <w:t>My grandmother Has Red Hair .</w:t>
      </w:r>
    </w:p>
    <w:p>
      <w:r>
        <w:rPr>
          <w:b/>
          <w:u w:val="single"/>
        </w:rPr>
        <w:t>85265</w:t>
      </w:r>
    </w:p>
    <w:p>
      <w:r>
        <w:t>My Father Had Red hair .</w:t>
      </w:r>
    </w:p>
    <w:p>
      <w:r>
        <w:rPr>
          <w:b/>
          <w:u w:val="single"/>
        </w:rPr>
        <w:t>85266</w:t>
      </w:r>
    </w:p>
    <w:p>
      <w:r>
        <w:t>But I was Born With blond hair and it turned Brown by the time I turned 9 .</w:t>
      </w:r>
    </w:p>
    <w:p>
      <w:r>
        <w:rPr>
          <w:b/>
          <w:u w:val="single"/>
        </w:rPr>
        <w:t>85267</w:t>
      </w:r>
    </w:p>
    <w:p>
      <w:r>
        <w:t>Everyone in my family seems to either have Green eyes or Blue too .</w:t>
      </w:r>
    </w:p>
    <w:p>
      <w:r>
        <w:rPr>
          <w:b/>
          <w:u w:val="single"/>
        </w:rPr>
        <w:t>85268</w:t>
      </w:r>
    </w:p>
    <w:p>
      <w:r>
        <w:t>Knock Out With Knife Hands ( US Marines ) - YouTube Kelly mccan/jum grover uses lots of strikes to that area when teaching combatives</w:t>
      </w:r>
    </w:p>
    <w:p>
      <w:r>
        <w:rPr>
          <w:b/>
          <w:u w:val="single"/>
        </w:rPr>
        <w:t>85269</w:t>
      </w:r>
    </w:p>
    <w:p>
      <w:r>
        <w:t>Remind them that they 're just another Jew tool and that they are basically spitting on the graves of millions of people that were murdered by real Communists .</w:t>
      </w:r>
    </w:p>
    <w:p>
      <w:r>
        <w:rPr>
          <w:b/>
          <w:u w:val="single"/>
        </w:rPr>
        <w:t>85270</w:t>
      </w:r>
    </w:p>
    <w:p>
      <w:r>
        <w:t>Communism is no laughing matter and should n't be impersonated for intentional ' rebelliousness ' .</w:t>
      </w:r>
    </w:p>
    <w:p>
      <w:r>
        <w:rPr>
          <w:b/>
          <w:u w:val="single"/>
        </w:rPr>
        <w:t>85271</w:t>
      </w:r>
    </w:p>
    <w:p>
      <w:r>
        <w:t>http://www.youtube.com/watch ? v = vaEZZnW _ MJo</w:t>
      </w:r>
    </w:p>
    <w:p>
      <w:r>
        <w:rPr>
          <w:b/>
          <w:u w:val="single"/>
        </w:rPr>
        <w:t>85272</w:t>
      </w:r>
    </w:p>
    <w:p>
      <w:r>
        <w:t>This is exactly what the Truth Movement needs more of !</w:t>
      </w:r>
    </w:p>
    <w:p>
      <w:r>
        <w:rPr>
          <w:b/>
          <w:u w:val="single"/>
        </w:rPr>
        <w:t>85273</w:t>
      </w:r>
    </w:p>
    <w:p>
      <w:r>
        <w:t>A couple of White woman who speak the full truth and NAME THE JEW !</w:t>
      </w:r>
    </w:p>
    <w:p>
      <w:r>
        <w:rPr>
          <w:b/>
          <w:u w:val="single"/>
        </w:rPr>
        <w:t>85274</w:t>
      </w:r>
    </w:p>
    <w:p>
      <w:r>
        <w:t>Great job Dr. Lorraine Day and Deanna Spingola !</w:t>
      </w:r>
    </w:p>
    <w:p>
      <w:r>
        <w:rPr>
          <w:b/>
          <w:u w:val="single"/>
        </w:rPr>
        <w:t>85275</w:t>
      </w:r>
    </w:p>
    <w:p>
      <w:r>
        <w:t>Deanna Spingola and Dr. Lorraine Day - Zionism , the Holocaust , Aids and Vaccines YouTube - Deanna Spingola and Dr. Lorraine Day - Zionism , the Holocaust , Aids and Vaccines Listen/watch the full interview @ Deanna Spingola and Dr. Lorraine Day - Zionism , the Holocaust , Aids and Vaccines : Free Download &amp; Streaming : Internet Archive www.DrDay.com www.GoodNewsAboutGod.com</w:t>
      </w:r>
    </w:p>
    <w:p>
      <w:r>
        <w:rPr>
          <w:b/>
          <w:u w:val="single"/>
        </w:rPr>
        <w:t>85276</w:t>
      </w:r>
    </w:p>
    <w:p>
      <w:r>
        <w:t>Restrictions on basketball hoops in Wickliffe , Willowick parks curb complaints , but some players are n't happy - Cleveland.com City puts out curfew of 5pm , and puts steering wheel locks on city park Basketball hoops to curb TNB .</w:t>
      </w:r>
    </w:p>
    <w:p>
      <w:r>
        <w:rPr>
          <w:b/>
          <w:u w:val="single"/>
        </w:rPr>
        <w:t>85277</w:t>
      </w:r>
    </w:p>
    <w:p>
      <w:r>
        <w:t>But no one talks about the real problem .</w:t>
      </w:r>
    </w:p>
    <w:p>
      <w:r>
        <w:rPr>
          <w:b/>
          <w:u w:val="single"/>
        </w:rPr>
        <w:t>85278</w:t>
      </w:r>
    </w:p>
    <w:p>
      <w:r>
        <w:t>When I go to just about any Australian city I feel like a foreigner , these cities were built by my own flesh and blood , I should not feel like an alien in them .</w:t>
      </w:r>
    </w:p>
    <w:p>
      <w:r>
        <w:rPr>
          <w:b/>
          <w:u w:val="single"/>
        </w:rPr>
        <w:t>85279</w:t>
      </w:r>
    </w:p>
    <w:p>
      <w:r>
        <w:t>Blacks Who Lynched Blacks -- Truth Behind American Lynchings The Lynching Myths January 15 , 2012 Violent Crimes : Black On White &amp; White On Black : Blacks Who Lynched Blacks -- Truth Behind American Lynchings</w:t>
      </w:r>
    </w:p>
    <w:p>
      <w:r>
        <w:rPr>
          <w:b/>
          <w:u w:val="single"/>
        </w:rPr>
        <w:t>85280</w:t>
      </w:r>
    </w:p>
    <w:p>
      <w:r>
        <w:t>That is when you take out your phone and take pictures of them .</w:t>
      </w:r>
    </w:p>
    <w:p>
      <w:r>
        <w:rPr>
          <w:b/>
          <w:u w:val="single"/>
        </w:rPr>
        <w:t>85281</w:t>
      </w:r>
    </w:p>
    <w:p>
      <w:r>
        <w:t>There is no expectation of privacy in public , so taking their pictures is legal .</w:t>
      </w:r>
    </w:p>
    <w:p>
      <w:r>
        <w:rPr>
          <w:b/>
          <w:u w:val="single"/>
        </w:rPr>
        <w:t>85282</w:t>
      </w:r>
    </w:p>
    <w:p>
      <w:r>
        <w:t>I suspect they took them because a few of the guys behind were talking about how they had 7k rounds of.22 stocked .</w:t>
      </w:r>
    </w:p>
    <w:p>
      <w:r>
        <w:rPr>
          <w:b/>
          <w:u w:val="single"/>
        </w:rPr>
        <w:t>85283</w:t>
      </w:r>
    </w:p>
    <w:p>
      <w:r>
        <w:t>Rock music video for 12 Stones band , with truck footage .</w:t>
      </w:r>
    </w:p>
    <w:p>
      <w:r>
        <w:rPr>
          <w:b/>
          <w:u w:val="single"/>
        </w:rPr>
        <w:t>85284</w:t>
      </w:r>
    </w:p>
    <w:p>
      <w:r>
        <w:t>Dash cam truck passes Fedex wiggle wagon at 2 : 40-3 : 00 area .</w:t>
      </w:r>
    </w:p>
    <w:p>
      <w:r>
        <w:rPr>
          <w:b/>
          <w:u w:val="single"/>
        </w:rPr>
        <w:t>85285</w:t>
      </w:r>
    </w:p>
    <w:p>
      <w:r>
        <w:t>YouTube - Good Night to Fed Ex</w:t>
      </w:r>
    </w:p>
    <w:p>
      <w:r>
        <w:rPr>
          <w:b/>
          <w:u w:val="single"/>
        </w:rPr>
        <w:t>85286</w:t>
      </w:r>
    </w:p>
    <w:p>
      <w:r>
        <w:t>You may be right , I do n't remember if I was using a liberal curve or not when giving him a 3.5</w:t>
      </w:r>
    </w:p>
    <w:p>
      <w:r>
        <w:rPr>
          <w:b/>
          <w:u w:val="single"/>
        </w:rPr>
        <w:t>85287</w:t>
      </w:r>
    </w:p>
    <w:p>
      <w:r>
        <w:t>It's weird most Indians dot and to an extent feather that I deal with hate blacks more than they do whites and find blacks to be lazy and worthless .</w:t>
      </w:r>
    </w:p>
    <w:p>
      <w:r>
        <w:rPr>
          <w:b/>
          <w:u w:val="single"/>
        </w:rPr>
        <w:t>85288</w:t>
      </w:r>
    </w:p>
    <w:p>
      <w:r>
        <w:t>You must have some luck having the one Indian that loves blacks as a teacher .</w:t>
      </w:r>
    </w:p>
    <w:p>
      <w:r>
        <w:rPr>
          <w:b/>
          <w:u w:val="single"/>
        </w:rPr>
        <w:t>85289</w:t>
      </w:r>
    </w:p>
    <w:p>
      <w:r>
        <w:t>I'll try and see if my sister can bring home the sheet from my old high school with like 20 websites and their passwords of scholary reviewed articls</w:t>
      </w:r>
    </w:p>
    <w:p>
      <w:r>
        <w:rPr>
          <w:b/>
          <w:u w:val="single"/>
        </w:rPr>
        <w:t>85290</w:t>
      </w:r>
    </w:p>
    <w:p>
      <w:r>
        <w:t>I'm looking for a good book on the terror laid down by Stalin upon his own people , preferably from a nationalist or at least neutral perspective .</w:t>
      </w:r>
    </w:p>
    <w:p>
      <w:r>
        <w:rPr>
          <w:b/>
          <w:u w:val="single"/>
        </w:rPr>
        <w:t>85291</w:t>
      </w:r>
    </w:p>
    <w:p>
      <w:r>
        <w:t>There are lots of brown and black kids in the system gays could adopt .</w:t>
      </w:r>
    </w:p>
    <w:p>
      <w:r>
        <w:rPr>
          <w:b/>
          <w:u w:val="single"/>
        </w:rPr>
        <w:t>85292</w:t>
      </w:r>
    </w:p>
    <w:p>
      <w:r>
        <w:t>I do think abusive parents are worse than gays one .</w:t>
      </w:r>
    </w:p>
    <w:p>
      <w:r>
        <w:rPr>
          <w:b/>
          <w:u w:val="single"/>
        </w:rPr>
        <w:t>85293</w:t>
      </w:r>
    </w:p>
    <w:p>
      <w:r>
        <w:t>That 's to assume the gay ones are n't abusive .</w:t>
      </w:r>
    </w:p>
    <w:p>
      <w:r>
        <w:rPr>
          <w:b/>
          <w:u w:val="single"/>
        </w:rPr>
        <w:t>85294</w:t>
      </w:r>
    </w:p>
    <w:p>
      <w:r>
        <w:t>I do n't know if that is true .</w:t>
      </w:r>
    </w:p>
    <w:p>
      <w:r>
        <w:rPr>
          <w:b/>
          <w:u w:val="single"/>
        </w:rPr>
        <w:t>85295</w:t>
      </w:r>
    </w:p>
    <w:p>
      <w:r>
        <w:t>Not long ago I got a note from my diocese mentioning that being a Mason is committing a grave sin and Catholics are not allowed to join them .</w:t>
      </w:r>
    </w:p>
    <w:p>
      <w:r>
        <w:rPr>
          <w:b/>
          <w:u w:val="single"/>
        </w:rPr>
        <w:t>85296</w:t>
      </w:r>
    </w:p>
    <w:p>
      <w:r>
        <w:t>I am new on here and so far i like most of what i have seen.I am looking for some suggestions on reading material i should read to educate myself about my heritage and how to protect it.I know there are some intelligent people on here who can point me in the right direction or even share some of their knowledge with me so i can be more educated and prepared to be able to help not only myself but my race .</w:t>
      </w:r>
    </w:p>
    <w:p>
      <w:r>
        <w:rPr>
          <w:b/>
          <w:u w:val="single"/>
        </w:rPr>
        <w:t>85297</w:t>
      </w:r>
    </w:p>
    <w:p>
      <w:r>
        <w:t>I am a proud white man and want to do my part to make sure there can be proud white men in the future .</w:t>
      </w:r>
    </w:p>
    <w:p>
      <w:r>
        <w:rPr>
          <w:b/>
          <w:u w:val="single"/>
        </w:rPr>
        <w:t>85298</w:t>
      </w:r>
    </w:p>
    <w:p>
      <w:r>
        <w:t>Good thread and good points .</w:t>
      </w:r>
    </w:p>
    <w:p>
      <w:r>
        <w:rPr>
          <w:b/>
          <w:u w:val="single"/>
        </w:rPr>
        <w:t>85299</w:t>
      </w:r>
    </w:p>
    <w:p>
      <w:r>
        <w:t>Many Asians will see something once and memorize it the rest of their lives , but when asked ' how ' it works or use it creatively , they draw a blank .</w:t>
      </w:r>
    </w:p>
    <w:p>
      <w:r>
        <w:rPr>
          <w:b/>
          <w:u w:val="single"/>
        </w:rPr>
        <w:t>85300</w:t>
      </w:r>
    </w:p>
    <w:p>
      <w:r>
        <w:t>There was lots of talk a few years ago of Asian students performing brilliantly , outperforming many Whites and others in school .</w:t>
      </w:r>
    </w:p>
    <w:p>
      <w:r>
        <w:rPr>
          <w:b/>
          <w:u w:val="single"/>
        </w:rPr>
        <w:t>85301</w:t>
      </w:r>
    </w:p>
    <w:p>
      <w:r>
        <w:t>Then these students graduated college and joined the workforce , only to fail .</w:t>
      </w:r>
    </w:p>
    <w:p>
      <w:r>
        <w:rPr>
          <w:b/>
          <w:u w:val="single"/>
        </w:rPr>
        <w:t>85302</w:t>
      </w:r>
    </w:p>
    <w:p>
      <w:r>
        <w:t>Intellectual morons , or educated idiots , are good phrases to describe them .</w:t>
      </w:r>
    </w:p>
    <w:p>
      <w:r>
        <w:rPr>
          <w:b/>
          <w:u w:val="single"/>
        </w:rPr>
        <w:t>85303</w:t>
      </w:r>
    </w:p>
    <w:p>
      <w:r>
        <w:t>It's not government money , it 's taxpayer money and they should spend it as they see fit .</w:t>
      </w:r>
    </w:p>
    <w:p>
      <w:r>
        <w:rPr>
          <w:b/>
          <w:u w:val="single"/>
        </w:rPr>
        <w:t>85304</w:t>
      </w:r>
    </w:p>
    <w:p>
      <w:r>
        <w:t>You educate your kids your way and let others do the same .</w:t>
      </w:r>
    </w:p>
    <w:p>
      <w:r>
        <w:rPr>
          <w:b/>
          <w:u w:val="single"/>
        </w:rPr>
        <w:t>85305</w:t>
      </w:r>
    </w:p>
    <w:p>
      <w:r>
        <w:t>If making a personal profit from government is even in a politician 's or activist mind they are good for nothing , but kindling .</w:t>
      </w:r>
    </w:p>
    <w:p>
      <w:r>
        <w:rPr>
          <w:b/>
          <w:u w:val="single"/>
        </w:rPr>
        <w:t>85306</w:t>
      </w:r>
    </w:p>
    <w:p>
      <w:r>
        <w:t>I already have most of the above .</w:t>
      </w:r>
    </w:p>
    <w:p>
      <w:r>
        <w:rPr>
          <w:b/>
          <w:u w:val="single"/>
        </w:rPr>
        <w:t>85307</w:t>
      </w:r>
    </w:p>
    <w:p>
      <w:r>
        <w:t>I was hoping someone may have come across something published for his age range or reading level .</w:t>
      </w:r>
    </w:p>
    <w:p>
      <w:r>
        <w:rPr>
          <w:b/>
          <w:u w:val="single"/>
        </w:rPr>
        <w:t>85308</w:t>
      </w:r>
    </w:p>
    <w:p>
      <w:r>
        <w:t>Thanks though .</w:t>
      </w:r>
    </w:p>
    <w:p>
      <w:r>
        <w:rPr>
          <w:b/>
          <w:u w:val="single"/>
        </w:rPr>
        <w:t>85309</w:t>
      </w:r>
    </w:p>
    <w:p>
      <w:r>
        <w:t>luckily my child goes to a more white school so they do not even teach about this and they are the only school in the county that had school on mlk day .</w:t>
      </w:r>
    </w:p>
    <w:p>
      <w:r>
        <w:rPr>
          <w:b/>
          <w:u w:val="single"/>
        </w:rPr>
        <w:t>85310</w:t>
      </w:r>
    </w:p>
    <w:p>
      <w:r>
        <w:t>why did god give negroes good rhythm ?? because he messed up their lips , hair , nose and skin so yes they are ugly !!!!!!!!!!!!!!</w:t>
      </w:r>
    </w:p>
    <w:p>
      <w:r>
        <w:rPr>
          <w:b/>
          <w:u w:val="single"/>
        </w:rPr>
        <w:t>85311</w:t>
      </w:r>
    </w:p>
    <w:p>
      <w:r>
        <w:t>I believe Abraham 's faith was tested by God when he asked him to sacrifice Isaac , the quran falsely claims it was Ishmael .</w:t>
      </w:r>
    </w:p>
    <w:p>
      <w:r>
        <w:rPr>
          <w:b/>
          <w:u w:val="single"/>
        </w:rPr>
        <w:t>85312</w:t>
      </w:r>
    </w:p>
    <w:p>
      <w:r>
        <w:t>I take it you are a little person then .</w:t>
      </w:r>
    </w:p>
    <w:p>
      <w:r>
        <w:rPr>
          <w:b/>
          <w:u w:val="single"/>
        </w:rPr>
        <w:t>85313</w:t>
      </w:r>
    </w:p>
    <w:p>
      <w:r>
        <w:t>My advice is go bulk up at a gym and take up a martial art so you do n't feel as intimidated by blacks as you currently do .</w:t>
      </w:r>
    </w:p>
    <w:p>
      <w:r>
        <w:rPr>
          <w:b/>
          <w:u w:val="single"/>
        </w:rPr>
        <w:t>85314</w:t>
      </w:r>
    </w:p>
    <w:p>
      <w:r>
        <w:t>You did n't learn about it because it is n't so .</w:t>
      </w:r>
    </w:p>
    <w:p>
      <w:r>
        <w:rPr>
          <w:b/>
          <w:u w:val="single"/>
        </w:rPr>
        <w:t>85315</w:t>
      </w:r>
    </w:p>
    <w:p>
      <w:r>
        <w:t>Call the teacher and complain , or pull your child out of his class .</w:t>
      </w:r>
    </w:p>
    <w:p>
      <w:r>
        <w:rPr>
          <w:b/>
          <w:u w:val="single"/>
        </w:rPr>
        <w:t>85316</w:t>
      </w:r>
    </w:p>
    <w:p>
      <w:r>
        <w:t>I bet you can see the Mexic-ants from space with the Google Earth. photo ants on picnic table CYF salt of the earth</w:t>
      </w:r>
    </w:p>
    <w:p>
      <w:r>
        <w:rPr>
          <w:b/>
          <w:u w:val="single"/>
        </w:rPr>
        <w:t>85317</w:t>
      </w:r>
    </w:p>
    <w:p>
      <w:r>
        <w:t>There is a young maid as well and they are about to be married under a sacred tree .... that is what the Oak and fire in the background are about .</w:t>
      </w:r>
    </w:p>
    <w:p>
      <w:r>
        <w:rPr>
          <w:b/>
          <w:u w:val="single"/>
        </w:rPr>
        <w:t>85318</w:t>
      </w:r>
    </w:p>
    <w:p>
      <w:r>
        <w:t>It is a pagan wedding , between a man and a women .</w:t>
      </w:r>
    </w:p>
    <w:p>
      <w:r>
        <w:rPr>
          <w:b/>
          <w:u w:val="single"/>
        </w:rPr>
        <w:t>85319</w:t>
      </w:r>
    </w:p>
    <w:p>
      <w:r>
        <w:t>This was the first silent movie I saw , the first movie I saw starring Lillian Gish , who is now one of my favourite actresses .</w:t>
      </w:r>
    </w:p>
    <w:p>
      <w:r>
        <w:rPr>
          <w:b/>
          <w:u w:val="single"/>
        </w:rPr>
        <w:t>85320</w:t>
      </w:r>
    </w:p>
    <w:p>
      <w:r>
        <w:t>What an amazing picture .</w:t>
      </w:r>
    </w:p>
    <w:p>
      <w:r>
        <w:rPr>
          <w:b/>
          <w:u w:val="single"/>
        </w:rPr>
        <w:t>85321</w:t>
      </w:r>
    </w:p>
    <w:p>
      <w:r>
        <w:t>Billy Bitzer certainly was a daredevil cameraman .</w:t>
      </w:r>
    </w:p>
    <w:p>
      <w:r>
        <w:rPr>
          <w:b/>
          <w:u w:val="single"/>
        </w:rPr>
        <w:t>85322</w:t>
      </w:r>
    </w:p>
    <w:p>
      <w:r>
        <w:t>You can ask to your french fellow in stormfront french part for a little help both of them speak english and french .</w:t>
      </w:r>
    </w:p>
    <w:p>
      <w:r>
        <w:rPr>
          <w:b/>
          <w:u w:val="single"/>
        </w:rPr>
        <w:t>85323</w:t>
      </w:r>
    </w:p>
    <w:p>
      <w:r>
        <w:t>Never mind the mess on the floor brother .</w:t>
      </w:r>
    </w:p>
    <w:p>
      <w:r>
        <w:rPr>
          <w:b/>
          <w:u w:val="single"/>
        </w:rPr>
        <w:t>85324</w:t>
      </w:r>
    </w:p>
    <w:p>
      <w:r>
        <w:t>Always see the enemy as the hole in the roof that made the mess .</w:t>
      </w:r>
    </w:p>
    <w:p>
      <w:r>
        <w:rPr>
          <w:b/>
          <w:u w:val="single"/>
        </w:rPr>
        <w:t>85325</w:t>
      </w:r>
    </w:p>
    <w:p>
      <w:r>
        <w:t>Today is exactly 100 years since it was released .</w:t>
      </w:r>
    </w:p>
    <w:p>
      <w:r>
        <w:rPr>
          <w:b/>
          <w:u w:val="single"/>
        </w:rPr>
        <w:t>85326</w:t>
      </w:r>
    </w:p>
    <w:p>
      <w:r>
        <w:t>I watched it today and I must say it 's a very good movie .</w:t>
      </w:r>
    </w:p>
    <w:p>
      <w:r>
        <w:rPr>
          <w:b/>
          <w:u w:val="single"/>
        </w:rPr>
        <w:t>85327</w:t>
      </w:r>
    </w:p>
    <w:p>
      <w:r>
        <w:t>I think its a bad thing to do and possibly harmful to the baby but I do n't think anyone besides the mother and the father of the baby should have a say so in if she quits or not .</w:t>
      </w:r>
    </w:p>
    <w:p>
      <w:r>
        <w:rPr>
          <w:b/>
          <w:u w:val="single"/>
        </w:rPr>
        <w:t>85328</w:t>
      </w:r>
    </w:p>
    <w:p>
      <w:r>
        <w:t>Yeah, thank God for fingers ....</w:t>
      </w:r>
    </w:p>
    <w:p>
      <w:r>
        <w:rPr>
          <w:b/>
          <w:u w:val="single"/>
        </w:rPr>
        <w:t>85329</w:t>
      </w:r>
    </w:p>
    <w:p>
      <w:r>
        <w:t>I think our middle finger is about worn out .</w:t>
      </w:r>
    </w:p>
    <w:p>
      <w:r>
        <w:rPr>
          <w:b/>
          <w:u w:val="single"/>
        </w:rPr>
        <w:t>85330</w:t>
      </w:r>
    </w:p>
    <w:p>
      <w:r>
        <w:t>Thank goodness you 're there to pick up the slack .</w:t>
      </w:r>
    </w:p>
    <w:p>
      <w:r>
        <w:rPr>
          <w:b/>
          <w:u w:val="single"/>
        </w:rPr>
        <w:t>85331</w:t>
      </w:r>
    </w:p>
    <w:p>
      <w:r>
        <w:t>At the hospital I take care of very diverse group of patients , use your imagination .</w:t>
      </w:r>
    </w:p>
    <w:p>
      <w:r>
        <w:rPr>
          <w:b/>
          <w:u w:val="single"/>
        </w:rPr>
        <w:t>85332</w:t>
      </w:r>
    </w:p>
    <w:p>
      <w:r>
        <w:t>Jews are the most demanding and worst patients of all .</w:t>
      </w:r>
    </w:p>
    <w:p>
      <w:r>
        <w:rPr>
          <w:b/>
          <w:u w:val="single"/>
        </w:rPr>
        <w:t>85333</w:t>
      </w:r>
    </w:p>
    <w:p>
      <w:r>
        <w:t>There should be the death penalty for anyone involved in human trafficking , forced prostitution or anyone involving children .</w:t>
      </w:r>
    </w:p>
    <w:p>
      <w:r>
        <w:rPr>
          <w:b/>
          <w:u w:val="single"/>
        </w:rPr>
        <w:t>85334</w:t>
      </w:r>
    </w:p>
    <w:p>
      <w:r>
        <w:t>Pornography and prostitution should be outlawed as the jewish filth that it is . _ _ _ _ _ _ _ _ _ nazi.org.uk</w:t>
      </w:r>
    </w:p>
    <w:p>
      <w:r>
        <w:rPr>
          <w:b/>
          <w:u w:val="single"/>
        </w:rPr>
        <w:t>85335</w:t>
      </w:r>
    </w:p>
    <w:p>
      <w:r>
        <w:t>Make this a problem for your parents.Get their attention where it should be : On the welfare of their child , and their own Race .</w:t>
      </w:r>
    </w:p>
    <w:p>
      <w:r>
        <w:rPr>
          <w:b/>
          <w:u w:val="single"/>
        </w:rPr>
        <w:t>85336</w:t>
      </w:r>
    </w:p>
    <w:p>
      <w:r>
        <w:t>My scientist can beat the living life out of your scientist on any day .</w:t>
      </w:r>
    </w:p>
    <w:p>
      <w:r>
        <w:rPr>
          <w:b/>
          <w:u w:val="single"/>
        </w:rPr>
        <w:t>85337</w:t>
      </w:r>
    </w:p>
    <w:p>
      <w:r>
        <w:t>And this is exactly why we have to fall back on common sense ... And common sense says nobody is hanging around below 40,000 feet to take a tan ...</w:t>
      </w:r>
    </w:p>
    <w:p>
      <w:r>
        <w:rPr>
          <w:b/>
          <w:u w:val="single"/>
        </w:rPr>
        <w:t>85338</w:t>
      </w:r>
    </w:p>
    <w:p>
      <w:r>
        <w:t>Exactly.</w:t>
      </w:r>
    </w:p>
    <w:p>
      <w:r>
        <w:rPr>
          <w:b/>
          <w:u w:val="single"/>
        </w:rPr>
        <w:t>85339</w:t>
      </w:r>
    </w:p>
    <w:p>
      <w:r>
        <w:t>It always turns ugly eventually , and then the thread will be locked .</w:t>
      </w:r>
    </w:p>
    <w:p>
      <w:r>
        <w:rPr>
          <w:b/>
          <w:u w:val="single"/>
        </w:rPr>
        <w:t>85340</w:t>
      </w:r>
    </w:p>
    <w:p>
      <w:r>
        <w:t>I 've seen it happen so many times. : explode</w:t>
      </w:r>
    </w:p>
    <w:p>
      <w:r>
        <w:rPr>
          <w:b/>
          <w:u w:val="single"/>
        </w:rPr>
        <w:t>85341</w:t>
      </w:r>
    </w:p>
    <w:p>
      <w:r>
        <w:t>That film is full of outright lies .</w:t>
      </w:r>
    </w:p>
    <w:p>
      <w:r>
        <w:rPr>
          <w:b/>
          <w:u w:val="single"/>
        </w:rPr>
        <w:t>85342</w:t>
      </w:r>
    </w:p>
    <w:p>
      <w:r>
        <w:t>Here 's a link which documents all of the BS that Moore put in the film .</w:t>
      </w:r>
    </w:p>
    <w:p>
      <w:r>
        <w:rPr>
          <w:b/>
          <w:u w:val="single"/>
        </w:rPr>
        <w:t>85343</w:t>
      </w:r>
    </w:p>
    <w:p>
      <w:r>
        <w:t>http://www.hardylaw.net/Truth_About_Bowling.html</w:t>
      </w:r>
    </w:p>
    <w:p>
      <w:r>
        <w:rPr>
          <w:b/>
          <w:u w:val="single"/>
        </w:rPr>
        <w:t>85344</w:t>
      </w:r>
    </w:p>
    <w:p>
      <w:r>
        <w:t>That s a good site and I 'll sign up for the newsletter !</w:t>
      </w:r>
    </w:p>
    <w:p>
      <w:r>
        <w:rPr>
          <w:b/>
          <w:u w:val="single"/>
        </w:rPr>
        <w:t>85345</w:t>
      </w:r>
    </w:p>
    <w:p>
      <w:r>
        <w:t>Keep it up and spread the word .</w:t>
      </w:r>
    </w:p>
    <w:p>
      <w:r>
        <w:rPr>
          <w:b/>
          <w:u w:val="single"/>
        </w:rPr>
        <w:t>85346</w:t>
      </w:r>
    </w:p>
    <w:p>
      <w:r>
        <w:t>There are many whites out there who would become part of the movement , but know nothing of it !</w:t>
      </w:r>
    </w:p>
    <w:p>
      <w:r>
        <w:rPr>
          <w:b/>
          <w:u w:val="single"/>
        </w:rPr>
        <w:t>85347</w:t>
      </w:r>
    </w:p>
    <w:p>
      <w:r>
        <w:t>That s how I and my friends were for awhile we have the same beliefs but knew nothing of the WN movement or WN until one day I was searching the web and came across a white nationalist site and there was a link to stormfront on it and from there I told my friends about it and now we will try and spread the word !</w:t>
      </w:r>
    </w:p>
    <w:p>
      <w:r>
        <w:rPr>
          <w:b/>
          <w:u w:val="single"/>
        </w:rPr>
        <w:t>85348</w:t>
      </w:r>
    </w:p>
    <w:p>
      <w:r>
        <w:t>You gotta give him a chance at least or move to cleveland and then well talk lol always looking for a wp girl .</w:t>
      </w:r>
    </w:p>
    <w:p>
      <w:r>
        <w:rPr>
          <w:b/>
          <w:u w:val="single"/>
        </w:rPr>
        <w:t>85349</w:t>
      </w:r>
    </w:p>
    <w:p>
      <w:r>
        <w:t>You can have a high I.Q. and still have friends , i mean i ai n't a doctor or anything but i 've still got a decent i.q and i have like half my year as friends ( except all foreigners )</w:t>
      </w:r>
    </w:p>
    <w:p>
      <w:r>
        <w:rPr>
          <w:b/>
          <w:u w:val="single"/>
        </w:rPr>
        <w:t>85350</w:t>
      </w:r>
    </w:p>
    <w:p>
      <w:r>
        <w:t>Do you ever ask yourself why you have a screen name that 's reminiscent of the sound a butthole makes after too many beans ? .</w:t>
      </w:r>
    </w:p>
    <w:p>
      <w:r>
        <w:rPr>
          <w:b/>
          <w:u w:val="single"/>
        </w:rPr>
        <w:t>85351</w:t>
      </w:r>
    </w:p>
    <w:p>
      <w:r>
        <w:t>Exactly, especially since all the photos are White on White or in a few instances Black on Black .</w:t>
      </w:r>
    </w:p>
    <w:p>
      <w:r>
        <w:rPr>
          <w:b/>
          <w:u w:val="single"/>
        </w:rPr>
        <w:t>85352</w:t>
      </w:r>
    </w:p>
    <w:p>
      <w:r>
        <w:t>God forbid anyone should promote straight racially loyal hetrosexuality Diablo</w:t>
      </w:r>
    </w:p>
    <w:p>
      <w:r>
        <w:rPr>
          <w:b/>
          <w:u w:val="single"/>
        </w:rPr>
        <w:t>85353</w:t>
      </w:r>
    </w:p>
    <w:p>
      <w:r>
        <w:t>I had a black tell me once that nothing scares a black more than a white man and his big dog .</w:t>
      </w:r>
    </w:p>
    <w:p>
      <w:r>
        <w:rPr>
          <w:b/>
          <w:u w:val="single"/>
        </w:rPr>
        <w:t>85354</w:t>
      </w:r>
    </w:p>
    <w:p>
      <w:r>
        <w:t>I love my big dog ...</w:t>
      </w:r>
    </w:p>
    <w:p>
      <w:r>
        <w:rPr>
          <w:b/>
          <w:u w:val="single"/>
        </w:rPr>
        <w:t>85355</w:t>
      </w:r>
    </w:p>
    <w:p>
      <w:r>
        <w:t>Is there any good White pride music that is n't just annoying screaming and bad metal ?</w:t>
      </w:r>
    </w:p>
    <w:p>
      <w:r>
        <w:rPr>
          <w:b/>
          <w:u w:val="single"/>
        </w:rPr>
        <w:t>85356</w:t>
      </w:r>
    </w:p>
    <w:p>
      <w:r>
        <w:t>Anything along the lines of , uh , punk or alternative ?</w:t>
      </w:r>
    </w:p>
    <w:p>
      <w:r>
        <w:rPr>
          <w:b/>
          <w:u w:val="single"/>
        </w:rPr>
        <w:t>85357</w:t>
      </w:r>
    </w:p>
    <w:p>
      <w:r>
        <w:t>Someone who ca n't get their point across without using a hundred curse words does n't even deserve to be answered .</w:t>
      </w:r>
    </w:p>
    <w:p>
      <w:r>
        <w:rPr>
          <w:b/>
          <w:u w:val="single"/>
        </w:rPr>
        <w:t>85358</w:t>
      </w:r>
    </w:p>
    <w:p>
      <w:r>
        <w:t>Welcome back , I hope you make s/f a habit .</w:t>
      </w:r>
    </w:p>
    <w:p>
      <w:r>
        <w:rPr>
          <w:b/>
          <w:u w:val="single"/>
        </w:rPr>
        <w:t>85359</w:t>
      </w:r>
    </w:p>
    <w:p>
      <w:r>
        <w:t>I too took a year aor so off from s/f several years ago .</w:t>
      </w:r>
    </w:p>
    <w:p>
      <w:r>
        <w:rPr>
          <w:b/>
          <w:u w:val="single"/>
        </w:rPr>
        <w:t>85360</w:t>
      </w:r>
    </w:p>
    <w:p>
      <w:r>
        <w:t>And , nice picture too !</w:t>
      </w:r>
    </w:p>
    <w:p>
      <w:r>
        <w:rPr>
          <w:b/>
          <w:u w:val="single"/>
        </w:rPr>
        <w:t>85361</w:t>
      </w:r>
    </w:p>
    <w:p>
      <w:r>
        <w:t>David ( SS )</w:t>
      </w:r>
    </w:p>
    <w:p>
      <w:r>
        <w:rPr>
          <w:b/>
          <w:u w:val="single"/>
        </w:rPr>
        <w:t>85362</w:t>
      </w:r>
    </w:p>
    <w:p>
      <w:r>
        <w:t>Of course your brother would be welcome in our White community .</w:t>
      </w:r>
    </w:p>
    <w:p>
      <w:r>
        <w:rPr>
          <w:b/>
          <w:u w:val="single"/>
        </w:rPr>
        <w:t>85363</w:t>
      </w:r>
    </w:p>
    <w:p>
      <w:r>
        <w:t>We are not filled with all the hate that the jewish media tells the lemmings we are .</w:t>
      </w:r>
    </w:p>
    <w:p>
      <w:r>
        <w:rPr>
          <w:b/>
          <w:u w:val="single"/>
        </w:rPr>
        <w:t>85364</w:t>
      </w:r>
    </w:p>
    <w:p>
      <w:r>
        <w:t>We take care of our own !!!</w:t>
      </w:r>
    </w:p>
    <w:p>
      <w:r>
        <w:rPr>
          <w:b/>
          <w:u w:val="single"/>
        </w:rPr>
        <w:t>85365</w:t>
      </w:r>
    </w:p>
    <w:p>
      <w:r>
        <w:t>you have a moral duty as an upstanding citizen and white person to have that baby removed from her wretched hands and have it be properly cared for. to hell with your degenerate friend , put your fear aside and do whats right for the baby 's sake .</w:t>
      </w:r>
    </w:p>
    <w:p>
      <w:r>
        <w:rPr>
          <w:b/>
          <w:u w:val="single"/>
        </w:rPr>
        <w:t>85366</w:t>
      </w:r>
    </w:p>
    <w:p>
      <w:r>
        <w:t>NOW .</w:t>
      </w:r>
    </w:p>
    <w:p>
      <w:r>
        <w:rPr>
          <w:b/>
          <w:u w:val="single"/>
        </w:rPr>
        <w:t>85367</w:t>
      </w:r>
    </w:p>
    <w:p>
      <w:r>
        <w:t>Seems that an old proverb about dogs and fleas comes to mind here .</w:t>
      </w:r>
    </w:p>
    <w:p>
      <w:r>
        <w:rPr>
          <w:b/>
          <w:u w:val="single"/>
        </w:rPr>
        <w:t>85368</w:t>
      </w:r>
    </w:p>
    <w:p>
      <w:r>
        <w:t>Of course dogs are NOBLE creatures .</w:t>
      </w:r>
    </w:p>
    <w:p>
      <w:r>
        <w:rPr>
          <w:b/>
          <w:u w:val="single"/>
        </w:rPr>
        <w:t>85369</w:t>
      </w:r>
    </w:p>
    <w:p>
      <w:r>
        <w:t>Those I allude to ....</w:t>
      </w:r>
    </w:p>
    <w:p>
      <w:r>
        <w:rPr>
          <w:b/>
          <w:u w:val="single"/>
        </w:rPr>
        <w:t>85370</w:t>
      </w:r>
    </w:p>
    <w:p>
      <w:r>
        <w:t>I am sorry to hear that about losing your job well after reading all of these i went out walking cuz i was pumped to kick some ass .. heh ...</w:t>
      </w:r>
    </w:p>
    <w:p>
      <w:r>
        <w:rPr>
          <w:b/>
          <w:u w:val="single"/>
        </w:rPr>
        <w:t>85371</w:t>
      </w:r>
    </w:p>
    <w:p>
      <w:r>
        <w:t>some are and some are not. you will find that with everything in life. but whites tend to be more raspecfull to everyone</w:t>
      </w:r>
    </w:p>
    <w:p>
      <w:r>
        <w:rPr>
          <w:b/>
          <w:u w:val="single"/>
        </w:rPr>
        <w:t>85372</w:t>
      </w:r>
    </w:p>
    <w:p>
      <w:r>
        <w:t>well like I said , I keep to myself .</w:t>
      </w:r>
    </w:p>
    <w:p>
      <w:r>
        <w:rPr>
          <w:b/>
          <w:u w:val="single"/>
        </w:rPr>
        <w:t>85373</w:t>
      </w:r>
    </w:p>
    <w:p>
      <w:r>
        <w:t>It 's summer and I have a lot of time on my hands with a work break .</w:t>
      </w:r>
    </w:p>
    <w:p>
      <w:r>
        <w:rPr>
          <w:b/>
          <w:u w:val="single"/>
        </w:rPr>
        <w:t>85374</w:t>
      </w:r>
    </w:p>
    <w:p>
      <w:r>
        <w:t>things u put on yer teeth just kidding ... seen guys with those things that suppose to hold up pants ? theyre red or white ? and theyre not belts. welcome to skinhead charades .</w:t>
      </w:r>
    </w:p>
    <w:p>
      <w:r>
        <w:rPr>
          <w:b/>
          <w:u w:val="single"/>
        </w:rPr>
        <w:t>85375</w:t>
      </w:r>
    </w:p>
    <w:p>
      <w:r>
        <w:t>Yes, now if we could just get this whole time machine thing figured out , when we got back all we would see are smiling white faces .</w:t>
      </w:r>
    </w:p>
    <w:p>
      <w:r>
        <w:rPr>
          <w:b/>
          <w:u w:val="single"/>
        </w:rPr>
        <w:t>85376</w:t>
      </w:r>
    </w:p>
    <w:p>
      <w:r>
        <w:t>I'd LOVE to stay at home and raise my children .</w:t>
      </w:r>
    </w:p>
    <w:p>
      <w:r>
        <w:rPr>
          <w:b/>
          <w:u w:val="single"/>
        </w:rPr>
        <w:t>85377</w:t>
      </w:r>
    </w:p>
    <w:p>
      <w:r>
        <w:t>I have nothing against staying at home , but I 'd also like to start a home day-care .</w:t>
      </w:r>
    </w:p>
    <w:p>
      <w:r>
        <w:rPr>
          <w:b/>
          <w:u w:val="single"/>
        </w:rPr>
        <w:t>85378</w:t>
      </w:r>
    </w:p>
    <w:p>
      <w:r>
        <w:t>That way I can make money , have friends for my child to play with , AND stay at home .</w:t>
      </w:r>
    </w:p>
    <w:p>
      <w:r>
        <w:rPr>
          <w:b/>
          <w:u w:val="single"/>
        </w:rPr>
        <w:t>85379</w:t>
      </w:r>
    </w:p>
    <w:p>
      <w:r>
        <w:t>Brown eyes and Brown hair make you no less white than someone with blonde hair and blue eyes .</w:t>
      </w:r>
    </w:p>
    <w:p>
      <w:r>
        <w:rPr>
          <w:b/>
          <w:u w:val="single"/>
        </w:rPr>
        <w:t>85380</w:t>
      </w:r>
    </w:p>
    <w:p>
      <w:r>
        <w:t>I really have given no thought to changing eye or hair color , so it really does not matter to moi .</w:t>
      </w:r>
    </w:p>
    <w:p>
      <w:r>
        <w:rPr>
          <w:b/>
          <w:u w:val="single"/>
        </w:rPr>
        <w:t>85381</w:t>
      </w:r>
    </w:p>
    <w:p>
      <w:r>
        <w:t>My skin color , well its white .</w:t>
      </w:r>
    </w:p>
    <w:p>
      <w:r>
        <w:rPr>
          <w:b/>
          <w:u w:val="single"/>
        </w:rPr>
        <w:t>85382</w:t>
      </w:r>
    </w:p>
    <w:p>
      <w:r>
        <w:t>Maybe blacks are n't better , but their body is more shaped to hunt animals .</w:t>
      </w:r>
    </w:p>
    <w:p>
      <w:r>
        <w:rPr>
          <w:b/>
          <w:u w:val="single"/>
        </w:rPr>
        <w:t>85383</w:t>
      </w:r>
    </w:p>
    <w:p>
      <w:r>
        <w:t>The whites and the asians evoluated , and the blacks are still behind .</w:t>
      </w:r>
    </w:p>
    <w:p>
      <w:r>
        <w:rPr>
          <w:b/>
          <w:u w:val="single"/>
        </w:rPr>
        <w:t>85384</w:t>
      </w:r>
    </w:p>
    <w:p>
      <w:r>
        <w:t>There are some white pride chats on yahoo go to governments and politics then click user rooms there are usually 1-4 white pride chats there</w:t>
      </w:r>
    </w:p>
    <w:p>
      <w:r>
        <w:rPr>
          <w:b/>
          <w:u w:val="single"/>
        </w:rPr>
        <w:t>85385</w:t>
      </w:r>
    </w:p>
    <w:p>
      <w:r>
        <w:t>I can honestly say I feel dumber after reading posts on that board .</w:t>
      </w:r>
    </w:p>
    <w:p>
      <w:r>
        <w:rPr>
          <w:b/>
          <w:u w:val="single"/>
        </w:rPr>
        <w:t>85386</w:t>
      </w:r>
    </w:p>
    <w:p>
      <w:r>
        <w:t>Those are some of the most stupid posts I have ever read in my life .</w:t>
      </w:r>
    </w:p>
    <w:p>
      <w:r>
        <w:rPr>
          <w:b/>
          <w:u w:val="single"/>
        </w:rPr>
        <w:t>85387</w:t>
      </w:r>
    </w:p>
    <w:p>
      <w:r>
        <w:t>I know how you feel BreakTheSilence luckily this is your last year in school and it is almost over otherwise I would say you should look into independent study where you do not have to put up with all the filth that is in the public education system .</w:t>
      </w:r>
    </w:p>
    <w:p>
      <w:r>
        <w:rPr>
          <w:b/>
          <w:u w:val="single"/>
        </w:rPr>
        <w:t>85388</w:t>
      </w:r>
    </w:p>
    <w:p>
      <w:r>
        <w:t>Good luck !</w:t>
      </w:r>
    </w:p>
    <w:p>
      <w:r>
        <w:rPr>
          <w:b/>
          <w:u w:val="single"/>
        </w:rPr>
        <w:t>85389</w:t>
      </w:r>
    </w:p>
    <w:p>
      <w:r>
        <w:t>i live up the block from a muslim mask. every friday they rule the streets. they think that they can walk anywhere they want and if your are white they give you a look just klike when you pass through a black neighborhood. they are the same as them nigs</w:t>
      </w:r>
    </w:p>
    <w:p>
      <w:r>
        <w:rPr>
          <w:b/>
          <w:u w:val="single"/>
        </w:rPr>
        <w:t>85390</w:t>
      </w:r>
    </w:p>
    <w:p>
      <w:r>
        <w:t>I got one during this last school year and I through it away .</w:t>
      </w:r>
    </w:p>
    <w:p>
      <w:r>
        <w:rPr>
          <w:b/>
          <w:u w:val="single"/>
        </w:rPr>
        <w:t>85391</w:t>
      </w:r>
    </w:p>
    <w:p>
      <w:r>
        <w:t>Than they just sent me another one like a week ago ... it is sitting right in front of me still not filled out .</w:t>
      </w:r>
    </w:p>
    <w:p>
      <w:r>
        <w:rPr>
          <w:b/>
          <w:u w:val="single"/>
        </w:rPr>
        <w:t>85392</w:t>
      </w:r>
    </w:p>
    <w:p>
      <w:r>
        <w:t>I was looking at it the other day and I realized that most kids that probably get this go through and get to check every single club on the back ... I have n't been in one club or group in school .</w:t>
      </w:r>
    </w:p>
    <w:p>
      <w:r>
        <w:rPr>
          <w:b/>
          <w:u w:val="single"/>
        </w:rPr>
        <w:t>85393</w:t>
      </w:r>
    </w:p>
    <w:p>
      <w:r>
        <w:t>Just makes for an easier form for me !</w:t>
      </w:r>
    </w:p>
    <w:p>
      <w:r>
        <w:rPr>
          <w:b/>
          <w:u w:val="single"/>
        </w:rPr>
        <w:t>85394</w:t>
      </w:r>
    </w:p>
    <w:p>
      <w:r>
        <w:t>If we dont stop fighting over territory , we will have none left to ourselfes anyones .</w:t>
      </w:r>
    </w:p>
    <w:p>
      <w:r>
        <w:rPr>
          <w:b/>
          <w:u w:val="single"/>
        </w:rPr>
        <w:t>85395</w:t>
      </w:r>
    </w:p>
    <w:p>
      <w:r>
        <w:t>So get tougether and save a great race .</w:t>
      </w:r>
    </w:p>
    <w:p>
      <w:r>
        <w:rPr>
          <w:b/>
          <w:u w:val="single"/>
        </w:rPr>
        <w:t>85396</w:t>
      </w:r>
    </w:p>
    <w:p>
      <w:r>
        <w:t>Im not a girl , but i am a 17 year old Skin from Canada .</w:t>
      </w:r>
    </w:p>
    <w:p>
      <w:r>
        <w:rPr>
          <w:b/>
          <w:u w:val="single"/>
        </w:rPr>
        <w:t>85397</w:t>
      </w:r>
    </w:p>
    <w:p>
      <w:r>
        <w:t>I put you on my msn. dont accept if you dont want too</w:t>
      </w:r>
    </w:p>
    <w:p>
      <w:r>
        <w:rPr>
          <w:b/>
          <w:u w:val="single"/>
        </w:rPr>
        <w:t>85398</w:t>
      </w:r>
    </w:p>
    <w:p>
      <w:r>
        <w:t>Judge by color or I am so not `` hip '' ?</w:t>
      </w:r>
    </w:p>
    <w:p>
      <w:r>
        <w:rPr>
          <w:b/>
          <w:u w:val="single"/>
        </w:rPr>
        <w:t>85399</w:t>
      </w:r>
    </w:p>
    <w:p>
      <w:r>
        <w:t>What is colour , is that ghetto fly , super dawg slang ???</w:t>
      </w:r>
    </w:p>
    <w:p>
      <w:r>
        <w:rPr>
          <w:b/>
          <w:u w:val="single"/>
        </w:rPr>
        <w:t>85400</w:t>
      </w:r>
    </w:p>
    <w:p>
      <w:r>
        <w:t>Girl I bey you are fly !!!</w:t>
      </w:r>
    </w:p>
    <w:p>
      <w:r>
        <w:rPr>
          <w:b/>
          <w:u w:val="single"/>
        </w:rPr>
        <w:t>85401</w:t>
      </w:r>
    </w:p>
    <w:p>
      <w:r>
        <w:t>Hey Everyone .</w:t>
      </w:r>
    </w:p>
    <w:p>
      <w:r>
        <w:rPr>
          <w:b/>
          <w:u w:val="single"/>
        </w:rPr>
        <w:t>85402</w:t>
      </w:r>
    </w:p>
    <w:p>
      <w:r>
        <w:t>I 'm a brand new member from the South JErsey area .</w:t>
      </w:r>
    </w:p>
    <w:p>
      <w:r>
        <w:rPr>
          <w:b/>
          <w:u w:val="single"/>
        </w:rPr>
        <w:t>85403</w:t>
      </w:r>
    </w:p>
    <w:p>
      <w:r>
        <w:t>Anyone know of any youth White Pride acitivities/organizations in the South Jersey maybe Philly area ?</w:t>
      </w:r>
    </w:p>
    <w:p>
      <w:r>
        <w:rPr>
          <w:b/>
          <w:u w:val="single"/>
        </w:rPr>
        <w:t>85404</w:t>
      </w:r>
    </w:p>
    <w:p>
      <w:r>
        <w:t>Thanks , Greg</w:t>
      </w:r>
    </w:p>
    <w:p>
      <w:r>
        <w:rPr>
          <w:b/>
          <w:u w:val="single"/>
        </w:rPr>
        <w:t>85405</w:t>
      </w:r>
    </w:p>
    <w:p>
      <w:r>
        <w:t>Welcome, Sir .</w:t>
      </w:r>
    </w:p>
    <w:p>
      <w:r>
        <w:rPr>
          <w:b/>
          <w:u w:val="single"/>
        </w:rPr>
        <w:t>85406</w:t>
      </w:r>
    </w:p>
    <w:p>
      <w:r>
        <w:t>Post freely , in all forums .</w:t>
      </w:r>
    </w:p>
    <w:p>
      <w:r>
        <w:rPr>
          <w:b/>
          <w:u w:val="single"/>
        </w:rPr>
        <w:t>85407</w:t>
      </w:r>
    </w:p>
    <w:p>
      <w:r>
        <w:t>Remember there will be a delay in your potst ' appearing , until you reach unmoderated status .</w:t>
      </w:r>
    </w:p>
    <w:p>
      <w:r>
        <w:rPr>
          <w:b/>
          <w:u w:val="single"/>
        </w:rPr>
        <w:t>85408</w:t>
      </w:r>
    </w:p>
    <w:p>
      <w:r>
        <w:t>hello, my name is jason , i am 13 years old and felt like postting. anyone here from or near CT , if u are , send me a message or something .</w:t>
      </w:r>
    </w:p>
    <w:p>
      <w:r>
        <w:rPr>
          <w:b/>
          <w:u w:val="single"/>
        </w:rPr>
        <w:t>85409</w:t>
      </w:r>
    </w:p>
    <w:p>
      <w:r>
        <w:t>W.P.W.W. : attack</w:t>
      </w:r>
    </w:p>
    <w:p>
      <w:r>
        <w:rPr>
          <w:b/>
          <w:u w:val="single"/>
        </w:rPr>
        <w:t>85410</w:t>
      </w:r>
    </w:p>
    <w:p>
      <w:r>
        <w:t>You could try looking at the National socialist and Fascist Resource Centre at http://www.ufc.co.uk They cover a whole range of educational material .</w:t>
      </w:r>
    </w:p>
    <w:p>
      <w:r>
        <w:rPr>
          <w:b/>
          <w:u w:val="single"/>
        </w:rPr>
        <w:t>85411</w:t>
      </w:r>
    </w:p>
    <w:p>
      <w:r>
        <w:t>Fair enough .</w:t>
      </w:r>
    </w:p>
    <w:p>
      <w:r>
        <w:rPr>
          <w:b/>
          <w:u w:val="single"/>
        </w:rPr>
        <w:t>85412</w:t>
      </w:r>
    </w:p>
    <w:p>
      <w:r>
        <w:t>I got the message you were trying to get across in your first post , I just felt like messing with you .</w:t>
      </w:r>
    </w:p>
    <w:p>
      <w:r>
        <w:rPr>
          <w:b/>
          <w:u w:val="single"/>
        </w:rPr>
        <w:t>85413</w:t>
      </w:r>
    </w:p>
    <w:p>
      <w:r>
        <w:t>Haha !</w:t>
      </w:r>
    </w:p>
    <w:p>
      <w:r>
        <w:rPr>
          <w:b/>
          <w:u w:val="single"/>
        </w:rPr>
        <w:t>85414</w:t>
      </w:r>
    </w:p>
    <w:p>
      <w:r>
        <w:t>I was wondering the same thing when I first saw that this section was added .</w:t>
      </w:r>
    </w:p>
    <w:p>
      <w:r>
        <w:rPr>
          <w:b/>
          <w:u w:val="single"/>
        </w:rPr>
        <w:t>85415</w:t>
      </w:r>
    </w:p>
    <w:p>
      <w:r>
        <w:t>Although I am not an old fart ... I 'm in my 20s .</w:t>
      </w:r>
    </w:p>
    <w:p>
      <w:r>
        <w:rPr>
          <w:b/>
          <w:u w:val="single"/>
        </w:rPr>
        <w:t>85416</w:t>
      </w:r>
    </w:p>
    <w:p>
      <w:r>
        <w:t>Free at last , free at last , good God almighty I 'm free at last !</w:t>
      </w:r>
    </w:p>
    <w:p>
      <w:r>
        <w:rPr>
          <w:b/>
          <w:u w:val="single"/>
        </w:rPr>
        <w:t>85417</w:t>
      </w:r>
    </w:p>
    <w:p>
      <w:r>
        <w:t>Have n't been this happy in 10 months. : jump</w:t>
      </w:r>
    </w:p>
    <w:p>
      <w:r>
        <w:rPr>
          <w:b/>
          <w:u w:val="single"/>
        </w:rPr>
        <w:t>85418</w:t>
      </w:r>
    </w:p>
    <w:p>
      <w:r>
        <w:t>ALL this high school talk makes ME feel old , and Im 19 !!!</w:t>
      </w:r>
    </w:p>
    <w:p>
      <w:r>
        <w:rPr>
          <w:b/>
          <w:u w:val="single"/>
        </w:rPr>
        <w:t>85419</w:t>
      </w:r>
    </w:p>
    <w:p>
      <w:r>
        <w:t>Graduated two years ago and still do n't miss it .</w:t>
      </w:r>
    </w:p>
    <w:p>
      <w:r>
        <w:rPr>
          <w:b/>
          <w:u w:val="single"/>
        </w:rPr>
        <w:t>85420</w:t>
      </w:r>
    </w:p>
    <w:p>
      <w:r>
        <w:t>As always the video is filled with the truth .</w:t>
      </w:r>
    </w:p>
    <w:p>
      <w:r>
        <w:rPr>
          <w:b/>
          <w:u w:val="single"/>
        </w:rPr>
        <w:t>85421</w:t>
      </w:r>
    </w:p>
    <w:p>
      <w:r>
        <w:t>I was filled with love for my race while watching this video .</w:t>
      </w:r>
    </w:p>
    <w:p>
      <w:r>
        <w:rPr>
          <w:b/>
          <w:u w:val="single"/>
        </w:rPr>
        <w:t>85422</w:t>
      </w:r>
    </w:p>
    <w:p>
      <w:r>
        <w:t>This is the same white flight pattern all over the world , the problem being eventually we will run out of space to live .</w:t>
      </w:r>
    </w:p>
    <w:p>
      <w:r>
        <w:rPr>
          <w:b/>
          <w:u w:val="single"/>
        </w:rPr>
        <w:t>85423</w:t>
      </w:r>
    </w:p>
    <w:p>
      <w:r>
        <w:t>The earth is not getting bigger people .</w:t>
      </w:r>
    </w:p>
    <w:p>
      <w:r>
        <w:rPr>
          <w:b/>
          <w:u w:val="single"/>
        </w:rPr>
        <w:t>85424</w:t>
      </w:r>
    </w:p>
    <w:p>
      <w:r>
        <w:t>The white nationalist front has never been proven to exist outside of the chairman there waste of your time until it is proved to exist</w:t>
      </w:r>
    </w:p>
    <w:p>
      <w:r>
        <w:rPr>
          <w:b/>
          <w:u w:val="single"/>
        </w:rPr>
        <w:t>85425</w:t>
      </w:r>
    </w:p>
    <w:p>
      <w:r>
        <w:t>There is no-way in the world that was his first time ..</w:t>
      </w:r>
    </w:p>
    <w:p>
      <w:r>
        <w:rPr>
          <w:b/>
          <w:u w:val="single"/>
        </w:rPr>
        <w:t>85426</w:t>
      </w:r>
    </w:p>
    <w:p>
      <w:r>
        <w:t>I bet where he lived small animals went missing all the time maybe even people</w:t>
      </w:r>
    </w:p>
    <w:p>
      <w:r>
        <w:rPr>
          <w:b/>
          <w:u w:val="single"/>
        </w:rPr>
        <w:t>85427</w:t>
      </w:r>
    </w:p>
    <w:p>
      <w:r>
        <w:t>Now that is good news as I frequently heard amongst my people that they will only stand together and fight once they have lost everything .</w:t>
      </w:r>
    </w:p>
    <w:p>
      <w:r>
        <w:rPr>
          <w:b/>
          <w:u w:val="single"/>
        </w:rPr>
        <w:t>85428</w:t>
      </w:r>
    </w:p>
    <w:p>
      <w:r>
        <w:t>Had to listen to this idiotic statement/strategy for years .</w:t>
      </w:r>
    </w:p>
    <w:p>
      <w:r>
        <w:rPr>
          <w:b/>
          <w:u w:val="single"/>
        </w:rPr>
        <w:t>85429</w:t>
      </w:r>
    </w:p>
    <w:p>
      <w:r>
        <w:t>So please Zuma be a good little kaffir and take their land</w:t>
      </w:r>
    </w:p>
    <w:p>
      <w:r>
        <w:rPr>
          <w:b/>
          <w:u w:val="single"/>
        </w:rPr>
        <w:t>85430</w:t>
      </w:r>
    </w:p>
    <w:p>
      <w:r>
        <w:t>Yeah that would be great if you could make it out .</w:t>
      </w:r>
    </w:p>
    <w:p>
      <w:r>
        <w:rPr>
          <w:b/>
          <w:u w:val="single"/>
        </w:rPr>
        <w:t>85431</w:t>
      </w:r>
    </w:p>
    <w:p>
      <w:r>
        <w:t>Send me a message if you plan to come out and we will make arrangements to meet up</w:t>
      </w:r>
    </w:p>
    <w:p>
      <w:r>
        <w:rPr>
          <w:b/>
          <w:u w:val="single"/>
        </w:rPr>
        <w:t>85432</w:t>
      </w:r>
    </w:p>
    <w:p>
      <w:r>
        <w:t>I would like to have a look round too Planning it for later this year Just a look round Looks like a beautiful country from the air ( google )</w:t>
      </w:r>
    </w:p>
    <w:p>
      <w:r>
        <w:rPr>
          <w:b/>
          <w:u w:val="single"/>
        </w:rPr>
        <w:t>85433</w:t>
      </w:r>
    </w:p>
    <w:p>
      <w:r>
        <w:t>Also, I think I did a dumb thing by using my real name as a user name ... anyway I can change it ?</w:t>
      </w:r>
    </w:p>
    <w:p>
      <w:r>
        <w:rPr>
          <w:b/>
          <w:u w:val="single"/>
        </w:rPr>
        <w:t>85434</w:t>
      </w:r>
    </w:p>
    <w:p>
      <w:r>
        <w:t>Please advise .</w:t>
      </w:r>
    </w:p>
    <w:p>
      <w:r>
        <w:rPr>
          <w:b/>
          <w:u w:val="single"/>
        </w:rPr>
        <w:t>85435</w:t>
      </w:r>
    </w:p>
    <w:p>
      <w:r>
        <w:t>Although they do appear trashy and promote race mixing , the two head figures in the band are white , are married and do have a white child .</w:t>
      </w:r>
    </w:p>
    <w:p>
      <w:r>
        <w:rPr>
          <w:b/>
          <w:u w:val="single"/>
        </w:rPr>
        <w:t>85436</w:t>
      </w:r>
    </w:p>
    <w:p>
      <w:r>
        <w:t>Sixteen Jones , Die Antwoord 's daughter - YouTube</w:t>
      </w:r>
    </w:p>
    <w:p>
      <w:r>
        <w:rPr>
          <w:b/>
          <w:u w:val="single"/>
        </w:rPr>
        <w:t>85437</w:t>
      </w:r>
    </w:p>
    <w:p>
      <w:r>
        <w:t>Keep hearing how wonderful he was and someone even likened him to Christ !!</w:t>
      </w:r>
    </w:p>
    <w:p>
      <w:r>
        <w:rPr>
          <w:b/>
          <w:u w:val="single"/>
        </w:rPr>
        <w:t>85438</w:t>
      </w:r>
    </w:p>
    <w:p>
      <w:r>
        <w:t>He was a saint apparently hope nothing awful happens to my white brother and sisters in SA , keep safe .</w:t>
      </w:r>
    </w:p>
    <w:p>
      <w:r>
        <w:rPr>
          <w:b/>
          <w:u w:val="single"/>
        </w:rPr>
        <w:t>85439</w:t>
      </w:r>
    </w:p>
    <w:p>
      <w:r>
        <w:t>Wow look how they promote such hate then they wonder why most of us want them to move back to africa</w:t>
      </w:r>
    </w:p>
    <w:p>
      <w:r>
        <w:rPr>
          <w:b/>
          <w:u w:val="single"/>
        </w:rPr>
        <w:t>85440</w:t>
      </w:r>
    </w:p>
    <w:p>
      <w:r>
        <w:t>My aunt teaches at an all black inner city school in Kent , OH .</w:t>
      </w:r>
    </w:p>
    <w:p>
      <w:r>
        <w:rPr>
          <w:b/>
          <w:u w:val="single"/>
        </w:rPr>
        <w:t>85441</w:t>
      </w:r>
    </w:p>
    <w:p>
      <w:r>
        <w:t>She is white .</w:t>
      </w:r>
    </w:p>
    <w:p>
      <w:r>
        <w:rPr>
          <w:b/>
          <w:u w:val="single"/>
        </w:rPr>
        <w:t>85442</w:t>
      </w:r>
    </w:p>
    <w:p>
      <w:r>
        <w:t>Some of the kids threw a DESK out of a third floor window onto a teacher and broke his arm .</w:t>
      </w:r>
    </w:p>
    <w:p>
      <w:r>
        <w:rPr>
          <w:b/>
          <w:u w:val="single"/>
        </w:rPr>
        <w:t>85443</w:t>
      </w:r>
    </w:p>
    <w:p>
      <w:r>
        <w:t>She gets cussed every day .</w:t>
      </w:r>
    </w:p>
    <w:p>
      <w:r>
        <w:rPr>
          <w:b/>
          <w:u w:val="single"/>
        </w:rPr>
        <w:t>85444</w:t>
      </w:r>
    </w:p>
    <w:p>
      <w:r>
        <w:t>Somebody scratched her car and let the air out of the tires one day .</w:t>
      </w:r>
    </w:p>
    <w:p>
      <w:r>
        <w:rPr>
          <w:b/>
          <w:u w:val="single"/>
        </w:rPr>
        <w:t>85445</w:t>
      </w:r>
    </w:p>
    <w:p>
      <w:r>
        <w:t>She says the class is out of control and the kids are unteachable , and the black administration does not support her .</w:t>
      </w:r>
    </w:p>
    <w:p>
      <w:r>
        <w:rPr>
          <w:b/>
          <w:u w:val="single"/>
        </w:rPr>
        <w:t>85446</w:t>
      </w:r>
    </w:p>
    <w:p>
      <w:r>
        <w:t>London artist shot dead in South Africa protecting his family from gunmen in raid during wedding anniversary - Crime - News - London Evening Standard</w:t>
      </w:r>
    </w:p>
    <w:p>
      <w:r>
        <w:rPr>
          <w:b/>
          <w:u w:val="single"/>
        </w:rPr>
        <w:t>85447</w:t>
      </w:r>
    </w:p>
    <w:p>
      <w:r>
        <w:t>There IQ is pretty worthless if they have n't discovered a cure for cancer , MS , Parkinson or HIV , ETC .... bah .... all I see is numbers .</w:t>
      </w:r>
    </w:p>
    <w:p>
      <w:r>
        <w:rPr>
          <w:b/>
          <w:u w:val="single"/>
        </w:rPr>
        <w:t>85448</w:t>
      </w:r>
    </w:p>
    <w:p>
      <w:r>
        <w:t>It is happening .</w:t>
      </w:r>
    </w:p>
    <w:p>
      <w:r>
        <w:rPr>
          <w:b/>
          <w:u w:val="single"/>
        </w:rPr>
        <w:t>85449</w:t>
      </w:r>
    </w:p>
    <w:p>
      <w:r>
        <w:t>My wife had to spend time at the UP Hospital in Philadelphia - thank God I was licensed to carry in Pa. Downtown Philadelphia is becoming a cesspool .</w:t>
      </w:r>
    </w:p>
    <w:p>
      <w:r>
        <w:rPr>
          <w:b/>
          <w:u w:val="single"/>
        </w:rPr>
        <w:t>85450</w:t>
      </w:r>
    </w:p>
    <w:p>
      <w:r>
        <w:t>Pity Nationalists in Britain are busy fighting each other as opposed to uniting and pushing the cause to a wider audience .</w:t>
      </w:r>
    </w:p>
    <w:p>
      <w:r>
        <w:rPr>
          <w:b/>
          <w:u w:val="single"/>
        </w:rPr>
        <w:t>85451</w:t>
      </w:r>
    </w:p>
    <w:p>
      <w:r>
        <w:t>I'm wondering how would the liberals react to the Zulu movie being released in the year 2014 ?</w:t>
      </w:r>
    </w:p>
    <w:p>
      <w:r>
        <w:rPr>
          <w:b/>
          <w:u w:val="single"/>
        </w:rPr>
        <w:t>85452</w:t>
      </w:r>
    </w:p>
    <w:p>
      <w:r>
        <w:t>Zulu - Final Attack - YouTube</w:t>
      </w:r>
    </w:p>
    <w:p>
      <w:r>
        <w:rPr>
          <w:b/>
          <w:u w:val="single"/>
        </w:rPr>
        <w:t>85453</w:t>
      </w:r>
    </w:p>
    <w:p>
      <w:r>
        <w:t>These are Rapist techniques .</w:t>
      </w:r>
    </w:p>
    <w:p>
      <w:r>
        <w:rPr>
          <w:b/>
          <w:u w:val="single"/>
        </w:rPr>
        <w:t>85454</w:t>
      </w:r>
    </w:p>
    <w:p>
      <w:r>
        <w:t>They are culturally raping european countries in every way .</w:t>
      </w:r>
    </w:p>
    <w:p>
      <w:r>
        <w:rPr>
          <w:b/>
          <w:u w:val="single"/>
        </w:rPr>
        <w:t>85455</w:t>
      </w:r>
    </w:p>
    <w:p>
      <w:r>
        <w:t>Liberal is just the PC word for Rapist .</w:t>
      </w:r>
    </w:p>
    <w:p>
      <w:r>
        <w:rPr>
          <w:b/>
          <w:u w:val="single"/>
        </w:rPr>
        <w:t>85456</w:t>
      </w:r>
    </w:p>
    <w:p>
      <w:r>
        <w:t>It might hold together for a short time but eventually major problems will develop .</w:t>
      </w:r>
    </w:p>
    <w:p>
      <w:r>
        <w:rPr>
          <w:b/>
          <w:u w:val="single"/>
        </w:rPr>
        <w:t>85457</w:t>
      </w:r>
    </w:p>
    <w:p>
      <w:r>
        <w:t>Do non Whites really think they measure up to Whites ?</w:t>
      </w:r>
    </w:p>
    <w:p>
      <w:r>
        <w:rPr>
          <w:b/>
          <w:u w:val="single"/>
        </w:rPr>
        <w:t>85458</w:t>
      </w:r>
    </w:p>
    <w:p>
      <w:r>
        <w:t>Is it possible that we developed an alcohol tolerance as a way to conquer other tribes ?</w:t>
      </w:r>
    </w:p>
    <w:p>
      <w:r>
        <w:rPr>
          <w:b/>
          <w:u w:val="single"/>
        </w:rPr>
        <w:t>85459</w:t>
      </w:r>
    </w:p>
    <w:p>
      <w:r>
        <w:t>Seemed to work well on the Indians and Australian aborigines .</w:t>
      </w:r>
    </w:p>
    <w:p>
      <w:r>
        <w:rPr>
          <w:b/>
          <w:u w:val="single"/>
        </w:rPr>
        <w:t>85460</w:t>
      </w:r>
    </w:p>
    <w:p>
      <w:r>
        <w:t>Peter, it is no suprise that you were the first to make a comment on this thread .</w:t>
      </w:r>
    </w:p>
    <w:p>
      <w:r>
        <w:rPr>
          <w:b/>
          <w:u w:val="single"/>
        </w:rPr>
        <w:t>85461</w:t>
      </w:r>
    </w:p>
    <w:p>
      <w:r>
        <w:t>Every white person from Michigan knows that our Detroit negros are the worst in America .</w:t>
      </w:r>
    </w:p>
    <w:p>
      <w:r>
        <w:rPr>
          <w:b/>
          <w:u w:val="single"/>
        </w:rPr>
        <w:t>85462</w:t>
      </w:r>
    </w:p>
    <w:p>
      <w:r>
        <w:t>I think this is the video I was talking about earlier , make 's me grateful for our ' micro-ghettos `` out here.This guy keeps driving for miles and miles .</w:t>
      </w:r>
    </w:p>
    <w:p>
      <w:r>
        <w:rPr>
          <w:b/>
          <w:u w:val="single"/>
        </w:rPr>
        <w:t>85463</w:t>
      </w:r>
    </w:p>
    <w:p>
      <w:r>
        <w:t>Here you would be in and out of the ghetto in prob under a minute .</w:t>
      </w:r>
    </w:p>
    <w:p>
      <w:r>
        <w:rPr>
          <w:b/>
          <w:u w:val="single"/>
        </w:rPr>
        <w:t>85464</w:t>
      </w:r>
    </w:p>
    <w:p>
      <w:r>
        <w:t>YouTube - A Tour Of Detroit 's Ghetto</w:t>
      </w:r>
    </w:p>
    <w:p>
      <w:r>
        <w:rPr>
          <w:b/>
          <w:u w:val="single"/>
        </w:rPr>
        <w:t>85465</w:t>
      </w:r>
    </w:p>
    <w:p>
      <w:r>
        <w:t>The only people he 's demoralizing ( or trying to demoralize ) are the families of these dead troops at funerals .</w:t>
      </w:r>
    </w:p>
    <w:p>
      <w:r>
        <w:rPr>
          <w:b/>
          <w:u w:val="single"/>
        </w:rPr>
        <w:t>85466</w:t>
      </w:r>
    </w:p>
    <w:p>
      <w:r>
        <w:t>It 's uncalled for , UnWhite , and uncivilized .</w:t>
      </w:r>
    </w:p>
    <w:p>
      <w:r>
        <w:rPr>
          <w:b/>
          <w:u w:val="single"/>
        </w:rPr>
        <w:t>85467</w:t>
      </w:r>
    </w:p>
    <w:p>
      <w:r>
        <w:t>Period .</w:t>
      </w:r>
    </w:p>
    <w:p>
      <w:r>
        <w:rPr>
          <w:b/>
          <w:u w:val="single"/>
        </w:rPr>
        <w:t>85468</w:t>
      </w:r>
    </w:p>
    <w:p>
      <w:r>
        <w:t>I can picture the headlines on Detroit is Crap .</w:t>
      </w:r>
    </w:p>
    <w:p>
      <w:r>
        <w:rPr>
          <w:b/>
          <w:u w:val="single"/>
        </w:rPr>
        <w:t>85469</w:t>
      </w:r>
    </w:p>
    <w:p>
      <w:r>
        <w:t>`` Final fried chicken delivery truck leaves for Detroit ( never to be seen again ) . ''</w:t>
      </w:r>
    </w:p>
    <w:p>
      <w:r>
        <w:rPr>
          <w:b/>
          <w:u w:val="single"/>
        </w:rPr>
        <w:t>85470</w:t>
      </w:r>
    </w:p>
    <w:p>
      <w:r>
        <w:t>General1812 I think maybe they now starting to have cold feet ; as the race who have feed them will die out .</w:t>
      </w:r>
    </w:p>
    <w:p>
      <w:r>
        <w:rPr>
          <w:b/>
          <w:u w:val="single"/>
        </w:rPr>
        <w:t>85471</w:t>
      </w:r>
    </w:p>
    <w:p>
      <w:r>
        <w:t>There has been a constantly stream of money from the white man 's hand to `` anti-whites ''</w:t>
      </w:r>
    </w:p>
    <w:p>
      <w:r>
        <w:rPr>
          <w:b/>
          <w:u w:val="single"/>
        </w:rPr>
        <w:t>85472</w:t>
      </w:r>
    </w:p>
    <w:p>
      <w:r>
        <w:t>Or so this short film would have you believe !</w:t>
      </w:r>
    </w:p>
    <w:p>
      <w:r>
        <w:rPr>
          <w:b/>
          <w:u w:val="single"/>
        </w:rPr>
        <w:t>85473</w:t>
      </w:r>
    </w:p>
    <w:p>
      <w:r>
        <w:t>This film tells the story of a poor victimised African boy ( Joseph ) who was allowed into Ireland .</w:t>
      </w:r>
    </w:p>
    <w:p>
      <w:r>
        <w:rPr>
          <w:b/>
          <w:u w:val="single"/>
        </w:rPr>
        <w:t>85474</w:t>
      </w:r>
    </w:p>
    <w:p>
      <w:r>
        <w:t>On his first day of school , he is tormented by the evil spirited White children .</w:t>
      </w:r>
    </w:p>
    <w:p>
      <w:r>
        <w:rPr>
          <w:b/>
          <w:u w:val="single"/>
        </w:rPr>
        <w:t>85475</w:t>
      </w:r>
    </w:p>
    <w:p>
      <w:r>
        <w:t>http://movies.nytimes.com/2009/02/06/movies/06shor.htmlYouTube-NewBoyhttp://www.getthebigpicture.net/blog...m-new-boy.html</w:t>
      </w:r>
    </w:p>
    <w:p>
      <w:r>
        <w:rPr>
          <w:b/>
          <w:u w:val="single"/>
        </w:rPr>
        <w:t>85476</w:t>
      </w:r>
    </w:p>
    <w:p>
      <w:r>
        <w:t>Yep the bottom line is without a strong family behind her a young girl is very vulnerable .. The Jew knows this and Glamorises the Negro using its media power , here we see the results .</w:t>
      </w:r>
    </w:p>
    <w:p>
      <w:r>
        <w:rPr>
          <w:b/>
          <w:u w:val="single"/>
        </w:rPr>
        <w:t>85477</w:t>
      </w:r>
    </w:p>
    <w:p>
      <w:r>
        <w:t>Yeah, i guess the one time you 're not prepared for it will be the time it goes down .</w:t>
      </w:r>
    </w:p>
    <w:p>
      <w:r>
        <w:rPr>
          <w:b/>
          <w:u w:val="single"/>
        </w:rPr>
        <w:t>85478</w:t>
      </w:r>
    </w:p>
    <w:p>
      <w:r>
        <w:t>Would you have been arrested if you shot them/killed them on your own property ?</w:t>
      </w:r>
    </w:p>
    <w:p>
      <w:r>
        <w:rPr>
          <w:b/>
          <w:u w:val="single"/>
        </w:rPr>
        <w:t>85479</w:t>
      </w:r>
    </w:p>
    <w:p>
      <w:r>
        <w:t>I hear that McDonalds is coming to their aid .</w:t>
      </w:r>
    </w:p>
    <w:p>
      <w:r>
        <w:rPr>
          <w:b/>
          <w:u w:val="single"/>
        </w:rPr>
        <w:t>85480</w:t>
      </w:r>
    </w:p>
    <w:p>
      <w:r>
        <w:t>They are shipping 15,000 Mc Turdos with fresh flies on the side .</w:t>
      </w:r>
    </w:p>
    <w:p>
      <w:r>
        <w:rPr>
          <w:b/>
          <w:u w:val="single"/>
        </w:rPr>
        <w:t>85481</w:t>
      </w:r>
    </w:p>
    <w:p>
      <w:r>
        <w:t>No one was eating cow dung when the Whites ran it and it was called Rhodesia .</w:t>
      </w:r>
    </w:p>
    <w:p>
      <w:r>
        <w:rPr>
          <w:b/>
          <w:u w:val="single"/>
        </w:rPr>
        <w:t>85482</w:t>
      </w:r>
    </w:p>
    <w:p>
      <w:r>
        <w:t>`` Those evil Whites .</w:t>
      </w:r>
    </w:p>
    <w:p>
      <w:r>
        <w:rPr>
          <w:b/>
          <w:u w:val="single"/>
        </w:rPr>
        <w:t>85483</w:t>
      </w:r>
    </w:p>
    <w:p>
      <w:r>
        <w:t>We have to kill off all of the Whites so we can go back to eating cow dung ! "</w:t>
      </w:r>
    </w:p>
    <w:p>
      <w:r>
        <w:rPr>
          <w:b/>
          <w:u w:val="single"/>
        </w:rPr>
        <w:t>85484</w:t>
      </w:r>
    </w:p>
    <w:p>
      <w:r>
        <w:t>They are too dung stupid to be able to tap into the market .</w:t>
      </w:r>
    </w:p>
    <w:p>
      <w:r>
        <w:rPr>
          <w:b/>
          <w:u w:val="single"/>
        </w:rPr>
        <w:t>85485</w:t>
      </w:r>
    </w:p>
    <w:p>
      <w:r>
        <w:t>They would be better off just sitting out in the sun eating a dirt sundae .</w:t>
      </w:r>
    </w:p>
    <w:p>
      <w:r>
        <w:rPr>
          <w:b/>
          <w:u w:val="single"/>
        </w:rPr>
        <w:t>85486</w:t>
      </w:r>
    </w:p>
    <w:p>
      <w:r>
        <w:t>I would willing risk jail time if it meant I could get my hands on them or anyone who does that to a white child .</w:t>
      </w:r>
    </w:p>
    <w:p>
      <w:r>
        <w:rPr>
          <w:b/>
          <w:u w:val="single"/>
        </w:rPr>
        <w:t>85487</w:t>
      </w:r>
    </w:p>
    <w:p>
      <w:r>
        <w:t>Those little boys would have never seen their 11th birthday if I was there .</w:t>
      </w:r>
    </w:p>
    <w:p>
      <w:r>
        <w:rPr>
          <w:b/>
          <w:u w:val="single"/>
        </w:rPr>
        <w:t>85488</w:t>
      </w:r>
    </w:p>
    <w:p>
      <w:r>
        <w:t>Stories like this are so sad .</w:t>
      </w:r>
    </w:p>
    <w:p>
      <w:r>
        <w:rPr>
          <w:b/>
          <w:u w:val="single"/>
        </w:rPr>
        <w:t>85489</w:t>
      </w:r>
    </w:p>
    <w:p>
      <w:r>
        <w:t>And reading the article one gets gets the impression that comp sci departments are desperate and grateful for bodies -- regardless of color -- in their departments .</w:t>
      </w:r>
    </w:p>
    <w:p>
      <w:r>
        <w:rPr>
          <w:b/>
          <w:u w:val="single"/>
        </w:rPr>
        <w:t>85490</w:t>
      </w:r>
    </w:p>
    <w:p>
      <w:r>
        <w:t>I was hoping that at least one of those animals would get their heads lobbed off by the propeller blades like in Dawn of The Dead .</w:t>
      </w:r>
    </w:p>
    <w:p>
      <w:r>
        <w:rPr>
          <w:b/>
          <w:u w:val="single"/>
        </w:rPr>
        <w:t>85491</w:t>
      </w:r>
    </w:p>
    <w:p>
      <w:r>
        <w:t>Stormfront should try to create a larger protest in Defense of Ed Steele .</w:t>
      </w:r>
    </w:p>
    <w:p>
      <w:r>
        <w:rPr>
          <w:b/>
          <w:u w:val="single"/>
        </w:rPr>
        <w:t>85492</w:t>
      </w:r>
    </w:p>
    <w:p>
      <w:r>
        <w:t>Locals in the area should organize a march or something .</w:t>
      </w:r>
    </w:p>
    <w:p>
      <w:r>
        <w:rPr>
          <w:b/>
          <w:u w:val="single"/>
        </w:rPr>
        <w:t>85493</w:t>
      </w:r>
    </w:p>
    <w:p>
      <w:r>
        <w:t>Has Jack McLamb been contacted ?</w:t>
      </w:r>
    </w:p>
    <w:p>
      <w:r>
        <w:rPr>
          <w:b/>
          <w:u w:val="single"/>
        </w:rPr>
        <w:t>85494</w:t>
      </w:r>
    </w:p>
    <w:p>
      <w:r>
        <w:t>They do crank ?</w:t>
      </w:r>
    </w:p>
    <w:p>
      <w:r>
        <w:rPr>
          <w:b/>
          <w:u w:val="single"/>
        </w:rPr>
        <w:t>85495</w:t>
      </w:r>
    </w:p>
    <w:p>
      <w:r>
        <w:t>I saw Edwards on some TV show not long ago .</w:t>
      </w:r>
    </w:p>
    <w:p>
      <w:r>
        <w:rPr>
          <w:b/>
          <w:u w:val="single"/>
        </w:rPr>
        <w:t>85496</w:t>
      </w:r>
    </w:p>
    <w:p>
      <w:r>
        <w:t>The first thing I thought was `` he does lots of meth '' .</w:t>
      </w:r>
    </w:p>
    <w:p>
      <w:r>
        <w:rPr>
          <w:b/>
          <w:u w:val="single"/>
        </w:rPr>
        <w:t>85497</w:t>
      </w:r>
    </w:p>
    <w:p>
      <w:r>
        <w:t>I think that white women who cannot find a suitable white partner for whatever reason should not delay childbearing but should go to a sperm bank and start having white kids .</w:t>
      </w:r>
    </w:p>
    <w:p>
      <w:r>
        <w:rPr>
          <w:b/>
          <w:u w:val="single"/>
        </w:rPr>
        <w:t>85498</w:t>
      </w:r>
    </w:p>
    <w:p>
      <w:r>
        <w:t>She could then go on welfare and take out student loans to go to college .</w:t>
      </w:r>
    </w:p>
    <w:p>
      <w:r>
        <w:rPr>
          <w:b/>
          <w:u w:val="single"/>
        </w:rPr>
        <w:t>85499</w:t>
      </w:r>
    </w:p>
    <w:p>
      <w:r>
        <w:t>Most Americans will probably wind up working in fast food anyway and this can delay that by a few decades .</w:t>
      </w:r>
    </w:p>
    <w:p>
      <w:r>
        <w:rPr>
          <w:b/>
          <w:u w:val="single"/>
        </w:rPr>
        <w:t>85500</w:t>
      </w:r>
    </w:p>
    <w:p>
      <w:r>
        <w:t>I always thought it would be cool if somebody covertly set off a nuke in Kashmir , and then we all could sit back and watch as the Paki 's and Indians nuke the scheiss out of each other .</w:t>
      </w:r>
    </w:p>
    <w:p>
      <w:r>
        <w:rPr>
          <w:b/>
          <w:u w:val="single"/>
        </w:rPr>
        <w:t>85501</w:t>
      </w:r>
    </w:p>
    <w:p>
      <w:r>
        <w:t>Of course they do .</w:t>
      </w:r>
    </w:p>
    <w:p>
      <w:r>
        <w:rPr>
          <w:b/>
          <w:u w:val="single"/>
        </w:rPr>
        <w:t>85502</w:t>
      </w:r>
    </w:p>
    <w:p>
      <w:r>
        <w:t>Nancy Grace has had no other news but this for weeks .</w:t>
      </w:r>
    </w:p>
    <w:p>
      <w:r>
        <w:rPr>
          <w:b/>
          <w:u w:val="single"/>
        </w:rPr>
        <w:t>85503</w:t>
      </w:r>
    </w:p>
    <w:p>
      <w:r>
        <w:t>When Emily was murdered my wife sent the info to Nancy Grace and there was not a word said about it .</w:t>
      </w:r>
    </w:p>
    <w:p>
      <w:r>
        <w:rPr>
          <w:b/>
          <w:u w:val="single"/>
        </w:rPr>
        <w:t>85504</w:t>
      </w:r>
    </w:p>
    <w:p>
      <w:r>
        <w:t>May they just need to turn these savages loose , justice will take care of itself .</w:t>
      </w:r>
    </w:p>
    <w:p>
      <w:r>
        <w:rPr>
          <w:b/>
          <w:u w:val="single"/>
        </w:rPr>
        <w:t>85505</w:t>
      </w:r>
    </w:p>
    <w:p>
      <w:r>
        <w:t>Why would the press be covering this .</w:t>
      </w:r>
    </w:p>
    <w:p>
      <w:r>
        <w:rPr>
          <w:b/>
          <w:u w:val="single"/>
        </w:rPr>
        <w:t>85506</w:t>
      </w:r>
    </w:p>
    <w:p>
      <w:r>
        <w:t>Nothing more than a murdered white girl , the talking heads could care less about her .</w:t>
      </w:r>
    </w:p>
    <w:p>
      <w:r>
        <w:rPr>
          <w:b/>
          <w:u w:val="single"/>
        </w:rPr>
        <w:t>85507</w:t>
      </w:r>
    </w:p>
    <w:p>
      <w:r>
        <w:t>Just let Shaniqua leave her kids home to burn the house down while she goes to da club .</w:t>
      </w:r>
    </w:p>
    <w:p>
      <w:r>
        <w:rPr>
          <w:b/>
          <w:u w:val="single"/>
        </w:rPr>
        <w:t>85508</w:t>
      </w:r>
    </w:p>
    <w:p>
      <w:r>
        <w:t>Then they will whine for days about the hard life of a 26 year old single mom of 7 kids Justice for Emily</w:t>
      </w:r>
    </w:p>
    <w:p>
      <w:r>
        <w:rPr>
          <w:b/>
          <w:u w:val="single"/>
        </w:rPr>
        <w:t>85509</w:t>
      </w:r>
    </w:p>
    <w:p>
      <w:r>
        <w:t>They would perform a rape test and get the evidence immediately .</w:t>
      </w:r>
    </w:p>
    <w:p>
      <w:r>
        <w:rPr>
          <w:b/>
          <w:u w:val="single"/>
        </w:rPr>
        <w:t>85510</w:t>
      </w:r>
    </w:p>
    <w:p>
      <w:r>
        <w:t>They know what happened or not .</w:t>
      </w:r>
    </w:p>
    <w:p>
      <w:r>
        <w:rPr>
          <w:b/>
          <w:u w:val="single"/>
        </w:rPr>
        <w:t>85511</w:t>
      </w:r>
    </w:p>
    <w:p>
      <w:r>
        <w:t>These groids went haywire when they got in there and found themselves a white girl .</w:t>
      </w:r>
    </w:p>
    <w:p>
      <w:r>
        <w:rPr>
          <w:b/>
          <w:u w:val="single"/>
        </w:rPr>
        <w:t>85512</w:t>
      </w:r>
    </w:p>
    <w:p>
      <w:r>
        <w:t>They should be executed forthwith and publically .</w:t>
      </w:r>
    </w:p>
    <w:p>
      <w:r>
        <w:rPr>
          <w:b/>
          <w:u w:val="single"/>
        </w:rPr>
        <w:t>85513</w:t>
      </w:r>
    </w:p>
    <w:p>
      <w:r>
        <w:t>As it is , now they get free meals and watch TV all day with the tax payer footing the bill .</w:t>
      </w:r>
    </w:p>
    <w:p>
      <w:r>
        <w:rPr>
          <w:b/>
          <w:u w:val="single"/>
        </w:rPr>
        <w:t>85514</w:t>
      </w:r>
    </w:p>
    <w:p>
      <w:r>
        <w:t>That 's every groid 's wish anyways .</w:t>
      </w:r>
    </w:p>
    <w:p>
      <w:r>
        <w:rPr>
          <w:b/>
          <w:u w:val="single"/>
        </w:rPr>
        <w:t>85515</w:t>
      </w:r>
    </w:p>
    <w:p>
      <w:r>
        <w:t>String ' em up !</w:t>
      </w:r>
    </w:p>
    <w:p>
      <w:r>
        <w:rPr>
          <w:b/>
          <w:u w:val="single"/>
        </w:rPr>
        <w:t>85516</w:t>
      </w:r>
    </w:p>
    <w:p>
      <w:r>
        <w:t>Who reported that they were Jews and had an Israeli passport if there was an immediate media blackout as soon as these facts came out ?</w:t>
      </w:r>
    </w:p>
    <w:p>
      <w:r>
        <w:rPr>
          <w:b/>
          <w:u w:val="single"/>
        </w:rPr>
        <w:t>85517</w:t>
      </w:r>
    </w:p>
    <w:p>
      <w:r>
        <w:t>Are there any English language links to read about this ?</w:t>
      </w:r>
    </w:p>
    <w:p>
      <w:r>
        <w:rPr>
          <w:b/>
          <w:u w:val="single"/>
        </w:rPr>
        <w:t>85518</w:t>
      </w:r>
    </w:p>
    <w:p>
      <w:r>
        <w:t>The bible is n't jewish .</w:t>
      </w:r>
    </w:p>
    <w:p>
      <w:r>
        <w:rPr>
          <w:b/>
          <w:u w:val="single"/>
        </w:rPr>
        <w:t>85519</w:t>
      </w:r>
    </w:p>
    <w:p>
      <w:r>
        <w:t>They do what they always do take something of someone else 's and make it their own .</w:t>
      </w:r>
    </w:p>
    <w:p>
      <w:r>
        <w:rPr>
          <w:b/>
          <w:u w:val="single"/>
        </w:rPr>
        <w:t>85520</w:t>
      </w:r>
    </w:p>
    <w:p>
      <w:r>
        <w:t>I myself like to use Euro pride world wide in a collective effort .</w:t>
      </w:r>
    </w:p>
    <w:p>
      <w:r>
        <w:rPr>
          <w:b/>
          <w:u w:val="single"/>
        </w:rPr>
        <w:t>85521</w:t>
      </w:r>
    </w:p>
    <w:p>
      <w:r>
        <w:t>If I have to start compartmentalizing I use Nordic and Heathen</w:t>
      </w:r>
    </w:p>
    <w:p>
      <w:r>
        <w:rPr>
          <w:b/>
          <w:u w:val="single"/>
        </w:rPr>
        <w:t>85522</w:t>
      </w:r>
    </w:p>
    <w:p>
      <w:r>
        <w:t>Edit: alright , I did it ...</w:t>
      </w:r>
    </w:p>
    <w:p>
      <w:r>
        <w:rPr>
          <w:b/>
          <w:u w:val="single"/>
        </w:rPr>
        <w:t>85523</w:t>
      </w:r>
    </w:p>
    <w:p>
      <w:r>
        <w:t>I think you underestimate how many times I have actually taken different tests .</w:t>
      </w:r>
    </w:p>
    <w:p>
      <w:r>
        <w:rPr>
          <w:b/>
          <w:u w:val="single"/>
        </w:rPr>
        <w:t>85524</w:t>
      </w:r>
    </w:p>
    <w:p>
      <w:r>
        <w:t>I have taken THAT particular test like ten times before .</w:t>
      </w:r>
    </w:p>
    <w:p>
      <w:r>
        <w:rPr>
          <w:b/>
          <w:u w:val="single"/>
        </w:rPr>
        <w:t>85525</w:t>
      </w:r>
    </w:p>
    <w:p>
      <w:r>
        <w:t>People in my circle of acquaintances are a bit obsessed with IQ .</w:t>
      </w:r>
    </w:p>
    <w:p>
      <w:r>
        <w:rPr>
          <w:b/>
          <w:u w:val="single"/>
        </w:rPr>
        <w:t>85526</w:t>
      </w:r>
    </w:p>
    <w:p>
      <w:r>
        <w:t>I am pretty sure you are a troll .</w:t>
      </w:r>
    </w:p>
    <w:p>
      <w:r>
        <w:rPr>
          <w:b/>
          <w:u w:val="single"/>
        </w:rPr>
        <w:t>85527</w:t>
      </w:r>
    </w:p>
    <w:p>
      <w:r>
        <w:t>Take back what you said or I will report you .</w:t>
      </w:r>
    </w:p>
    <w:p>
      <w:r>
        <w:rPr>
          <w:b/>
          <w:u w:val="single"/>
        </w:rPr>
        <w:t>85528</w:t>
      </w:r>
    </w:p>
    <w:p>
      <w:r>
        <w:t>I dont like reporting people but the last thing I will do is tolerate some stupid pig who claims Hungarians are Tatars .</w:t>
      </w:r>
    </w:p>
    <w:p>
      <w:r>
        <w:rPr>
          <w:b/>
          <w:u w:val="single"/>
        </w:rPr>
        <w:t>85529</w:t>
      </w:r>
    </w:p>
    <w:p>
      <w:r>
        <w:t>I guess there 's going to be some miraculous event within the next 11 years that will make everyone mixed race .</w:t>
      </w:r>
    </w:p>
    <w:p>
      <w:r>
        <w:rPr>
          <w:b/>
          <w:u w:val="single"/>
        </w:rPr>
        <w:t>85530</w:t>
      </w:r>
    </w:p>
    <w:p>
      <w:r>
        <w:t>We can work together and look after each other which blacks cant. We can think as individuals and do things because they are right and not because we are told to , which asians cant.</w:t>
      </w:r>
    </w:p>
    <w:p>
      <w:r>
        <w:rPr>
          <w:b/>
          <w:u w:val="single"/>
        </w:rPr>
        <w:t>85531</w:t>
      </w:r>
    </w:p>
    <w:p>
      <w:r>
        <w:t>Interesting guy , if you 've never seen Derren Brown before .</w:t>
      </w:r>
    </w:p>
    <w:p>
      <w:r>
        <w:rPr>
          <w:b/>
          <w:u w:val="single"/>
        </w:rPr>
        <w:t>85532</w:t>
      </w:r>
    </w:p>
    <w:p>
      <w:r>
        <w:t>Here , he explores whether someone could be made into an amnesiac assassin .</w:t>
      </w:r>
    </w:p>
    <w:p>
      <w:r>
        <w:rPr>
          <w:b/>
          <w:u w:val="single"/>
        </w:rPr>
        <w:t>85533</w:t>
      </w:r>
    </w:p>
    <w:p>
      <w:r>
        <w:t>Derren Brown - The Assassin Part 1 - YouTube Derren Brown - The Assassin Part 2 - YouTube Derren Brown - The Assassin Part 3 - YouTube Derren Brown - The Assassin Part 4 Final - YouTube Fun stuff .</w:t>
      </w:r>
    </w:p>
    <w:p>
      <w:r>
        <w:rPr>
          <w:b/>
          <w:u w:val="single"/>
        </w:rPr>
        <w:t>85534</w:t>
      </w:r>
    </w:p>
    <w:p>
      <w:r>
        <w:t>( As I watch from the safety in front of my computer monitor. )</w:t>
      </w:r>
    </w:p>
    <w:p>
      <w:r>
        <w:rPr>
          <w:b/>
          <w:u w:val="single"/>
        </w:rPr>
        <w:t>85535</w:t>
      </w:r>
    </w:p>
    <w:p>
      <w:r>
        <w:t>If it 's really this easy for an admittedly skilled hypnotist to do this to people , what could CIA/KGB/MI6/etc do with full , unrestrained control over someone ?</w:t>
      </w:r>
    </w:p>
    <w:p>
      <w:r>
        <w:rPr>
          <w:b/>
          <w:u w:val="single"/>
        </w:rPr>
        <w:t>85536</w:t>
      </w:r>
    </w:p>
    <w:p>
      <w:r>
        <w:t>I Got 15 Kids &amp; 3 Babydaddys-SOMEONE &amp; #39 ; S GOTTA PAY FOR ME &amp; MY KIDS !!!</w:t>
      </w:r>
    </w:p>
    <w:p>
      <w:r>
        <w:rPr>
          <w:b/>
          <w:u w:val="single"/>
        </w:rPr>
        <w:t>85537</w:t>
      </w:r>
    </w:p>
    <w:p>
      <w:r>
        <w:t>- YouTube Obama Is Going To Pay For My Gas And Mortgage !!!</w:t>
      </w:r>
    </w:p>
    <w:p>
      <w:r>
        <w:rPr>
          <w:b/>
          <w:u w:val="single"/>
        </w:rPr>
        <w:t>85538</w:t>
      </w:r>
    </w:p>
    <w:p>
      <w:r>
        <w:t>- YouTube Welfare Checks Late - YouTube</w:t>
      </w:r>
    </w:p>
    <w:p>
      <w:r>
        <w:rPr>
          <w:b/>
          <w:u w:val="single"/>
        </w:rPr>
        <w:t>85539</w:t>
      </w:r>
    </w:p>
    <w:p>
      <w:r>
        <w:t>I believe this was posted before but had no sound and the victim 's face was blurred .</w:t>
      </w:r>
    </w:p>
    <w:p>
      <w:r>
        <w:rPr>
          <w:b/>
          <w:u w:val="single"/>
        </w:rPr>
        <w:t>85540</w:t>
      </w:r>
    </w:p>
    <w:p>
      <w:r>
        <w:t>Here it is uncensored : White boy gets beat up by 2 blacks while the other blacks cheer .</w:t>
      </w:r>
    </w:p>
    <w:p>
      <w:r>
        <w:rPr>
          <w:b/>
          <w:u w:val="single"/>
        </w:rPr>
        <w:t>85541</w:t>
      </w:r>
    </w:p>
    <w:p>
      <w:r>
        <w:t>- YouTube</w:t>
      </w:r>
    </w:p>
    <w:p>
      <w:r>
        <w:rPr>
          <w:b/>
          <w:u w:val="single"/>
        </w:rPr>
        <w:t>85542</w:t>
      </w:r>
    </w:p>
    <w:p>
      <w:r>
        <w:t>DUDE GETTING JUMPED - KNOCKED OUT - THEN ROBBED ON THE EL PLATFORM IN PHILADELPHIA - YouTube White Guy Robbed &amp; Knocked Out By Black Thugs - YouTube Nigga Moments of crackheads - YouTube</w:t>
      </w:r>
    </w:p>
    <w:p>
      <w:r>
        <w:rPr>
          <w:b/>
          <w:u w:val="single"/>
        </w:rPr>
        <w:t>85543</w:t>
      </w:r>
    </w:p>
    <w:p>
      <w:r>
        <w:t>Sadly that is what happens when you dumb down a society and make everything sexual.Not even innocent animals are out of the question for these sickos .</w:t>
      </w:r>
    </w:p>
    <w:p>
      <w:r>
        <w:rPr>
          <w:b/>
          <w:u w:val="single"/>
        </w:rPr>
        <w:t>85544</w:t>
      </w:r>
    </w:p>
    <w:p>
      <w:r>
        <w:t>Crippin nigga .</w:t>
      </w:r>
    </w:p>
    <w:p>
      <w:r>
        <w:rPr>
          <w:b/>
          <w:u w:val="single"/>
        </w:rPr>
        <w:t>85545</w:t>
      </w:r>
    </w:p>
    <w:p>
      <w:r>
        <w:t>WE CRIPPIN NIGGA .</w:t>
      </w:r>
    </w:p>
    <w:p>
      <w:r>
        <w:rPr>
          <w:b/>
          <w:u w:val="single"/>
        </w:rPr>
        <w:t>85546</w:t>
      </w:r>
    </w:p>
    <w:p>
      <w:r>
        <w:t>CRIPPPINNN !!!!</w:t>
      </w:r>
    </w:p>
    <w:p>
      <w:r>
        <w:rPr>
          <w:b/>
          <w:u w:val="single"/>
        </w:rPr>
        <w:t>85547</w:t>
      </w:r>
    </w:p>
    <w:p>
      <w:r>
        <w:t>WE GOT MONEY AROUND HERE TOO Compton Crips Pt.1 - YouTube These negroes are in the middle of the street , seems like something of a zoo , playing with their cheap lowriders .</w:t>
      </w:r>
    </w:p>
    <w:p>
      <w:r>
        <w:rPr>
          <w:b/>
          <w:u w:val="single"/>
        </w:rPr>
        <w:t>85548</w:t>
      </w:r>
    </w:p>
    <w:p>
      <w:r>
        <w:t>That's called white flight , and it 's why the city centre of almost every major American city is now predominantly non-white .</w:t>
      </w:r>
    </w:p>
    <w:p>
      <w:r>
        <w:rPr>
          <w:b/>
          <w:u w:val="single"/>
        </w:rPr>
        <w:t>85549</w:t>
      </w:r>
    </w:p>
    <w:p>
      <w:r>
        <w:t>Humans and negroes use restaurants in entirely different ways .</w:t>
      </w:r>
    </w:p>
    <w:p>
      <w:r>
        <w:rPr>
          <w:b/>
          <w:u w:val="single"/>
        </w:rPr>
        <w:t>85550</w:t>
      </w:r>
    </w:p>
    <w:p>
      <w:r>
        <w:t>YouTube - &amp; #x202a ; Unruly Teens wrecking a Dunkin Donuts at 75 christopher street in manhattan &amp; #x202c ; &amp; rlm ;</w:t>
      </w:r>
    </w:p>
    <w:p>
      <w:r>
        <w:rPr>
          <w:b/>
          <w:u w:val="single"/>
        </w:rPr>
        <w:t>85551</w:t>
      </w:r>
    </w:p>
    <w:p>
      <w:r>
        <w:t>YouTube - Grandson attacks and rapes 87-Year-Old bed-ridden amputee Grandmother YouTube - Police are looking for Flash Mob of black Teens who Robbed Dupont Circle Store .</w:t>
      </w:r>
    </w:p>
    <w:p>
      <w:r>
        <w:rPr>
          <w:b/>
          <w:u w:val="single"/>
        </w:rPr>
        <w:t>85552</w:t>
      </w:r>
    </w:p>
    <w:p>
      <w:r>
        <w:t>YouTube - BLACK WOMAN GOES BALLISTIC ON REPORTER YouTube - he wuz a good boy , Black kid kills two white men YouTube - Black Man Charged with Rape of 65 year old Coma Patient YouTube - BLACK Robber Forces Guy to Drink Liquid Soap Video</w:t>
      </w:r>
    </w:p>
    <w:p>
      <w:r>
        <w:rPr>
          <w:b/>
          <w:u w:val="single"/>
        </w:rPr>
        <w:t>85553</w:t>
      </w:r>
    </w:p>
    <w:p>
      <w:r>
        <w:t>This thread makes me thankful that I will be homeschooling my children .</w:t>
      </w:r>
    </w:p>
    <w:p>
      <w:r>
        <w:rPr>
          <w:b/>
          <w:u w:val="single"/>
        </w:rPr>
        <w:t>85554</w:t>
      </w:r>
    </w:p>
    <w:p>
      <w:r>
        <w:t>Most of these videos belong on the Animal Planet tv channel .</w:t>
      </w:r>
    </w:p>
    <w:p>
      <w:r>
        <w:rPr>
          <w:b/>
          <w:u w:val="single"/>
        </w:rPr>
        <w:t>85555</w:t>
      </w:r>
    </w:p>
    <w:p>
      <w:r>
        <w:t>More racist violence by blacks - this time the victim was a Chinese man : YouTube - Racist Blacks beat a Chinese man to death</w:t>
      </w:r>
    </w:p>
    <w:p>
      <w:r>
        <w:rPr>
          <w:b/>
          <w:u w:val="single"/>
        </w:rPr>
        <w:t>85556</w:t>
      </w:r>
    </w:p>
    <w:p>
      <w:r>
        <w:t>Blacks seem to be hell bent on embarrassing themselves and acting like animals everywhere they go .. this is pretty typical behaviour ..</w:t>
      </w:r>
    </w:p>
    <w:p>
      <w:r>
        <w:rPr>
          <w:b/>
          <w:u w:val="single"/>
        </w:rPr>
        <w:t>85557</w:t>
      </w:r>
    </w:p>
    <w:p>
      <w:r>
        <w:t>YouTube - Broadcast Yourself .</w:t>
      </w:r>
    </w:p>
    <w:p>
      <w:r>
        <w:rPr>
          <w:b/>
          <w:u w:val="single"/>
        </w:rPr>
        <w:t>85558</w:t>
      </w:r>
    </w:p>
    <w:p>
      <w:r>
        <w:t>Apparently the story is that the white woman flipped off one of those groids and they all came to gang up on her .</w:t>
      </w:r>
    </w:p>
    <w:p>
      <w:r>
        <w:rPr>
          <w:b/>
          <w:u w:val="single"/>
        </w:rPr>
        <w:t>85559</w:t>
      </w:r>
    </w:p>
    <w:p>
      <w:r>
        <w:t>Hahahhah the amount of whites in my town has gone up and all other minorities have gone down !</w:t>
      </w:r>
    </w:p>
    <w:p>
      <w:r>
        <w:rPr>
          <w:b/>
          <w:u w:val="single"/>
        </w:rPr>
        <w:t>85560</w:t>
      </w:r>
    </w:p>
    <w:p>
      <w:r>
        <w:t>Thanks for posting , made my day</w:t>
      </w:r>
    </w:p>
    <w:p>
      <w:r>
        <w:rPr>
          <w:b/>
          <w:u w:val="single"/>
        </w:rPr>
        <w:t>85561</w:t>
      </w:r>
    </w:p>
    <w:p>
      <w:r>
        <w:t>Me thinks Genesis is a negro who thinks he 's from the line of Adam.A troll , confused , black and prowling Stormfront.So make the Revelation Genesis - what are you really up to ?</w:t>
      </w:r>
    </w:p>
    <w:p>
      <w:r>
        <w:rPr>
          <w:b/>
          <w:u w:val="single"/>
        </w:rPr>
        <w:t>85562</w:t>
      </w:r>
    </w:p>
    <w:p>
      <w:r>
        <w:t>Police threaten woman for requesting white housemates .</w:t>
      </w:r>
    </w:p>
    <w:p>
      <w:r>
        <w:rPr>
          <w:b/>
          <w:u w:val="single"/>
        </w:rPr>
        <w:t>85563</w:t>
      </w:r>
    </w:p>
    <w:p>
      <w:r>
        <w:t>Police intimidate and threaten to cite or arrest white woman for a sign on her house/yard saying `` I rent to white room-mates '' .</w:t>
      </w:r>
    </w:p>
    <w:p>
      <w:r>
        <w:rPr>
          <w:b/>
          <w:u w:val="single"/>
        </w:rPr>
        <w:t>85564</w:t>
      </w:r>
    </w:p>
    <w:p>
      <w:r>
        <w:t>It's going to get bad when this comes out .</w:t>
      </w:r>
    </w:p>
    <w:p>
      <w:r>
        <w:rPr>
          <w:b/>
          <w:u w:val="single"/>
        </w:rPr>
        <w:t>85565</w:t>
      </w:r>
    </w:p>
    <w:p>
      <w:r>
        <w:t>I can already see virtual AI girl friends coming out of this .</w:t>
      </w:r>
    </w:p>
    <w:p>
      <w:r>
        <w:rPr>
          <w:b/>
          <w:u w:val="single"/>
        </w:rPr>
        <w:t>85566</w:t>
      </w:r>
    </w:p>
    <w:p>
      <w:r>
        <w:t>HydraDeck Humans - YouTube</w:t>
      </w:r>
    </w:p>
    <w:p>
      <w:r>
        <w:rPr>
          <w:b/>
          <w:u w:val="single"/>
        </w:rPr>
        <w:t>85567</w:t>
      </w:r>
    </w:p>
    <w:p>
      <w:r>
        <w:t>Even when the rest of the world has daggers ready to strike at your heart , you still show them kindness ..</w:t>
      </w:r>
    </w:p>
    <w:p>
      <w:r>
        <w:rPr>
          <w:b/>
          <w:u w:val="single"/>
        </w:rPr>
        <w:t>85568</w:t>
      </w:r>
    </w:p>
    <w:p>
      <w:r>
        <w:t>http://www.japantoday.com/category/n...a-bound-flighthttp://www.washingtonpost.com/wp-dyn...071301714.html Uzodinma Iweala is the author of `` Beasts of No Nation , '' a novel about child soldiers .</w:t>
      </w:r>
    </w:p>
    <w:p>
      <w:r>
        <w:rPr>
          <w:b/>
          <w:u w:val="single"/>
        </w:rPr>
        <w:t>85569</w:t>
      </w:r>
    </w:p>
    <w:p>
      <w:r>
        <w:t>A lot of it could be mostly blacks with Hispanics though .</w:t>
      </w:r>
    </w:p>
    <w:p>
      <w:r>
        <w:rPr>
          <w:b/>
          <w:u w:val="single"/>
        </w:rPr>
        <w:t>85570</w:t>
      </w:r>
    </w:p>
    <w:p>
      <w:r>
        <w:t>Good news is that census reports suggest whites are still the least likely to race mix .</w:t>
      </w:r>
    </w:p>
    <w:p>
      <w:r>
        <w:rPr>
          <w:b/>
          <w:u w:val="single"/>
        </w:rPr>
        <w:t>85571</w:t>
      </w:r>
    </w:p>
    <w:p>
      <w:r>
        <w:t>Hispanics , Blacks and Asians are all doing it .</w:t>
      </w:r>
    </w:p>
    <w:p>
      <w:r>
        <w:rPr>
          <w:b/>
          <w:u w:val="single"/>
        </w:rPr>
        <w:t>85572</w:t>
      </w:r>
    </w:p>
    <w:p>
      <w:r>
        <w:t>of course they wo n't. they just want to steal our land. they would n't stop until we are all dead. and neither would we .</w:t>
      </w:r>
    </w:p>
    <w:p>
      <w:r>
        <w:rPr>
          <w:b/>
          <w:u w:val="single"/>
        </w:rPr>
        <w:t>85573</w:t>
      </w:r>
    </w:p>
    <w:p>
      <w:r>
        <w:t>1st video , there are more non-whites than just the black girl 2nd video the white guy and asian girl both wear red shirts to create that subconscious association .</w:t>
      </w:r>
    </w:p>
    <w:p>
      <w:r>
        <w:rPr>
          <w:b/>
          <w:u w:val="single"/>
        </w:rPr>
        <w:t>85574</w:t>
      </w:r>
    </w:p>
    <w:p>
      <w:r>
        <w:t>Of course ATT had to make the one blond boy look stupid .</w:t>
      </w:r>
    </w:p>
    <w:p>
      <w:r>
        <w:rPr>
          <w:b/>
          <w:u w:val="single"/>
        </w:rPr>
        <w:t>85575</w:t>
      </w:r>
    </w:p>
    <w:p>
      <w:r>
        <w:t>Imagine the uproar if the black girl said `` ten '' .</w:t>
      </w:r>
    </w:p>
    <w:p>
      <w:r>
        <w:rPr>
          <w:b/>
          <w:u w:val="single"/>
        </w:rPr>
        <w:t>85576</w:t>
      </w:r>
    </w:p>
    <w:p>
      <w:r>
        <w:t>YouTube</w:t>
      </w:r>
    </w:p>
    <w:p>
      <w:r>
        <w:rPr>
          <w:b/>
          <w:u w:val="single"/>
        </w:rPr>
        <w:t>85577</w:t>
      </w:r>
    </w:p>
    <w:p>
      <w:r>
        <w:t>The only thing more disgusting than a White woman with a groid is a White woman who drags her White child into the filth with her .</w:t>
      </w:r>
    </w:p>
    <w:p>
      <w:r>
        <w:rPr>
          <w:b/>
          <w:u w:val="single"/>
        </w:rPr>
        <w:t>85578</w:t>
      </w:r>
    </w:p>
    <w:p>
      <w:r>
        <w:t>Blockbuster Instant Commercial - YouTube !</w:t>
      </w:r>
    </w:p>
    <w:p>
      <w:r>
        <w:rPr>
          <w:b/>
          <w:u w:val="single"/>
        </w:rPr>
        <w:t>85579</w:t>
      </w:r>
    </w:p>
    <w:p>
      <w:r>
        <w:t>In reality they do pair up the black males with the White girls in mixed schools because the girls help them with their work and it makes the school 's achievement stats less dismal .</w:t>
      </w:r>
    </w:p>
    <w:p>
      <w:r>
        <w:rPr>
          <w:b/>
          <w:u w:val="single"/>
        </w:rPr>
        <w:t>85580</w:t>
      </w:r>
    </w:p>
    <w:p>
      <w:r>
        <w:t>zpridez NO big deal , I got your drift.IMO If these bellyaching Black peoples et al continue to negate/or ignore the present ' Products of Progress ' within society we 're all doomed .</w:t>
      </w:r>
    </w:p>
    <w:p>
      <w:r>
        <w:rPr>
          <w:b/>
          <w:u w:val="single"/>
        </w:rPr>
        <w:t>85581</w:t>
      </w:r>
    </w:p>
    <w:p>
      <w:r>
        <w:t>Don't force me to eat with the hired help . [ Do n't force me to eat with the hired help - Page 4 - Cruise Critic Message Boards</w:t>
      </w:r>
    </w:p>
    <w:p>
      <w:r>
        <w:rPr>
          <w:b/>
          <w:u w:val="single"/>
        </w:rPr>
        <w:t>85582</w:t>
      </w:r>
    </w:p>
    <w:p>
      <w:r>
        <w:t>i love it when jews get a taste of thier own vile medicene I hope each and every one of them young to old starve in the cold</w:t>
      </w:r>
    </w:p>
    <w:p>
      <w:r>
        <w:rPr>
          <w:b/>
          <w:u w:val="single"/>
        </w:rPr>
        <w:t>85583</w:t>
      </w:r>
    </w:p>
    <w:p>
      <w:r>
        <w:t>Don't eat a Snickers candy bar ... it will turn you into a negro ! ( Also has the obligatory White doofus guy at the end. )</w:t>
      </w:r>
    </w:p>
    <w:p>
      <w:r>
        <w:rPr>
          <w:b/>
          <w:u w:val="single"/>
        </w:rPr>
        <w:t>85584</w:t>
      </w:r>
    </w:p>
    <w:p>
      <w:r>
        <w:t>SNICKERS ® - `` Coach '' - YouTube</w:t>
      </w:r>
    </w:p>
    <w:p>
      <w:r>
        <w:rPr>
          <w:b/>
          <w:u w:val="single"/>
        </w:rPr>
        <w:t>85585</w:t>
      </w:r>
    </w:p>
    <w:p>
      <w:r>
        <w:t>So here 's where all that missing bank stimulus money went !</w:t>
      </w:r>
    </w:p>
    <w:p>
      <w:r>
        <w:rPr>
          <w:b/>
          <w:u w:val="single"/>
        </w:rPr>
        <w:t>85586</w:t>
      </w:r>
    </w:p>
    <w:p>
      <w:r>
        <w:t>Israel 3rd Worldwide in ' Millionaire Growth ' in 2009 - Finances &amp; Business - Israel News - Israel National News</w:t>
      </w:r>
    </w:p>
    <w:p>
      <w:r>
        <w:rPr>
          <w:b/>
          <w:u w:val="single"/>
        </w:rPr>
        <w:t>85587</w:t>
      </w:r>
    </w:p>
    <w:p>
      <w:r>
        <w:t>Watch the Pass it On Honesty commercial where a kid returns a purse | Values.com White kid `` suspiciously '' returns black lady 's purse , white cops reward him with donuts</w:t>
      </w:r>
    </w:p>
    <w:p>
      <w:r>
        <w:rPr>
          <w:b/>
          <w:u w:val="single"/>
        </w:rPr>
        <w:t>85588</w:t>
      </w:r>
    </w:p>
    <w:p>
      <w:r>
        <w:t>The Diversity Dinner : Breaking Bread &amp; Barriers - YouTube A lot of good comments on this video though , if you have a youtube account feel free to leave a comment on there .</w:t>
      </w:r>
    </w:p>
    <w:p>
      <w:r>
        <w:rPr>
          <w:b/>
          <w:u w:val="single"/>
        </w:rPr>
        <w:t>85589</w:t>
      </w:r>
    </w:p>
    <w:p>
      <w:r>
        <w:t>I want more data but this is a good start ... You 've made me wish I had n't been such a TV-phobe these last few years Next stop , I 'll be looking up all these characters and adding photos in case there are other cave dwellers like me on this thread ...</w:t>
      </w:r>
    </w:p>
    <w:p>
      <w:r>
        <w:rPr>
          <w:b/>
          <w:u w:val="single"/>
        </w:rPr>
        <w:t>85590</w:t>
      </w:r>
    </w:p>
    <w:p>
      <w:r>
        <w:t>Since they are just little kids i do n't want to be rude , but how ugly is the black kid compared to the others ? it 's not even adorable , it 's kinda scary lol</w:t>
      </w:r>
    </w:p>
    <w:p>
      <w:r>
        <w:rPr>
          <w:b/>
          <w:u w:val="single"/>
        </w:rPr>
        <w:t>85591</w:t>
      </w:r>
    </w:p>
    <w:p>
      <w:r>
        <w:t>I feel sorry for people living in Texas , i live in Australia and i always thought Texas was a basically white exclusive place to live .</w:t>
      </w:r>
    </w:p>
    <w:p>
      <w:r>
        <w:rPr>
          <w:b/>
          <w:u w:val="single"/>
        </w:rPr>
        <w:t>85592</w:t>
      </w:r>
    </w:p>
    <w:p>
      <w:r>
        <w:t>There was a study a while ago .</w:t>
      </w:r>
    </w:p>
    <w:p>
      <w:r>
        <w:rPr>
          <w:b/>
          <w:u w:val="single"/>
        </w:rPr>
        <w:t>85593</w:t>
      </w:r>
    </w:p>
    <w:p>
      <w:r>
        <w:t>75 % of junior high Student 's could n't point out New york state on a map .</w:t>
      </w:r>
    </w:p>
    <w:p>
      <w:r>
        <w:rPr>
          <w:b/>
          <w:u w:val="single"/>
        </w:rPr>
        <w:t>85594</w:t>
      </w:r>
    </w:p>
    <w:p>
      <w:r>
        <w:t>TF .</w:t>
      </w:r>
    </w:p>
    <w:p>
      <w:r>
        <w:rPr>
          <w:b/>
          <w:u w:val="single"/>
        </w:rPr>
        <w:t>85595</w:t>
      </w:r>
    </w:p>
    <w:p>
      <w:r>
        <w:t>3702</w:t>
      </w:r>
    </w:p>
    <w:p>
      <w:r>
        <w:rPr>
          <w:b/>
          <w:u w:val="single"/>
        </w:rPr>
        <w:t>85596</w:t>
      </w:r>
    </w:p>
    <w:p>
      <w:r>
        <w:t>That's an American invention My Dear .</w:t>
      </w:r>
    </w:p>
    <w:p>
      <w:r>
        <w:rPr>
          <w:b/>
          <w:u w:val="single"/>
        </w:rPr>
        <w:t>85597</w:t>
      </w:r>
    </w:p>
    <w:p>
      <w:r>
        <w:t>Though Micronesians eat it by the gross .</w:t>
      </w:r>
    </w:p>
    <w:p>
      <w:r>
        <w:rPr>
          <w:b/>
          <w:u w:val="single"/>
        </w:rPr>
        <w:t>85598</w:t>
      </w:r>
    </w:p>
    <w:p>
      <w:r>
        <w:t>Hell they fry it in lard and eat it with rice .</w:t>
      </w:r>
    </w:p>
    <w:p>
      <w:r>
        <w:rPr>
          <w:b/>
          <w:u w:val="single"/>
        </w:rPr>
        <w:t>85599</w:t>
      </w:r>
    </w:p>
    <w:p>
      <w:r>
        <w:t>They love it .</w:t>
      </w:r>
    </w:p>
    <w:p>
      <w:r>
        <w:rPr>
          <w:b/>
          <w:u w:val="single"/>
        </w:rPr>
        <w:t>85600</w:t>
      </w:r>
    </w:p>
    <w:p>
      <w:r>
        <w:t>They eat 3 X the food at each meal than your average American .</w:t>
      </w:r>
    </w:p>
    <w:p>
      <w:r>
        <w:rPr>
          <w:b/>
          <w:u w:val="single"/>
        </w:rPr>
        <w:t>85601</w:t>
      </w:r>
    </w:p>
    <w:p>
      <w:r>
        <w:t>Thus they have the title as the fattest people in the world .</w:t>
      </w:r>
    </w:p>
    <w:p>
      <w:r>
        <w:rPr>
          <w:b/>
          <w:u w:val="single"/>
        </w:rPr>
        <w:t>85602</w:t>
      </w:r>
    </w:p>
    <w:p>
      <w:r>
        <w:t>Most of them do n't care either .</w:t>
      </w:r>
    </w:p>
    <w:p>
      <w:r>
        <w:rPr>
          <w:b/>
          <w:u w:val="single"/>
        </w:rPr>
        <w:t>85603</w:t>
      </w:r>
    </w:p>
    <w:p>
      <w:r>
        <w:t>The Armenian DNA R1b -- 32 % I -- 38 % R1a --- 6 % J --- 6 % Source : Authors : Michael E. Weale Levon Yepiskoposyan Rolf F. Jager Nelli Hovhannisyan Armine Khudoyan Oliver Burbage-Hall Neil Bradman , Mark G. Thomas Title : Armenian Y chromosome haplotypes reveal strong regional structure within a single ethno-national group Hum Genet ( 2001 ) 109 : 659 674 DOI 10.1007/s00439-001-0627-9 Received : 14 September 2001 / Accepted : 14 September 2001 / Published online : 30 October 2001 ORIGINAL INVESTIGATION M.E. Weale ( ✉ ) R.F. Jager O. Burbage-Hall N. Bradman M.G. Thomas Centre for Genetic Anthropology , Departments of Biology and Anthropology , University College London , University of London , Darwin Bdg , Gower St , London WC1E 6BT , UK e-mail : m.weale@ucl.ac.uk , Tel. : + 44-207-4043040 , Fax : + 44-207-4042081 L. Yepiskoposyan N. Hovhannisyan A. Khudoyan Institute of Man , Yerevan , Armenia R.F. Jager Faculteit Biologie , Vrije Universiteit Amsterdam , Amsterdam , The Netherlands http://www.ucl.ac.uk/tcga/tcgapdf/We ... 01-Armenia.pdf Table 1 Y chromosome haplogroup frequencies in six Armenian regions ( determined by paternal grandparental birthplace ) and eight comparative data sets Extract Ararat North Syunik K bakh Iranian West Turkey .</w:t>
      </w:r>
    </w:p>
    <w:p>
      <w:r>
        <w:rPr>
          <w:b/>
          <w:u w:val="single"/>
        </w:rPr>
        <w:t>85604</w:t>
      </w:r>
    </w:p>
    <w:p>
      <w:r>
        <w:t>Azer Syria Georgia Greece .</w:t>
      </w:r>
    </w:p>
    <w:p>
      <w:r>
        <w:rPr>
          <w:b/>
          <w:u w:val="single"/>
        </w:rPr>
        <w:t>85605</w:t>
      </w:r>
    </w:p>
    <w:p>
      <w:r>
        <w:t>Mongol England .</w:t>
      </w:r>
    </w:p>
    <w:p>
      <w:r>
        <w:rPr>
          <w:b/>
          <w:u w:val="single"/>
        </w:rPr>
        <w:t>85606</w:t>
      </w:r>
    </w:p>
    <w:p>
      <w:r>
        <w:t>Friesl hg1 0.2273 0.2222 0.4000 0.4279 0.3214 0.2222 0.1908 0.1034 0.0909 0.0882 0.1515 0.0547 0.6323 0.5532 hg2 0.5909 0.5873 0.4286 0.4233 0.5179 0.5778 0.4913 0.5862 0.6136 0.8088 0.4848 0.6244 0.3000 0.3511 hg3 0.0423 0.0929 0.0558 0.0179 0.0333 0.1040 0.1034 0.0227 0.0441 0.0606 0.0249 0.0290 0.0745 Compare the Armenian regions ( Ararat , North , Syunik , K bakh ) [ blue ] with England and North German ( Friesl ) [ red ] and Mongols [ yellow ] The Armenians genes mark lg1 , that is , mainly , the modern R1b .</w:t>
      </w:r>
    </w:p>
    <w:p>
      <w:r>
        <w:rPr>
          <w:b/>
          <w:u w:val="single"/>
        </w:rPr>
        <w:t>85607</w:t>
      </w:r>
    </w:p>
    <w:p>
      <w:r>
        <w:t>The amount of the Armenians chromosome haplotypes are closer to the England one .</w:t>
      </w:r>
    </w:p>
    <w:p>
      <w:r>
        <w:rPr>
          <w:b/>
          <w:u w:val="single"/>
        </w:rPr>
        <w:t>85608</w:t>
      </w:r>
    </w:p>
    <w:p>
      <w:r>
        <w:t>R1b is the most common haplotypes defining the Europeans</w:t>
      </w:r>
    </w:p>
    <w:p>
      <w:r>
        <w:rPr>
          <w:b/>
          <w:u w:val="single"/>
        </w:rPr>
        <w:t>85609</w:t>
      </w:r>
    </w:p>
    <w:p>
      <w:r>
        <w:t>i found another example of a so called `` russian '' turk who hates armenians and georgians .</w:t>
      </w:r>
    </w:p>
    <w:p>
      <w:r>
        <w:rPr>
          <w:b/>
          <w:u w:val="single"/>
        </w:rPr>
        <w:t>85610</w:t>
      </w:r>
    </w:p>
    <w:p>
      <w:r>
        <w:t>http://forum.skadi.net/favorite _ slav ... ight = armenians Last Seen : 1 Week Ago Join Date : Feb 2005 Tribe : Russian Subrace : Turanid Location : Saint-Petersburg Gender : Male Politics : Lappoid collectivist Religion : non-religious Banner : Golden Eagle Posts : 2,401 Reputation : 1366 Reputation Power : 2</w:t>
      </w:r>
    </w:p>
    <w:p>
      <w:r>
        <w:rPr>
          <w:b/>
          <w:u w:val="single"/>
        </w:rPr>
        <w:t>85611</w:t>
      </w:r>
    </w:p>
    <w:p>
      <w:r>
        <w:t>After watching these photos I got strange feeling they remind me somehow of nazi wehrmacht old photos .</w:t>
      </w:r>
    </w:p>
    <w:p>
      <w:r>
        <w:rPr>
          <w:b/>
          <w:u w:val="single"/>
        </w:rPr>
        <w:t>85612</w:t>
      </w:r>
    </w:p>
    <w:p>
      <w:r>
        <w:t>I mean just look at these photos , dont you get same feeling ?</w:t>
      </w:r>
    </w:p>
    <w:p>
      <w:r>
        <w:rPr>
          <w:b/>
          <w:u w:val="single"/>
        </w:rPr>
        <w:t>85613</w:t>
      </w:r>
    </w:p>
    <w:p>
      <w:r>
        <w:t>Great news !</w:t>
      </w:r>
    </w:p>
    <w:p>
      <w:r>
        <w:rPr>
          <w:b/>
          <w:u w:val="single"/>
        </w:rPr>
        <w:t>85614</w:t>
      </w:r>
    </w:p>
    <w:p>
      <w:r>
        <w:t>The only way to deal with these animals is to give them a one way ticket to their filthy pig god .</w:t>
      </w:r>
    </w:p>
    <w:p>
      <w:r>
        <w:rPr>
          <w:b/>
          <w:u w:val="single"/>
        </w:rPr>
        <w:t>85615</w:t>
      </w:r>
    </w:p>
    <w:p>
      <w:r>
        <w:t>Edin D eko Bosnian soccer player Zvjezdan Misimović Mismovic and D eko Bosnian President Zeljko Komsic and Angela Lejla Damardzic Bosnian Special Forces OSE Bosnian Street people</w:t>
      </w:r>
    </w:p>
    <w:p>
      <w:r>
        <w:rPr>
          <w:b/>
          <w:u w:val="single"/>
        </w:rPr>
        <w:t>85616</w:t>
      </w:r>
    </w:p>
    <w:p>
      <w:r>
        <w:t>I want to know where did Celtic Nation found this picture : Just two girls looks to be portuguese .</w:t>
      </w:r>
    </w:p>
    <w:p>
      <w:r>
        <w:rPr>
          <w:b/>
          <w:u w:val="single"/>
        </w:rPr>
        <w:t>85617</w:t>
      </w:r>
    </w:p>
    <w:p>
      <w:r>
        <w:t>Please , put pictures of average people here , not of models .</w:t>
      </w:r>
    </w:p>
    <w:p>
      <w:r>
        <w:rPr>
          <w:b/>
          <w:u w:val="single"/>
        </w:rPr>
        <w:t>85618</w:t>
      </w:r>
    </w:p>
    <w:p>
      <w:r>
        <w:t>Mate if you were one of them you would n't be asking .</w:t>
      </w:r>
    </w:p>
    <w:p>
      <w:r>
        <w:rPr>
          <w:b/>
          <w:u w:val="single"/>
        </w:rPr>
        <w:t>85619</w:t>
      </w:r>
    </w:p>
    <w:p>
      <w:r>
        <w:t>Every f * cking school child knows that the Globe is round , only total PIZDAS do n't .</w:t>
      </w:r>
    </w:p>
    <w:p>
      <w:r>
        <w:rPr>
          <w:b/>
          <w:u w:val="single"/>
        </w:rPr>
        <w:t>85620</w:t>
      </w:r>
    </w:p>
    <w:p>
      <w:r>
        <w:t>Any purported `` holy book '' which says such vile &amp; despicable things as the talmud says about Mary &amp; Jesus cannot come from a place of goodness.Jews are so convinced of their superiority that they think they can trick God of their love &amp; fidelity by pretending to honor him .</w:t>
      </w:r>
    </w:p>
    <w:p>
      <w:r>
        <w:rPr>
          <w:b/>
          <w:u w:val="single"/>
        </w:rPr>
        <w:t>85621</w:t>
      </w:r>
    </w:p>
    <w:p>
      <w:r>
        <w:t>Wow .</w:t>
      </w:r>
    </w:p>
    <w:p>
      <w:r>
        <w:rPr>
          <w:b/>
          <w:u w:val="single"/>
        </w:rPr>
        <w:t>85622</w:t>
      </w:r>
    </w:p>
    <w:p>
      <w:r>
        <w:t>What a maniacal &amp; satanically twisted group Bush has hitched his wagon to .</w:t>
      </w:r>
    </w:p>
    <w:p>
      <w:r>
        <w:rPr>
          <w:b/>
          <w:u w:val="single"/>
        </w:rPr>
        <w:t>85623</w:t>
      </w:r>
    </w:p>
    <w:p>
      <w:r>
        <w:t>Are there any slavs that have black or darker hair color ???</w:t>
      </w:r>
    </w:p>
    <w:p>
      <w:r>
        <w:rPr>
          <w:b/>
          <w:u w:val="single"/>
        </w:rPr>
        <w:t>85624</w:t>
      </w:r>
    </w:p>
    <w:p>
      <w:r>
        <w:t>Are there also serbs who have black hair as well ?</w:t>
      </w:r>
    </w:p>
    <w:p>
      <w:r>
        <w:rPr>
          <w:b/>
          <w:u w:val="single"/>
        </w:rPr>
        <w:t>85625</w:t>
      </w:r>
    </w:p>
    <w:p>
      <w:r>
        <w:t>I think the topic starter 's point is if your a dissident of the American government and its foreign policy dont bow to Putin who is no better than we are in the US</w:t>
      </w:r>
    </w:p>
    <w:p>
      <w:r>
        <w:rPr>
          <w:b/>
          <w:u w:val="single"/>
        </w:rPr>
        <w:t>85626</w:t>
      </w:r>
    </w:p>
    <w:p>
      <w:r>
        <w:t>i would like to see them , they are one of my all time faves !</w:t>
      </w:r>
    </w:p>
    <w:p>
      <w:r>
        <w:rPr>
          <w:b/>
          <w:u w:val="single"/>
        </w:rPr>
        <w:t>85627</w:t>
      </w:r>
    </w:p>
    <w:p>
      <w:r>
        <w:t>Are they playing old stuff or newer stuff more ?</w:t>
      </w:r>
    </w:p>
    <w:p>
      <w:r>
        <w:rPr>
          <w:b/>
          <w:u w:val="single"/>
        </w:rPr>
        <w:t>85628</w:t>
      </w:r>
    </w:p>
    <w:p>
      <w:r>
        <w:t>So... are you telling me that your proof of your 10 % black London population claim is based on the possible artistic license of painters of London sceneries ?</w:t>
      </w:r>
    </w:p>
    <w:p>
      <w:r>
        <w:rPr>
          <w:b/>
          <w:u w:val="single"/>
        </w:rPr>
        <w:t>85629</w:t>
      </w:r>
    </w:p>
    <w:p>
      <w:r>
        <w:t>Handyman admits to killing at least 8 Mass. women Bookmark this story for the next time some ignorant apologist for Negro crime claims that only white men are serial killers .</w:t>
      </w:r>
    </w:p>
    <w:p>
      <w:r>
        <w:rPr>
          <w:b/>
          <w:u w:val="single"/>
        </w:rPr>
        <w:t>85630</w:t>
      </w:r>
    </w:p>
    <w:p>
      <w:r>
        <w:t>Hi everybody , I 'm a swiss man living in zuerich , I really like Russia , russian People , russian culture .. all from Russia !!!</w:t>
      </w:r>
    </w:p>
    <w:p>
      <w:r>
        <w:rPr>
          <w:b/>
          <w:u w:val="single"/>
        </w:rPr>
        <w:t>85631</w:t>
      </w:r>
    </w:p>
    <w:p>
      <w:r>
        <w:t>Situation in Switzerland is terrible , blacks and muslims are everywhere ! We were a great Country with a great People but all these monkeys are transforming Switzerland in a zoo where law is not respected .</w:t>
      </w:r>
    </w:p>
    <w:p>
      <w:r>
        <w:rPr>
          <w:b/>
          <w:u w:val="single"/>
        </w:rPr>
        <w:t>85632</w:t>
      </w:r>
    </w:p>
    <w:p>
      <w:r>
        <w:t>An example of muslim colonisation : in some schools we do n't celebrate Christmas anymore to respect the many islamic pupils ! Christmas is a part of OUR TRADITION , of OUR RELIGION !!!!</w:t>
      </w:r>
    </w:p>
    <w:p>
      <w:r>
        <w:rPr>
          <w:b/>
          <w:u w:val="single"/>
        </w:rPr>
        <w:t>85633</w:t>
      </w:r>
    </w:p>
    <w:p>
      <w:r>
        <w:t>The big problem is that some swiss are backing this colonisation !</w:t>
      </w:r>
    </w:p>
    <w:p>
      <w:r>
        <w:rPr>
          <w:b/>
          <w:u w:val="single"/>
        </w:rPr>
        <w:t>85634</w:t>
      </w:r>
    </w:p>
    <w:p>
      <w:r>
        <w:t>Prostitution and drug is getting everywhere , dealers are from Senegal , Guinea , Nigeria , dirty prostitutes are fom Cameroun .</w:t>
      </w:r>
    </w:p>
    <w:p>
      <w:r>
        <w:rPr>
          <w:b/>
          <w:u w:val="single"/>
        </w:rPr>
        <w:t>85635</w:t>
      </w:r>
    </w:p>
    <w:p>
      <w:r>
        <w:t>Charming is knowing that all these unuseful beings lives in Switzerland as refugees !!!!</w:t>
      </w:r>
    </w:p>
    <w:p>
      <w:r>
        <w:rPr>
          <w:b/>
          <w:u w:val="single"/>
        </w:rPr>
        <w:t>85636</w:t>
      </w:r>
    </w:p>
    <w:p>
      <w:r>
        <w:t>The immigration laws have not being updated so everybody can ask for a N-Card ( refugee permission ) , living here and the Social Security Departement of each canton will pay them 1.an one-piece appartement ( 300 $ /month ) 2.Hospital Insurance ( 200 $ /month ) 3.argent de poche ( 300 $ /month ) ....</w:t>
      </w:r>
    </w:p>
    <w:p>
      <w:r>
        <w:rPr>
          <w:b/>
          <w:u w:val="single"/>
        </w:rPr>
        <w:t>85637</w:t>
      </w:r>
    </w:p>
    <w:p>
      <w:r>
        <w:t>Switzerland pay 700 millions $ each year for refugees !!!</w:t>
      </w:r>
    </w:p>
    <w:p>
      <w:r>
        <w:rPr>
          <w:b/>
          <w:u w:val="single"/>
        </w:rPr>
        <w:t>85638</w:t>
      </w:r>
    </w:p>
    <w:p>
      <w:r>
        <w:t>I had the luck ( ... ) to meet some africans in the past and I promise you that black are the worse cancer of the world , they 're ready to sell their own sister so you can imagine what will they do with our Countries ..</w:t>
      </w:r>
    </w:p>
    <w:p>
      <w:r>
        <w:rPr>
          <w:b/>
          <w:u w:val="single"/>
        </w:rPr>
        <w:t>85639</w:t>
      </w:r>
    </w:p>
    <w:p>
      <w:r>
        <w:t>Keep Russia free from dark skinned beings !!!! thank you and please forgive me for mistakes .</w:t>
      </w:r>
    </w:p>
    <w:p>
      <w:r>
        <w:rPr>
          <w:b/>
          <w:u w:val="single"/>
        </w:rPr>
        <w:t>85640</w:t>
      </w:r>
    </w:p>
    <w:p>
      <w:r>
        <w:t>But one cannot deny that the greatest responsibility for this war goes to France and Great Britain , after all those are those two nations who have declared war in Germany ...</w:t>
      </w:r>
    </w:p>
    <w:p>
      <w:r>
        <w:rPr>
          <w:b/>
          <w:u w:val="single"/>
        </w:rPr>
        <w:t>85641</w:t>
      </w:r>
    </w:p>
    <w:p>
      <w:r>
        <w:t>I know what gypises look like in the easten Europe i seen many of them in Lviv Ukraine begging for my food .</w:t>
      </w:r>
    </w:p>
    <w:p>
      <w:r>
        <w:rPr>
          <w:b/>
          <w:u w:val="single"/>
        </w:rPr>
        <w:t>85642</w:t>
      </w:r>
    </w:p>
    <w:p>
      <w:r>
        <w:t>These in Russia i saw was pure black as black as can be , maybe some of them was `` tourists '' and `` students '' but the ones i seen near the out door music show was wearing dirty clothes in their late 20s big gang off them , even seen a girl dating a black .</w:t>
      </w:r>
    </w:p>
    <w:p>
      <w:r>
        <w:rPr>
          <w:b/>
          <w:u w:val="single"/>
        </w:rPr>
        <w:t>85643</w:t>
      </w:r>
    </w:p>
    <w:p>
      <w:r>
        <w:t>I stayed with a Georgian family in Taganrog they was very nice and white and hated musilms .</w:t>
      </w:r>
    </w:p>
    <w:p>
      <w:r>
        <w:rPr>
          <w:b/>
          <w:u w:val="single"/>
        </w:rPr>
        <w:t>85644</w:t>
      </w:r>
    </w:p>
    <w:p>
      <w:r>
        <w:t>Gang members targeted white victims in Denver attacks December 4 , 2009 http://www.kdvr.com/news/kdvr-affida ... , 2635245.story DENVER - Police believe a series of violent attacks in downtown Denver between July 17 and September 20 of this year were motivated by racial hatred of white people by the black suspects .</w:t>
      </w:r>
    </w:p>
    <w:p>
      <w:r>
        <w:rPr>
          <w:b/>
          <w:u w:val="single"/>
        </w:rPr>
        <w:t>85645</w:t>
      </w:r>
    </w:p>
    <w:p>
      <w:r>
        <w:t>Aww this boy must come from a deprived community .... not : http://homes.point2.com/US/Pennsylvania/Monroe-County/Stroud-Township-Real-Estate.aspx .</w:t>
      </w:r>
    </w:p>
    <w:p>
      <w:r>
        <w:rPr>
          <w:b/>
          <w:u w:val="single"/>
        </w:rPr>
        <w:t>85646</w:t>
      </w:r>
    </w:p>
    <w:p>
      <w:r>
        <w:t>I wonder if living in an affordable mansion would make me `` mentally infirmed '' also .</w:t>
      </w:r>
    </w:p>
    <w:p>
      <w:r>
        <w:rPr>
          <w:b/>
          <w:u w:val="single"/>
        </w:rPr>
        <w:t>85647</w:t>
      </w:r>
    </w:p>
    <w:p>
      <w:r>
        <w:t>Prosecutors charged a St. Louis man with 12 felonies Monday night in an early morning home invasion that left a nurse dead and an off-duty police officer and her firefighter boyfriend seriously injured .</w:t>
      </w:r>
    </w:p>
    <w:p>
      <w:r>
        <w:rPr>
          <w:b/>
          <w:u w:val="single"/>
        </w:rPr>
        <w:t>85648</w:t>
      </w:r>
    </w:p>
    <w:p>
      <w:r>
        <w:t>http://www.stltoday.com/stltoday/new ... A ? OpenDocument</w:t>
      </w:r>
    </w:p>
    <w:p>
      <w:r>
        <w:rPr>
          <w:b/>
          <w:u w:val="single"/>
        </w:rPr>
        <w:t>85649</w:t>
      </w:r>
    </w:p>
    <w:p>
      <w:r>
        <w:t>Her victim Wesley Mosier was shot multiple times in the chest , then she and her teen aged son got out and proceeded to kick him repeatedly until the police showed up http://www.courier-journal.com/artic ... g + motorcyclist</w:t>
      </w:r>
    </w:p>
    <w:p>
      <w:r>
        <w:rPr>
          <w:b/>
          <w:u w:val="single"/>
        </w:rPr>
        <w:t>85650</w:t>
      </w:r>
    </w:p>
    <w:p>
      <w:r>
        <w:t>You can clearly see in this video they want the white women to look dumb and crazy , whille the asian man looks intelligent and content .</w:t>
      </w:r>
    </w:p>
    <w:p>
      <w:r>
        <w:rPr>
          <w:b/>
          <w:u w:val="single"/>
        </w:rPr>
        <w:t>85651</w:t>
      </w:r>
    </w:p>
    <w:p>
      <w:r>
        <w:t>Classic brainwashing .</w:t>
      </w:r>
    </w:p>
    <w:p>
      <w:r>
        <w:rPr>
          <w:b/>
          <w:u w:val="single"/>
        </w:rPr>
        <w:t>85652</w:t>
      </w:r>
    </w:p>
    <w:p>
      <w:r>
        <w:t>I just asked on another related board if anyone had seen the at home alarm system commercial where the White guy breaks into a house and a Negro takes the alarm call and calls the cops ?</w:t>
      </w:r>
    </w:p>
    <w:p>
      <w:r>
        <w:rPr>
          <w:b/>
          <w:u w:val="single"/>
        </w:rPr>
        <w:t>85653</w:t>
      </w:r>
    </w:p>
    <w:p>
      <w:r>
        <w:t>Често сам виђао и : 828 - HBH - Heil Blood &amp; Honour - iveo Krv i Čast .</w:t>
      </w:r>
    </w:p>
    <w:p>
      <w:r>
        <w:rPr>
          <w:b/>
          <w:u w:val="single"/>
        </w:rPr>
        <w:t>85654</w:t>
      </w:r>
    </w:p>
    <w:p>
      <w:r>
        <w:t>KKK - ku klux klan 33/6 - Thirty-three is 3 times 11 .</w:t>
      </w:r>
    </w:p>
    <w:p>
      <w:r>
        <w:rPr>
          <w:b/>
          <w:u w:val="single"/>
        </w:rPr>
        <w:t>85655</w:t>
      </w:r>
    </w:p>
    <w:p>
      <w:r>
        <w:t>Since the eleventh letter of the alphabet is K , 3 Ks = Ku Klux Klan .</w:t>
      </w:r>
    </w:p>
    <w:p>
      <w:r>
        <w:rPr>
          <w:b/>
          <w:u w:val="single"/>
        </w:rPr>
        <w:t>85656</w:t>
      </w:r>
    </w:p>
    <w:p>
      <w:r>
        <w:t>23 - White Supremacist - The 23rd letter of the alphabet is W. ROA - Race Over All - Rasa iznad svega SWP - Supreme White Power - Nadmoćna Bela Sila 100 % - 100 % White - 100 posto Belac-beo .</w:t>
      </w:r>
    </w:p>
    <w:p>
      <w:r>
        <w:rPr>
          <w:b/>
          <w:u w:val="single"/>
        </w:rPr>
        <w:t>85657</w:t>
      </w:r>
    </w:p>
    <w:p>
      <w:r>
        <w:t>S.H.A.R.P.</w:t>
      </w:r>
    </w:p>
    <w:p>
      <w:r>
        <w:rPr>
          <w:b/>
          <w:u w:val="single"/>
        </w:rPr>
        <w:t>85658</w:t>
      </w:r>
    </w:p>
    <w:p>
      <w:r>
        <w:t>- Skinheads Against Racial Prejudice - Skinheadsi protiv rasne diskriminacije - arpovci - Debili .</w:t>
      </w:r>
    </w:p>
    <w:p>
      <w:r>
        <w:rPr>
          <w:b/>
          <w:u w:val="single"/>
        </w:rPr>
        <w:t>85659</w:t>
      </w:r>
    </w:p>
    <w:p>
      <w:r>
        <w:t>The point is not the throne itself but the reason for it and what it represents to the apes fighting and tramping for it .</w:t>
      </w:r>
    </w:p>
    <w:p>
      <w:r>
        <w:rPr>
          <w:b/>
          <w:u w:val="single"/>
        </w:rPr>
        <w:t>85660</w:t>
      </w:r>
    </w:p>
    <w:p>
      <w:r>
        <w:t>The natural royality of the planet was not the posing apes , but the Overman .</w:t>
      </w:r>
    </w:p>
    <w:p>
      <w:r>
        <w:rPr>
          <w:b/>
          <w:u w:val="single"/>
        </w:rPr>
        <w:t>85661</w:t>
      </w:r>
    </w:p>
    <w:p>
      <w:r>
        <w:t>Restaurant " ? "</w:t>
      </w:r>
    </w:p>
    <w:p>
      <w:r>
        <w:rPr>
          <w:b/>
          <w:u w:val="single"/>
        </w:rPr>
        <w:t>85662</w:t>
      </w:r>
    </w:p>
    <w:p>
      <w:r>
        <w:t>The oldest Belgrade restaurant , built in 1823 as a property of Knez Miloš Obrenovic ..</w:t>
      </w:r>
    </w:p>
    <w:p>
      <w:r>
        <w:rPr>
          <w:b/>
          <w:u w:val="single"/>
        </w:rPr>
        <w:t>85663</w:t>
      </w:r>
    </w:p>
    <w:p>
      <w:r>
        <w:t>First it was called `` Kod pastira '' ( At Shepherd 's ) in 1878 , then , in 1892 `` Kod Saborne crkve '' ( At the Cathedral Church ) , but this was soon removed , because it neither complied with regulations on restaurants , nor did the Church authorities find it suitable .</w:t>
      </w:r>
    </w:p>
    <w:p>
      <w:r>
        <w:rPr>
          <w:b/>
          <w:u w:val="single"/>
        </w:rPr>
        <w:t>85664</w:t>
      </w:r>
    </w:p>
    <w:p>
      <w:r>
        <w:t>As a temporary solution , the owner has put up just a question mark , which has remained until today .</w:t>
      </w:r>
    </w:p>
    <w:p>
      <w:r>
        <w:rPr>
          <w:b/>
          <w:u w:val="single"/>
        </w:rPr>
        <w:t>85665</w:t>
      </w:r>
    </w:p>
    <w:p>
      <w:r>
        <w:t>Restaurant Skadarlija `` Tri sesira '' Restaurant - Summer Skadarlija ..</w:t>
      </w:r>
    </w:p>
    <w:p>
      <w:r>
        <w:rPr>
          <w:b/>
          <w:u w:val="single"/>
        </w:rPr>
        <w:t>85666</w:t>
      </w:r>
    </w:p>
    <w:p>
      <w:r>
        <w:t>Restaurant - Summer Skadarlija `` Ima dana '' Restaurant-Winter Restaurants</w:t>
      </w:r>
    </w:p>
    <w:p>
      <w:r>
        <w:rPr>
          <w:b/>
          <w:u w:val="single"/>
        </w:rPr>
        <w:t>85667</w:t>
      </w:r>
    </w:p>
    <w:p>
      <w:r>
        <w:t>If you search around you can probably find `` hoax of the 20th century '' for free on the net .</w:t>
      </w:r>
    </w:p>
    <w:p>
      <w:r>
        <w:rPr>
          <w:b/>
          <w:u w:val="single"/>
        </w:rPr>
        <w:t>85668</w:t>
      </w:r>
    </w:p>
    <w:p>
      <w:r>
        <w:t>Just download it and enjoy .</w:t>
      </w:r>
    </w:p>
    <w:p>
      <w:r>
        <w:rPr>
          <w:b/>
          <w:u w:val="single"/>
        </w:rPr>
        <w:t>85669</w:t>
      </w:r>
    </w:p>
    <w:p>
      <w:r>
        <w:t>How on earth can they be Swedes when they are the result of race treason ?</w:t>
      </w:r>
    </w:p>
    <w:p>
      <w:r>
        <w:rPr>
          <w:b/>
          <w:u w:val="single"/>
        </w:rPr>
        <w:t>85670</w:t>
      </w:r>
    </w:p>
    <w:p>
      <w:r>
        <w:t>They are anything but Swedes and to be honest it is good to get rid of them .</w:t>
      </w:r>
    </w:p>
    <w:p>
      <w:r>
        <w:rPr>
          <w:b/>
          <w:u w:val="single"/>
        </w:rPr>
        <w:t>85671</w:t>
      </w:r>
    </w:p>
    <w:p>
      <w:r>
        <w:t>2508</w:t>
      </w:r>
    </w:p>
    <w:p>
      <w:r>
        <w:rPr>
          <w:b/>
          <w:u w:val="single"/>
        </w:rPr>
        <w:t>85672</w:t>
      </w:r>
    </w:p>
    <w:p>
      <w:r>
        <w:t>We've had a couple of similar cases in Finland , when a nig purposefully tried to give dozens of Finnish women hiv/aids .</w:t>
      </w:r>
    </w:p>
    <w:p>
      <w:r>
        <w:rPr>
          <w:b/>
          <w:u w:val="single"/>
        </w:rPr>
        <w:t>85673</w:t>
      </w:r>
    </w:p>
    <w:p>
      <w:r>
        <w:t>In the local student rag 's dating section , there was a letter sent in by a black guy complaining about white girls at this university shunning him and his other negro friends .</w:t>
      </w:r>
    </w:p>
    <w:p>
      <w:r>
        <w:rPr>
          <w:b/>
          <w:u w:val="single"/>
        </w:rPr>
        <w:t>85674</w:t>
      </w:r>
    </w:p>
    <w:p>
      <w:r>
        <w:t>What the white girls do apparently is either walk quickly away or whip out their cell phone and pretend-talk into it .</w:t>
      </w:r>
    </w:p>
    <w:p>
      <w:r>
        <w:rPr>
          <w:b/>
          <w:u w:val="single"/>
        </w:rPr>
        <w:t>85675</w:t>
      </w:r>
    </w:p>
    <w:p>
      <w:r>
        <w:t>Aragorn</w:t>
      </w:r>
    </w:p>
    <w:p>
      <w:r>
        <w:rPr>
          <w:b/>
          <w:u w:val="single"/>
        </w:rPr>
        <w:t>85676</w:t>
      </w:r>
    </w:p>
    <w:p>
      <w:r>
        <w:t>If you think that 's funny , you should have seen the black guy that used to run around my home town wearing a kkk emblem.But people like that are usualy not that bright .</w:t>
      </w:r>
    </w:p>
    <w:p>
      <w:r>
        <w:rPr>
          <w:b/>
          <w:u w:val="single"/>
        </w:rPr>
        <w:t>85677</w:t>
      </w:r>
    </w:p>
    <w:p>
      <w:r>
        <w:t>Those men were obviously so brave and fierce that they instill fear in their commie enemies even when they are dead .</w:t>
      </w:r>
    </w:p>
    <w:p>
      <w:r>
        <w:rPr>
          <w:b/>
          <w:u w:val="single"/>
        </w:rPr>
        <w:t>85678</w:t>
      </w:r>
    </w:p>
    <w:p>
      <w:r>
        <w:t>We will never forget their heroism .</w:t>
      </w:r>
    </w:p>
    <w:p>
      <w:r>
        <w:rPr>
          <w:b/>
          <w:u w:val="single"/>
        </w:rPr>
        <w:t>85679</w:t>
      </w:r>
    </w:p>
    <w:p>
      <w:r>
        <w:t>`` Karogs sarkanbalti sarkans , miru os un dzīvos klāj , pretī sarkanajam mērim , nāves sardzē latviet 's stāj ! ''</w:t>
      </w:r>
    </w:p>
    <w:p>
      <w:r>
        <w:rPr>
          <w:b/>
          <w:u w:val="single"/>
        </w:rPr>
        <w:t>85680</w:t>
      </w:r>
    </w:p>
    <w:p>
      <w:r>
        <w:t>Hello!</w:t>
      </w:r>
    </w:p>
    <w:p>
      <w:r>
        <w:rPr>
          <w:b/>
          <w:u w:val="single"/>
        </w:rPr>
        <w:t>85681</w:t>
      </w:r>
    </w:p>
    <w:p>
      <w:r>
        <w:t>Where can I find NS speeches and music , also historical , in mp3 format for free download on the net .</w:t>
      </w:r>
    </w:p>
    <w:p>
      <w:r>
        <w:rPr>
          <w:b/>
          <w:u w:val="single"/>
        </w:rPr>
        <w:t>85682</w:t>
      </w:r>
    </w:p>
    <w:p>
      <w:r>
        <w:t>I 'm very grateful for all help .</w:t>
      </w:r>
    </w:p>
    <w:p>
      <w:r>
        <w:rPr>
          <w:b/>
          <w:u w:val="single"/>
        </w:rPr>
        <w:t>85683</w:t>
      </w:r>
    </w:p>
    <w:p>
      <w:r>
        <w:t>Swede</w:t>
      </w:r>
    </w:p>
    <w:p>
      <w:r>
        <w:rPr>
          <w:b/>
          <w:u w:val="single"/>
        </w:rPr>
        <w:t>85684</w:t>
      </w:r>
    </w:p>
    <w:p>
      <w:r>
        <w:t>Tell me this wo n't happen !</w:t>
      </w:r>
    </w:p>
    <w:p>
      <w:r>
        <w:rPr>
          <w:b/>
          <w:u w:val="single"/>
        </w:rPr>
        <w:t>85685</w:t>
      </w:r>
    </w:p>
    <w:p>
      <w:r>
        <w:t>Beautiful Sweden poisoned by Arab/Muslim trash .</w:t>
      </w:r>
    </w:p>
    <w:p>
      <w:r>
        <w:rPr>
          <w:b/>
          <w:u w:val="single"/>
        </w:rPr>
        <w:t>85686</w:t>
      </w:r>
    </w:p>
    <w:p>
      <w:r>
        <w:t>Fathers of Sweden watch out for your daughters ' safety !</w:t>
      </w:r>
    </w:p>
    <w:p>
      <w:r>
        <w:rPr>
          <w:b/>
          <w:u w:val="single"/>
        </w:rPr>
        <w:t>85687</w:t>
      </w:r>
    </w:p>
    <w:p>
      <w:r>
        <w:t>well go here n click on the festival that intressting the sites in swedish but the links r to festivals in europe http://www.aftonbladet.se/vss/puls/s...,56892,00.html : cop</w:t>
      </w:r>
    </w:p>
    <w:p>
      <w:r>
        <w:rPr>
          <w:b/>
          <w:u w:val="single"/>
        </w:rPr>
        <w:t>85688</w:t>
      </w:r>
    </w:p>
    <w:p>
      <w:r>
        <w:t>Perhaps you can use this BTW notice that the information is accompaigned by a rather clumpsy muslim exercise in damage control .</w:t>
      </w:r>
    </w:p>
    <w:p>
      <w:r>
        <w:rPr>
          <w:b/>
          <w:u w:val="single"/>
        </w:rPr>
        <w:t>85689</w:t>
      </w:r>
    </w:p>
    <w:p>
      <w:r>
        <w:t>What we need to open the eyes of the white population is a major racial conflict ....</w:t>
      </w:r>
    </w:p>
    <w:p>
      <w:r>
        <w:rPr>
          <w:b/>
          <w:u w:val="single"/>
        </w:rPr>
        <w:t>85690</w:t>
      </w:r>
    </w:p>
    <w:p>
      <w:r>
        <w:t>We are fighting a war so lets show em Let the slaughter begin ...... : attack</w:t>
      </w:r>
    </w:p>
    <w:p>
      <w:r>
        <w:rPr>
          <w:b/>
          <w:u w:val="single"/>
        </w:rPr>
        <w:t>85691</w:t>
      </w:r>
    </w:p>
    <w:p>
      <w:r>
        <w:t>Services account for 62.6 % of GDP Construction , manufacturing , and utilities 25 % of GDP Fish and fish processing 9.9 % Agriculture 1.8 % Main exports Fish and crustaceans 63 % ( 2000 ) Aluminum 19.4 % Tourism Accounted for 14 % of foriegn exchange It looks like they have a pretty modern economy , not many low skill jobs available .</w:t>
      </w:r>
    </w:p>
    <w:p>
      <w:r>
        <w:rPr>
          <w:b/>
          <w:u w:val="single"/>
        </w:rPr>
        <w:t>85692</w:t>
      </w:r>
    </w:p>
    <w:p>
      <w:r>
        <w:t>For most of the service jobs you definatly have to speak Danish well .</w:t>
      </w:r>
    </w:p>
    <w:p>
      <w:r>
        <w:rPr>
          <w:b/>
          <w:u w:val="single"/>
        </w:rPr>
        <w:t>85693</w:t>
      </w:r>
    </w:p>
    <w:p>
      <w:r>
        <w:t>So that excludes uneducated third worlders .</w:t>
      </w:r>
    </w:p>
    <w:p>
      <w:r>
        <w:rPr>
          <w:b/>
          <w:u w:val="single"/>
        </w:rPr>
        <w:t>85694</w:t>
      </w:r>
    </w:p>
    <w:p>
      <w:r>
        <w:t>Hagen is also member of a fraternity called `` Israels friends '' and was on television celebrating the national day of Pakistan some time ago .</w:t>
      </w:r>
    </w:p>
    <w:p>
      <w:r>
        <w:rPr>
          <w:b/>
          <w:u w:val="single"/>
        </w:rPr>
        <w:t>85695</w:t>
      </w:r>
    </w:p>
    <w:p>
      <w:r>
        <w:t>Put the mudraces in their own countries , build a fence around them and wait a decade or two , and soon they 'll be back to the state we found them in , with their numbers decimated by their diseases and wars .</w:t>
      </w:r>
    </w:p>
    <w:p>
      <w:r>
        <w:rPr>
          <w:b/>
          <w:u w:val="single"/>
        </w:rPr>
        <w:t>85696</w:t>
      </w:r>
    </w:p>
    <w:p>
      <w:r>
        <w:t>Just ran across this letter from Finland written by a non-racist .</w:t>
      </w:r>
    </w:p>
    <w:p>
      <w:r>
        <w:rPr>
          <w:b/>
          <w:u w:val="single"/>
        </w:rPr>
        <w:t>85697</w:t>
      </w:r>
    </w:p>
    <w:p>
      <w:r>
        <w:t>Still , this person is intelligent enough to see the facts and include a lot of disappointing news from that country .</w:t>
      </w:r>
    </w:p>
    <w:p>
      <w:r>
        <w:rPr>
          <w:b/>
          <w:u w:val="single"/>
        </w:rPr>
        <w:t>85698</w:t>
      </w:r>
    </w:p>
    <w:p>
      <w:r>
        <w:t>http://www.netsonic.fi/~jade6/empiric/immigrants.html</w:t>
      </w:r>
    </w:p>
    <w:p>
      <w:r>
        <w:rPr>
          <w:b/>
          <w:u w:val="single"/>
        </w:rPr>
        <w:t>85699</w:t>
      </w:r>
    </w:p>
    <w:p>
      <w:r>
        <w:t>Welcome to Stormfront , Eldritch !</w:t>
      </w:r>
    </w:p>
    <w:p>
      <w:r>
        <w:rPr>
          <w:b/>
          <w:u w:val="single"/>
        </w:rPr>
        <w:t>85700</w:t>
      </w:r>
    </w:p>
    <w:p>
      <w:r>
        <w:t>Here is a link to Philippe Rushton 's review of Vanhanen and Lynn 's IQ and the Wealth of Nations : http://www.ssc.uwo.ca/psychology/fac ... /L &amp; Vreview.pdf</w:t>
      </w:r>
    </w:p>
    <w:p>
      <w:r>
        <w:rPr>
          <w:b/>
          <w:u w:val="single"/>
        </w:rPr>
        <w:t>85701</w:t>
      </w:r>
    </w:p>
    <w:p>
      <w:r>
        <w:t>I think the Jews hide in liberal Sweden , in the idea that nobody would guess that it is somebody other than Scandinavians at work .</w:t>
      </w:r>
    </w:p>
    <w:p>
      <w:r>
        <w:rPr>
          <w:b/>
          <w:u w:val="single"/>
        </w:rPr>
        <w:t>85702</w:t>
      </w:r>
    </w:p>
    <w:p>
      <w:r>
        <w:t>2508</w:t>
      </w:r>
    </w:p>
    <w:p>
      <w:r>
        <w:rPr>
          <w:b/>
          <w:u w:val="single"/>
        </w:rPr>
        <w:t>85703</w:t>
      </w:r>
    </w:p>
    <w:p>
      <w:r>
        <w:t>It where loads of them when I was in Thailand , Thaiguys running up from the water screaming `` Tsunami tsunami !! '' and behind them is a one foot wave</w:t>
      </w:r>
    </w:p>
    <w:p>
      <w:r>
        <w:rPr>
          <w:b/>
          <w:u w:val="single"/>
        </w:rPr>
        <w:t>85704</w:t>
      </w:r>
    </w:p>
    <w:p>
      <w:r>
        <w:t>I heard he turned down the offer of a 5 year contract with Valentino to pursue a very lucrative extremist lifestyle ..</w:t>
      </w:r>
    </w:p>
    <w:p>
      <w:r>
        <w:rPr>
          <w:b/>
          <w:u w:val="single"/>
        </w:rPr>
        <w:t>85705</w:t>
      </w:r>
    </w:p>
    <w:p>
      <w:r>
        <w:t>The negress above have boasted about that she will become the first black woman as the prime minister of Sweden .</w:t>
      </w:r>
    </w:p>
    <w:p>
      <w:r>
        <w:rPr>
          <w:b/>
          <w:u w:val="single"/>
        </w:rPr>
        <w:t>85706</w:t>
      </w:r>
    </w:p>
    <w:p>
      <w:r>
        <w:t>In your dreams negress , when SD comes into the Riksdag ...</w:t>
      </w:r>
    </w:p>
    <w:p>
      <w:r>
        <w:rPr>
          <w:b/>
          <w:u w:val="single"/>
        </w:rPr>
        <w:t>85707</w:t>
      </w:r>
    </w:p>
    <w:p>
      <w:r>
        <w:t>Strange that it is not allowed to clip the tail from dog , but it is allowed to clip 8 days old boys forskin ? 2508</w:t>
      </w:r>
    </w:p>
    <w:p>
      <w:r>
        <w:rPr>
          <w:b/>
          <w:u w:val="single"/>
        </w:rPr>
        <w:t>85708</w:t>
      </w:r>
    </w:p>
    <w:p>
      <w:r>
        <w:t>Could a Norwegian poster give us Non Norwegains a quick run through of the likely or possible turnout of the Election .</w:t>
      </w:r>
    </w:p>
    <w:p>
      <w:r>
        <w:rPr>
          <w:b/>
          <w:u w:val="single"/>
        </w:rPr>
        <w:t>85709</w:t>
      </w:r>
    </w:p>
    <w:p>
      <w:r>
        <w:t>It's people like this that are the face that represents the filth of Islam .</w:t>
      </w:r>
    </w:p>
    <w:p>
      <w:r>
        <w:rPr>
          <w:b/>
          <w:u w:val="single"/>
        </w:rPr>
        <w:t>85710</w:t>
      </w:r>
    </w:p>
    <w:p>
      <w:r>
        <w:t>He 's gone .</w:t>
      </w:r>
    </w:p>
    <w:p>
      <w:r>
        <w:rPr>
          <w:b/>
          <w:u w:val="single"/>
        </w:rPr>
        <w:t>85711</w:t>
      </w:r>
    </w:p>
    <w:p>
      <w:r>
        <w:t>And all the others should go to .</w:t>
      </w:r>
    </w:p>
    <w:p>
      <w:r>
        <w:rPr>
          <w:b/>
          <w:u w:val="single"/>
        </w:rPr>
        <w:t>85712</w:t>
      </w:r>
    </w:p>
    <w:p>
      <w:r>
        <w:t>To be honest .. i dont think this Muslim killed him because he thought the swedish boy looked like a racist ... it was probably just an excuse .</w:t>
      </w:r>
    </w:p>
    <w:p>
      <w:r>
        <w:rPr>
          <w:b/>
          <w:u w:val="single"/>
        </w:rPr>
        <w:t>85713</w:t>
      </w:r>
    </w:p>
    <w:p>
      <w:r>
        <w:t>Islam is not compatible with our way of life in this green and pleasant isle.Irish people are white and Christian FFS !</w:t>
      </w:r>
    </w:p>
    <w:p>
      <w:r>
        <w:rPr>
          <w:b/>
          <w:u w:val="single"/>
        </w:rPr>
        <w:t>85714</w:t>
      </w:r>
    </w:p>
    <w:p>
      <w:r>
        <w:t>well im in town every day and i 've never come accross them. it was probably a group of about five 15 year olds who had been drinking all day and were out on the piss having a laugh. if its an organised group , they do n't sound too smart .</w:t>
      </w:r>
    </w:p>
    <w:p>
      <w:r>
        <w:rPr>
          <w:b/>
          <w:u w:val="single"/>
        </w:rPr>
        <w:t>85715</w:t>
      </w:r>
    </w:p>
    <w:p>
      <w:r>
        <w:t>Multiculturism is a Trojan Horse Multiculturalism is a fraud and a sham that is ripping Western nations social fabric to shreds .</w:t>
      </w:r>
    </w:p>
    <w:p>
      <w:r>
        <w:rPr>
          <w:b/>
          <w:u w:val="single"/>
        </w:rPr>
        <w:t>85716</w:t>
      </w:r>
    </w:p>
    <w:p>
      <w:r>
        <w:t>now that ye mention it he does look a bit like this traveller i knew. i wonder if we gave him a wash would he really be a white guy with red hair ?</w:t>
      </w:r>
    </w:p>
    <w:p>
      <w:r>
        <w:rPr>
          <w:b/>
          <w:u w:val="single"/>
        </w:rPr>
        <w:t>85717</w:t>
      </w:r>
    </w:p>
    <w:p>
      <w:r>
        <w:t>I bet that a lot of members of the said club are disgusted by this but afraid to speak about it for fear of recrimination .</w:t>
      </w:r>
    </w:p>
    <w:p>
      <w:r>
        <w:rPr>
          <w:b/>
          <w:u w:val="single"/>
        </w:rPr>
        <w:t>85718</w:t>
      </w:r>
    </w:p>
    <w:p>
      <w:r>
        <w:t>They have been taking advantage of our over-welcoming nature for far to long .</w:t>
      </w:r>
    </w:p>
    <w:p>
      <w:r>
        <w:rPr>
          <w:b/>
          <w:u w:val="single"/>
        </w:rPr>
        <w:t>85719</w:t>
      </w:r>
    </w:p>
    <w:p>
      <w:r>
        <w:t>If we do n't act soon they will bread us out .</w:t>
      </w:r>
    </w:p>
    <w:p>
      <w:r>
        <w:rPr>
          <w:b/>
          <w:u w:val="single"/>
        </w:rPr>
        <w:t>85720</w:t>
      </w:r>
    </w:p>
    <w:p>
      <w:r>
        <w:t>And meanwhile , Gerry Gerry Dingleberry is trying to kill off future generations of Irish .</w:t>
      </w:r>
    </w:p>
    <w:p>
      <w:r>
        <w:rPr>
          <w:b/>
          <w:u w:val="single"/>
        </w:rPr>
        <w:t>85721</w:t>
      </w:r>
    </w:p>
    <w:p>
      <w:r>
        <w:t>Check out this interview : http://findarticles.com/p/articles/m ... _ 7576181/pg _ 5/</w:t>
      </w:r>
    </w:p>
    <w:p>
      <w:r>
        <w:rPr>
          <w:b/>
          <w:u w:val="single"/>
        </w:rPr>
        <w:t>85722</w:t>
      </w:r>
    </w:p>
    <w:p>
      <w:r>
        <w:t>This was on the news tonight and I thought WTF Is this some kind of joke , I 'm sick of the West taking in the Worlds garbage</w:t>
      </w:r>
    </w:p>
    <w:p>
      <w:r>
        <w:rPr>
          <w:b/>
          <w:u w:val="single"/>
        </w:rPr>
        <w:t>85723</w:t>
      </w:r>
    </w:p>
    <w:p>
      <w:r>
        <w:t>I heard from friends in Boston this is true.Blacks will attack an Irish America with a shamrock tattoo.How long before this happens in Ireland ?</w:t>
      </w:r>
    </w:p>
    <w:p>
      <w:r>
        <w:rPr>
          <w:b/>
          <w:u w:val="single"/>
        </w:rPr>
        <w:t>85724</w:t>
      </w:r>
    </w:p>
    <w:p>
      <w:r>
        <w:t>That'll be a ONE person average per county , and a sub on the bench in case anyone gets injured .</w:t>
      </w:r>
    </w:p>
    <w:p>
      <w:r>
        <w:rPr>
          <w:b/>
          <w:u w:val="single"/>
        </w:rPr>
        <w:t>85725</w:t>
      </w:r>
    </w:p>
    <w:p>
      <w:r>
        <w:t>One !!!!! per county , ....... heartbreaking ..... absolutely heartbreaking .</w:t>
      </w:r>
    </w:p>
    <w:p>
      <w:r>
        <w:rPr>
          <w:b/>
          <w:u w:val="single"/>
        </w:rPr>
        <w:t>85726</w:t>
      </w:r>
    </w:p>
    <w:p>
      <w:r>
        <w:t>I sometimes wonder who actually runs this country .</w:t>
      </w:r>
    </w:p>
    <w:p>
      <w:r>
        <w:rPr>
          <w:b/>
          <w:u w:val="single"/>
        </w:rPr>
        <w:t>85727</w:t>
      </w:r>
    </w:p>
    <w:p>
      <w:r>
        <w:t>It seems anytime issues like this are highligted in the Irish Media immigrants in the long run end up staying in Ireland .</w:t>
      </w:r>
    </w:p>
    <w:p>
      <w:r>
        <w:rPr>
          <w:b/>
          <w:u w:val="single"/>
        </w:rPr>
        <w:t>85728</w:t>
      </w:r>
    </w:p>
    <w:p>
      <w:r>
        <w:t>Ya gota be fecken kiddin me ST PATRICK WAS NOT BLACK !!!!!!!!!</w:t>
      </w:r>
    </w:p>
    <w:p>
      <w:r>
        <w:rPr>
          <w:b/>
          <w:u w:val="single"/>
        </w:rPr>
        <w:t>85729</w:t>
      </w:r>
    </w:p>
    <w:p>
      <w:r>
        <w:t>I hope their is some sort off protest about this</w:t>
      </w:r>
    </w:p>
    <w:p>
      <w:r>
        <w:rPr>
          <w:b/>
          <w:u w:val="single"/>
        </w:rPr>
        <w:t>85730</w:t>
      </w:r>
    </w:p>
    <w:p>
      <w:r>
        <w:t>I never attacked you and i am not your son plus i dont care what you done.P M if you have a problem</w:t>
      </w:r>
    </w:p>
    <w:p>
      <w:r>
        <w:rPr>
          <w:b/>
          <w:u w:val="single"/>
        </w:rPr>
        <w:t>85731</w:t>
      </w:r>
    </w:p>
    <w:p>
      <w:r>
        <w:t>Hopefully they will get deportation orders and be on the next flight back to Cairo .</w:t>
      </w:r>
    </w:p>
    <w:p>
      <w:r>
        <w:rPr>
          <w:b/>
          <w:u w:val="single"/>
        </w:rPr>
        <w:t>85732</w:t>
      </w:r>
    </w:p>
    <w:p>
      <w:r>
        <w:t>Ireland does n't need arab scum like these .</w:t>
      </w:r>
    </w:p>
    <w:p>
      <w:r>
        <w:rPr>
          <w:b/>
          <w:u w:val="single"/>
        </w:rPr>
        <w:t>85733</w:t>
      </w:r>
    </w:p>
    <w:p>
      <w:r>
        <w:t>the late doctor pierce brothers is on this weeks speech very good the corruption of white youth the same thing is happening here a must listen for whites very good very impressed by the doctors brother .</w:t>
      </w:r>
    </w:p>
    <w:p>
      <w:r>
        <w:rPr>
          <w:b/>
          <w:u w:val="single"/>
        </w:rPr>
        <w:t>85734</w:t>
      </w:r>
    </w:p>
    <w:p>
      <w:r>
        <w:t>www.natvan.com</w:t>
      </w:r>
    </w:p>
    <w:p>
      <w:r>
        <w:rPr>
          <w:b/>
          <w:u w:val="single"/>
        </w:rPr>
        <w:t>85735</w:t>
      </w:r>
    </w:p>
    <w:p>
      <w:r>
        <w:t>I do feel for the Croatian people and I have come across some of them on the internet and they seem to be a decent people and I have also came across the Serbs who seem to jump into bed with loyalists .</w:t>
      </w:r>
    </w:p>
    <w:p>
      <w:r>
        <w:rPr>
          <w:b/>
          <w:u w:val="single"/>
        </w:rPr>
        <w:t>85736</w:t>
      </w:r>
    </w:p>
    <w:p>
      <w:r>
        <w:t>Happy Birthday Brother and many happy returns !!</w:t>
      </w:r>
    </w:p>
    <w:p>
      <w:r>
        <w:rPr>
          <w:b/>
          <w:u w:val="single"/>
        </w:rPr>
        <w:t>85737</w:t>
      </w:r>
    </w:p>
    <w:p>
      <w:r>
        <w:t>Hope you have a great day my friend and have pint or two on me !!</w:t>
      </w:r>
    </w:p>
    <w:p>
      <w:r>
        <w:rPr>
          <w:b/>
          <w:u w:val="single"/>
        </w:rPr>
        <w:t>85738</w:t>
      </w:r>
    </w:p>
    <w:p>
      <w:r>
        <w:t>The person blood and honour interviewed claimed that their are no white power groups in ireland at the moment .</w:t>
      </w:r>
    </w:p>
    <w:p>
      <w:r>
        <w:rPr>
          <w:b/>
          <w:u w:val="single"/>
        </w:rPr>
        <w:t>85739</w:t>
      </w:r>
    </w:p>
    <w:p>
      <w:r>
        <w:t>The cw are a nationalist/white pride group and have been around since 02 .</w:t>
      </w:r>
    </w:p>
    <w:p>
      <w:r>
        <w:rPr>
          <w:b/>
          <w:u w:val="single"/>
        </w:rPr>
        <w:t>85740</w:t>
      </w:r>
    </w:p>
    <w:p>
      <w:r>
        <w:t>What a waste of time and money .</w:t>
      </w:r>
    </w:p>
    <w:p>
      <w:r>
        <w:rPr>
          <w:b/>
          <w:u w:val="single"/>
        </w:rPr>
        <w:t>85741</w:t>
      </w:r>
    </w:p>
    <w:p>
      <w:r>
        <w:t>Do they expect us to go out and welcome these leeches on our society with open arms. they should give them zyklon b for lunch , thad would help the suitation !!!</w:t>
      </w:r>
    </w:p>
    <w:p>
      <w:r>
        <w:rPr>
          <w:b/>
          <w:u w:val="single"/>
        </w:rPr>
        <w:t>85742</w:t>
      </w:r>
    </w:p>
    <w:p>
      <w:r>
        <w:t>Beware of the falling house prices that Negroes bring with them ( another reason why you 'll never find them living near politicans ) .</w:t>
      </w:r>
    </w:p>
    <w:p>
      <w:r>
        <w:rPr>
          <w:b/>
          <w:u w:val="single"/>
        </w:rPr>
        <w:t>85743</w:t>
      </w:r>
    </w:p>
    <w:p>
      <w:r>
        <w:t>When I look at the Zimbawee 's Mugabe , I think `` Ape '' or `` Gorilla '' .</w:t>
      </w:r>
    </w:p>
    <w:p>
      <w:r>
        <w:rPr>
          <w:b/>
          <w:u w:val="single"/>
        </w:rPr>
        <w:t>85744</w:t>
      </w:r>
    </w:p>
    <w:p>
      <w:r>
        <w:t>I bet quiet a few white 's or black 's in Zimbawee , think `` Ape '' or `` Gorilla '' .</w:t>
      </w:r>
    </w:p>
    <w:p>
      <w:r>
        <w:rPr>
          <w:b/>
          <w:u w:val="single"/>
        </w:rPr>
        <w:t>85745</w:t>
      </w:r>
    </w:p>
    <w:p>
      <w:r>
        <w:t>It is a wonder that no scientist has thought it an amazing resemblance and wanted to do more tests .</w:t>
      </w:r>
    </w:p>
    <w:p>
      <w:r>
        <w:rPr>
          <w:b/>
          <w:u w:val="single"/>
        </w:rPr>
        <w:t>85746</w:t>
      </w:r>
    </w:p>
    <w:p>
      <w:r>
        <w:t>http://www.limerickblogger.org/blog/?p=2942 Funny how they consider Stormfront a `` neo nazi '' site last time I checked Stormfront was a White Nationalist website not `` neo nazi ''</w:t>
      </w:r>
    </w:p>
    <w:p>
      <w:r>
        <w:rPr>
          <w:b/>
          <w:u w:val="single"/>
        </w:rPr>
        <w:t>85747</w:t>
      </w:r>
    </w:p>
    <w:p>
      <w:r>
        <w:t>The White Horse gig was by far the best gig EVER by a Racial band in Ireland , and a packed house too ...</w:t>
      </w:r>
    </w:p>
    <w:p>
      <w:r>
        <w:rPr>
          <w:b/>
          <w:u w:val="single"/>
        </w:rPr>
        <w:t>85748</w:t>
      </w:r>
    </w:p>
    <w:p>
      <w:r>
        <w:t>Hails</w:t>
      </w:r>
    </w:p>
    <w:p>
      <w:r>
        <w:rPr>
          <w:b/>
          <w:u w:val="single"/>
        </w:rPr>
        <w:t>85749</w:t>
      </w:r>
    </w:p>
    <w:p>
      <w:r>
        <w:t>Presumably you are not in favour of mass white immigration simply on the shallow account that they are agreeable to your sensibilities ?</w:t>
      </w:r>
    </w:p>
    <w:p>
      <w:r>
        <w:rPr>
          <w:b/>
          <w:u w:val="single"/>
        </w:rPr>
        <w:t>85750</w:t>
      </w:r>
    </w:p>
    <w:p>
      <w:r>
        <w:t>Mass white immigration is Ireland 's current scourge and should be slashed by 95-97 % ..</w:t>
      </w:r>
    </w:p>
    <w:p>
      <w:r>
        <w:rPr>
          <w:b/>
          <w:u w:val="single"/>
        </w:rPr>
        <w:t>85751</w:t>
      </w:r>
    </w:p>
    <w:p>
      <w:r>
        <w:t>In Limerick I see them in town wearing blue jackets and trying to get people to give them money `` for a good cause '' .</w:t>
      </w:r>
    </w:p>
    <w:p>
      <w:r>
        <w:rPr>
          <w:b/>
          <w:u w:val="single"/>
        </w:rPr>
        <w:t>85752</w:t>
      </w:r>
    </w:p>
    <w:p>
      <w:r>
        <w:t>As you are such an expert please explain why there has never been any drugs seizures linked to them or even arrests ?</w:t>
      </w:r>
    </w:p>
    <w:p>
      <w:r>
        <w:rPr>
          <w:b/>
          <w:u w:val="single"/>
        </w:rPr>
        <w:t>85753</w:t>
      </w:r>
    </w:p>
    <w:p>
      <w:r>
        <w:t>Nobody on here ' idolizes the IRA ' .</w:t>
      </w:r>
    </w:p>
    <w:p>
      <w:r>
        <w:rPr>
          <w:b/>
          <w:u w:val="single"/>
        </w:rPr>
        <w:t>85754</w:t>
      </w:r>
    </w:p>
    <w:p>
      <w:r>
        <w:t>the white race will soon be on the brink of being a minority in a few years if nothing is done to stop these vile hordes invading our lands , I for one do not want to live in a city like Bradford or Birmingham where we are outnumbered 2 to 1 or worse</w:t>
      </w:r>
    </w:p>
    <w:p>
      <w:r>
        <w:rPr>
          <w:b/>
          <w:u w:val="single"/>
        </w:rPr>
        <w:t>85755</w:t>
      </w:r>
    </w:p>
    <w:p>
      <w:r>
        <w:t>yeah but you live in a big country , N. Ireland is quite small yet large numbers of the scum are invading these shores every day</w:t>
      </w:r>
    </w:p>
    <w:p>
      <w:r>
        <w:rPr>
          <w:b/>
          <w:u w:val="single"/>
        </w:rPr>
        <w:t>85756</w:t>
      </w:r>
    </w:p>
    <w:p>
      <w:r>
        <w:t>i SEE UTV DID NOT POST MY COMMENTS TYPICAL SPREAD THE WORD THROUGHOUT IRELAND RUN THESE INVADERS OUT GO HOME AFGANIES WOULD YOU SEE US DOING THIS IN YOUR COUNTRY ??????????????????????????????????????????? ??</w:t>
      </w:r>
    </w:p>
    <w:p>
      <w:r>
        <w:rPr>
          <w:b/>
          <w:u w:val="single"/>
        </w:rPr>
        <w:t>85757</w:t>
      </w:r>
    </w:p>
    <w:p>
      <w:r>
        <w:t>I'm waiting on a new computer so i will scan some in next week when photoshop is reisntalled ...</w:t>
      </w:r>
    </w:p>
    <w:p>
      <w:r>
        <w:rPr>
          <w:b/>
          <w:u w:val="single"/>
        </w:rPr>
        <w:t>85758</w:t>
      </w:r>
    </w:p>
    <w:p>
      <w:r>
        <w:t>I seen Chingford do Dirty Bastard UGH what a horrible cover ..</w:t>
      </w:r>
    </w:p>
    <w:p>
      <w:r>
        <w:rPr>
          <w:b/>
          <w:u w:val="single"/>
        </w:rPr>
        <w:t>85759</w:t>
      </w:r>
    </w:p>
    <w:p>
      <w:r>
        <w:t>i seen the article we want to go to ireland get free money and goverment will give us houses and not one member of goverment says a peep expect residents against racism to take on their cause and the law system to make a mint off of them .</w:t>
      </w:r>
    </w:p>
    <w:p>
      <w:r>
        <w:rPr>
          <w:b/>
          <w:u w:val="single"/>
        </w:rPr>
        <w:t>85760</w:t>
      </w:r>
    </w:p>
    <w:p>
      <w:r>
        <w:t>wwwfaem.com</w:t>
      </w:r>
    </w:p>
    <w:p>
      <w:r>
        <w:rPr>
          <w:b/>
          <w:u w:val="single"/>
        </w:rPr>
        <w:t>85761</w:t>
      </w:r>
    </w:p>
    <w:p>
      <w:r>
        <w:t>Irish nackers do that themselves .</w:t>
      </w:r>
    </w:p>
    <w:p>
      <w:r>
        <w:rPr>
          <w:b/>
          <w:u w:val="single"/>
        </w:rPr>
        <w:t>85762</w:t>
      </w:r>
    </w:p>
    <w:p>
      <w:r>
        <w:t>Seen some girl about 6 years old begging on grafton street once and we were coming out of a shop a few mins later when her father pulls up in a decent car. scum. the lot of them .</w:t>
      </w:r>
    </w:p>
    <w:p>
      <w:r>
        <w:rPr>
          <w:b/>
          <w:u w:val="single"/>
        </w:rPr>
        <w:t>85763</w:t>
      </w:r>
    </w:p>
    <w:p>
      <w:r>
        <w:t>11000 euro !?! * * * * ing scum ! i wonder if anyone would get anything if they set themselves up in a polish area and started begging. they would probably get a * * * * ing beating .</w:t>
      </w:r>
    </w:p>
    <w:p>
      <w:r>
        <w:rPr>
          <w:b/>
          <w:u w:val="single"/>
        </w:rPr>
        <w:t>85764</w:t>
      </w:r>
    </w:p>
    <w:p>
      <w:r>
        <w:t>Junior Minister Pat Gallagher is at the centre of a Garda investigation after the disappearance of nine Bangladeshis .</w:t>
      </w:r>
    </w:p>
    <w:p>
      <w:r>
        <w:rPr>
          <w:b/>
          <w:u w:val="single"/>
        </w:rPr>
        <w:t>85765</w:t>
      </w:r>
    </w:p>
    <w:p>
      <w:r>
        <w:t>http://u.tv/newsroom/indepth.asp ? id = 63241 &amp; pt = n</w:t>
      </w:r>
    </w:p>
    <w:p>
      <w:r>
        <w:rPr>
          <w:b/>
          <w:u w:val="single"/>
        </w:rPr>
        <w:t>85766</w:t>
      </w:r>
    </w:p>
    <w:p>
      <w:r>
        <w:t>Boy, those same blacks get awful mad when you have a sign saying `` No to a black Africa '' , then it becomes wrong .</w:t>
      </w:r>
    </w:p>
    <w:p>
      <w:r>
        <w:rPr>
          <w:b/>
          <w:u w:val="single"/>
        </w:rPr>
        <w:t>85767</w:t>
      </w:r>
    </w:p>
    <w:p>
      <w:r>
        <w:t>That is truly sad , I do n't know how anyone could destroy something that is so old .</w:t>
      </w:r>
    </w:p>
    <w:p>
      <w:r>
        <w:rPr>
          <w:b/>
          <w:u w:val="single"/>
        </w:rPr>
        <w:t>85768</w:t>
      </w:r>
    </w:p>
    <w:p>
      <w:r>
        <w:t>Truly sad ...</w:t>
      </w:r>
    </w:p>
    <w:p>
      <w:r>
        <w:rPr>
          <w:b/>
          <w:u w:val="single"/>
        </w:rPr>
        <w:t>85769</w:t>
      </w:r>
    </w:p>
    <w:p>
      <w:r>
        <w:t>Every day they erase more of our past .</w:t>
      </w:r>
    </w:p>
    <w:p>
      <w:r>
        <w:rPr>
          <w:b/>
          <w:u w:val="single"/>
        </w:rPr>
        <w:t>85770</w:t>
      </w:r>
    </w:p>
    <w:p>
      <w:r>
        <w:t>I was just about to say the same as Draiodoir .</w:t>
      </w:r>
    </w:p>
    <w:p>
      <w:r>
        <w:rPr>
          <w:b/>
          <w:u w:val="single"/>
        </w:rPr>
        <w:t>85771</w:t>
      </w:r>
    </w:p>
    <w:p>
      <w:r>
        <w:t>That 's the first I heard of her and her story , truely saddening .</w:t>
      </w:r>
    </w:p>
    <w:p>
      <w:r>
        <w:rPr>
          <w:b/>
          <w:u w:val="single"/>
        </w:rPr>
        <w:t>85772</w:t>
      </w:r>
    </w:p>
    <w:p>
      <w:r>
        <w:t>R.I.P Elizabeth .</w:t>
      </w:r>
    </w:p>
    <w:p>
      <w:r>
        <w:rPr>
          <w:b/>
          <w:u w:val="single"/>
        </w:rPr>
        <w:t>85773</w:t>
      </w:r>
    </w:p>
    <w:p>
      <w:r>
        <w:t>We occasionally get people like jimmy coming here to SF to `` study '' us .</w:t>
      </w:r>
    </w:p>
    <w:p>
      <w:r>
        <w:rPr>
          <w:b/>
          <w:u w:val="single"/>
        </w:rPr>
        <w:t>85774</w:t>
      </w:r>
    </w:p>
    <w:p>
      <w:r>
        <w:t>It irritates the hell out of me .</w:t>
      </w:r>
    </w:p>
    <w:p>
      <w:r>
        <w:rPr>
          <w:b/>
          <w:u w:val="single"/>
        </w:rPr>
        <w:t>85775</w:t>
      </w:r>
    </w:p>
    <w:p>
      <w:r>
        <w:t>You 're treading on very thin ice , jimmy .</w:t>
      </w:r>
    </w:p>
    <w:p>
      <w:r>
        <w:rPr>
          <w:b/>
          <w:u w:val="single"/>
        </w:rPr>
        <w:t>85776</w:t>
      </w:r>
    </w:p>
    <w:p>
      <w:r>
        <w:t>Thanks, ive actually found this to be a very warm and welcoming site , been reading for a few weeks now , thought id register .</w:t>
      </w:r>
    </w:p>
    <w:p>
      <w:r>
        <w:rPr>
          <w:b/>
          <w:u w:val="single"/>
        </w:rPr>
        <w:t>85777</w:t>
      </w:r>
    </w:p>
    <w:p>
      <w:r>
        <w:t>2508</w:t>
      </w:r>
    </w:p>
    <w:p>
      <w:r>
        <w:rPr>
          <w:b/>
          <w:u w:val="single"/>
        </w:rPr>
        <w:t>85778</w:t>
      </w:r>
    </w:p>
    <w:p>
      <w:r>
        <w:t>today i obtained this article. gene kerrigan looks non white. it 's nice to see the indo refering to my st. bridgets cross/celtic cross/sunwheel designs !</w:t>
      </w:r>
    </w:p>
    <w:p>
      <w:r>
        <w:rPr>
          <w:b/>
          <w:u w:val="single"/>
        </w:rPr>
        <w:t>85779</w:t>
      </w:r>
    </w:p>
    <w:p>
      <w:r>
        <w:t>http://www.geocities.com/ireland_awa...w_design02.jpg</w:t>
      </w:r>
    </w:p>
    <w:p>
      <w:r>
        <w:rPr>
          <w:b/>
          <w:u w:val="single"/>
        </w:rPr>
        <w:t>85780</w:t>
      </w:r>
    </w:p>
    <w:p>
      <w:r>
        <w:t>I'd like to see the videos and pictures .</w:t>
      </w:r>
    </w:p>
    <w:p>
      <w:r>
        <w:rPr>
          <w:b/>
          <w:u w:val="single"/>
        </w:rPr>
        <w:t>85781</w:t>
      </w:r>
    </w:p>
    <w:p>
      <w:r>
        <w:t>Stuff like that needs to be shared on Facebook to wake Canadians up .</w:t>
      </w:r>
    </w:p>
    <w:p>
      <w:r>
        <w:rPr>
          <w:b/>
          <w:u w:val="single"/>
        </w:rPr>
        <w:t>85782</w:t>
      </w:r>
    </w:p>
    <w:p>
      <w:r>
        <w:t>sounds like your trying to give her your life story when you first meet , that will come in time , just have fun man</w:t>
      </w:r>
    </w:p>
    <w:p>
      <w:r>
        <w:rPr>
          <w:b/>
          <w:u w:val="single"/>
        </w:rPr>
        <w:t>85783</w:t>
      </w:r>
    </w:p>
    <w:p>
      <w:r>
        <w:t>We have a National party in Canada they are just not that recognized yet. check out Nationalist Party of Canada and support !</w:t>
      </w:r>
    </w:p>
    <w:p>
      <w:r>
        <w:rPr>
          <w:b/>
          <w:u w:val="single"/>
        </w:rPr>
        <w:t>85784</w:t>
      </w:r>
    </w:p>
    <w:p>
      <w:r>
        <w:t>When it comes to black jack the Chinese have no problem with the dealer showing a 4 , they 'll even split a pair of fours funny huh</w:t>
      </w:r>
    </w:p>
    <w:p>
      <w:r>
        <w:rPr>
          <w:b/>
          <w:u w:val="single"/>
        </w:rPr>
        <w:t>85785</w:t>
      </w:r>
    </w:p>
    <w:p>
      <w:r>
        <w:t>I felt the same way when I first made an account ... a few days ago I 'm quickly realizing I DO belong here , it 's just a matter of getting to know people .</w:t>
      </w:r>
    </w:p>
    <w:p>
      <w:r>
        <w:rPr>
          <w:b/>
          <w:u w:val="single"/>
        </w:rPr>
        <w:t>85786</w:t>
      </w:r>
    </w:p>
    <w:p>
      <w:r>
        <w:t>Like any new group ; some you 'll like and some you wo n't .</w:t>
      </w:r>
    </w:p>
    <w:p>
      <w:r>
        <w:rPr>
          <w:b/>
          <w:u w:val="single"/>
        </w:rPr>
        <w:t>85787</w:t>
      </w:r>
    </w:p>
    <w:p>
      <w:r>
        <w:t>Education is the only way to beat this ..</w:t>
      </w:r>
    </w:p>
    <w:p>
      <w:r>
        <w:rPr>
          <w:b/>
          <w:u w:val="single"/>
        </w:rPr>
        <w:t>85788</w:t>
      </w:r>
    </w:p>
    <w:p>
      <w:r>
        <w:t>http://www.nature.com/news/2011/1109....2011.518.html This site is great for our cause .. It tells a whole different story through DNA , not political BS .</w:t>
      </w:r>
    </w:p>
    <w:p>
      <w:r>
        <w:rPr>
          <w:b/>
          <w:u w:val="single"/>
        </w:rPr>
        <w:t>85789</w:t>
      </w:r>
    </w:p>
    <w:p>
      <w:r>
        <w:t>im not sure if the thread just died down or that was all the interest from Manitoba , I hope a few more read this and decide to form a commune</w:t>
      </w:r>
    </w:p>
    <w:p>
      <w:r>
        <w:rPr>
          <w:b/>
          <w:u w:val="single"/>
        </w:rPr>
        <w:t>85790</w:t>
      </w:r>
    </w:p>
    <w:p>
      <w:r>
        <w:t>Explain to them this is wrong. send mass emails explaining the science behind it , and tell everyone not to breed with them .</w:t>
      </w:r>
    </w:p>
    <w:p>
      <w:r>
        <w:rPr>
          <w:b/>
          <w:u w:val="single"/>
        </w:rPr>
        <w:t>85791</w:t>
      </w:r>
    </w:p>
    <w:p>
      <w:r>
        <w:t>Brampton here , or hell as I call it .</w:t>
      </w:r>
    </w:p>
    <w:p>
      <w:r>
        <w:rPr>
          <w:b/>
          <w:u w:val="single"/>
        </w:rPr>
        <w:t>85792</w:t>
      </w:r>
    </w:p>
    <w:p>
      <w:r>
        <w:t>Would be down in the new year to get together with other brothers and sisters .</w:t>
      </w:r>
    </w:p>
    <w:p>
      <w:r>
        <w:rPr>
          <w:b/>
          <w:u w:val="single"/>
        </w:rPr>
        <w:t>85793</w:t>
      </w:r>
    </w:p>
    <w:p>
      <w:r>
        <w:t>If you want a good intro on how to take on anti-Whites check out Beefcake 's Bootcamp .</w:t>
      </w:r>
    </w:p>
    <w:p>
      <w:r>
        <w:rPr>
          <w:b/>
          <w:u w:val="single"/>
        </w:rPr>
        <w:t>85794</w:t>
      </w:r>
    </w:p>
    <w:p>
      <w:r>
        <w:t>Beefcake ? s Bootcamp | White GeNOcide Project</w:t>
      </w:r>
    </w:p>
    <w:p>
      <w:r>
        <w:rPr>
          <w:b/>
          <w:u w:val="single"/>
        </w:rPr>
        <w:t>85795</w:t>
      </w:r>
    </w:p>
    <w:p>
      <w:r>
        <w:t>I'm with you on that one brother. that 's why I suggested in my first post that you use Stormfront as a casual second source. the bulk of the people on here use it as a sort of Dungeons and Dragons our fantasy football league and they have no real interest in being active .</w:t>
      </w:r>
    </w:p>
    <w:p>
      <w:r>
        <w:rPr>
          <w:b/>
          <w:u w:val="single"/>
        </w:rPr>
        <w:t>85796</w:t>
      </w:r>
    </w:p>
    <w:p>
      <w:r>
        <w:t>I cant get my head around the big picture of why we are involved .</w:t>
      </w:r>
    </w:p>
    <w:p>
      <w:r>
        <w:rPr>
          <w:b/>
          <w:u w:val="single"/>
        </w:rPr>
        <w:t>85797</w:t>
      </w:r>
    </w:p>
    <w:p>
      <w:r>
        <w:t>I honestly hope that we dont directly involve ourselves anymore .</w:t>
      </w:r>
    </w:p>
    <w:p>
      <w:r>
        <w:rPr>
          <w:b/>
          <w:u w:val="single"/>
        </w:rPr>
        <w:t>85798</w:t>
      </w:r>
    </w:p>
    <w:p>
      <w:r>
        <w:t>Gonna have to do it as soon as I can .</w:t>
      </w:r>
    </w:p>
    <w:p>
      <w:r>
        <w:rPr>
          <w:b/>
          <w:u w:val="single"/>
        </w:rPr>
        <w:t>85799</w:t>
      </w:r>
    </w:p>
    <w:p>
      <w:r>
        <w:t>Hoping to meet some NS girls if any single ones even exist lol .</w:t>
      </w:r>
    </w:p>
    <w:p>
      <w:r>
        <w:rPr>
          <w:b/>
          <w:u w:val="single"/>
        </w:rPr>
        <w:t>85800</w:t>
      </w:r>
    </w:p>
    <w:p>
      <w:r>
        <w:t>Yeah they are buying a lot of houses around my area to probz so they can house there massive inbred family when they come over to the UK .</w:t>
      </w:r>
    </w:p>
    <w:p>
      <w:r>
        <w:rPr>
          <w:b/>
          <w:u w:val="single"/>
        </w:rPr>
        <w:t>85801</w:t>
      </w:r>
    </w:p>
    <w:p>
      <w:r>
        <w:t>It only took Labour ten years to bring more immigrants * cough * invaders , here than had ever migrated here in the last 5 thousand years .</w:t>
      </w:r>
    </w:p>
    <w:p>
      <w:r>
        <w:rPr>
          <w:b/>
          <w:u w:val="single"/>
        </w:rPr>
        <w:t>85802</w:t>
      </w:r>
    </w:p>
    <w:p>
      <w:r>
        <w:t>It really would n't surprise me if 3 years marked a big change in attitudes as well as demographics</w:t>
      </w:r>
    </w:p>
    <w:p>
      <w:r>
        <w:rPr>
          <w:b/>
          <w:u w:val="single"/>
        </w:rPr>
        <w:t>85803</w:t>
      </w:r>
    </w:p>
    <w:p>
      <w:r>
        <w:t>You Should expand your circle of WNs full stop .</w:t>
      </w:r>
    </w:p>
    <w:p>
      <w:r>
        <w:rPr>
          <w:b/>
          <w:u w:val="single"/>
        </w:rPr>
        <w:t>85804</w:t>
      </w:r>
    </w:p>
    <w:p>
      <w:r>
        <w:t>Male or female .</w:t>
      </w:r>
    </w:p>
    <w:p>
      <w:r>
        <w:rPr>
          <w:b/>
          <w:u w:val="single"/>
        </w:rPr>
        <w:t>85805</w:t>
      </w:r>
    </w:p>
    <w:p>
      <w:r>
        <w:t>Your request was misconstrued , so we all hope , but maybe focus on building the movement based on conviction , not gender .</w:t>
      </w:r>
    </w:p>
    <w:p>
      <w:r>
        <w:rPr>
          <w:b/>
          <w:u w:val="single"/>
        </w:rPr>
        <w:t>85806</w:t>
      </w:r>
    </w:p>
    <w:p>
      <w:r>
        <w:t>I do n't think we want to throw them under a bus but they certainly are stealing our livelihoods and forcing up our rents and house prices .</w:t>
      </w:r>
    </w:p>
    <w:p>
      <w:r>
        <w:rPr>
          <w:b/>
          <w:u w:val="single"/>
        </w:rPr>
        <w:t>85807</w:t>
      </w:r>
    </w:p>
    <w:p>
      <w:r>
        <w:t>Apparantly they still have some of the stadiums to finish and 350,000 tickets to sell ( they are normally gone within days of release ) .</w:t>
      </w:r>
    </w:p>
    <w:p>
      <w:r>
        <w:rPr>
          <w:b/>
          <w:u w:val="single"/>
        </w:rPr>
        <w:t>85808</w:t>
      </w:r>
    </w:p>
    <w:p>
      <w:r>
        <w:t>I wonder how they will blame this one on the White Man .</w:t>
      </w:r>
    </w:p>
    <w:p>
      <w:r>
        <w:rPr>
          <w:b/>
          <w:u w:val="single"/>
        </w:rPr>
        <w:t>85809</w:t>
      </w:r>
    </w:p>
    <w:p>
      <w:r>
        <w:t>Hi there people how are you , i came on here a few years ago and for some reason didnt back on lol. so anyway i hope your all well ,</w:t>
      </w:r>
    </w:p>
    <w:p>
      <w:r>
        <w:rPr>
          <w:b/>
          <w:u w:val="single"/>
        </w:rPr>
        <w:t>85810</w:t>
      </w:r>
    </w:p>
    <w:p>
      <w:r>
        <w:t>lions dont lie down with zebras but we 're told its perfectly normal to just accept someone from another culture , way of life and even time zone who has no historical connection whatsoever to our homeland</w:t>
      </w:r>
    </w:p>
    <w:p>
      <w:r>
        <w:rPr>
          <w:b/>
          <w:u w:val="single"/>
        </w:rPr>
        <w:t>85811</w:t>
      </w:r>
    </w:p>
    <w:p>
      <w:r>
        <w:t>ANY poster on here that does not accept White Genocide is our NUMBER ONE priority is either delusional , still partly brain washed or likes to eat Bagels .</w:t>
      </w:r>
    </w:p>
    <w:p>
      <w:r>
        <w:rPr>
          <w:b/>
          <w:u w:val="single"/>
        </w:rPr>
        <w:t>85812</w:t>
      </w:r>
    </w:p>
    <w:p>
      <w:r>
        <w:t>Its that simple</w:t>
      </w:r>
    </w:p>
    <w:p>
      <w:r>
        <w:rPr>
          <w:b/>
          <w:u w:val="single"/>
        </w:rPr>
        <w:t>85813</w:t>
      </w:r>
    </w:p>
    <w:p>
      <w:r>
        <w:t>evening all , i 've lurkin around for some time reading threads , etc .</w:t>
      </w:r>
    </w:p>
    <w:p>
      <w:r>
        <w:rPr>
          <w:b/>
          <w:u w:val="single"/>
        </w:rPr>
        <w:t>85814</w:t>
      </w:r>
    </w:p>
    <w:p>
      <w:r>
        <w:t>Been a nationalist for ages so a few days ago i decided to pull me finger out and sign up .</w:t>
      </w:r>
    </w:p>
    <w:p>
      <w:r>
        <w:rPr>
          <w:b/>
          <w:u w:val="single"/>
        </w:rPr>
        <w:t>85815</w:t>
      </w:r>
    </w:p>
    <w:p>
      <w:r>
        <w:t>14</w:t>
      </w:r>
    </w:p>
    <w:p>
      <w:r>
        <w:rPr>
          <w:b/>
          <w:u w:val="single"/>
        </w:rPr>
        <w:t>85816</w:t>
      </w:r>
    </w:p>
    <w:p>
      <w:r>
        <w:t>So as long as immigrants behave and respect British culture they can stay .</w:t>
      </w:r>
    </w:p>
    <w:p>
      <w:r>
        <w:rPr>
          <w:b/>
          <w:u w:val="single"/>
        </w:rPr>
        <w:t>85817</w:t>
      </w:r>
    </w:p>
    <w:p>
      <w:r>
        <w:t>Millions upon millions of them , until there is no British culture left .</w:t>
      </w:r>
    </w:p>
    <w:p>
      <w:r>
        <w:rPr>
          <w:b/>
          <w:u w:val="single"/>
        </w:rPr>
        <w:t>85818</w:t>
      </w:r>
    </w:p>
    <w:p>
      <w:r>
        <w:t>Yea that will work .</w:t>
      </w:r>
    </w:p>
    <w:p>
      <w:r>
        <w:rPr>
          <w:b/>
          <w:u w:val="single"/>
        </w:rPr>
        <w:t>85819</w:t>
      </w:r>
    </w:p>
    <w:p>
      <w:r>
        <w:t>Hello Thomas &amp; welcome to SFBritain Good to have another young lad on board .. have a look through the youth section , good info .</w:t>
      </w:r>
    </w:p>
    <w:p>
      <w:r>
        <w:rPr>
          <w:b/>
          <w:u w:val="single"/>
        </w:rPr>
        <w:t>85820</w:t>
      </w:r>
    </w:p>
    <w:p>
      <w:r>
        <w:t>And yet they attacked the SDL for attempting to publicly mourn the violent death of a white man racially murdered by two paki men !</w:t>
      </w:r>
    </w:p>
    <w:p>
      <w:r>
        <w:rPr>
          <w:b/>
          <w:u w:val="single"/>
        </w:rPr>
        <w:t>85821</w:t>
      </w:r>
    </w:p>
    <w:p>
      <w:r>
        <w:t>I havent seen a white security gaurd for years.although i did see a black security gaurd chasing a lithuanian shoplifter a few weeks ago it was hilarious.i was waiting to cross the road when i saw this guy run from the shop with a bag full of meat and cheese , he got two steps out of the shop and tripped up the bag fell in the road with the shoplifter almost getting run over , he got straight up and run like the wind chased by security ( who failed to catch the thief )</w:t>
      </w:r>
    </w:p>
    <w:p>
      <w:r>
        <w:rPr>
          <w:b/>
          <w:u w:val="single"/>
        </w:rPr>
        <w:t>85822</w:t>
      </w:r>
    </w:p>
    <w:p>
      <w:r>
        <w:t>A British school where none of the students have English as their first language ?</w:t>
      </w:r>
    </w:p>
    <w:p>
      <w:r>
        <w:rPr>
          <w:b/>
          <w:u w:val="single"/>
        </w:rPr>
        <w:t>85823</w:t>
      </w:r>
    </w:p>
    <w:p>
      <w:r>
        <w:t>This is the last straw , how much more will damage Europe and Western civilization these Zionists ?</w:t>
      </w:r>
    </w:p>
    <w:p>
      <w:r>
        <w:rPr>
          <w:b/>
          <w:u w:val="single"/>
        </w:rPr>
        <w:t>85824</w:t>
      </w:r>
    </w:p>
    <w:p>
      <w:r>
        <w:t>No is not bad and you should never lower your self to their level of self denial and blindness .</w:t>
      </w:r>
    </w:p>
    <w:p>
      <w:r>
        <w:rPr>
          <w:b/>
          <w:u w:val="single"/>
        </w:rPr>
        <w:t>85825</w:t>
      </w:r>
    </w:p>
    <w:p>
      <w:r>
        <w:t>It is your family and you are their blood just avoid argue with them and humor them .</w:t>
      </w:r>
    </w:p>
    <w:p>
      <w:r>
        <w:rPr>
          <w:b/>
          <w:u w:val="single"/>
        </w:rPr>
        <w:t>85826</w:t>
      </w:r>
    </w:p>
    <w:p>
      <w:r>
        <w:t>Hello takebakamer1211 You are not typing to yourself , we can all see your message .</w:t>
      </w:r>
    </w:p>
    <w:p>
      <w:r>
        <w:rPr>
          <w:b/>
          <w:u w:val="single"/>
        </w:rPr>
        <w:t>85827</w:t>
      </w:r>
    </w:p>
    <w:p>
      <w:r>
        <w:t>A very warm welcome to you from us all at SF Britain .</w:t>
      </w:r>
    </w:p>
    <w:p>
      <w:r>
        <w:rPr>
          <w:b/>
          <w:u w:val="single"/>
        </w:rPr>
        <w:t>85828</w:t>
      </w:r>
    </w:p>
    <w:p>
      <w:r>
        <w:t>You've managed to climb your way out of the valley of deceit and you 've found your way to the pastures of truth .</w:t>
      </w:r>
    </w:p>
    <w:p>
      <w:r>
        <w:rPr>
          <w:b/>
          <w:u w:val="single"/>
        </w:rPr>
        <w:t>85829</w:t>
      </w:r>
    </w:p>
    <w:p>
      <w:r>
        <w:t>Welcome to reality !</w:t>
      </w:r>
    </w:p>
    <w:p>
      <w:r>
        <w:rPr>
          <w:b/>
          <w:u w:val="single"/>
        </w:rPr>
        <w:t>85830</w:t>
      </w:r>
    </w:p>
    <w:p>
      <w:r>
        <w:t>That's a crock of crap !</w:t>
      </w:r>
    </w:p>
    <w:p>
      <w:r>
        <w:rPr>
          <w:b/>
          <w:u w:val="single"/>
        </w:rPr>
        <w:t>85831</w:t>
      </w:r>
    </w:p>
    <w:p>
      <w:r>
        <w:t>The Lakota thought the earth was flat ; they never had a concept of other planets until they went to our schools .</w:t>
      </w:r>
    </w:p>
    <w:p>
      <w:r>
        <w:rPr>
          <w:b/>
          <w:u w:val="single"/>
        </w:rPr>
        <w:t>85832</w:t>
      </w:r>
    </w:p>
    <w:p>
      <w:r>
        <w:t>Yes exactly , as the GREAT was put into GREAT BRITAIN by the likes of these lads and their fathers and forefathers .</w:t>
      </w:r>
    </w:p>
    <w:p>
      <w:r>
        <w:rPr>
          <w:b/>
          <w:u w:val="single"/>
        </w:rPr>
        <w:t>85833</w:t>
      </w:r>
    </w:p>
    <w:p>
      <w:r>
        <w:t>Here's an example of red violence against patriotic St George 's Day marchers and a red site encouraging even more of it the next year . Stop the March for England 2013 ( from Rough Music ) | Brighton Anti-fascists</w:t>
      </w:r>
    </w:p>
    <w:p>
      <w:r>
        <w:rPr>
          <w:b/>
          <w:u w:val="single"/>
        </w:rPr>
        <w:t>85834</w:t>
      </w:r>
    </w:p>
    <w:p>
      <w:r>
        <w:t>Indeed.</w:t>
      </w:r>
    </w:p>
    <w:p>
      <w:r>
        <w:rPr>
          <w:b/>
          <w:u w:val="single"/>
        </w:rPr>
        <w:t>85835</w:t>
      </w:r>
    </w:p>
    <w:p>
      <w:r>
        <w:t>From what I hear .</w:t>
      </w:r>
    </w:p>
    <w:p>
      <w:r>
        <w:rPr>
          <w:b/>
          <w:u w:val="single"/>
        </w:rPr>
        <w:t>85836</w:t>
      </w:r>
    </w:p>
    <w:p>
      <w:r>
        <w:t>Paris is a weekly riot fest .</w:t>
      </w:r>
    </w:p>
    <w:p>
      <w:r>
        <w:rPr>
          <w:b/>
          <w:u w:val="single"/>
        </w:rPr>
        <w:t>85837</w:t>
      </w:r>
    </w:p>
    <w:p>
      <w:r>
        <w:t>Thanks to the imported filth that , like our land under its current occupation .</w:t>
      </w:r>
    </w:p>
    <w:p>
      <w:r>
        <w:rPr>
          <w:b/>
          <w:u w:val="single"/>
        </w:rPr>
        <w:t>85838</w:t>
      </w:r>
    </w:p>
    <w:p>
      <w:r>
        <w:t>Is so readily happy to `` welcome '' .</w:t>
      </w:r>
    </w:p>
    <w:p>
      <w:r>
        <w:rPr>
          <w:b/>
          <w:u w:val="single"/>
        </w:rPr>
        <w:t>85839</w:t>
      </w:r>
    </w:p>
    <w:p>
      <w:r>
        <w:t>Yep blame the grandparents parents plus school teachers .</w:t>
      </w:r>
    </w:p>
    <w:p>
      <w:r>
        <w:rPr>
          <w:b/>
          <w:u w:val="single"/>
        </w:rPr>
        <w:t>85840</w:t>
      </w:r>
    </w:p>
    <w:p>
      <w:r>
        <w:t>That 's it I slag off anyone who did n't vote BNP or NF .</w:t>
      </w:r>
    </w:p>
    <w:p>
      <w:r>
        <w:rPr>
          <w:b/>
          <w:u w:val="single"/>
        </w:rPr>
        <w:t>85841</w:t>
      </w:r>
    </w:p>
    <w:p>
      <w:r>
        <w:t>There are no excuses .</w:t>
      </w:r>
    </w:p>
    <w:p>
      <w:r>
        <w:rPr>
          <w:b/>
          <w:u w:val="single"/>
        </w:rPr>
        <w:t>85842</w:t>
      </w:r>
    </w:p>
    <w:p>
      <w:r>
        <w:t>I just got a car , but there is no way I will feel safe enough to drive from the North all the way down , ( I 'm not used to it 's gears yet and wo n't actually be able to drive it on the road till next week ) and the petrol will surely cost even more than public transport ?</w:t>
      </w:r>
    </w:p>
    <w:p>
      <w:r>
        <w:rPr>
          <w:b/>
          <w:u w:val="single"/>
        </w:rPr>
        <w:t>85843</w:t>
      </w:r>
    </w:p>
    <w:p>
      <w:r>
        <w:t>Why do you feel a need to talk about this publicly ?</w:t>
      </w:r>
    </w:p>
    <w:p>
      <w:r>
        <w:rPr>
          <w:b/>
          <w:u w:val="single"/>
        </w:rPr>
        <w:t>85844</w:t>
      </w:r>
    </w:p>
    <w:p>
      <w:r>
        <w:t>My advice would be to pray about it and ask yourself what sort of person is she now .</w:t>
      </w:r>
    </w:p>
    <w:p>
      <w:r>
        <w:rPr>
          <w:b/>
          <w:u w:val="single"/>
        </w:rPr>
        <w:t>85845</w:t>
      </w:r>
    </w:p>
    <w:p>
      <w:r>
        <w:t>Does this fact reflect on her actual essence as a person ( it could ! ) ?</w:t>
      </w:r>
    </w:p>
    <w:p>
      <w:r>
        <w:rPr>
          <w:b/>
          <w:u w:val="single"/>
        </w:rPr>
        <w:t>85846</w:t>
      </w:r>
    </w:p>
    <w:p>
      <w:r>
        <w:t>hello.</w:t>
      </w:r>
    </w:p>
    <w:p>
      <w:r>
        <w:rPr>
          <w:b/>
          <w:u w:val="single"/>
        </w:rPr>
        <w:t>85847</w:t>
      </w:r>
    </w:p>
    <w:p>
      <w:r>
        <w:t>How do you add those signatures too your posts beneath what you 've written surely you dont copy and paste everytime ? .</w:t>
      </w:r>
    </w:p>
    <w:p>
      <w:r>
        <w:rPr>
          <w:b/>
          <w:u w:val="single"/>
        </w:rPr>
        <w:t>85848</w:t>
      </w:r>
    </w:p>
    <w:p>
      <w:r>
        <w:t>Asmodean</w:t>
      </w:r>
    </w:p>
    <w:p>
      <w:r>
        <w:rPr>
          <w:b/>
          <w:u w:val="single"/>
        </w:rPr>
        <w:t>85849</w:t>
      </w:r>
    </w:p>
    <w:p>
      <w:r>
        <w:t>Assuming it 's not a public phone number I 'd put adverts in phone boxes saying he takes it up the bum for a tenner .</w:t>
      </w:r>
    </w:p>
    <w:p>
      <w:r>
        <w:rPr>
          <w:b/>
          <w:u w:val="single"/>
        </w:rPr>
        <w:t>85850</w:t>
      </w:r>
    </w:p>
    <w:p>
      <w:r>
        <w:t>Greetings all .</w:t>
      </w:r>
    </w:p>
    <w:p>
      <w:r>
        <w:rPr>
          <w:b/>
          <w:u w:val="single"/>
        </w:rPr>
        <w:t>85851</w:t>
      </w:r>
    </w:p>
    <w:p>
      <w:r>
        <w:t>I 'm a proud white male new to these forums .</w:t>
      </w:r>
    </w:p>
    <w:p>
      <w:r>
        <w:rPr>
          <w:b/>
          <w:u w:val="single"/>
        </w:rPr>
        <w:t>85852</w:t>
      </w:r>
    </w:p>
    <w:p>
      <w:r>
        <w:t>I look forward to conversing with everyone on here .</w:t>
      </w:r>
    </w:p>
    <w:p>
      <w:r>
        <w:rPr>
          <w:b/>
          <w:u w:val="single"/>
        </w:rPr>
        <w:t>85853</w:t>
      </w:r>
    </w:p>
    <w:p>
      <w:r>
        <w:t>When they refuse to convert to Islam they will learn at the end .</w:t>
      </w:r>
    </w:p>
    <w:p>
      <w:r>
        <w:rPr>
          <w:b/>
          <w:u w:val="single"/>
        </w:rPr>
        <w:t>85854</w:t>
      </w:r>
    </w:p>
    <w:p>
      <w:r>
        <w:t>They are supporting the destruction of their future generations .</w:t>
      </w:r>
    </w:p>
    <w:p>
      <w:r>
        <w:rPr>
          <w:b/>
          <w:u w:val="single"/>
        </w:rPr>
        <w:t>85855</w:t>
      </w:r>
    </w:p>
    <w:p>
      <w:r>
        <w:t>This is a video of old postcards of the Upper Silesian city of Bytom ( Beuthen ) .</w:t>
      </w:r>
    </w:p>
    <w:p>
      <w:r>
        <w:rPr>
          <w:b/>
          <w:u w:val="single"/>
        </w:rPr>
        <w:t>85856</w:t>
      </w:r>
    </w:p>
    <w:p>
      <w:r>
        <w:t>Beuthen - Großstadt im oberschlesischen Kohlenrevier - YouTube</w:t>
      </w:r>
    </w:p>
    <w:p>
      <w:r>
        <w:rPr>
          <w:b/>
          <w:u w:val="single"/>
        </w:rPr>
        <w:t>85857</w:t>
      </w:r>
    </w:p>
    <w:p>
      <w:r>
        <w:t>And I thought this was slavic thread let 's continue about slavic countries and heritage , it 's not all about dispute between greece and rep.macedonia , no offence .</w:t>
      </w:r>
    </w:p>
    <w:p>
      <w:r>
        <w:rPr>
          <w:b/>
          <w:u w:val="single"/>
        </w:rPr>
        <w:t>85858</w:t>
      </w:r>
    </w:p>
    <w:p>
      <w:r>
        <w:t>As well most of us are open for negiotiations , across the reticle !</w:t>
      </w:r>
    </w:p>
    <w:p>
      <w:r>
        <w:rPr>
          <w:b/>
          <w:u w:val="single"/>
        </w:rPr>
        <w:t>85859</w:t>
      </w:r>
    </w:p>
    <w:p>
      <w:r>
        <w:t>https : //www.facebook.com/bosanskinacionalisti ? fref = ts Here you can see various phenotypes of white members of that group , with purely European faces</w:t>
      </w:r>
    </w:p>
    <w:p>
      <w:r>
        <w:rPr>
          <w:b/>
          <w:u w:val="single"/>
        </w:rPr>
        <w:t>85860</w:t>
      </w:r>
    </w:p>
    <w:p>
      <w:r>
        <w:t>people know their nationality not from books but from birth and they are exactly what their parents told them that they were .... your case is different you are telling to your parents that they are not what they are telling you that they are .. that it a case in a billion</w:t>
      </w:r>
    </w:p>
    <w:p>
      <w:r>
        <w:rPr>
          <w:b/>
          <w:u w:val="single"/>
        </w:rPr>
        <w:t>85861</w:t>
      </w:r>
    </w:p>
    <w:p>
      <w:r>
        <w:t>POLICE ARREST MOORE STREET , DUBLIN CITY CENTRE - 1 - YouTube http://www.youtube.com/watch ? v = LY-6O4ChVA8 Wait till the blacks riot and and attack cops i give a few years and they will be full scale black riots in Ireland .</w:t>
      </w:r>
    </w:p>
    <w:p>
      <w:r>
        <w:rPr>
          <w:b/>
          <w:u w:val="single"/>
        </w:rPr>
        <w:t>85862</w:t>
      </w:r>
    </w:p>
    <w:p>
      <w:r>
        <w:t>Dunnes strikers to attend funeral - BelfastTelegraph.co.uk Lets hope these reds are n't mistaken for the usual white targets of these jungle savages !</w:t>
      </w:r>
    </w:p>
    <w:p>
      <w:r>
        <w:rPr>
          <w:b/>
          <w:u w:val="single"/>
        </w:rPr>
        <w:t>85863</w:t>
      </w:r>
    </w:p>
    <w:p>
      <w:r>
        <w:t>Well as far as I know , the origins of the white race and our sub groups are a big unknown that we have been trying to uncover for a very long time .</w:t>
      </w:r>
    </w:p>
    <w:p>
      <w:r>
        <w:rPr>
          <w:b/>
          <w:u w:val="single"/>
        </w:rPr>
        <w:t>85864</w:t>
      </w:r>
    </w:p>
    <w:p>
      <w:r>
        <w:t>Fortunately for Golden Dawn they do n't depend that much on the internet , since they are a grass-roots organization through and through .</w:t>
      </w:r>
    </w:p>
    <w:p>
      <w:r>
        <w:rPr>
          <w:b/>
          <w:u w:val="single"/>
        </w:rPr>
        <w:t>85865</w:t>
      </w:r>
    </w:p>
    <w:p>
      <w:r>
        <w:t>Hi guys I am thinking of going to Katowice at the weekend .</w:t>
      </w:r>
    </w:p>
    <w:p>
      <w:r>
        <w:rPr>
          <w:b/>
          <w:u w:val="single"/>
        </w:rPr>
        <w:t>85866</w:t>
      </w:r>
    </w:p>
    <w:p>
      <w:r>
        <w:t>Is there anything to do there for a day or two ?</w:t>
      </w:r>
    </w:p>
    <w:p>
      <w:r>
        <w:rPr>
          <w:b/>
          <w:u w:val="single"/>
        </w:rPr>
        <w:t>85867</w:t>
      </w:r>
    </w:p>
    <w:p>
      <w:r>
        <w:t>Ireland joins International Task Force on Holocaust Education , Remembrance and Research Ireland has been accepted as a member country of the International Task Force on Holocaust Education , Remembrance and Research ( ITF ) .</w:t>
      </w:r>
    </w:p>
    <w:p>
      <w:r>
        <w:rPr>
          <w:b/>
          <w:u w:val="single"/>
        </w:rPr>
        <w:t>85868</w:t>
      </w:r>
    </w:p>
    <w:p>
      <w:r>
        <w:t>http://foreignaffairs.gov.ie/home/index.aspx ? id = 87353</w:t>
      </w:r>
    </w:p>
    <w:p>
      <w:r>
        <w:rPr>
          <w:b/>
          <w:u w:val="single"/>
        </w:rPr>
        <w:t>85869</w:t>
      </w:r>
    </w:p>
    <w:p>
      <w:r>
        <w:t>I wonder if this is the taste of what 's to come to all of Europe in a couple of decades .</w:t>
      </w:r>
    </w:p>
    <w:p>
      <w:r>
        <w:rPr>
          <w:b/>
          <w:u w:val="single"/>
        </w:rPr>
        <w:t>85870</w:t>
      </w:r>
    </w:p>
    <w:p>
      <w:r>
        <w:t>Would this have been the same scenario in Greece if Greece was bordering Russia ? .</w:t>
      </w:r>
    </w:p>
    <w:p>
      <w:r>
        <w:rPr>
          <w:b/>
          <w:u w:val="single"/>
        </w:rPr>
        <w:t>85871</w:t>
      </w:r>
    </w:p>
    <w:p>
      <w:r>
        <w:t>As far as i know they are `` frozen '' bacause they are waiting to see how things will turn out with new `` anti-racists '' laws and act then .</w:t>
      </w:r>
    </w:p>
    <w:p>
      <w:r>
        <w:rPr>
          <w:b/>
          <w:u w:val="single"/>
        </w:rPr>
        <w:t>85872</w:t>
      </w:r>
    </w:p>
    <w:p>
      <w:r>
        <w:t>Are you sure those guys were not with the department of public health and pest control and were not just trying to fumigate you ?</w:t>
      </w:r>
    </w:p>
    <w:p>
      <w:r>
        <w:rPr>
          <w:b/>
          <w:u w:val="single"/>
        </w:rPr>
        <w:t>85873</w:t>
      </w:r>
    </w:p>
    <w:p>
      <w:r>
        <w:t>This information was denied by the protesters in the Administration building .</w:t>
      </w:r>
    </w:p>
    <w:p>
      <w:r>
        <w:rPr>
          <w:b/>
          <w:u w:val="single"/>
        </w:rPr>
        <w:t>85874</w:t>
      </w:r>
    </w:p>
    <w:p>
      <w:r>
        <w:t>Another regional administration was capture - Vinnytsya. ?????????? ?????????? ???????</w:t>
      </w:r>
    </w:p>
    <w:p>
      <w:r>
        <w:rPr>
          <w:b/>
          <w:u w:val="single"/>
        </w:rPr>
        <w:t>85875</w:t>
      </w:r>
    </w:p>
    <w:p>
      <w:r>
        <w:t>- YouTube The map of the captured territories .</w:t>
      </w:r>
    </w:p>
    <w:p>
      <w:r>
        <w:rPr>
          <w:b/>
          <w:u w:val="single"/>
        </w:rPr>
        <w:t>85876</w:t>
      </w:r>
    </w:p>
    <w:p>
      <w:r>
        <w:t>If there are , they hide or do n't know Stormfront .</w:t>
      </w:r>
    </w:p>
    <w:p>
      <w:r>
        <w:rPr>
          <w:b/>
          <w:u w:val="single"/>
        </w:rPr>
        <w:t>85877</w:t>
      </w:r>
    </w:p>
    <w:p>
      <w:r>
        <w:t>I never met any here in London .</w:t>
      </w:r>
    </w:p>
    <w:p>
      <w:r>
        <w:rPr>
          <w:b/>
          <w:u w:val="single"/>
        </w:rPr>
        <w:t>85878</w:t>
      </w:r>
    </w:p>
    <w:p>
      <w:r>
        <w:t>Jesli sa , to sie chowaja , albo nie wiedza co to Stormfront .</w:t>
      </w:r>
    </w:p>
    <w:p>
      <w:r>
        <w:rPr>
          <w:b/>
          <w:u w:val="single"/>
        </w:rPr>
        <w:t>85879</w:t>
      </w:r>
    </w:p>
    <w:p>
      <w:r>
        <w:t>Nigdy nie spotkalem zadnego w Londynie .</w:t>
      </w:r>
    </w:p>
    <w:p>
      <w:r>
        <w:rPr>
          <w:b/>
          <w:u w:val="single"/>
        </w:rPr>
        <w:t>85880</w:t>
      </w:r>
    </w:p>
    <w:p>
      <w:r>
        <w:t>Oh Chrommagus , we are so lucky that you did not destroy this `` gypsy capital of Sofia '' , ( Whatever it means ) I wo n't argue anymore , I discovered that Coldblooded is 15 years old specialist of racial classifications , if he told me that I ca n't post in Slavic thread .. he might be right Big authority .</w:t>
      </w:r>
    </w:p>
    <w:p>
      <w:r>
        <w:rPr>
          <w:b/>
          <w:u w:val="single"/>
        </w:rPr>
        <w:t>85881</w:t>
      </w:r>
    </w:p>
    <w:p>
      <w:r>
        <w:t>Greetings</w:t>
      </w:r>
    </w:p>
    <w:p>
      <w:r>
        <w:rPr>
          <w:b/>
          <w:u w:val="single"/>
        </w:rPr>
        <w:t>85882</w:t>
      </w:r>
    </w:p>
    <w:p>
      <w:r>
        <w:t>If it was the other way around and it was white on black we would never of heard the end of it</w:t>
      </w:r>
    </w:p>
    <w:p>
      <w:r>
        <w:rPr>
          <w:b/>
          <w:u w:val="single"/>
        </w:rPr>
        <w:t>85883</w:t>
      </w:r>
    </w:p>
    <w:p>
      <w:r>
        <w:t>It is an extremely cruel act against the poor Vodka-bottle forcing it to spend it 's time forever close to a jew .</w:t>
      </w:r>
    </w:p>
    <w:p>
      <w:r>
        <w:rPr>
          <w:b/>
          <w:u w:val="single"/>
        </w:rPr>
        <w:t>85884</w:t>
      </w:r>
    </w:p>
    <w:p>
      <w:r>
        <w:t>This is a picture of my youngest cat ( Cheeto ) hanging out with my oldest dog ( Nebbie ) .</w:t>
      </w:r>
    </w:p>
    <w:p>
      <w:r>
        <w:rPr>
          <w:b/>
          <w:u w:val="single"/>
        </w:rPr>
        <w:t>85885</w:t>
      </w:r>
    </w:p>
    <w:p>
      <w:r>
        <w:t>It 's amazing how well dogs and cats get along when they are raised together .</w:t>
      </w:r>
    </w:p>
    <w:p>
      <w:r>
        <w:rPr>
          <w:b/>
          <w:u w:val="single"/>
        </w:rPr>
        <w:t>85886</w:t>
      </w:r>
    </w:p>
    <w:p>
      <w:r>
        <w:t>Here's one of me I think it 's several months old though I am not certain .</w:t>
      </w:r>
    </w:p>
    <w:p>
      <w:r>
        <w:rPr>
          <w:b/>
          <w:u w:val="single"/>
        </w:rPr>
        <w:t>85887</w:t>
      </w:r>
    </w:p>
    <w:p>
      <w:r>
        <w:t>I normally have a goatee .</w:t>
      </w:r>
    </w:p>
    <w:p>
      <w:r>
        <w:rPr>
          <w:b/>
          <w:u w:val="single"/>
        </w:rPr>
        <w:t>85888</w:t>
      </w:r>
    </w:p>
    <w:p>
      <w:r>
        <w:t>I adore the cold , as long as I can fly down South to walk on the beach when it 's warm .</w:t>
      </w:r>
    </w:p>
    <w:p>
      <w:r>
        <w:rPr>
          <w:b/>
          <w:u w:val="single"/>
        </w:rPr>
        <w:t>85889</w:t>
      </w:r>
    </w:p>
    <w:p>
      <w:r>
        <w:t>But normally I long for cold weather .</w:t>
      </w:r>
    </w:p>
    <w:p>
      <w:r>
        <w:rPr>
          <w:b/>
          <w:u w:val="single"/>
        </w:rPr>
        <w:t>85890</w:t>
      </w:r>
    </w:p>
    <w:p>
      <w:r>
        <w:t>My life has taken an incredible turn since I last posted in this thread .</w:t>
      </w:r>
    </w:p>
    <w:p>
      <w:r>
        <w:rPr>
          <w:b/>
          <w:u w:val="single"/>
        </w:rPr>
        <w:t>85891</w:t>
      </w:r>
    </w:p>
    <w:p>
      <w:r>
        <w:t>I must say , the younger guy sure keeps this gal young and fit .</w:t>
      </w:r>
    </w:p>
    <w:p>
      <w:r>
        <w:rPr>
          <w:b/>
          <w:u w:val="single"/>
        </w:rPr>
        <w:t>85892</w:t>
      </w:r>
    </w:p>
    <w:p>
      <w:r>
        <w:t>Watch how long she keeps her eyes on your eyes , and on you in general , when you just start turning away .</w:t>
      </w:r>
    </w:p>
    <w:p>
      <w:r>
        <w:rPr>
          <w:b/>
          <w:u w:val="single"/>
        </w:rPr>
        <w:t>85893</w:t>
      </w:r>
    </w:p>
    <w:p>
      <w:r>
        <w:t>If her eyes linger ................................... she 's yours .</w:t>
      </w:r>
    </w:p>
    <w:p>
      <w:r>
        <w:rPr>
          <w:b/>
          <w:u w:val="single"/>
        </w:rPr>
        <w:t>85894</w:t>
      </w:r>
    </w:p>
    <w:p>
      <w:r>
        <w:t>still looking for white people of the same belief to talk to or maybe hang out.stength is in numbers and georgia is getting outnumbered as we speak .</w:t>
      </w:r>
    </w:p>
    <w:p>
      <w:r>
        <w:rPr>
          <w:b/>
          <w:u w:val="single"/>
        </w:rPr>
        <w:t>85895</w:t>
      </w:r>
    </w:p>
    <w:p>
      <w:r>
        <w:t>She said she was 21 years old .</w:t>
      </w:r>
    </w:p>
    <w:p>
      <w:r>
        <w:rPr>
          <w:b/>
          <w:u w:val="single"/>
        </w:rPr>
        <w:t>85896</w:t>
      </w:r>
    </w:p>
    <w:p>
      <w:r>
        <w:t>I mean three or four years older , like 24 or 25 years of age .</w:t>
      </w:r>
    </w:p>
    <w:p>
      <w:r>
        <w:rPr>
          <w:b/>
          <w:u w:val="single"/>
        </w:rPr>
        <w:t>85897</w:t>
      </w:r>
    </w:p>
    <w:p>
      <w:r>
        <w:t>Hey, I am in Mesa ..</w:t>
      </w:r>
    </w:p>
    <w:p>
      <w:r>
        <w:rPr>
          <w:b/>
          <w:u w:val="single"/>
        </w:rPr>
        <w:t>85898</w:t>
      </w:r>
    </w:p>
    <w:p>
      <w:r>
        <w:t>New to the area .</w:t>
      </w:r>
    </w:p>
    <w:p>
      <w:r>
        <w:rPr>
          <w:b/>
          <w:u w:val="single"/>
        </w:rPr>
        <w:t>85899</w:t>
      </w:r>
    </w:p>
    <w:p>
      <w:r>
        <w:t>I am looking for Brothers and Sisters to hang out with .</w:t>
      </w:r>
    </w:p>
    <w:p>
      <w:r>
        <w:rPr>
          <w:b/>
          <w:u w:val="single"/>
        </w:rPr>
        <w:t>85900</w:t>
      </w:r>
    </w:p>
    <w:p>
      <w:r>
        <w:t>So IM me .</w:t>
      </w:r>
    </w:p>
    <w:p>
      <w:r>
        <w:rPr>
          <w:b/>
          <w:u w:val="single"/>
        </w:rPr>
        <w:t>85901</w:t>
      </w:r>
    </w:p>
    <w:p>
      <w:r>
        <w:t>Thanks .</w:t>
      </w:r>
    </w:p>
    <w:p>
      <w:r>
        <w:rPr>
          <w:b/>
          <w:u w:val="single"/>
        </w:rPr>
        <w:t>85902</w:t>
      </w:r>
    </w:p>
    <w:p>
      <w:r>
        <w:t>88 Kelly 2056</w:t>
      </w:r>
    </w:p>
    <w:p>
      <w:r>
        <w:rPr>
          <w:b/>
          <w:u w:val="single"/>
        </w:rPr>
        <w:t>85903</w:t>
      </w:r>
    </w:p>
    <w:p>
      <w:r>
        <w:t>As a 28 Year Old Straight White Nationalist Male , nothing turns me on more as a White Woman who is Powerful or successful in the buisiness world or Just as powerful in her own beliefs ..</w:t>
      </w:r>
    </w:p>
    <w:p>
      <w:r>
        <w:rPr>
          <w:b/>
          <w:u w:val="single"/>
        </w:rPr>
        <w:t>85904</w:t>
      </w:r>
    </w:p>
    <w:p>
      <w:r>
        <w:t>White Pride World Wide ..</w:t>
      </w:r>
    </w:p>
    <w:p>
      <w:r>
        <w:rPr>
          <w:b/>
          <w:u w:val="single"/>
        </w:rPr>
        <w:t>85905</w:t>
      </w:r>
    </w:p>
    <w:p>
      <w:r>
        <w:t>I'm often asked what my main squeeze looks like , here she is , Sweet Polly Purebred , in a scene where I save her from the evil jew scientist Simon Bar Sinister</w:t>
      </w:r>
    </w:p>
    <w:p>
      <w:r>
        <w:rPr>
          <w:b/>
          <w:u w:val="single"/>
        </w:rPr>
        <w:t>85906</w:t>
      </w:r>
    </w:p>
    <w:p>
      <w:r>
        <w:t>I wrote almost the same thing a week or so ago .</w:t>
      </w:r>
    </w:p>
    <w:p>
      <w:r>
        <w:rPr>
          <w:b/>
          <w:u w:val="single"/>
        </w:rPr>
        <w:t>85907</w:t>
      </w:r>
    </w:p>
    <w:p>
      <w:r>
        <w:t>If you would like to chat , please PM me. xox and 88 Gretchen</w:t>
      </w:r>
    </w:p>
    <w:p>
      <w:r>
        <w:rPr>
          <w:b/>
          <w:u w:val="single"/>
        </w:rPr>
        <w:t>85908</w:t>
      </w:r>
    </w:p>
    <w:p>
      <w:r>
        <w:t>Click the little button that has a head with him speaking next to the `` edit '' button in your post .</w:t>
      </w:r>
    </w:p>
    <w:p>
      <w:r>
        <w:rPr>
          <w:b/>
          <w:u w:val="single"/>
        </w:rPr>
        <w:t>85909</w:t>
      </w:r>
    </w:p>
    <w:p>
      <w:r>
        <w:t>I have no clue what it does but its there lol .</w:t>
      </w:r>
    </w:p>
    <w:p>
      <w:r>
        <w:rPr>
          <w:b/>
          <w:u w:val="single"/>
        </w:rPr>
        <w:t>85910</w:t>
      </w:r>
    </w:p>
    <w:p>
      <w:r>
        <w:t>I'm a student at U of A ; God only knows how I got in and why i go to school .</w:t>
      </w:r>
    </w:p>
    <w:p>
      <w:r>
        <w:rPr>
          <w:b/>
          <w:u w:val="single"/>
        </w:rPr>
        <w:t>85911</w:t>
      </w:r>
    </w:p>
    <w:p>
      <w:r>
        <w:t>Anyways if you wanna party respond .</w:t>
      </w:r>
    </w:p>
    <w:p>
      <w:r>
        <w:rPr>
          <w:b/>
          <w:u w:val="single"/>
        </w:rPr>
        <w:t>85912</w:t>
      </w:r>
    </w:p>
    <w:p>
      <w:r>
        <w:t>Glad to see that there are so many of us here in Wisconsin .</w:t>
      </w:r>
    </w:p>
    <w:p>
      <w:r>
        <w:rPr>
          <w:b/>
          <w:u w:val="single"/>
        </w:rPr>
        <w:t>85913</w:t>
      </w:r>
    </w:p>
    <w:p>
      <w:r>
        <w:t>Especially in this liberal area .</w:t>
      </w:r>
    </w:p>
    <w:p>
      <w:r>
        <w:rPr>
          <w:b/>
          <w:u w:val="single"/>
        </w:rPr>
        <w:t>85914</w:t>
      </w:r>
    </w:p>
    <w:p>
      <w:r>
        <w:t>If anyone wants to hook up , let me know .</w:t>
      </w:r>
    </w:p>
    <w:p>
      <w:r>
        <w:rPr>
          <w:b/>
          <w:u w:val="single"/>
        </w:rPr>
        <w:t>85915</w:t>
      </w:r>
    </w:p>
    <w:p>
      <w:r>
        <w:t>I am not a white female or in wisconsin but I figured I would say hi since your talkin with my wife</w:t>
      </w:r>
    </w:p>
    <w:p>
      <w:r>
        <w:rPr>
          <w:b/>
          <w:u w:val="single"/>
        </w:rPr>
        <w:t>85916</w:t>
      </w:r>
    </w:p>
    <w:p>
      <w:r>
        <w:t>And then there are those who would settle for having their boredom aleviated by chatting with a white woman via an instant messenger service .</w:t>
      </w:r>
    </w:p>
    <w:p>
      <w:r>
        <w:rPr>
          <w:b/>
          <w:u w:val="single"/>
        </w:rPr>
        <w:t>85917</w:t>
      </w:r>
    </w:p>
    <w:p>
      <w:r>
        <w:t>There are hundreds of skins out here , esp. in your area .</w:t>
      </w:r>
    </w:p>
    <w:p>
      <w:r>
        <w:rPr>
          <w:b/>
          <w:u w:val="single"/>
        </w:rPr>
        <w:t>85918</w:t>
      </w:r>
    </w:p>
    <w:p>
      <w:r>
        <w:t>There will be a show in socal in early June .</w:t>
      </w:r>
    </w:p>
    <w:p>
      <w:r>
        <w:rPr>
          <w:b/>
          <w:u w:val="single"/>
        </w:rPr>
        <w:t>85919</w:t>
      </w:r>
    </w:p>
    <w:p>
      <w:r>
        <w:t>Ask around you will find the info .</w:t>
      </w:r>
    </w:p>
    <w:p>
      <w:r>
        <w:rPr>
          <w:b/>
          <w:u w:val="single"/>
        </w:rPr>
        <w:t>85920</w:t>
      </w:r>
    </w:p>
    <w:p>
      <w:r>
        <w:t>pm me or email me at boycottkosher@aol.com once i get enough money together ill be getting a car and ill be able to get to milwaukee quite easily .</w:t>
      </w:r>
    </w:p>
    <w:p>
      <w:r>
        <w:rPr>
          <w:b/>
          <w:u w:val="single"/>
        </w:rPr>
        <w:t>85921</w:t>
      </w:r>
    </w:p>
    <w:p>
      <w:r>
        <w:t>hey after five years of searching I finally fell in love again .</w:t>
      </w:r>
    </w:p>
    <w:p>
      <w:r>
        <w:rPr>
          <w:b/>
          <w:u w:val="single"/>
        </w:rPr>
        <w:t>85922</w:t>
      </w:r>
    </w:p>
    <w:p>
      <w:r>
        <w:t>Guess what I got for new years .</w:t>
      </w:r>
    </w:p>
    <w:p>
      <w:r>
        <w:rPr>
          <w:b/>
          <w:u w:val="single"/>
        </w:rPr>
        <w:t>85923</w:t>
      </w:r>
    </w:p>
    <w:p>
      <w:r>
        <w:t>A Big walk away , she went back to her ex , and told me never to speak to her again because I am a embarisment to her .</w:t>
      </w:r>
    </w:p>
    <w:p>
      <w:r>
        <w:rPr>
          <w:b/>
          <w:u w:val="single"/>
        </w:rPr>
        <w:t>85924</w:t>
      </w:r>
    </w:p>
    <w:p>
      <w:r>
        <w:t>Welcome to cape town women .</w:t>
      </w:r>
    </w:p>
    <w:p>
      <w:r>
        <w:rPr>
          <w:b/>
          <w:u w:val="single"/>
        </w:rPr>
        <w:t>85925</w:t>
      </w:r>
    </w:p>
    <w:p>
      <w:r>
        <w:t>sent ya a pm .</w:t>
      </w:r>
    </w:p>
    <w:p>
      <w:r>
        <w:rPr>
          <w:b/>
          <w:u w:val="single"/>
        </w:rPr>
        <w:t>85926</w:t>
      </w:r>
    </w:p>
    <w:p>
      <w:r>
        <w:t>Check local and regional post 's once in a while .</w:t>
      </w:r>
    </w:p>
    <w:p>
      <w:r>
        <w:rPr>
          <w:b/>
          <w:u w:val="single"/>
        </w:rPr>
        <w:t>85927</w:t>
      </w:r>
    </w:p>
    <w:p>
      <w:r>
        <w:t>Somehow we 'll have our own Texas site , some day .</w:t>
      </w:r>
    </w:p>
    <w:p>
      <w:r>
        <w:rPr>
          <w:b/>
          <w:u w:val="single"/>
        </w:rPr>
        <w:t>85928</w:t>
      </w:r>
    </w:p>
    <w:p>
      <w:r>
        <w:t>`` Gott MIt Uns '' 88</w:t>
      </w:r>
    </w:p>
    <w:p>
      <w:r>
        <w:rPr>
          <w:b/>
          <w:u w:val="single"/>
        </w:rPr>
        <w:t>85929</w:t>
      </w:r>
    </w:p>
    <w:p>
      <w:r>
        <w:t>Every state is plagued with disunity !</w:t>
      </w:r>
    </w:p>
    <w:p>
      <w:r>
        <w:rPr>
          <w:b/>
          <w:u w:val="single"/>
        </w:rPr>
        <w:t>85930</w:t>
      </w:r>
    </w:p>
    <w:p>
      <w:r>
        <w:t>I 've been in this scene for 14 years and it 's the same story every town/state I 've ever been to .</w:t>
      </w:r>
    </w:p>
    <w:p>
      <w:r>
        <w:rPr>
          <w:b/>
          <w:u w:val="single"/>
        </w:rPr>
        <w:t>85931</w:t>
      </w:r>
    </w:p>
    <w:p>
      <w:r>
        <w:t>hey im new on this site , what im looking for is a beutifull aryan woman to spend my days with.im in columbus , ohio.looking for my mate to live in columbus or surrounding areas. im 30 yrs old , ( but look 20 or so ) light brown hair , blue eyes.proffesional service technician , with alot of interest. if your looking fr near the same get ahold of me . eric</w:t>
      </w:r>
    </w:p>
    <w:p>
      <w:r>
        <w:rPr>
          <w:b/>
          <w:u w:val="single"/>
        </w:rPr>
        <w:t>85932</w:t>
      </w:r>
    </w:p>
    <w:p>
      <w:r>
        <w:t>Sean,welcome to our hate community r u from new york city ? if so i 'm sure u have some stories or racial issues .</w:t>
      </w:r>
    </w:p>
    <w:p>
      <w:r>
        <w:rPr>
          <w:b/>
          <w:u w:val="single"/>
        </w:rPr>
        <w:t>85933</w:t>
      </w:r>
    </w:p>
    <w:p>
      <w:r>
        <w:t>Hey there Welcome to Stormfront .</w:t>
      </w:r>
    </w:p>
    <w:p>
      <w:r>
        <w:rPr>
          <w:b/>
          <w:u w:val="single"/>
        </w:rPr>
        <w:t>85934</w:t>
      </w:r>
    </w:p>
    <w:p>
      <w:r>
        <w:t>How 's it going ?</w:t>
      </w:r>
    </w:p>
    <w:p>
      <w:r>
        <w:rPr>
          <w:b/>
          <w:u w:val="single"/>
        </w:rPr>
        <w:t>85935</w:t>
      </w:r>
    </w:p>
    <w:p>
      <w:r>
        <w:t>I 'm a 25yo Skin from So .</w:t>
      </w:r>
    </w:p>
    <w:p>
      <w:r>
        <w:rPr>
          <w:b/>
          <w:u w:val="single"/>
        </w:rPr>
        <w:t>85936</w:t>
      </w:r>
    </w:p>
    <w:p>
      <w:r>
        <w:t>CA ..</w:t>
      </w:r>
    </w:p>
    <w:p>
      <w:r>
        <w:rPr>
          <w:b/>
          <w:u w:val="single"/>
        </w:rPr>
        <w:t>85937</w:t>
      </w:r>
    </w:p>
    <w:p>
      <w:r>
        <w:t>I 'm looking for pen pals &amp; would like to hear from u .</w:t>
      </w:r>
    </w:p>
    <w:p>
      <w:r>
        <w:rPr>
          <w:b/>
          <w:u w:val="single"/>
        </w:rPr>
        <w:t>85938</w:t>
      </w:r>
    </w:p>
    <w:p>
      <w:r>
        <w:t>If yer interested in chattin ' drop me a line .</w:t>
      </w:r>
    </w:p>
    <w:p>
      <w:r>
        <w:rPr>
          <w:b/>
          <w:u w:val="single"/>
        </w:rPr>
        <w:t>85939</w:t>
      </w:r>
    </w:p>
    <w:p>
      <w:r>
        <w:t>The Wolf</w:t>
      </w:r>
    </w:p>
    <w:p>
      <w:r>
        <w:rPr>
          <w:b/>
          <w:u w:val="single"/>
        </w:rPr>
        <w:t>85940</w:t>
      </w:r>
    </w:p>
    <w:p>
      <w:r>
        <w:t>Anybody in New York ?</w:t>
      </w:r>
    </w:p>
    <w:p>
      <w:r>
        <w:rPr>
          <w:b/>
          <w:u w:val="single"/>
        </w:rPr>
        <w:t>85941</w:t>
      </w:r>
    </w:p>
    <w:p>
      <w:r>
        <w:t>I feel like im the only `` white '' guy here .... Anyway if anybody is in the New York area let me know ! : attack</w:t>
      </w:r>
    </w:p>
    <w:p>
      <w:r>
        <w:rPr>
          <w:b/>
          <w:u w:val="single"/>
        </w:rPr>
        <w:t>85942</w:t>
      </w:r>
    </w:p>
    <w:p>
      <w:r>
        <w:t>I've been looking for a proud Aryan women to help me in the distribution of literature and for a long term relationship .</w:t>
      </w:r>
    </w:p>
    <w:p>
      <w:r>
        <w:rPr>
          <w:b/>
          <w:u w:val="single"/>
        </w:rPr>
        <w:t>85943</w:t>
      </w:r>
    </w:p>
    <w:p>
      <w:r>
        <w:t>14Hail Victory88 , Sean Gillespie : attack</w:t>
      </w:r>
    </w:p>
    <w:p>
      <w:r>
        <w:rPr>
          <w:b/>
          <w:u w:val="single"/>
        </w:rPr>
        <w:t>85944</w:t>
      </w:r>
    </w:p>
    <w:p>
      <w:r>
        <w:t>i am a damn good white woman. perhaps u are looking in all the wrong places. we are not hard to find. and if u treat us right , we usually stick around for a while .</w:t>
      </w:r>
    </w:p>
    <w:p>
      <w:r>
        <w:rPr>
          <w:b/>
          <w:u w:val="single"/>
        </w:rPr>
        <w:t>85945</w:t>
      </w:r>
    </w:p>
    <w:p>
      <w:r>
        <w:t>Go to https : //www.stormfront.org/forum/show ... threadid = 22812 There s a cool picture of my friend no 1965 chain immigrants !!</w:t>
      </w:r>
    </w:p>
    <w:p>
      <w:r>
        <w:rPr>
          <w:b/>
          <w:u w:val="single"/>
        </w:rPr>
        <w:t>85946</w:t>
      </w:r>
    </w:p>
    <w:p>
      <w:r>
        <w:t>He s a cool dude !!</w:t>
      </w:r>
    </w:p>
    <w:p>
      <w:r>
        <w:rPr>
          <w:b/>
          <w:u w:val="single"/>
        </w:rPr>
        <w:t>85947</w:t>
      </w:r>
    </w:p>
    <w:p>
      <w:r>
        <w:t>BAH!!Your not ugly your a lovely looking woman and if you want to see ugly wait till I get my ugly mug on here and see why im still single !</w:t>
      </w:r>
    </w:p>
    <w:p>
      <w:r>
        <w:rPr>
          <w:b/>
          <w:u w:val="single"/>
        </w:rPr>
        <w:t>85948</w:t>
      </w:r>
    </w:p>
    <w:p>
      <w:r>
        <w:t>right on !! i want a lil ' rotweiler , when i het one his/her name will be schatzi !! aww cause it will be my sweetie !!! - val ! ( i love that smiley ! )</w:t>
      </w:r>
    </w:p>
    <w:p>
      <w:r>
        <w:rPr>
          <w:b/>
          <w:u w:val="single"/>
        </w:rPr>
        <w:t>85949</w:t>
      </w:r>
    </w:p>
    <w:p>
      <w:r>
        <w:t>Whitefish, Montana - YouTube Gopro Whitefish MT - YouTube Going to Hungry Horse Dam - Montana 2011 - YouTube Blacktail Mt Snow Day - YouTube Endless Skijoring in Swan Valley - YouTube East Glacier , MT to Hungry Horse , MT along Route 2 at sunset !!!</w:t>
      </w:r>
    </w:p>
    <w:p>
      <w:r>
        <w:rPr>
          <w:b/>
          <w:u w:val="single"/>
        </w:rPr>
        <w:t>85950</w:t>
      </w:r>
    </w:p>
    <w:p>
      <w:r>
        <w:t>Driving Virtual Adventure !</w:t>
      </w:r>
    </w:p>
    <w:p>
      <w:r>
        <w:rPr>
          <w:b/>
          <w:u w:val="single"/>
        </w:rPr>
        <w:t>85951</w:t>
      </w:r>
    </w:p>
    <w:p>
      <w:r>
        <w:t>- YouTube Not in Kalispell , but one of my favorite cities ...</w:t>
      </w:r>
    </w:p>
    <w:p>
      <w:r>
        <w:rPr>
          <w:b/>
          <w:u w:val="single"/>
        </w:rPr>
        <w:t>85952</w:t>
      </w:r>
    </w:p>
    <w:p>
      <w:r>
        <w:t>Butte , Montana Promotional Video - YouTube</w:t>
      </w:r>
    </w:p>
    <w:p>
      <w:r>
        <w:rPr>
          <w:b/>
          <w:u w:val="single"/>
        </w:rPr>
        <w:t>85953</w:t>
      </w:r>
    </w:p>
    <w:p>
      <w:r>
        <w:t>I guess everyone is doing Glacier this weekend .</w:t>
      </w:r>
    </w:p>
    <w:p>
      <w:r>
        <w:rPr>
          <w:b/>
          <w:u w:val="single"/>
        </w:rPr>
        <w:t>85954</w:t>
      </w:r>
    </w:p>
    <w:p>
      <w:r>
        <w:t>My moms in town and I took her on the going to the sun road ..</w:t>
      </w:r>
    </w:p>
    <w:p>
      <w:r>
        <w:rPr>
          <w:b/>
          <w:u w:val="single"/>
        </w:rPr>
        <w:t>85955</w:t>
      </w:r>
    </w:p>
    <w:p>
      <w:r>
        <w:t>Long day , but very beautiful of course .</w:t>
      </w:r>
    </w:p>
    <w:p>
      <w:r>
        <w:rPr>
          <w:b/>
          <w:u w:val="single"/>
        </w:rPr>
        <w:t>85956</w:t>
      </w:r>
    </w:p>
    <w:p>
      <w:r>
        <w:t>Whites shoudl clean their own mess !</w:t>
      </w:r>
    </w:p>
    <w:p>
      <w:r>
        <w:rPr>
          <w:b/>
          <w:u w:val="single"/>
        </w:rPr>
        <w:t>85957</w:t>
      </w:r>
    </w:p>
    <w:p>
      <w:r>
        <w:t>Getting someone else to do our dirty work got us into the mess we are in today .</w:t>
      </w:r>
    </w:p>
    <w:p>
      <w:r>
        <w:rPr>
          <w:b/>
          <w:u w:val="single"/>
        </w:rPr>
        <w:t>85958</w:t>
      </w:r>
    </w:p>
    <w:p>
      <w:r>
        <w:t>Fine with me as long as they do n't parade the city and demand `` gay rights '' ... keep it in the closed god damnit , homosexuality is n't exatly something to be proud of</w:t>
      </w:r>
    </w:p>
    <w:p>
      <w:r>
        <w:rPr>
          <w:b/>
          <w:u w:val="single"/>
        </w:rPr>
        <w:t>85959</w:t>
      </w:r>
    </w:p>
    <w:p>
      <w:r>
        <w:t>I currently live in Wisconsin and have been trying to educate myself on the PLE concept .</w:t>
      </w:r>
    </w:p>
    <w:p>
      <w:r>
        <w:rPr>
          <w:b/>
          <w:u w:val="single"/>
        </w:rPr>
        <w:t>85960</w:t>
      </w:r>
    </w:p>
    <w:p>
      <w:r>
        <w:t>My wife and I both support the idea , so I have been looking for information on the internet and came across this census map from 1990 .</w:t>
      </w:r>
    </w:p>
    <w:p>
      <w:r>
        <w:rPr>
          <w:b/>
          <w:u w:val="single"/>
        </w:rPr>
        <w:t>85961</w:t>
      </w:r>
    </w:p>
    <w:p>
      <w:r>
        <w:t>http://www.census.gov/geo/www/mapgal...inPD-1990.html</w:t>
      </w:r>
    </w:p>
    <w:p>
      <w:r>
        <w:rPr>
          <w:b/>
          <w:u w:val="single"/>
        </w:rPr>
        <w:t>85962</w:t>
      </w:r>
    </w:p>
    <w:p>
      <w:r>
        <w:t>I think there was a link on the News forum and if I 'm not mistaken , I believe White Settlement is a suburb of Ft .</w:t>
      </w:r>
    </w:p>
    <w:p>
      <w:r>
        <w:rPr>
          <w:b/>
          <w:u w:val="single"/>
        </w:rPr>
        <w:t>85963</w:t>
      </w:r>
    </w:p>
    <w:p>
      <w:r>
        <w:t>Worth .</w:t>
      </w:r>
    </w:p>
    <w:p>
      <w:r>
        <w:rPr>
          <w:b/>
          <w:u w:val="single"/>
        </w:rPr>
        <w:t>85964</w:t>
      </w:r>
    </w:p>
    <w:p>
      <w:r>
        <w:t>Yeah I knew about the cheap houses in Springfield area but not that dang cheap as 9K thats why I asked .</w:t>
      </w:r>
    </w:p>
    <w:p>
      <w:r>
        <w:rPr>
          <w:b/>
          <w:u w:val="single"/>
        </w:rPr>
        <w:t>85965</w:t>
      </w:r>
    </w:p>
    <w:p>
      <w:r>
        <w:t>Missouri is very cheap I have lived her like I said most of my life you can get 130 acres , with a 4 bedroom house , barns , ponds and woods for 97,000 in southern Missouri .</w:t>
      </w:r>
    </w:p>
    <w:p>
      <w:r>
        <w:rPr>
          <w:b/>
          <w:u w:val="single"/>
        </w:rPr>
        <w:t>85966</w:t>
      </w:r>
    </w:p>
    <w:p>
      <w:r>
        <w:t>White, I agree with some of your points but also not with others .</w:t>
      </w:r>
    </w:p>
    <w:p>
      <w:r>
        <w:rPr>
          <w:b/>
          <w:u w:val="single"/>
        </w:rPr>
        <w:t>85967</w:t>
      </w:r>
    </w:p>
    <w:p>
      <w:r>
        <w:t>I have decided to take this debate to pm .</w:t>
      </w:r>
    </w:p>
    <w:p>
      <w:r>
        <w:rPr>
          <w:b/>
          <w:u w:val="single"/>
        </w:rPr>
        <w:t>85968</w:t>
      </w:r>
    </w:p>
    <w:p>
      <w:r>
        <w:t>So check your pm .</w:t>
      </w:r>
    </w:p>
    <w:p>
      <w:r>
        <w:rPr>
          <w:b/>
          <w:u w:val="single"/>
        </w:rPr>
        <w:t>85969</w:t>
      </w:r>
    </w:p>
    <w:p>
      <w:r>
        <w:t>Robert</w:t>
      </w:r>
    </w:p>
    <w:p>
      <w:r>
        <w:rPr>
          <w:b/>
          <w:u w:val="single"/>
        </w:rPr>
        <w:t>85970</w:t>
      </w:r>
    </w:p>
    <w:p>
      <w:r>
        <w:t>I'm not too sure how the Strawbale House would do during the harsh New England winter weather .</w:t>
      </w:r>
    </w:p>
    <w:p>
      <w:r>
        <w:rPr>
          <w:b/>
          <w:u w:val="single"/>
        </w:rPr>
        <w:t>85971</w:t>
      </w:r>
    </w:p>
    <w:p>
      <w:r>
        <w:t>I 've always wanted a log cabin though .</w:t>
      </w:r>
    </w:p>
    <w:p>
      <w:r>
        <w:rPr>
          <w:b/>
          <w:u w:val="single"/>
        </w:rPr>
        <w:t>85972</w:t>
      </w:r>
    </w:p>
    <w:p>
      <w:r>
        <w:t>Perhaps when I retire .</w:t>
      </w:r>
    </w:p>
    <w:p>
      <w:r>
        <w:rPr>
          <w:b/>
          <w:u w:val="single"/>
        </w:rPr>
        <w:t>85973</w:t>
      </w:r>
    </w:p>
    <w:p>
      <w:r>
        <w:t>Thank you for sharing this website with us its really intrested and I learned something new and I like to learn .</w:t>
      </w:r>
    </w:p>
    <w:p>
      <w:r>
        <w:rPr>
          <w:b/>
          <w:u w:val="single"/>
        </w:rPr>
        <w:t>85974</w:t>
      </w:r>
    </w:p>
    <w:p>
      <w:r>
        <w:t>Thanks Again Buster</w:t>
      </w:r>
    </w:p>
    <w:p>
      <w:r>
        <w:rPr>
          <w:b/>
          <w:u w:val="single"/>
        </w:rPr>
        <w:t>85975</w:t>
      </w:r>
    </w:p>
    <w:p>
      <w:r>
        <w:t>It is a noble idea but I would rather stay here in mostly white Missouri then move to 35 % black South Carolina .</w:t>
      </w:r>
    </w:p>
    <w:p>
      <w:r>
        <w:rPr>
          <w:b/>
          <w:u w:val="single"/>
        </w:rPr>
        <w:t>85976</w:t>
      </w:r>
    </w:p>
    <w:p>
      <w:r>
        <w:t>I guess we will never know until we try , we may surprise ourselfs !</w:t>
      </w:r>
    </w:p>
    <w:p>
      <w:r>
        <w:rPr>
          <w:b/>
          <w:u w:val="single"/>
        </w:rPr>
        <w:t>85977</w:t>
      </w:r>
    </w:p>
    <w:p>
      <w:r>
        <w:t>Remember every one , we are Europeans and our success tract record says it all</w:t>
      </w:r>
    </w:p>
    <w:p>
      <w:r>
        <w:rPr>
          <w:b/>
          <w:u w:val="single"/>
        </w:rPr>
        <w:t>85978</w:t>
      </w:r>
    </w:p>
    <w:p>
      <w:r>
        <w:t>Also, here is a link to the thread for meeting other people who are interested in defending our race , whether as militants or negotiators .</w:t>
      </w:r>
    </w:p>
    <w:p>
      <w:r>
        <w:rPr>
          <w:b/>
          <w:u w:val="single"/>
        </w:rPr>
        <w:t>85979</w:t>
      </w:r>
    </w:p>
    <w:p>
      <w:r>
        <w:t>Thanks.</w:t>
      </w:r>
    </w:p>
    <w:p>
      <w:r>
        <w:rPr>
          <w:b/>
          <w:u w:val="single"/>
        </w:rPr>
        <w:t>85980</w:t>
      </w:r>
    </w:p>
    <w:p>
      <w:r>
        <w:t>And everyone in agreement is asked to just introduce themselves for now on Don Black 's PLE thread , which is here : https : //www.stormfront.org/forum/t12389/</w:t>
      </w:r>
    </w:p>
    <w:p>
      <w:r>
        <w:rPr>
          <w:b/>
          <w:u w:val="single"/>
        </w:rPr>
        <w:t>85981</w:t>
      </w:r>
    </w:p>
    <w:p>
      <w:r>
        <w:t>The goal of this poll is to figure out whether or not you view the White US troops in Iraq as your troops ?</w:t>
      </w:r>
    </w:p>
    <w:p>
      <w:r>
        <w:rPr>
          <w:b/>
          <w:u w:val="single"/>
        </w:rPr>
        <w:t>85982</w:t>
      </w:r>
    </w:p>
    <w:p>
      <w:r>
        <w:t>I for one plan to hang the last jew with the guts of the last capitalist .</w:t>
      </w:r>
    </w:p>
    <w:p>
      <w:r>
        <w:rPr>
          <w:b/>
          <w:u w:val="single"/>
        </w:rPr>
        <w:t>85983</w:t>
      </w:r>
    </w:p>
    <w:p>
      <w:r>
        <w:t>Kind of says where I am coming from .</w:t>
      </w:r>
    </w:p>
    <w:p>
      <w:r>
        <w:rPr>
          <w:b/>
          <w:u w:val="single"/>
        </w:rPr>
        <w:t>85984</w:t>
      </w:r>
    </w:p>
    <w:p>
      <w:r>
        <w:t>There are some women who are strong willed women and yet remain good mothers and wives .</w:t>
      </w:r>
    </w:p>
    <w:p>
      <w:r>
        <w:rPr>
          <w:b/>
          <w:u w:val="single"/>
        </w:rPr>
        <w:t>85985</w:t>
      </w:r>
    </w:p>
    <w:p>
      <w:r>
        <w:t>Those are the ones that I respect .</w:t>
      </w:r>
    </w:p>
    <w:p>
      <w:r>
        <w:rPr>
          <w:b/>
          <w:u w:val="single"/>
        </w:rPr>
        <w:t>85986</w:t>
      </w:r>
    </w:p>
    <w:p>
      <w:r>
        <w:t>I must admit when I first read it and saw the poster was in Sydney , I was suprised the poster did not pick up the PLE thread in the SFDU section , let alone the threads stickied in this forum .</w:t>
      </w:r>
    </w:p>
    <w:p>
      <w:r>
        <w:rPr>
          <w:b/>
          <w:u w:val="single"/>
        </w:rPr>
        <w:t>85987</w:t>
      </w:r>
    </w:p>
    <w:p>
      <w:r>
        <w:t>Its good to know that living in San Fran does n't mean you have to give up your 2nd amendment right anymore .</w:t>
      </w:r>
    </w:p>
    <w:p>
      <w:r>
        <w:rPr>
          <w:b/>
          <w:u w:val="single"/>
        </w:rPr>
        <w:t>85988</w:t>
      </w:r>
    </w:p>
    <w:p>
      <w:r>
        <w:t>Congrats .</w:t>
      </w:r>
    </w:p>
    <w:p>
      <w:r>
        <w:rPr>
          <w:b/>
          <w:u w:val="single"/>
        </w:rPr>
        <w:t>85989</w:t>
      </w:r>
    </w:p>
    <w:p>
      <w:r>
        <w:t>It will be belated wishes now because I wont get the chance to see Nick until after the new year but I will pass them on .</w:t>
      </w:r>
    </w:p>
    <w:p>
      <w:r>
        <w:rPr>
          <w:b/>
          <w:u w:val="single"/>
        </w:rPr>
        <w:t>85990</w:t>
      </w:r>
    </w:p>
    <w:p>
      <w:r>
        <w:t>Alaska looks like a pretty good place to live - but then anywhere with lots of snow always looks good to me</w:t>
      </w:r>
    </w:p>
    <w:p>
      <w:r>
        <w:rPr>
          <w:b/>
          <w:u w:val="single"/>
        </w:rPr>
        <w:t>85991</w:t>
      </w:r>
    </w:p>
    <w:p>
      <w:r>
        <w:t>hey all of you are not alone in this brothers. there are so many more than you will ever know. i am one of them and i am proud to be very white .</w:t>
      </w:r>
    </w:p>
    <w:p>
      <w:r>
        <w:rPr>
          <w:b/>
          <w:u w:val="single"/>
        </w:rPr>
        <w:t>85992</w:t>
      </w:r>
    </w:p>
    <w:p>
      <w:r>
        <w:t>White Power 2508</w:t>
      </w:r>
    </w:p>
    <w:p>
      <w:r>
        <w:rPr>
          <w:b/>
          <w:u w:val="single"/>
        </w:rPr>
        <w:t>85993</w:t>
      </w:r>
    </w:p>
    <w:p>
      <w:r>
        <w:t>The above comments are spot on target .</w:t>
      </w:r>
    </w:p>
    <w:p>
      <w:r>
        <w:rPr>
          <w:b/>
          <w:u w:val="single"/>
        </w:rPr>
        <w:t>85994</w:t>
      </w:r>
    </w:p>
    <w:p>
      <w:r>
        <w:t>Black and Asian immigrants who are coming in and those who were borne here and their breading patterns are the threat to our gene pool and not other white Europeans such as polish people .</w:t>
      </w:r>
    </w:p>
    <w:p>
      <w:r>
        <w:rPr>
          <w:b/>
          <w:u w:val="single"/>
        </w:rPr>
        <w:t>85995</w:t>
      </w:r>
    </w:p>
    <w:p>
      <w:r>
        <w:t>new to this site looking for pure females in or around princeton ky THE ONLY WAY TO SURVIVE IS TO GO FORTH AND MULTIPLY</w:t>
      </w:r>
    </w:p>
    <w:p>
      <w:r>
        <w:rPr>
          <w:b/>
          <w:u w:val="single"/>
        </w:rPr>
        <w:t>85996</w:t>
      </w:r>
    </w:p>
    <w:p>
      <w:r>
        <w:t>I've did a google search on this person and found no information on her being part American Indian , OP show me a few references please .</w:t>
      </w:r>
    </w:p>
    <w:p>
      <w:r>
        <w:rPr>
          <w:b/>
          <w:u w:val="single"/>
        </w:rPr>
        <w:t>85997</w:t>
      </w:r>
    </w:p>
    <w:p>
      <w:r>
        <w:t>Anyone who has not visited the PLE-UK web site for some time is invited to return , as there 's a new introduction there on how `` The history of Britain is the history of those who held living space . ''</w:t>
      </w:r>
    </w:p>
    <w:p>
      <w:r>
        <w:rPr>
          <w:b/>
          <w:u w:val="single"/>
        </w:rPr>
        <w:t>85998</w:t>
      </w:r>
    </w:p>
    <w:p>
      <w:r>
        <w:t>Thank you</w:t>
      </w:r>
    </w:p>
    <w:p>
      <w:r>
        <w:rPr>
          <w:b/>
          <w:u w:val="single"/>
        </w:rPr>
        <w:t>85999</w:t>
      </w:r>
    </w:p>
    <w:p>
      <w:r>
        <w:t>Absolutely.</w:t>
      </w:r>
    </w:p>
    <w:p>
      <w:r>
        <w:rPr>
          <w:b/>
          <w:u w:val="single"/>
        </w:rPr>
        <w:t>86000</w:t>
      </w:r>
    </w:p>
    <w:p>
      <w:r>
        <w:t>The next generation is our future , and it is our responsibility to ensure that they are raised to be bright , proud , and physically and morally sound White men and women .</w:t>
      </w:r>
    </w:p>
    <w:p>
      <w:r>
        <w:rPr>
          <w:b/>
          <w:u w:val="single"/>
        </w:rPr>
        <w:t>86001</w:t>
      </w:r>
    </w:p>
    <w:p>
      <w:r>
        <w:t>We have a new line of shirts comming out to help keep the funds comming in for the land base .</w:t>
      </w:r>
    </w:p>
    <w:p>
      <w:r>
        <w:rPr>
          <w:b/>
          <w:u w:val="single"/>
        </w:rPr>
        <w:t>86002</w:t>
      </w:r>
    </w:p>
    <w:p>
      <w:r>
        <w:t>The first is the following .</w:t>
      </w:r>
    </w:p>
    <w:p>
      <w:r>
        <w:rPr>
          <w:b/>
          <w:u w:val="single"/>
        </w:rPr>
        <w:t>86003</w:t>
      </w:r>
    </w:p>
    <w:p>
      <w:r>
        <w:t>Hoodies $ 60 Sweetshirts $ 50 Womens Ts $ 30 Mens Ts $ 25</w:t>
      </w:r>
    </w:p>
    <w:p>
      <w:r>
        <w:rPr>
          <w:b/>
          <w:u w:val="single"/>
        </w:rPr>
        <w:t>86004</w:t>
      </w:r>
    </w:p>
    <w:p>
      <w:r>
        <w:t>I noticed the crime stats for Kalispell are a little higher than average .</w:t>
      </w:r>
    </w:p>
    <w:p>
      <w:r>
        <w:rPr>
          <w:b/>
          <w:u w:val="single"/>
        </w:rPr>
        <w:t>86005</w:t>
      </w:r>
    </w:p>
    <w:p>
      <w:r>
        <w:t>Is crime a particular problem for any of you who live there ?</w:t>
      </w:r>
    </w:p>
    <w:p>
      <w:r>
        <w:rPr>
          <w:b/>
          <w:u w:val="single"/>
        </w:rPr>
        <w:t>86006</w:t>
      </w:r>
    </w:p>
    <w:p>
      <w:r>
        <w:t>All of you need to go onto that comments section and let them know we will not be defamed like that and we have every right to gather in an area .</w:t>
      </w:r>
    </w:p>
    <w:p>
      <w:r>
        <w:rPr>
          <w:b/>
          <w:u w:val="single"/>
        </w:rPr>
        <w:t>86007</w:t>
      </w:r>
    </w:p>
    <w:p>
      <w:r>
        <w:t>Is this true that the descendants of the English settlers are leaving at a significantly different rate than the descendants of the Dutch settlers ?</w:t>
      </w:r>
    </w:p>
    <w:p>
      <w:r>
        <w:rPr>
          <w:b/>
          <w:u w:val="single"/>
        </w:rPr>
        <w:t>86008</w:t>
      </w:r>
    </w:p>
    <w:p>
      <w:r>
        <w:t>Last night all the Suckers we passed out to the wonderful little white children had a small banner attached to the stick saying `` White pride '' .</w:t>
      </w:r>
    </w:p>
    <w:p>
      <w:r>
        <w:rPr>
          <w:b/>
          <w:u w:val="single"/>
        </w:rPr>
        <w:t>86009</w:t>
      </w:r>
    </w:p>
    <w:p>
      <w:r>
        <w:t>I wonder what Mom and Dad thought of that</w:t>
      </w:r>
    </w:p>
    <w:p>
      <w:r>
        <w:rPr>
          <w:b/>
          <w:u w:val="single"/>
        </w:rPr>
        <w:t>86010</w:t>
      </w:r>
    </w:p>
    <w:p>
      <w:r>
        <w:t>If I knew that it would be used for what I sent it for then I would not have a problem giving money but trust is the main key there .</w:t>
      </w:r>
    </w:p>
    <w:p>
      <w:r>
        <w:rPr>
          <w:b/>
          <w:u w:val="single"/>
        </w:rPr>
        <w:t>86011</w:t>
      </w:r>
    </w:p>
    <w:p>
      <w:r>
        <w:t>There will be no change as long as White people perpetuate the excuses and profit from being the enablers of such behavior .</w:t>
      </w:r>
    </w:p>
    <w:p>
      <w:r>
        <w:rPr>
          <w:b/>
          <w:u w:val="single"/>
        </w:rPr>
        <w:t>86012</w:t>
      </w:r>
    </w:p>
    <w:p>
      <w:r>
        <w:t>I just refer to them as primates as through THEIR evolution process they are just a little bit higher on the evolutionary chain which makes them all the more dangerous to whites , than any of their animalistic cousins .</w:t>
      </w:r>
    </w:p>
    <w:p>
      <w:r>
        <w:rPr>
          <w:b/>
          <w:u w:val="single"/>
        </w:rPr>
        <w:t>86013</w:t>
      </w:r>
    </w:p>
    <w:p>
      <w:r>
        <w:t>Well, lets just hope she does n't get thrown onto the same pyre that she wants to burn antisemitic books on .</w:t>
      </w:r>
    </w:p>
    <w:p>
      <w:r>
        <w:rPr>
          <w:b/>
          <w:u w:val="single"/>
        </w:rPr>
        <w:t>86014</w:t>
      </w:r>
    </w:p>
    <w:p>
      <w:r>
        <w:t>Stay away from all fast food garbage .</w:t>
      </w:r>
    </w:p>
    <w:p>
      <w:r>
        <w:rPr>
          <w:b/>
          <w:u w:val="single"/>
        </w:rPr>
        <w:t>86015</w:t>
      </w:r>
    </w:p>
    <w:p>
      <w:r>
        <w:t>The documentary `` Super Size Me '' will show you the true side effects of fast food .</w:t>
      </w:r>
    </w:p>
    <w:p>
      <w:r>
        <w:rPr>
          <w:b/>
          <w:u w:val="single"/>
        </w:rPr>
        <w:t>86016</w:t>
      </w:r>
    </w:p>
    <w:p>
      <w:r>
        <w:t>Let the non-whites pollute their bodies with that garbage .</w:t>
      </w:r>
    </w:p>
    <w:p>
      <w:r>
        <w:rPr>
          <w:b/>
          <w:u w:val="single"/>
        </w:rPr>
        <w:t>86017</w:t>
      </w:r>
    </w:p>
    <w:p>
      <w:r>
        <w:t>Fast food is not for whites .</w:t>
      </w:r>
    </w:p>
    <w:p>
      <w:r>
        <w:rPr>
          <w:b/>
          <w:u w:val="single"/>
        </w:rPr>
        <w:t>86018</w:t>
      </w:r>
    </w:p>
    <w:p>
      <w:r>
        <w:t>i have tried many times to try to explain to people why they should be a wn and they dont want to listen , does anyone know any tactics to where i might be able to get them to understand .</w:t>
      </w:r>
    </w:p>
    <w:p>
      <w:r>
        <w:rPr>
          <w:b/>
          <w:u w:val="single"/>
        </w:rPr>
        <w:t>86019</w:t>
      </w:r>
    </w:p>
    <w:p>
      <w:r>
        <w:t>Maybe.</w:t>
      </w:r>
    </w:p>
    <w:p>
      <w:r>
        <w:rPr>
          <w:b/>
          <w:u w:val="single"/>
        </w:rPr>
        <w:t>86020</w:t>
      </w:r>
    </w:p>
    <w:p>
      <w:r>
        <w:t>There are people I know of that actually are like that , I 'm sorry to say .</w:t>
      </w:r>
    </w:p>
    <w:p>
      <w:r>
        <w:rPr>
          <w:b/>
          <w:u w:val="single"/>
        </w:rPr>
        <w:t>86021</w:t>
      </w:r>
    </w:p>
    <w:p>
      <w:r>
        <w:t>There are some that can vouch for that , too .</w:t>
      </w:r>
    </w:p>
    <w:p>
      <w:r>
        <w:rPr>
          <w:b/>
          <w:u w:val="single"/>
        </w:rPr>
        <w:t>86022</w:t>
      </w:r>
    </w:p>
    <w:p>
      <w:r>
        <w:t>We are working on it .</w:t>
      </w:r>
    </w:p>
    <w:p>
      <w:r>
        <w:rPr>
          <w:b/>
          <w:u w:val="single"/>
        </w:rPr>
        <w:t>86023</w:t>
      </w:r>
    </w:p>
    <w:p>
      <w:r>
        <w:t>The WACPG 's focus is to shed light on how backwards we have become over affirmative action and allowing black established programs to grow and prosper while closing anything that benefits White Americans .</w:t>
      </w:r>
    </w:p>
    <w:p>
      <w:r>
        <w:rPr>
          <w:b/>
          <w:u w:val="single"/>
        </w:rPr>
        <w:t>86024</w:t>
      </w:r>
    </w:p>
    <w:p>
      <w:r>
        <w:t>2508</w:t>
      </w:r>
    </w:p>
    <w:p>
      <w:r>
        <w:rPr>
          <w:b/>
          <w:u w:val="single"/>
        </w:rPr>
        <w:t>86025</w:t>
      </w:r>
    </w:p>
    <w:p>
      <w:r>
        <w:t>I remember back in the day I used to hand out tracts for my church , why dont they have anything small that I can print out on my printer and cut them up so I can place them in library books and phone booths ?</w:t>
      </w:r>
    </w:p>
    <w:p>
      <w:r>
        <w:rPr>
          <w:b/>
          <w:u w:val="single"/>
        </w:rPr>
        <w:t>86026</w:t>
      </w:r>
    </w:p>
    <w:p>
      <w:r>
        <w:t>Agreed, to an extent .</w:t>
      </w:r>
    </w:p>
    <w:p>
      <w:r>
        <w:rPr>
          <w:b/>
          <w:u w:val="single"/>
        </w:rPr>
        <w:t>86027</w:t>
      </w:r>
    </w:p>
    <w:p>
      <w:r>
        <w:t>We have to fight for our survival and our future but we can have our cake and eat it too .</w:t>
      </w:r>
    </w:p>
    <w:p>
      <w:r>
        <w:rPr>
          <w:b/>
          <w:u w:val="single"/>
        </w:rPr>
        <w:t>86028</w:t>
      </w:r>
    </w:p>
    <w:p>
      <w:r>
        <w:t>That is great news .</w:t>
      </w:r>
    </w:p>
    <w:p>
      <w:r>
        <w:rPr>
          <w:b/>
          <w:u w:val="single"/>
        </w:rPr>
        <w:t>86029</w:t>
      </w:r>
    </w:p>
    <w:p>
      <w:r>
        <w:t>Here is Peroutka 's latest on Jerry Falwells blind support of Bush .</w:t>
      </w:r>
    </w:p>
    <w:p>
      <w:r>
        <w:rPr>
          <w:b/>
          <w:u w:val="single"/>
        </w:rPr>
        <w:t>86030</w:t>
      </w:r>
    </w:p>
    <w:p>
      <w:r>
        <w:t>http://www.peroutka2004.com/schedule ... w &amp; event _ id = 259</w:t>
      </w:r>
    </w:p>
    <w:p>
      <w:r>
        <w:rPr>
          <w:b/>
          <w:u w:val="single"/>
        </w:rPr>
        <w:t>86031</w:t>
      </w:r>
    </w:p>
    <w:p>
      <w:r>
        <w:t>This post by Jack boot and the piece by Marc Moran , are very inspiring .</w:t>
      </w:r>
    </w:p>
    <w:p>
      <w:r>
        <w:rPr>
          <w:b/>
          <w:u w:val="single"/>
        </w:rPr>
        <w:t>86032</w:t>
      </w:r>
    </w:p>
    <w:p>
      <w:r>
        <w:t>They make you want to go out and reach people .</w:t>
      </w:r>
    </w:p>
    <w:p>
      <w:r>
        <w:rPr>
          <w:b/>
          <w:u w:val="single"/>
        </w:rPr>
        <w:t>86033</w:t>
      </w:r>
    </w:p>
    <w:p>
      <w:r>
        <w:t>I was very inspired by Moran 's writing .</w:t>
      </w:r>
    </w:p>
    <w:p>
      <w:r>
        <w:rPr>
          <w:b/>
          <w:u w:val="single"/>
        </w:rPr>
        <w:t>86034</w:t>
      </w:r>
    </w:p>
    <w:p>
      <w:r>
        <w:t>Until we have a dedicated cable television station , there 's always the opportunity to use the free cable access airwaves as per this thread : Make a Cable Access TV Program !</w:t>
      </w:r>
    </w:p>
    <w:p>
      <w:r>
        <w:rPr>
          <w:b/>
          <w:u w:val="single"/>
        </w:rPr>
        <w:t>86035</w:t>
      </w:r>
    </w:p>
    <w:p>
      <w:r>
        <w:t>Our family members are often the hardest people for us to reach but the most worth it when we do .</w:t>
      </w:r>
    </w:p>
    <w:p>
      <w:r>
        <w:rPr>
          <w:b/>
          <w:u w:val="single"/>
        </w:rPr>
        <w:t>86036</w:t>
      </w:r>
    </w:p>
    <w:p>
      <w:r>
        <w:t>It is a testament to your child rearing skills that your boy is turning around .</w:t>
      </w:r>
    </w:p>
    <w:p>
      <w:r>
        <w:rPr>
          <w:b/>
          <w:u w:val="single"/>
        </w:rPr>
        <w:t>86037</w:t>
      </w:r>
    </w:p>
    <w:p>
      <w:r>
        <w:t>I only hope my kids will follow the same path when they come of age .</w:t>
      </w:r>
    </w:p>
    <w:p>
      <w:r>
        <w:rPr>
          <w:b/>
          <w:u w:val="single"/>
        </w:rPr>
        <w:t>86038</w:t>
      </w:r>
    </w:p>
    <w:p>
      <w:r>
        <w:t>Just a note for anyone downloading the petition ......... Remember to put your paper setting on 8 1/2 X 14 for * * * LEGAL * * * documents. petition download Good luck friends , Gordon _ Inc.</w:t>
      </w:r>
    </w:p>
    <w:p>
      <w:r>
        <w:rPr>
          <w:b/>
          <w:u w:val="single"/>
        </w:rPr>
        <w:t>86039</w:t>
      </w:r>
    </w:p>
    <w:p>
      <w:r>
        <w:t>From David Pringle For folks who have questions about the National Alliance or would just like to listen this is your chance .</w:t>
      </w:r>
    </w:p>
    <w:p>
      <w:r>
        <w:rPr>
          <w:b/>
          <w:u w:val="single"/>
        </w:rPr>
        <w:t>86040</w:t>
      </w:r>
    </w:p>
    <w:p>
      <w:r>
        <w:t>I knew that I could get them from Army surplus stores .</w:t>
      </w:r>
    </w:p>
    <w:p>
      <w:r>
        <w:rPr>
          <w:b/>
          <w:u w:val="single"/>
        </w:rPr>
        <w:t>86041</w:t>
      </w:r>
    </w:p>
    <w:p>
      <w:r>
        <w:t>My friend and I are looking to buy them in large quantities on the Internet for probably around like $ 1.50- $ 2.00 a piece ....</w:t>
      </w:r>
    </w:p>
    <w:p>
      <w:r>
        <w:rPr>
          <w:b/>
          <w:u w:val="single"/>
        </w:rPr>
        <w:t>86042</w:t>
      </w:r>
    </w:p>
    <w:p>
      <w:r>
        <w:t>14/88</w:t>
      </w:r>
    </w:p>
    <w:p>
      <w:r>
        <w:rPr>
          <w:b/>
          <w:u w:val="single"/>
        </w:rPr>
        <w:t>86043</w:t>
      </w:r>
    </w:p>
    <w:p>
      <w:r>
        <w:t>Big talk , none of you have the balls to tell a skin this to his face .</w:t>
      </w:r>
    </w:p>
    <w:p>
      <w:r>
        <w:rPr>
          <w:b/>
          <w:u w:val="single"/>
        </w:rPr>
        <w:t>86044</w:t>
      </w:r>
    </w:p>
    <w:p>
      <w:r>
        <w:t>I am not a skin , and I wore a suit at the rally .</w:t>
      </w:r>
    </w:p>
    <w:p>
      <w:r>
        <w:rPr>
          <w:b/>
          <w:u w:val="single"/>
        </w:rPr>
        <w:t>86045</w:t>
      </w:r>
    </w:p>
    <w:p>
      <w:r>
        <w:t>W.R.S. 14/88</w:t>
      </w:r>
    </w:p>
    <w:p>
      <w:r>
        <w:rPr>
          <w:b/>
          <w:u w:val="single"/>
        </w:rPr>
        <w:t>86046</w:t>
      </w:r>
    </w:p>
    <w:p>
      <w:r>
        <w:t>Yes, and you are wasting the time that you could be spending out in the real world and communicating White Nationalism to the man and woman on the street .</w:t>
      </w:r>
    </w:p>
    <w:p>
      <w:r>
        <w:rPr>
          <w:b/>
          <w:u w:val="single"/>
        </w:rPr>
        <w:t>86047</w:t>
      </w:r>
    </w:p>
    <w:p>
      <w:r>
        <w:t>Where can i find a complete list of anti black fliers. that have to do with black on white crimes , interracial babys , black drug dealers , etc etc .</w:t>
      </w:r>
    </w:p>
    <w:p>
      <w:r>
        <w:rPr>
          <w:b/>
          <w:u w:val="single"/>
        </w:rPr>
        <w:t>86048</w:t>
      </w:r>
    </w:p>
    <w:p>
      <w:r>
        <w:t>Bugsy89</w:t>
      </w:r>
    </w:p>
    <w:p>
      <w:r>
        <w:rPr>
          <w:b/>
          <w:u w:val="single"/>
        </w:rPr>
        <w:t>86049</w:t>
      </w:r>
    </w:p>
    <w:p>
      <w:r>
        <w:t>For those of you that know me , I have this at my place also .</w:t>
      </w:r>
    </w:p>
    <w:p>
      <w:r>
        <w:rPr>
          <w:b/>
          <w:u w:val="single"/>
        </w:rPr>
        <w:t>86050</w:t>
      </w:r>
    </w:p>
    <w:p>
      <w:r>
        <w:t>It was asked for so here it is .</w:t>
      </w:r>
    </w:p>
    <w:p>
      <w:r>
        <w:rPr>
          <w:b/>
          <w:u w:val="single"/>
        </w:rPr>
        <w:t>86051</w:t>
      </w:r>
    </w:p>
    <w:p>
      <w:r>
        <w:t>My strategy for targeting churches is to ride my bike around the church parking lot during mass and toss business cards at the parked cars while I 'm riding .</w:t>
      </w:r>
    </w:p>
    <w:p>
      <w:r>
        <w:rPr>
          <w:b/>
          <w:u w:val="single"/>
        </w:rPr>
        <w:t>86052</w:t>
      </w:r>
    </w:p>
    <w:p>
      <w:r>
        <w:t>This works at Funeral Homes , too , provided there is a funeral going on .</w:t>
      </w:r>
    </w:p>
    <w:p>
      <w:r>
        <w:rPr>
          <w:b/>
          <w:u w:val="single"/>
        </w:rPr>
        <w:t>86053</w:t>
      </w:r>
    </w:p>
    <w:p>
      <w:r>
        <w:t>Thats a good point .</w:t>
      </w:r>
    </w:p>
    <w:p>
      <w:r>
        <w:rPr>
          <w:b/>
          <w:u w:val="single"/>
        </w:rPr>
        <w:t>86054</w:t>
      </w:r>
    </w:p>
    <w:p>
      <w:r>
        <w:t>And I like the idea .</w:t>
      </w:r>
    </w:p>
    <w:p>
      <w:r>
        <w:rPr>
          <w:b/>
          <w:u w:val="single"/>
        </w:rPr>
        <w:t>86055</w:t>
      </w:r>
    </w:p>
    <w:p>
      <w:r>
        <w:t>I know the Knights Party goes along the line of White separatist and Black separatist and in a peaceful manner .</w:t>
      </w:r>
    </w:p>
    <w:p>
      <w:r>
        <w:rPr>
          <w:b/>
          <w:u w:val="single"/>
        </w:rPr>
        <w:t>86056</w:t>
      </w:r>
    </w:p>
    <w:p>
      <w:r>
        <w:t>I came here to find out why such a small population living on a small area of the planet , constantly ravaged by war and instability managed to become the opitomy of progress and civilisation and eventually rule the world .</w:t>
      </w:r>
    </w:p>
    <w:p>
      <w:r>
        <w:rPr>
          <w:b/>
          <w:u w:val="single"/>
        </w:rPr>
        <w:t>86057</w:t>
      </w:r>
    </w:p>
    <w:p>
      <w:r>
        <w:t>I think its #3 - culture Many young black males grow up fatherless .</w:t>
      </w:r>
    </w:p>
    <w:p>
      <w:r>
        <w:rPr>
          <w:b/>
          <w:u w:val="single"/>
        </w:rPr>
        <w:t>86058</w:t>
      </w:r>
    </w:p>
    <w:p>
      <w:r>
        <w:t>Black males are put on pedestal by the media - white women love them , sports heroes , rappers with all the `` bling '' .</w:t>
      </w:r>
    </w:p>
    <w:p>
      <w:r>
        <w:rPr>
          <w:b/>
          <w:u w:val="single"/>
        </w:rPr>
        <w:t>86059</w:t>
      </w:r>
    </w:p>
    <w:p>
      <w:r>
        <w:t>I think a lot of black males become conceited by this .</w:t>
      </w:r>
    </w:p>
    <w:p>
      <w:r>
        <w:rPr>
          <w:b/>
          <w:u w:val="single"/>
        </w:rPr>
        <w:t>86060</w:t>
      </w:r>
    </w:p>
    <w:p>
      <w:r>
        <w:t>This is where their `` I 'm a bad ass , I can do whatever I want '' attitute comes from .</w:t>
      </w:r>
    </w:p>
    <w:p>
      <w:r>
        <w:rPr>
          <w:b/>
          <w:u w:val="single"/>
        </w:rPr>
        <w:t>86061</w:t>
      </w:r>
    </w:p>
    <w:p>
      <w:r>
        <w:t>Humility does n't even cross their mind .</w:t>
      </w:r>
    </w:p>
    <w:p>
      <w:r>
        <w:rPr>
          <w:b/>
          <w:u w:val="single"/>
        </w:rPr>
        <w:t>86062</w:t>
      </w:r>
    </w:p>
    <w:p>
      <w:r>
        <w:t>They never smile .</w:t>
      </w:r>
    </w:p>
    <w:p>
      <w:r>
        <w:rPr>
          <w:b/>
          <w:u w:val="single"/>
        </w:rPr>
        <w:t>86063</w:t>
      </w:r>
    </w:p>
    <w:p>
      <w:r>
        <w:t>They talk like gangsters - `` yo yo yo '' .</w:t>
      </w:r>
    </w:p>
    <w:p>
      <w:r>
        <w:rPr>
          <w:b/>
          <w:u w:val="single"/>
        </w:rPr>
        <w:t>86064</w:t>
      </w:r>
    </w:p>
    <w:p>
      <w:r>
        <w:t>They smoke skinny cigars .</w:t>
      </w:r>
    </w:p>
    <w:p>
      <w:r>
        <w:rPr>
          <w:b/>
          <w:u w:val="single"/>
        </w:rPr>
        <w:t>86065</w:t>
      </w:r>
    </w:p>
    <w:p>
      <w:r>
        <w:t>Attitude is everything .</w:t>
      </w:r>
    </w:p>
    <w:p>
      <w:r>
        <w:rPr>
          <w:b/>
          <w:u w:val="single"/>
        </w:rPr>
        <w:t>86066</w:t>
      </w:r>
    </w:p>
    <w:p>
      <w:r>
        <w:t>In reality they have no money and it is all a charade .</w:t>
      </w:r>
    </w:p>
    <w:p>
      <w:r>
        <w:rPr>
          <w:b/>
          <w:u w:val="single"/>
        </w:rPr>
        <w:t>86067</w:t>
      </w:r>
    </w:p>
    <w:p>
      <w:r>
        <w:t>I can pick them out a mile away .</w:t>
      </w:r>
    </w:p>
    <w:p>
      <w:r>
        <w:rPr>
          <w:b/>
          <w:u w:val="single"/>
        </w:rPr>
        <w:t>86068</w:t>
      </w:r>
    </w:p>
    <w:p>
      <w:r>
        <w:t>This is why I avoid them .</w:t>
      </w:r>
    </w:p>
    <w:p>
      <w:r>
        <w:rPr>
          <w:b/>
          <w:u w:val="single"/>
        </w:rPr>
        <w:t>86069</w:t>
      </w:r>
    </w:p>
    <w:p>
      <w:r>
        <w:t>I have never seen an Asian woman dating an Asian man.They like the white man they re-force wiggers and our detrimental towards our cause.Cpamikei</w:t>
      </w:r>
    </w:p>
    <w:p>
      <w:r>
        <w:rPr>
          <w:b/>
          <w:u w:val="single"/>
        </w:rPr>
        <w:t>86070</w:t>
      </w:r>
    </w:p>
    <w:p>
      <w:r>
        <w:t>here is someone who in a round about way supports your argument and you tear them to bits. do you know what you believe in or not ?</w:t>
      </w:r>
    </w:p>
    <w:p>
      <w:r>
        <w:rPr>
          <w:b/>
          <w:u w:val="single"/>
        </w:rPr>
        <w:t>86071</w:t>
      </w:r>
    </w:p>
    <w:p>
      <w:r>
        <w:t>Half white and half white would probably be ok with me .</w:t>
      </w:r>
    </w:p>
    <w:p>
      <w:r>
        <w:rPr>
          <w:b/>
          <w:u w:val="single"/>
        </w:rPr>
        <w:t>86072</w:t>
      </w:r>
    </w:p>
    <w:p>
      <w:r>
        <w:t>But then I 'm half German and half German so I try to be accepting of other people with mixed backgrounds like myself .</w:t>
      </w:r>
    </w:p>
    <w:p>
      <w:r>
        <w:rPr>
          <w:b/>
          <w:u w:val="single"/>
        </w:rPr>
        <w:t>86073</w:t>
      </w:r>
    </w:p>
    <w:p>
      <w:r>
        <w:t>Who would know more about exploiting people you do n't give a crap about other than a member of the tribe ?</w:t>
      </w:r>
    </w:p>
    <w:p>
      <w:r>
        <w:rPr>
          <w:b/>
          <w:u w:val="single"/>
        </w:rPr>
        <w:t>86074</w:t>
      </w:r>
    </w:p>
    <w:p>
      <w:r>
        <w:t>Awwwwww At least you didnt have drool drooping out of your mouth like I did when I was one years old .</w:t>
      </w:r>
    </w:p>
    <w:p>
      <w:r>
        <w:rPr>
          <w:b/>
          <w:u w:val="single"/>
        </w:rPr>
        <w:t>86075</w:t>
      </w:r>
    </w:p>
    <w:p>
      <w:r>
        <w:t>Guys ( and gals ) , just wanted to say : there are few things more entertaining than watching you do another arrogant negro poster .</w:t>
      </w:r>
    </w:p>
    <w:p>
      <w:r>
        <w:rPr>
          <w:b/>
          <w:u w:val="single"/>
        </w:rPr>
        <w:t>86076</w:t>
      </w:r>
    </w:p>
    <w:p>
      <w:r>
        <w:t>I 've seen this happen many times on this site during my lurking days .</w:t>
      </w:r>
    </w:p>
    <w:p>
      <w:r>
        <w:rPr>
          <w:b/>
          <w:u w:val="single"/>
        </w:rPr>
        <w:t>86077</w:t>
      </w:r>
    </w:p>
    <w:p>
      <w:r>
        <w:t>You absolutely rock !</w:t>
      </w:r>
    </w:p>
    <w:p>
      <w:r>
        <w:rPr>
          <w:b/>
          <w:u w:val="single"/>
        </w:rPr>
        <w:t>86078</w:t>
      </w:r>
    </w:p>
    <w:p>
      <w:r>
        <w:t>Disgusting.....</w:t>
      </w:r>
    </w:p>
    <w:p>
      <w:r>
        <w:rPr>
          <w:b/>
          <w:u w:val="single"/>
        </w:rPr>
        <w:t>86079</w:t>
      </w:r>
    </w:p>
    <w:p>
      <w:r>
        <w:t>And to think FIFA are allowing this nation to host the biggest sporting event on the planet .</w:t>
      </w:r>
    </w:p>
    <w:p>
      <w:r>
        <w:rPr>
          <w:b/>
          <w:u w:val="single"/>
        </w:rPr>
        <w:t>86080</w:t>
      </w:r>
    </w:p>
    <w:p>
      <w:r>
        <w:t>I am a huge football fan but there is no way in hell I would go to South Africa this year , not even if somebody paid me 10 grand to go .</w:t>
      </w:r>
    </w:p>
    <w:p>
      <w:r>
        <w:rPr>
          <w:b/>
          <w:u w:val="single"/>
        </w:rPr>
        <w:t>86081</w:t>
      </w:r>
    </w:p>
    <w:p>
      <w:r>
        <w:t>I'm pretty sure the average black is stronger then those white men that date asians or the ones who let their wives take control of the household .</w:t>
      </w:r>
    </w:p>
    <w:p>
      <w:r>
        <w:rPr>
          <w:b/>
          <w:u w:val="single"/>
        </w:rPr>
        <w:t>86082</w:t>
      </w:r>
    </w:p>
    <w:p>
      <w:r>
        <w:t>These things make me sick !</w:t>
      </w:r>
    </w:p>
    <w:p>
      <w:r>
        <w:rPr>
          <w:b/>
          <w:u w:val="single"/>
        </w:rPr>
        <w:t>86083</w:t>
      </w:r>
    </w:p>
    <w:p>
      <w:r>
        <w:t>White girls and no other , even asian guys are attracted to white girls all we can do is pray for these people !</w:t>
      </w:r>
    </w:p>
    <w:p>
      <w:r>
        <w:rPr>
          <w:b/>
          <w:u w:val="single"/>
        </w:rPr>
        <w:t>86084</w:t>
      </w:r>
    </w:p>
    <w:p>
      <w:r>
        <w:t>#WethePeople #RealAmericans</w:t>
      </w:r>
    </w:p>
    <w:p>
      <w:r>
        <w:rPr>
          <w:b/>
          <w:u w:val="single"/>
        </w:rPr>
        <w:t>86085</w:t>
      </w:r>
    </w:p>
    <w:p>
      <w:r>
        <w:t>Hi.</w:t>
      </w:r>
    </w:p>
    <w:p>
      <w:r>
        <w:rPr>
          <w:b/>
          <w:u w:val="single"/>
        </w:rPr>
        <w:t>86086</w:t>
      </w:r>
    </w:p>
    <w:p>
      <w:r>
        <w:t>I have never accepted any government checks .</w:t>
      </w:r>
    </w:p>
    <w:p>
      <w:r>
        <w:rPr>
          <w:b/>
          <w:u w:val="single"/>
        </w:rPr>
        <w:t>86087</w:t>
      </w:r>
    </w:p>
    <w:p>
      <w:r>
        <w:t>Welfare .</w:t>
      </w:r>
    </w:p>
    <w:p>
      <w:r>
        <w:rPr>
          <w:b/>
          <w:u w:val="single"/>
        </w:rPr>
        <w:t>86088</w:t>
      </w:r>
    </w:p>
    <w:p>
      <w:r>
        <w:t>Social Security .</w:t>
      </w:r>
    </w:p>
    <w:p>
      <w:r>
        <w:rPr>
          <w:b/>
          <w:u w:val="single"/>
        </w:rPr>
        <w:t>86089</w:t>
      </w:r>
    </w:p>
    <w:p>
      <w:r>
        <w:t>Nothing .</w:t>
      </w:r>
    </w:p>
    <w:p>
      <w:r>
        <w:rPr>
          <w:b/>
          <w:u w:val="single"/>
        </w:rPr>
        <w:t>86090</w:t>
      </w:r>
    </w:p>
    <w:p>
      <w:r>
        <w:t>Also I was born here so it is not easy to `` go back . ''</w:t>
      </w:r>
    </w:p>
    <w:p>
      <w:r>
        <w:rPr>
          <w:b/>
          <w:u w:val="single"/>
        </w:rPr>
        <w:t>86091</w:t>
      </w:r>
    </w:p>
    <w:p>
      <w:r>
        <w:t>Why dont you move to Nebraska ?</w:t>
      </w:r>
    </w:p>
    <w:p>
      <w:r>
        <w:rPr>
          <w:b/>
          <w:u w:val="single"/>
        </w:rPr>
        <w:t>86092</w:t>
      </w:r>
    </w:p>
    <w:p>
      <w:r>
        <w:t>Or Minnesota ?</w:t>
      </w:r>
    </w:p>
    <w:p>
      <w:r>
        <w:rPr>
          <w:b/>
          <w:u w:val="single"/>
        </w:rPr>
        <w:t>86093</w:t>
      </w:r>
    </w:p>
    <w:p>
      <w:r>
        <w:t>There is SO much physical and scientific evidence that ancient Egyptians were not negro .</w:t>
      </w:r>
    </w:p>
    <w:p>
      <w:r>
        <w:rPr>
          <w:b/>
          <w:u w:val="single"/>
        </w:rPr>
        <w:t>86094</w:t>
      </w:r>
    </w:p>
    <w:p>
      <w:r>
        <w:t>The only thing Negroes have is wishful want .</w:t>
      </w:r>
    </w:p>
    <w:p>
      <w:r>
        <w:rPr>
          <w:b/>
          <w:u w:val="single"/>
        </w:rPr>
        <w:t>86095</w:t>
      </w:r>
    </w:p>
    <w:p>
      <w:r>
        <w:t>So very few compared to the tens of millions who have done nothing to advance society .</w:t>
      </w:r>
    </w:p>
    <w:p>
      <w:r>
        <w:rPr>
          <w:b/>
          <w:u w:val="single"/>
        </w:rPr>
        <w:t>86096</w:t>
      </w:r>
    </w:p>
    <w:p>
      <w:r>
        <w:t>What about all the tens of millions of negroes that are nothing more than criminals and parasites that do nothing but breed more criminals and parasites ?</w:t>
      </w:r>
    </w:p>
    <w:p>
      <w:r>
        <w:rPr>
          <w:b/>
          <w:u w:val="single"/>
        </w:rPr>
        <w:t>86097</w:t>
      </w:r>
    </w:p>
    <w:p>
      <w:r>
        <w:t>That 's their real contribution to society , misery and dependence .</w:t>
      </w:r>
    </w:p>
    <w:p>
      <w:r>
        <w:rPr>
          <w:b/>
          <w:u w:val="single"/>
        </w:rPr>
        <w:t>86098</w:t>
      </w:r>
    </w:p>
    <w:p>
      <w:r>
        <w:t>Not sure if this is the correct place i should post it , but a good video that just uploaded on youtube about these hypocrites .</w:t>
      </w:r>
    </w:p>
    <w:p>
      <w:r>
        <w:rPr>
          <w:b/>
          <w:u w:val="single"/>
        </w:rPr>
        <w:t>86099</w:t>
      </w:r>
    </w:p>
    <w:p>
      <w:r>
        <w:t>Watch the video the New York Times did n't Want You to See - YouTube</w:t>
      </w:r>
    </w:p>
    <w:p>
      <w:r>
        <w:rPr>
          <w:b/>
          <w:u w:val="single"/>
        </w:rPr>
        <w:t>86100</w:t>
      </w:r>
    </w:p>
    <w:p>
      <w:r>
        <w:t>With all due respects to our UK posters , many of the problems we are experiencing today is the result of British meddling .</w:t>
      </w:r>
    </w:p>
    <w:p>
      <w:r>
        <w:rPr>
          <w:b/>
          <w:u w:val="single"/>
        </w:rPr>
        <w:t>86101</w:t>
      </w:r>
    </w:p>
    <w:p>
      <w:r>
        <w:t>But the best are here , they certainly are n't africans - multiculturalism is the funeral pyre of a society , &amp; those who welcome it are either fools or traitors</w:t>
      </w:r>
    </w:p>
    <w:p>
      <w:r>
        <w:rPr>
          <w:b/>
          <w:u w:val="single"/>
        </w:rPr>
        <w:t>86102</w:t>
      </w:r>
    </w:p>
    <w:p>
      <w:r>
        <w:t>You prove that multiculturalism works , your the one that started this troll thread , fag boy .</w:t>
      </w:r>
    </w:p>
    <w:p>
      <w:r>
        <w:rPr>
          <w:b/>
          <w:u w:val="single"/>
        </w:rPr>
        <w:t>86103</w:t>
      </w:r>
    </w:p>
    <w:p>
      <w:r>
        <w:t>Ian 's arguments wins hands down , you lose sucker .</w:t>
      </w:r>
    </w:p>
    <w:p>
      <w:r>
        <w:rPr>
          <w:b/>
          <w:u w:val="single"/>
        </w:rPr>
        <w:t>86104</w:t>
      </w:r>
    </w:p>
    <w:p>
      <w:r>
        <w:t>Here is your logic : some whites are corrupt whores for Jewish supremacists , therefore Whites should not oppose Jewish supremacist extermination of all Whites and JS efforts to control humanity 's future .</w:t>
      </w:r>
    </w:p>
    <w:p>
      <w:r>
        <w:rPr>
          <w:b/>
          <w:u w:val="single"/>
        </w:rPr>
        <w:t>86105</w:t>
      </w:r>
    </w:p>
    <w:p>
      <w:r>
        <w:t>I'll do you a deal .</w:t>
      </w:r>
    </w:p>
    <w:p>
      <w:r>
        <w:rPr>
          <w:b/>
          <w:u w:val="single"/>
        </w:rPr>
        <w:t>86106</w:t>
      </w:r>
    </w:p>
    <w:p>
      <w:r>
        <w:t>If I do n't use anything black people invented .</w:t>
      </w:r>
    </w:p>
    <w:p>
      <w:r>
        <w:rPr>
          <w:b/>
          <w:u w:val="single"/>
        </w:rPr>
        <w:t>86107</w:t>
      </w:r>
    </w:p>
    <w:p>
      <w:r>
        <w:t>Black people wo n't use anything white people invented/discovered .</w:t>
      </w:r>
    </w:p>
    <w:p>
      <w:r>
        <w:rPr>
          <w:b/>
          <w:u w:val="single"/>
        </w:rPr>
        <w:t>86108</w:t>
      </w:r>
    </w:p>
    <w:p>
      <w:r>
        <w:t>Intelligent parents usually have intelligent kids the same as when two good looking people procreate , it usually results in good looking kids , more genetic than luck .</w:t>
      </w:r>
    </w:p>
    <w:p>
      <w:r>
        <w:rPr>
          <w:b/>
          <w:u w:val="single"/>
        </w:rPr>
        <w:t>86109</w:t>
      </w:r>
    </w:p>
    <w:p>
      <w:r>
        <w:t>I have a Cracking the new SAT guide , and some books required through an american home school .ISBN-10 : 0375764852 ISBN-13 : 978-0375764851 PM If youre interested .</w:t>
      </w:r>
    </w:p>
    <w:p>
      <w:r>
        <w:rPr>
          <w:b/>
          <w:u w:val="single"/>
        </w:rPr>
        <w:t>86110</w:t>
      </w:r>
    </w:p>
    <w:p>
      <w:r>
        <w:t>AND have you ever watched what they are watching ?</w:t>
      </w:r>
    </w:p>
    <w:p>
      <w:r>
        <w:rPr>
          <w:b/>
          <w:u w:val="single"/>
        </w:rPr>
        <w:t>86111</w:t>
      </w:r>
    </w:p>
    <w:p>
      <w:r>
        <w:t>The sexual references are there .</w:t>
      </w:r>
    </w:p>
    <w:p>
      <w:r>
        <w:rPr>
          <w:b/>
          <w:u w:val="single"/>
        </w:rPr>
        <w:t>86112</w:t>
      </w:r>
    </w:p>
    <w:p>
      <w:r>
        <w:t>No wonder children at a younger and younger age are engaging in sexual acts .</w:t>
      </w:r>
    </w:p>
    <w:p>
      <w:r>
        <w:rPr>
          <w:b/>
          <w:u w:val="single"/>
        </w:rPr>
        <w:t>86113</w:t>
      </w:r>
    </w:p>
    <w:p>
      <w:r>
        <w:t>It 's like they 've been `` Groomed '' .</w:t>
      </w:r>
    </w:p>
    <w:p>
      <w:r>
        <w:rPr>
          <w:b/>
          <w:u w:val="single"/>
        </w:rPr>
        <w:t>86114</w:t>
      </w:r>
    </w:p>
    <w:p>
      <w:r>
        <w:t>Only a few small edits have occurred since the last bump for this article .</w:t>
      </w:r>
    </w:p>
    <w:p>
      <w:r>
        <w:rPr>
          <w:b/>
          <w:u w:val="single"/>
        </w:rPr>
        <w:t>86115</w:t>
      </w:r>
    </w:p>
    <w:p>
      <w:r>
        <w:t>And the following video is from valued friends of the PLE movement .</w:t>
      </w:r>
    </w:p>
    <w:p>
      <w:r>
        <w:rPr>
          <w:b/>
          <w:u w:val="single"/>
        </w:rPr>
        <w:t>86116</w:t>
      </w:r>
    </w:p>
    <w:p>
      <w:r>
        <w:t>https : //www.youtube.com/watch ? v = 3rnRPhEwELo &amp; index = 2 &amp; list = FL3k6cf7xGPKJ02hiGVCjfCQ</w:t>
      </w:r>
    </w:p>
    <w:p>
      <w:r>
        <w:rPr>
          <w:b/>
          <w:u w:val="single"/>
        </w:rPr>
        <w:t>86117</w:t>
      </w:r>
    </w:p>
    <w:p>
      <w:r>
        <w:t>YouTube- Broadcast Yourself .</w:t>
      </w:r>
    </w:p>
    <w:p>
      <w:r>
        <w:rPr>
          <w:b/>
          <w:u w:val="single"/>
        </w:rPr>
        <w:t>86118</w:t>
      </w:r>
    </w:p>
    <w:p>
      <w:r>
        <w:t>YouTube - Broadcast Yourself .</w:t>
      </w:r>
    </w:p>
    <w:p>
      <w:r>
        <w:rPr>
          <w:b/>
          <w:u w:val="single"/>
        </w:rPr>
        <w:t>86119</w:t>
      </w:r>
    </w:p>
    <w:p>
      <w:r>
        <w:t>YouTube - Broadcast Yourself .</w:t>
      </w:r>
    </w:p>
    <w:p>
      <w:r>
        <w:rPr>
          <w:b/>
          <w:u w:val="single"/>
        </w:rPr>
        <w:t>86120</w:t>
      </w:r>
    </w:p>
    <w:p>
      <w:r>
        <w:t>YouTube - Broadcast Yourself .</w:t>
      </w:r>
    </w:p>
    <w:p>
      <w:r>
        <w:rPr>
          <w:b/>
          <w:u w:val="single"/>
        </w:rPr>
        <w:t>86121</w:t>
      </w:r>
    </w:p>
    <w:p>
      <w:r>
        <w:t>YouTube - Broadcast Yourself .</w:t>
      </w:r>
    </w:p>
    <w:p>
      <w:r>
        <w:rPr>
          <w:b/>
          <w:u w:val="single"/>
        </w:rPr>
        <w:t>86122</w:t>
      </w:r>
    </w:p>
    <w:p>
      <w:r>
        <w:t>YouTube - Broadcast Yourself .</w:t>
      </w:r>
    </w:p>
    <w:p>
      <w:r>
        <w:rPr>
          <w:b/>
          <w:u w:val="single"/>
        </w:rPr>
        <w:t>86123</w:t>
      </w:r>
    </w:p>
    <w:p>
      <w:r>
        <w:t>YouTube - Broadcast Yourself .</w:t>
      </w:r>
    </w:p>
    <w:p>
      <w:r>
        <w:rPr>
          <w:b/>
          <w:u w:val="single"/>
        </w:rPr>
        <w:t>86124</w:t>
      </w:r>
    </w:p>
    <w:p>
      <w:r>
        <w:t>YouTube - Broadcast Yourself .</w:t>
      </w:r>
    </w:p>
    <w:p>
      <w:r>
        <w:rPr>
          <w:b/>
          <w:u w:val="single"/>
        </w:rPr>
        <w:t>86125</w:t>
      </w:r>
    </w:p>
    <w:p>
      <w:r>
        <w:t>YouTube - Broadcast Yourself .</w:t>
      </w:r>
    </w:p>
    <w:p>
      <w:r>
        <w:rPr>
          <w:b/>
          <w:u w:val="single"/>
        </w:rPr>
        <w:t>86126</w:t>
      </w:r>
    </w:p>
    <w:p>
      <w:r>
        <w:t>YouTube - Broadcast Yourself .</w:t>
      </w:r>
    </w:p>
    <w:p>
      <w:r>
        <w:rPr>
          <w:b/>
          <w:u w:val="single"/>
        </w:rPr>
        <w:t>86127</w:t>
      </w:r>
    </w:p>
    <w:p>
      <w:r>
        <w:t>YouTube - Broadcast Yourself .</w:t>
      </w:r>
    </w:p>
    <w:p>
      <w:r>
        <w:rPr>
          <w:b/>
          <w:u w:val="single"/>
        </w:rPr>
        <w:t>86128</w:t>
      </w:r>
    </w:p>
    <w:p>
      <w:r>
        <w:t>YouTube - Broadcast Yourself .</w:t>
      </w:r>
    </w:p>
    <w:p>
      <w:r>
        <w:rPr>
          <w:b/>
          <w:u w:val="single"/>
        </w:rPr>
        <w:t>86129</w:t>
      </w:r>
    </w:p>
    <w:p>
      <w:r>
        <w:t>YouTube - Broadcast Yourself .</w:t>
      </w:r>
    </w:p>
    <w:p>
      <w:r>
        <w:rPr>
          <w:b/>
          <w:u w:val="single"/>
        </w:rPr>
        <w:t>86130</w:t>
      </w:r>
    </w:p>
    <w:p>
      <w:r>
        <w:t>YouTube - Broadcast Yourself .</w:t>
      </w:r>
    </w:p>
    <w:p>
      <w:r>
        <w:rPr>
          <w:b/>
          <w:u w:val="single"/>
        </w:rPr>
        <w:t>86131</w:t>
      </w:r>
    </w:p>
    <w:p>
      <w:r>
        <w:t>Rouse - The Redpilled Blues - YouTube Rouse - Not Our Own - YouTube Pale White Skin - Hey There Europa - YouTube Sir Antiblack - A Race War - YouTube Amazon ( ( ( Echoes ) ) ) - YouTube</w:t>
      </w:r>
    </w:p>
    <w:p>
      <w:r>
        <w:rPr>
          <w:b/>
          <w:u w:val="single"/>
        </w:rPr>
        <w:t>86132</w:t>
      </w:r>
    </w:p>
    <w:p>
      <w:r>
        <w:t>all the time we are a targeted people i 've been attacked four times for no reason except i 'm white and i was alone learn how to defend yourself your friends and your family for any and all possibilities</w:t>
      </w:r>
    </w:p>
    <w:p>
      <w:r>
        <w:rPr>
          <w:b/>
          <w:u w:val="single"/>
        </w:rPr>
        <w:t>86133</w:t>
      </w:r>
    </w:p>
    <w:p>
      <w:r>
        <w:t>Taking it to the authorities is the worst thing you can do .</w:t>
      </w:r>
    </w:p>
    <w:p>
      <w:r>
        <w:rPr>
          <w:b/>
          <w:u w:val="single"/>
        </w:rPr>
        <w:t>86134</w:t>
      </w:r>
    </w:p>
    <w:p>
      <w:r>
        <w:t>Should have told her to palm strike the black girl under the chin. Bully 's teeth will be knocked out , but it 's just baby teeth .</w:t>
      </w:r>
    </w:p>
    <w:p>
      <w:r>
        <w:rPr>
          <w:b/>
          <w:u w:val="single"/>
        </w:rPr>
        <w:t>86135</w:t>
      </w:r>
    </w:p>
    <w:p>
      <w:r>
        <w:t>Never.</w:t>
      </w:r>
    </w:p>
    <w:p>
      <w:r>
        <w:rPr>
          <w:b/>
          <w:u w:val="single"/>
        </w:rPr>
        <w:t>86136</w:t>
      </w:r>
    </w:p>
    <w:p>
      <w:r>
        <w:t>Cultures and nations with thousands of years of history and pride will never erase that for some whites-only form of multiculturalism .</w:t>
      </w:r>
    </w:p>
    <w:p>
      <w:r>
        <w:rPr>
          <w:b/>
          <w:u w:val="single"/>
        </w:rPr>
        <w:t>86137</w:t>
      </w:r>
    </w:p>
    <w:p>
      <w:r>
        <w:t>This is not good even though it is the truth .</w:t>
      </w:r>
    </w:p>
    <w:p>
      <w:r>
        <w:rPr>
          <w:b/>
          <w:u w:val="single"/>
        </w:rPr>
        <w:t>86138</w:t>
      </w:r>
    </w:p>
    <w:p>
      <w:r>
        <w:t>Once the negros start coming in bunches it will be a hellhole and the whites will have to leave again and start a new community .</w:t>
      </w:r>
    </w:p>
    <w:p>
      <w:r>
        <w:rPr>
          <w:b/>
          <w:u w:val="single"/>
        </w:rPr>
        <w:t>86139</w:t>
      </w:r>
    </w:p>
    <w:p>
      <w:r>
        <w:t>I live in Wisconsin .</w:t>
      </w:r>
    </w:p>
    <w:p>
      <w:r>
        <w:rPr>
          <w:b/>
          <w:u w:val="single"/>
        </w:rPr>
        <w:t>86140</w:t>
      </w:r>
    </w:p>
    <w:p>
      <w:r>
        <w:t>Apparently our - 50 degree winters are merely a stumbling block on the golden road to all our corn-fed white chicks .</w:t>
      </w:r>
    </w:p>
    <w:p>
      <w:r>
        <w:rPr>
          <w:b/>
          <w:u w:val="single"/>
        </w:rPr>
        <w:t>86141</w:t>
      </w:r>
    </w:p>
    <w:p>
      <w:r>
        <w:t>Their mother had self-respect and respect for others and are passing those values down to their daughters .</w:t>
      </w:r>
    </w:p>
    <w:p>
      <w:r>
        <w:rPr>
          <w:b/>
          <w:u w:val="single"/>
        </w:rPr>
        <w:t>86142</w:t>
      </w:r>
    </w:p>
    <w:p>
      <w:r>
        <w:t>Ten to one they have a great father , too .</w:t>
      </w:r>
    </w:p>
    <w:p>
      <w:r>
        <w:rPr>
          <w:b/>
          <w:u w:val="single"/>
        </w:rPr>
        <w:t>86143</w:t>
      </w:r>
    </w:p>
    <w:p>
      <w:r>
        <w:t>Tower of London tour .</w:t>
      </w:r>
    </w:p>
    <w:p>
      <w:r>
        <w:rPr>
          <w:b/>
          <w:u w:val="single"/>
        </w:rPr>
        <w:t>86144</w:t>
      </w:r>
    </w:p>
    <w:p>
      <w:r>
        <w:t>https : //www.youtube.com/watch ? v = DeiW _ bWZ2Is https : //www.youtube.com/watch ? v = jWFq-v7TKdQ https : //www.youtube.com/watch ? v = iAzn9V3ha3Y https : //www.youtube.com/watch ? v = wTNfdPxtfek</w:t>
      </w:r>
    </w:p>
    <w:p>
      <w:r>
        <w:rPr>
          <w:b/>
          <w:u w:val="single"/>
        </w:rPr>
        <w:t>86145</w:t>
      </w:r>
    </w:p>
    <w:p>
      <w:r>
        <w:t>The London Forum is a great YouTube channel .</w:t>
      </w:r>
    </w:p>
    <w:p>
      <w:r>
        <w:rPr>
          <w:b/>
          <w:u w:val="single"/>
        </w:rPr>
        <w:t>86146</w:t>
      </w:r>
    </w:p>
    <w:p>
      <w:r>
        <w:t>It 's where I discovered so many great people who are fighting for our cause .</w:t>
      </w:r>
    </w:p>
    <w:p>
      <w:r>
        <w:rPr>
          <w:b/>
          <w:u w:val="single"/>
        </w:rPr>
        <w:t>86147</w:t>
      </w:r>
    </w:p>
    <w:p>
      <w:r>
        <w:t>No man , you got to listen to pass .</w:t>
      </w:r>
    </w:p>
    <w:p>
      <w:r>
        <w:rPr>
          <w:b/>
          <w:u w:val="single"/>
        </w:rPr>
        <w:t>86148</w:t>
      </w:r>
    </w:p>
    <w:p>
      <w:r>
        <w:t>Do n't buy into it , just put it on your exams and forget that jew propaganda .</w:t>
      </w:r>
    </w:p>
    <w:p>
      <w:r>
        <w:rPr>
          <w:b/>
          <w:u w:val="single"/>
        </w:rPr>
        <w:t>86149</w:t>
      </w:r>
    </w:p>
    <w:p>
      <w:r>
        <w:t>I am disgusted by the amount of white hate and brown love that teachers try to pump into my 16 year olds head .</w:t>
      </w:r>
    </w:p>
    <w:p>
      <w:r>
        <w:rPr>
          <w:b/>
          <w:u w:val="single"/>
        </w:rPr>
        <w:t>86150</w:t>
      </w:r>
    </w:p>
    <w:p>
      <w:r>
        <w:t>I 've taught her to question everything that they teach her .</w:t>
      </w:r>
    </w:p>
    <w:p>
      <w:r>
        <w:rPr>
          <w:b/>
          <w:u w:val="single"/>
        </w:rPr>
        <w:t>86151</w:t>
      </w:r>
    </w:p>
    <w:p>
      <w:r>
        <w:t>She too gets in trouble for speaking up .</w:t>
      </w:r>
    </w:p>
    <w:p>
      <w:r>
        <w:rPr>
          <w:b/>
          <w:u w:val="single"/>
        </w:rPr>
        <w:t>86152</w:t>
      </w:r>
    </w:p>
    <w:p>
      <w:r>
        <w:t>My daughter just got Journey to Center of the Earth today from our stockpile of books .</w:t>
      </w:r>
    </w:p>
    <w:p>
      <w:r>
        <w:rPr>
          <w:b/>
          <w:u w:val="single"/>
        </w:rPr>
        <w:t>86153</w:t>
      </w:r>
    </w:p>
    <w:p>
      <w:r>
        <w:t>Will see if she actually reads it and if she likes it .</w:t>
      </w:r>
    </w:p>
    <w:p>
      <w:r>
        <w:rPr>
          <w:b/>
          <w:u w:val="single"/>
        </w:rPr>
        <w:t>86154</w:t>
      </w:r>
    </w:p>
    <w:p>
      <w:r>
        <w:t>She turns 7 tomorrow .</w:t>
      </w:r>
    </w:p>
    <w:p>
      <w:r>
        <w:rPr>
          <w:b/>
          <w:u w:val="single"/>
        </w:rPr>
        <w:t>86155</w:t>
      </w:r>
    </w:p>
    <w:p>
      <w:r>
        <w:t>Thank God it is n't , everyone on Facebook is obsessed with it so much I began to hate the colour pink .</w:t>
      </w:r>
    </w:p>
    <w:p>
      <w:r>
        <w:rPr>
          <w:b/>
          <w:u w:val="single"/>
        </w:rPr>
        <w:t>86156</w:t>
      </w:r>
    </w:p>
    <w:p>
      <w:r>
        <w:t>Check out this youtube channel i found , i agree with most of what he says Diversity DESTROYS Social Cohesion in the West - YouTube</w:t>
      </w:r>
    </w:p>
    <w:p>
      <w:r>
        <w:rPr>
          <w:b/>
          <w:u w:val="single"/>
        </w:rPr>
        <w:t>86157</w:t>
      </w:r>
    </w:p>
    <w:p>
      <w:r>
        <w:t>The Nordic Angelic race came from the Pleiadian 's Star Cluster , and mixed with Iberian-Aryan 's that live in Germanic Countries and Scandinavia .</w:t>
      </w:r>
    </w:p>
    <w:p>
      <w:r>
        <w:rPr>
          <w:b/>
          <w:u w:val="single"/>
        </w:rPr>
        <w:t>86158</w:t>
      </w:r>
    </w:p>
    <w:p>
      <w:r>
        <w:t>https : //en.wikipedia.org/wiki/Nordic _ aliens</w:t>
      </w:r>
    </w:p>
    <w:p>
      <w:r>
        <w:rPr>
          <w:b/>
          <w:u w:val="single"/>
        </w:rPr>
        <w:t>86159</w:t>
      </w:r>
    </w:p>
    <w:p>
      <w:r>
        <w:t>Two English majors who went on to be successful are James Corbett and Drew Karpyshyn .</w:t>
      </w:r>
    </w:p>
    <w:p>
      <w:r>
        <w:rPr>
          <w:b/>
          <w:u w:val="single"/>
        </w:rPr>
        <w:t>86160</w:t>
      </w:r>
    </w:p>
    <w:p>
      <w:r>
        <w:t>I do n't look down on these degrees as much as I used to .</w:t>
      </w:r>
    </w:p>
    <w:p>
      <w:r>
        <w:rPr>
          <w:b/>
          <w:u w:val="single"/>
        </w:rPr>
        <w:t>86161</w:t>
      </w:r>
    </w:p>
    <w:p>
      <w:r>
        <w:t>Am told I look like the Wrestler Stone Cold Steve Austin .</w:t>
      </w:r>
    </w:p>
    <w:p>
      <w:r>
        <w:rPr>
          <w:b/>
          <w:u w:val="single"/>
        </w:rPr>
        <w:t>86162</w:t>
      </w:r>
    </w:p>
    <w:p>
      <w:r>
        <w:t>Dont know my heritage for ever .</w:t>
      </w:r>
    </w:p>
    <w:p>
      <w:r>
        <w:rPr>
          <w:b/>
          <w:u w:val="single"/>
        </w:rPr>
        <w:t>86163</w:t>
      </w:r>
    </w:p>
    <w:p>
      <w:r>
        <w:t>But Ulster Scot as far back as I know .</w:t>
      </w:r>
    </w:p>
    <w:p>
      <w:r>
        <w:rPr>
          <w:b/>
          <w:u w:val="single"/>
        </w:rPr>
        <w:t>86164</w:t>
      </w:r>
    </w:p>
    <w:p>
      <w:r>
        <w:t>Trigonometry http://www.pinkmonkey.com/coreconcep...jects/trig.htmCoreConceptshttp://www.catcode.com/trig/FAQaboutTrigonometryhttp://www.ping.be/~ping1339/gonio.htmIntroductiontoTrigonometryhttp://www.acts.tinet.ie/trigonometry_645.htmlAsimpleonlineTrigcourseforum.swarthmore.edu/workshops/usi/pascal Pascal 's Triangle http://www.sosmath.com/trig/trig.htmlS.O.S.Mathematicshttp://score.kings.k12.ca.us/trigonometry.html Collection of lesson plans for California math students .</w:t>
      </w:r>
    </w:p>
    <w:p>
      <w:r>
        <w:rPr>
          <w:b/>
          <w:u w:val="single"/>
        </w:rPr>
        <w:t>86165</w:t>
      </w:r>
    </w:p>
    <w:p>
      <w:r>
        <w:t>http://www.physics.uoguelph.ca/tutor.../trigonom.html Tutorial from University of Guelph physics department .</w:t>
      </w:r>
    </w:p>
    <w:p>
      <w:r>
        <w:rPr>
          <w:b/>
          <w:u w:val="single"/>
        </w:rPr>
        <w:t>86166</w:t>
      </w:r>
    </w:p>
    <w:p>
      <w:r>
        <w:t>Perhaps your emails will make the hardened hearts realize the errors of their ways .</w:t>
      </w:r>
    </w:p>
    <w:p>
      <w:r>
        <w:rPr>
          <w:b/>
          <w:u w:val="single"/>
        </w:rPr>
        <w:t>86167</w:t>
      </w:r>
    </w:p>
    <w:p>
      <w:r>
        <w:t>Mrs. B 's anti gay messages are so important .</w:t>
      </w:r>
    </w:p>
    <w:p>
      <w:r>
        <w:rPr>
          <w:b/>
          <w:u w:val="single"/>
        </w:rPr>
        <w:t>86168</w:t>
      </w:r>
    </w:p>
    <w:p>
      <w:r>
        <w:t>AND VITAL .</w:t>
      </w:r>
    </w:p>
    <w:p>
      <w:r>
        <w:rPr>
          <w:b/>
          <w:u w:val="single"/>
        </w:rPr>
        <w:t>86169</w:t>
      </w:r>
    </w:p>
    <w:p>
      <w:r>
        <w:t>A People of strength always Honour their true Heroes .</w:t>
      </w:r>
    </w:p>
    <w:p>
      <w:r>
        <w:rPr>
          <w:b/>
          <w:u w:val="single"/>
        </w:rPr>
        <w:t>86170</w:t>
      </w:r>
    </w:p>
    <w:p>
      <w:r>
        <w:t>YouTube - &amp; quot ; Ð Ð ? Ð ¨ Ð Ð * Ð # Ð ® Ð cents Ð ¬ Ð Ð Ð Ð * Ð Ð Ð Ð Ð ¬ Ð ¦ Ð ... &amp; quot ;</w:t>
      </w:r>
    </w:p>
    <w:p>
      <w:r>
        <w:rPr>
          <w:b/>
          <w:u w:val="single"/>
        </w:rPr>
        <w:t>86171</w:t>
      </w:r>
    </w:p>
    <w:p>
      <w:r>
        <w:t>It is a total disgrace when tax-payer dollars can go to promoting such degenerate filth .</w:t>
      </w:r>
    </w:p>
    <w:p>
      <w:r>
        <w:rPr>
          <w:b/>
          <w:u w:val="single"/>
        </w:rPr>
        <w:t>86172</w:t>
      </w:r>
    </w:p>
    <w:p>
      <w:r>
        <w:t>But what do you expect with a homosexual Muslim as the mayor ?</w:t>
      </w:r>
    </w:p>
    <w:p>
      <w:r>
        <w:rPr>
          <w:b/>
          <w:u w:val="single"/>
        </w:rPr>
        <w:t>86173</w:t>
      </w:r>
    </w:p>
    <w:p>
      <w:r>
        <w:t>For you and I and other White nationalists yes .for French law unfortunately they are French .</w:t>
      </w:r>
    </w:p>
    <w:p>
      <w:r>
        <w:rPr>
          <w:b/>
          <w:u w:val="single"/>
        </w:rPr>
        <w:t>86174</w:t>
      </w:r>
    </w:p>
    <w:p>
      <w:r>
        <w:t>They need to give them mandatory DNA tests and kick them all out of France .</w:t>
      </w:r>
    </w:p>
    <w:p>
      <w:r>
        <w:rPr>
          <w:b/>
          <w:u w:val="single"/>
        </w:rPr>
        <w:t>86175</w:t>
      </w:r>
    </w:p>
    <w:p>
      <w:r>
        <w:t>They say they dont want to take our guns .</w:t>
      </w:r>
    </w:p>
    <w:p>
      <w:r>
        <w:rPr>
          <w:b/>
          <w:u w:val="single"/>
        </w:rPr>
        <w:t>86176</w:t>
      </w:r>
    </w:p>
    <w:p>
      <w:r>
        <w:t>What they say and what the want to do are miles apart https : //www.facebook.com/NationalRif ... 4033633761833/</w:t>
      </w:r>
    </w:p>
    <w:p>
      <w:r>
        <w:rPr>
          <w:b/>
          <w:u w:val="single"/>
        </w:rPr>
        <w:t>86177</w:t>
      </w:r>
    </w:p>
    <w:p>
      <w:r>
        <w:t>I hear that and I have heard of using Wasp spray .</w:t>
      </w:r>
    </w:p>
    <w:p>
      <w:r>
        <w:rPr>
          <w:b/>
          <w:u w:val="single"/>
        </w:rPr>
        <w:t>86178</w:t>
      </w:r>
    </w:p>
    <w:p>
      <w:r>
        <w:t>Just as long as it proves to provide irritation in my book .</w:t>
      </w:r>
    </w:p>
    <w:p>
      <w:r>
        <w:rPr>
          <w:b/>
          <w:u w:val="single"/>
        </w:rPr>
        <w:t>86179</w:t>
      </w:r>
    </w:p>
    <w:p>
      <w:r>
        <w:t>Oh .</w:t>
      </w:r>
    </w:p>
    <w:p>
      <w:r>
        <w:rPr>
          <w:b/>
          <w:u w:val="single"/>
        </w:rPr>
        <w:t>86180</w:t>
      </w:r>
    </w:p>
    <w:p>
      <w:r>
        <w:t>And easier to explain</w:t>
      </w:r>
    </w:p>
    <w:p>
      <w:r>
        <w:rPr>
          <w:b/>
          <w:u w:val="single"/>
        </w:rPr>
        <w:t>86181</w:t>
      </w:r>
    </w:p>
    <w:p>
      <w:r>
        <w:t>Knife, first aid kit , emergency blanket , pancho , lighter , flares , permanent marker , car cell phone charger , pocket mirror , compass .....</w:t>
      </w:r>
    </w:p>
    <w:p>
      <w:r>
        <w:rPr>
          <w:b/>
          <w:u w:val="single"/>
        </w:rPr>
        <w:t>86182</w:t>
      </w:r>
    </w:p>
    <w:p>
      <w:r>
        <w:t>These are the essentials if you would to add more thats up to you .</w:t>
      </w:r>
    </w:p>
    <w:p>
      <w:r>
        <w:rPr>
          <w:b/>
          <w:u w:val="single"/>
        </w:rPr>
        <w:t>86183</w:t>
      </w:r>
    </w:p>
    <w:p>
      <w:r>
        <w:t>I am sure California is full of sick self hating whites , who think that for the good of all the black brown and yellow peoples of the world , whites need to commit racial suicide and disappear from their face of the earth for their sake and wo n't that be just dandy !</w:t>
      </w:r>
    </w:p>
    <w:p>
      <w:r>
        <w:rPr>
          <w:b/>
          <w:u w:val="single"/>
        </w:rPr>
        <w:t>86184</w:t>
      </w:r>
    </w:p>
    <w:p>
      <w:r>
        <w:t>Do you have huge numbers of all the various turd to urine coloured rainbow of third worlders like many parts of Canada ?</w:t>
      </w:r>
    </w:p>
    <w:p>
      <w:r>
        <w:rPr>
          <w:b/>
          <w:u w:val="single"/>
        </w:rPr>
        <w:t>86185</w:t>
      </w:r>
    </w:p>
    <w:p>
      <w:r>
        <w:t>What I mean is that they overall were able to take all of it back as well as keep those colonies longer than the Italians .</w:t>
      </w:r>
    </w:p>
    <w:p>
      <w:r>
        <w:rPr>
          <w:b/>
          <w:u w:val="single"/>
        </w:rPr>
        <w:t>86186</w:t>
      </w:r>
    </w:p>
    <w:p>
      <w:r>
        <w:t>Maybe those are countries with the top 25 GDP 's ?</w:t>
      </w:r>
    </w:p>
    <w:p>
      <w:r>
        <w:rPr>
          <w:b/>
          <w:u w:val="single"/>
        </w:rPr>
        <w:t>86187</w:t>
      </w:r>
    </w:p>
    <w:p>
      <w:r>
        <w:t>There is no other country on Earth with a demographic makeup like the US , so an apt caparison is impossible .</w:t>
      </w:r>
    </w:p>
    <w:p>
      <w:r>
        <w:rPr>
          <w:b/>
          <w:u w:val="single"/>
        </w:rPr>
        <w:t>86188</w:t>
      </w:r>
    </w:p>
    <w:p>
      <w:r>
        <w:t>I just know about that one because about a year ago there was an article about their smut that I passed onto my friend who has a grade school aged son .</w:t>
      </w:r>
    </w:p>
    <w:p>
      <w:r>
        <w:rPr>
          <w:b/>
          <w:u w:val="single"/>
        </w:rPr>
        <w:t>86189</w:t>
      </w:r>
    </w:p>
    <w:p>
      <w:r>
        <w:t>It's indeed a conspiracy theory that insists Whites work together to hold Black people down to benefit Whites in some way .</w:t>
      </w:r>
    </w:p>
    <w:p>
      <w:r>
        <w:rPr>
          <w:b/>
          <w:u w:val="single"/>
        </w:rPr>
        <w:t>86190</w:t>
      </w:r>
    </w:p>
    <w:p>
      <w:r>
        <w:t>But the Truth or Fiction site also says it 's false .</w:t>
      </w:r>
    </w:p>
    <w:p>
      <w:r>
        <w:rPr>
          <w:b/>
          <w:u w:val="single"/>
        </w:rPr>
        <w:t>86191</w:t>
      </w:r>
    </w:p>
    <w:p>
      <w:r>
        <w:t>George Soros ' Evil Plan of Buying Up American Gun and Ammunitions Companies - Fiction !</w:t>
      </w:r>
    </w:p>
    <w:p>
      <w:r>
        <w:rPr>
          <w:b/>
          <w:u w:val="single"/>
        </w:rPr>
        <w:t>86192</w:t>
      </w:r>
    </w:p>
    <w:p>
      <w:r>
        <w:t>I have read that more French died from Allied bombing than the casualties they sustained fighting against the Germans in 1940 .</w:t>
      </w:r>
    </w:p>
    <w:p>
      <w:r>
        <w:rPr>
          <w:b/>
          <w:u w:val="single"/>
        </w:rPr>
        <w:t>86193</w:t>
      </w:r>
    </w:p>
    <w:p>
      <w:r>
        <w:t>My father was born in Germany My mother 's parent 's moved from Ireland .</w:t>
      </w:r>
    </w:p>
    <w:p>
      <w:r>
        <w:rPr>
          <w:b/>
          <w:u w:val="single"/>
        </w:rPr>
        <w:t>86194</w:t>
      </w:r>
    </w:p>
    <w:p>
      <w:r>
        <w:t>I 'm literally a 50/50 split Irish / German</w:t>
      </w:r>
    </w:p>
    <w:p>
      <w:r>
        <w:rPr>
          <w:b/>
          <w:u w:val="single"/>
        </w:rPr>
        <w:t>86195</w:t>
      </w:r>
    </w:p>
    <w:p>
      <w:r>
        <w:t>Is there anything like this on the market today ?</w:t>
      </w:r>
    </w:p>
    <w:p>
      <w:r>
        <w:rPr>
          <w:b/>
          <w:u w:val="single"/>
        </w:rPr>
        <w:t>86196</w:t>
      </w:r>
    </w:p>
    <w:p>
      <w:r>
        <w:t>All I 've see for high power are the single shot ones ,</w:t>
      </w:r>
    </w:p>
    <w:p>
      <w:r>
        <w:rPr>
          <w:b/>
          <w:u w:val="single"/>
        </w:rPr>
        <w:t>86197</w:t>
      </w:r>
    </w:p>
    <w:p>
      <w:r>
        <w:t>Hey..</w:t>
      </w:r>
    </w:p>
    <w:p>
      <w:r>
        <w:rPr>
          <w:b/>
          <w:u w:val="single"/>
        </w:rPr>
        <w:t>86198</w:t>
      </w:r>
    </w:p>
    <w:p>
      <w:r>
        <w:t>Guys can you please tell me one thing What are good homeschooling programs with fast enrollment , free and for kids ? waiting for your reply</w:t>
      </w:r>
    </w:p>
    <w:p>
      <w:r>
        <w:rPr>
          <w:b/>
          <w:u w:val="single"/>
        </w:rPr>
        <w:t>86199</w:t>
      </w:r>
    </w:p>
    <w:p>
      <w:r>
        <w:t>There are plenty of blacks in catholic schools or were in our area .</w:t>
      </w:r>
    </w:p>
    <w:p>
      <w:r>
        <w:rPr>
          <w:b/>
          <w:u w:val="single"/>
        </w:rPr>
        <w:t>86200</w:t>
      </w:r>
    </w:p>
    <w:p>
      <w:r>
        <w:t>The religious aspect does n't have anything to do with it and catholicism is largely brown church</w:t>
      </w:r>
    </w:p>
    <w:p>
      <w:r>
        <w:rPr>
          <w:b/>
          <w:u w:val="single"/>
        </w:rPr>
        <w:t>86201</w:t>
      </w:r>
    </w:p>
    <w:p>
      <w:r>
        <w:t>OP is a faggot .</w:t>
      </w:r>
    </w:p>
    <w:p>
      <w:r>
        <w:rPr>
          <w:b/>
          <w:u w:val="single"/>
        </w:rPr>
        <w:t>86202</w:t>
      </w:r>
    </w:p>
    <w:p>
      <w:r>
        <w:t>I hardly have any Slav in me , but my great great grandma was Serbian so I have a little Slavic in me .</w:t>
      </w:r>
    </w:p>
    <w:p>
      <w:r>
        <w:rPr>
          <w:b/>
          <w:u w:val="single"/>
        </w:rPr>
        <w:t>86203</w:t>
      </w:r>
    </w:p>
    <w:p>
      <w:r>
        <w:t>I myself have extremely pale skin , brown hair and brown eyes but half of my family is blond hair green or blue eyes .</w:t>
      </w:r>
    </w:p>
    <w:p>
      <w:r>
        <w:rPr>
          <w:b/>
          <w:u w:val="single"/>
        </w:rPr>
        <w:t>86204</w:t>
      </w:r>
    </w:p>
    <w:p>
      <w:r>
        <w:t>White men who watch professional sports can try and put a spin on it like they 're the Roman elite watching all the slaves fight in the Colosseum , but the fact of the matter is they 're just contributing to negro worship .</w:t>
      </w:r>
    </w:p>
    <w:p>
      <w:r>
        <w:rPr>
          <w:b/>
          <w:u w:val="single"/>
        </w:rPr>
        <w:t>86205</w:t>
      </w:r>
    </w:p>
    <w:p>
      <w:r>
        <w:t>These negroes make way more money than you do , and sleep with way more white women than you do , they 're the kings and you are their pathetic followers .</w:t>
      </w:r>
    </w:p>
    <w:p>
      <w:r>
        <w:rPr>
          <w:b/>
          <w:u w:val="single"/>
        </w:rPr>
        <w:t>86206</w:t>
      </w:r>
    </w:p>
    <w:p>
      <w:r>
        <w:t>Get over watching monkeys throw a ball around and get a real hobby for God 's sake .</w:t>
      </w:r>
    </w:p>
    <w:p>
      <w:r>
        <w:rPr>
          <w:b/>
          <w:u w:val="single"/>
        </w:rPr>
        <w:t>86207</w:t>
      </w:r>
    </w:p>
    <w:p>
      <w:r>
        <w:t>A negro wearing a colourful uniform running over a line in the grass with a ball is not your achievement , and should n't give you any kind of thrill whatsoever .</w:t>
      </w:r>
    </w:p>
    <w:p>
      <w:r>
        <w:rPr>
          <w:b/>
          <w:u w:val="single"/>
        </w:rPr>
        <w:t>86208</w:t>
      </w:r>
    </w:p>
    <w:p>
      <w:r>
        <w:t>I really do hate rap music .</w:t>
      </w:r>
    </w:p>
    <w:p>
      <w:r>
        <w:rPr>
          <w:b/>
          <w:u w:val="single"/>
        </w:rPr>
        <w:t>86209</w:t>
      </w:r>
    </w:p>
    <w:p>
      <w:r>
        <w:t>More than that I cringe every time I go to hang out with my friends and they blast this filth in their cars and homes .</w:t>
      </w:r>
    </w:p>
    <w:p>
      <w:r>
        <w:rPr>
          <w:b/>
          <w:u w:val="single"/>
        </w:rPr>
        <w:t>86210</w:t>
      </w:r>
    </w:p>
    <w:p>
      <w:r>
        <w:t>In the next few weeks I 'm planning to buy a rifle in .308 Win/7.62NATO.</w:t>
      </w:r>
    </w:p>
    <w:p>
      <w:r>
        <w:rPr>
          <w:b/>
          <w:u w:val="single"/>
        </w:rPr>
        <w:t>86211</w:t>
      </w:r>
    </w:p>
    <w:p>
      <w:r>
        <w:t>Any suggestions on what I should get ?</w:t>
      </w:r>
    </w:p>
    <w:p>
      <w:r>
        <w:rPr>
          <w:b/>
          <w:u w:val="single"/>
        </w:rPr>
        <w:t>86212</w:t>
      </w:r>
    </w:p>
    <w:p>
      <w:r>
        <w:t>Maybe H &amp; K was impressed by his rap video ?</w:t>
      </w:r>
    </w:p>
    <w:p>
      <w:r>
        <w:rPr>
          <w:b/>
          <w:u w:val="single"/>
        </w:rPr>
        <w:t>86213</w:t>
      </w:r>
    </w:p>
    <w:p>
      <w:r>
        <w:t>Maybe H &amp; K did not realize that blacks do n't buy firearms , they steal them .</w:t>
      </w:r>
    </w:p>
    <w:p>
      <w:r>
        <w:rPr>
          <w:b/>
          <w:u w:val="single"/>
        </w:rPr>
        <w:t>86214</w:t>
      </w:r>
    </w:p>
    <w:p>
      <w:r>
        <w:t>Vail Pass and Eisenhower Tunnel - YouTube Vail Pass ( elapsed time video , with John Denver music ) GTA video gameplay , crimmigrant driver wields heavy haul truck through Los Angeles. gta san andreas - Mcdonalds truck - YouTube</w:t>
      </w:r>
    </w:p>
    <w:p>
      <w:r>
        <w:rPr>
          <w:b/>
          <w:u w:val="single"/>
        </w:rPr>
        <w:t>86215</w:t>
      </w:r>
    </w:p>
    <w:p>
      <w:r>
        <w:t>Football by itself is not bad .</w:t>
      </w:r>
    </w:p>
    <w:p>
      <w:r>
        <w:rPr>
          <w:b/>
          <w:u w:val="single"/>
        </w:rPr>
        <w:t>86216</w:t>
      </w:r>
    </w:p>
    <w:p>
      <w:r>
        <w:t>What makes it suck are the Jews that run it and the Blacks that play in it .</w:t>
      </w:r>
    </w:p>
    <w:p>
      <w:r>
        <w:rPr>
          <w:b/>
          <w:u w:val="single"/>
        </w:rPr>
        <w:t>86217</w:t>
      </w:r>
    </w:p>
    <w:p>
      <w:r>
        <w:t>Both my first and last name are of Scottish origin .</w:t>
      </w:r>
    </w:p>
    <w:p>
      <w:r>
        <w:rPr>
          <w:b/>
          <w:u w:val="single"/>
        </w:rPr>
        <w:t>86218</w:t>
      </w:r>
    </w:p>
    <w:p>
      <w:r>
        <w:t>Although I have English and Germans in my family as well .</w:t>
      </w:r>
    </w:p>
    <w:p>
      <w:r>
        <w:rPr>
          <w:b/>
          <w:u w:val="single"/>
        </w:rPr>
        <w:t>86219</w:t>
      </w:r>
    </w:p>
    <w:p>
      <w:r>
        <w:t>Girls from different Russian dating sites - they are not all `` cute and cuddly '' but nevertheless .....</w:t>
      </w:r>
    </w:p>
    <w:p>
      <w:r>
        <w:rPr>
          <w:b/>
          <w:u w:val="single"/>
        </w:rPr>
        <w:t>86220</w:t>
      </w:r>
    </w:p>
    <w:p>
      <w:r>
        <w:t>WARNING - lots of naked skin and boobs but I hope Your forgive me .</w:t>
      </w:r>
    </w:p>
    <w:p>
      <w:r>
        <w:rPr>
          <w:b/>
          <w:u w:val="single"/>
        </w:rPr>
        <w:t>86221</w:t>
      </w:r>
    </w:p>
    <w:p>
      <w:r>
        <w:t>Òîïëåññ-äåâóøêè èç ÆÆ ( 35 ôîòî ÍÞ ) - Fishki.Net | Ôèøêèíà Êàðòèíêà</w:t>
      </w:r>
    </w:p>
    <w:p>
      <w:r>
        <w:rPr>
          <w:b/>
          <w:u w:val="single"/>
        </w:rPr>
        <w:t>86222</w:t>
      </w:r>
    </w:p>
    <w:p>
      <w:r>
        <w:t>in the ' raid ' of Hamburg phosphor bombs were used .</w:t>
      </w:r>
    </w:p>
    <w:p>
      <w:r>
        <w:rPr>
          <w:b/>
          <w:u w:val="single"/>
        </w:rPr>
        <w:t>86223</w:t>
      </w:r>
    </w:p>
    <w:p>
      <w:r>
        <w:t>When the phosphor hits the skin it starts to burn going deeper and deeper into the flesh .</w:t>
      </w:r>
    </w:p>
    <w:p>
      <w:r>
        <w:rPr>
          <w:b/>
          <w:u w:val="single"/>
        </w:rPr>
        <w:t>86224</w:t>
      </w:r>
    </w:p>
    <w:p>
      <w:r>
        <w:t>Germans hit by phosphor jumped into water to stop the burning , depriving it of oxygen .</w:t>
      </w:r>
    </w:p>
    <w:p>
      <w:r>
        <w:rPr>
          <w:b/>
          <w:u w:val="single"/>
        </w:rPr>
        <w:t>86225</w:t>
      </w:r>
    </w:p>
    <w:p>
      <w:r>
        <w:t>Most just could have their mouth uncovered , sticking it out of the water to breath. their loved ones took care of them az good as possible .</w:t>
      </w:r>
    </w:p>
    <w:p>
      <w:r>
        <w:rPr>
          <w:b/>
          <w:u w:val="single"/>
        </w:rPr>
        <w:t>86226</w:t>
      </w:r>
    </w:p>
    <w:p>
      <w:r>
        <w:t>But evertime they took their arms out of water the burning immediately started .</w:t>
      </w:r>
    </w:p>
    <w:p>
      <w:r>
        <w:rPr>
          <w:b/>
          <w:u w:val="single"/>
        </w:rPr>
        <w:t>86227</w:t>
      </w:r>
    </w:p>
    <w:p>
      <w:r>
        <w:t>There was no healing possible. they stayed several days in the water until one evening the authorities told the families to say good bye to their loved ones and leave. then they gave the last mercy to the victims</w:t>
      </w:r>
    </w:p>
    <w:p>
      <w:r>
        <w:rPr>
          <w:b/>
          <w:u w:val="single"/>
        </w:rPr>
        <w:t>86228</w:t>
      </w:r>
    </w:p>
    <w:p>
      <w:r>
        <w:t>Looks pretty cool .</w:t>
      </w:r>
    </w:p>
    <w:p>
      <w:r>
        <w:rPr>
          <w:b/>
          <w:u w:val="single"/>
        </w:rPr>
        <w:t>86229</w:t>
      </w:r>
    </w:p>
    <w:p>
      <w:r>
        <w:t>I never fell out of a hump back in the day .</w:t>
      </w:r>
    </w:p>
    <w:p>
      <w:r>
        <w:rPr>
          <w:b/>
          <w:u w:val="single"/>
        </w:rPr>
        <w:t>86230</w:t>
      </w:r>
    </w:p>
    <w:p>
      <w:r>
        <w:t>That was over 30 years ago .</w:t>
      </w:r>
    </w:p>
    <w:p>
      <w:r>
        <w:rPr>
          <w:b/>
          <w:u w:val="single"/>
        </w:rPr>
        <w:t>86231</w:t>
      </w:r>
    </w:p>
    <w:p>
      <w:r>
        <w:t>Still in pretty good shape for a grandpa .</w:t>
      </w:r>
    </w:p>
    <w:p>
      <w:r>
        <w:rPr>
          <w:b/>
          <w:u w:val="single"/>
        </w:rPr>
        <w:t>86232</w:t>
      </w:r>
    </w:p>
    <w:p>
      <w:r>
        <w:t>I run three miles a day during the week and day hike with my rifle and ALICE gear on the weekends .</w:t>
      </w:r>
    </w:p>
    <w:p>
      <w:r>
        <w:rPr>
          <w:b/>
          <w:u w:val="single"/>
        </w:rPr>
        <w:t>86233</w:t>
      </w:r>
    </w:p>
    <w:p>
      <w:r>
        <w:t>Also work my core and upper body .</w:t>
      </w:r>
    </w:p>
    <w:p>
      <w:r>
        <w:rPr>
          <w:b/>
          <w:u w:val="single"/>
        </w:rPr>
        <w:t>86234</w:t>
      </w:r>
    </w:p>
    <w:p>
      <w:r>
        <w:t>Welcome to SF .</w:t>
      </w:r>
    </w:p>
    <w:p>
      <w:r>
        <w:rPr>
          <w:b/>
          <w:u w:val="single"/>
        </w:rPr>
        <w:t>86235</w:t>
      </w:r>
    </w:p>
    <w:p>
      <w:r>
        <w:t>If you think this is bad , wait until she gets to middle school and she has to read clap trap like Roll of Thunder Hear My Cry and see the movie .</w:t>
      </w:r>
    </w:p>
    <w:p>
      <w:r>
        <w:rPr>
          <w:b/>
          <w:u w:val="single"/>
        </w:rPr>
        <w:t>86236</w:t>
      </w:r>
    </w:p>
    <w:p>
      <w:r>
        <w:t>Yup.</w:t>
      </w:r>
    </w:p>
    <w:p>
      <w:r>
        <w:rPr>
          <w:b/>
          <w:u w:val="single"/>
        </w:rPr>
        <w:t>86237</w:t>
      </w:r>
    </w:p>
    <w:p>
      <w:r>
        <w:t>Here 's a list of some of the other derivitives : Skr . धूम ( dhūma ) , Old Prussian dumis , Russ. дым ( dym ) , Lat. fūmus , Gm. toup/toben , Gk. θυμός ( thumos ) , Toch. twe/tweye , Lith. dūmai , Ltv. dūmi , Eng. dōmian/dusk , Goth. dauns , ON daunn , Ir. dé/deathach , Welsh dywy , Oscan Mefit , Polish dym , Pers. / dud , OCS дꙑмъ ( dymŭ )</w:t>
      </w:r>
    </w:p>
    <w:p>
      <w:r>
        <w:rPr>
          <w:b/>
          <w:u w:val="single"/>
        </w:rPr>
        <w:t>86238</w:t>
      </w:r>
    </w:p>
    <w:p>
      <w:r>
        <w:t>ALWAYS SPEAK OUT WHEN IN A CLASS WITH A BRAINWASHING TEACHER BECAUSE ONCE YOU SPEAK OTHERS WHO MAY FEEL THE SAME WAY MAY REALIZE THEY ARE NOT ALONE but if you say nothing then everybody will without question go along with the anti white brainwashing .</w:t>
      </w:r>
    </w:p>
    <w:p>
      <w:r>
        <w:rPr>
          <w:b/>
          <w:u w:val="single"/>
        </w:rPr>
        <w:t>86239</w:t>
      </w:r>
    </w:p>
    <w:p>
      <w:r>
        <w:t>I'll look the ballistics up .</w:t>
      </w:r>
    </w:p>
    <w:p>
      <w:r>
        <w:rPr>
          <w:b/>
          <w:u w:val="single"/>
        </w:rPr>
        <w:t>86240</w:t>
      </w:r>
    </w:p>
    <w:p>
      <w:r>
        <w:t>You sound right , but at 5-10 feet in your bedroom ?</w:t>
      </w:r>
    </w:p>
    <w:p>
      <w:r>
        <w:rPr>
          <w:b/>
          <w:u w:val="single"/>
        </w:rPr>
        <w:t>86241</w:t>
      </w:r>
    </w:p>
    <w:p>
      <w:r>
        <w:t>Those winchester defense loads look nasty .</w:t>
      </w:r>
    </w:p>
    <w:p>
      <w:r>
        <w:rPr>
          <w:b/>
          <w:u w:val="single"/>
        </w:rPr>
        <w:t>86242</w:t>
      </w:r>
    </w:p>
    <w:p>
      <w:r>
        <w:t>Short Barrel 45 feet : Taurus Judge With Winchester PDX1 Loads - YouTube Short Barrel 30 feet : Taurus Judge 000 buckshot/.45LC tests at a life size target .</w:t>
      </w:r>
    </w:p>
    <w:p>
      <w:r>
        <w:rPr>
          <w:b/>
          <w:u w:val="single"/>
        </w:rPr>
        <w:t>86243</w:t>
      </w:r>
    </w:p>
    <w:p>
      <w:r>
        <w:t>- YouTube Judge with PDX 1 ammo - YouTube Long barrel : 000 Buck is devestating .</w:t>
      </w:r>
    </w:p>
    <w:p>
      <w:r>
        <w:rPr>
          <w:b/>
          <w:u w:val="single"/>
        </w:rPr>
        <w:t>86244</w:t>
      </w:r>
    </w:p>
    <w:p>
      <w:r>
        <w:t>Taurus Judge buckshot ammo test : Federal 410 Handgun 000 vs 4 buck in ballistic gel - YouTube 4.25 `` barrel : Pretty devestating .</w:t>
      </w:r>
    </w:p>
    <w:p>
      <w:r>
        <w:rPr>
          <w:b/>
          <w:u w:val="single"/>
        </w:rPr>
        <w:t>86245</w:t>
      </w:r>
    </w:p>
    <w:p>
      <w:r>
        <w:t>Will bust ribs and penetrate heart .</w:t>
      </w:r>
    </w:p>
    <w:p>
      <w:r>
        <w:rPr>
          <w:b/>
          <w:u w:val="single"/>
        </w:rPr>
        <w:t>86246</w:t>
      </w:r>
    </w:p>
    <w:p>
      <w:r>
        <w:t>Stay for Gel test .</w:t>
      </w:r>
    </w:p>
    <w:p>
      <w:r>
        <w:rPr>
          <w:b/>
          <w:u w:val="single"/>
        </w:rPr>
        <w:t>86247</w:t>
      </w:r>
    </w:p>
    <w:p>
      <w:r>
        <w:t>.410 Winchester PDX1 Gel and Meat Test - YouTube You just sold me on the judge .</w:t>
      </w:r>
    </w:p>
    <w:p>
      <w:r>
        <w:rPr>
          <w:b/>
          <w:u w:val="single"/>
        </w:rPr>
        <w:t>86248</w:t>
      </w:r>
    </w:p>
    <w:p>
      <w:r>
        <w:t>It would be an excellent accessory for any for any room in the house .</w:t>
      </w:r>
    </w:p>
    <w:p>
      <w:r>
        <w:rPr>
          <w:b/>
          <w:u w:val="single"/>
        </w:rPr>
        <w:t>86249</w:t>
      </w:r>
    </w:p>
    <w:p>
      <w:r>
        <w:t>Both the Winchester PDX and the 3 `` 000 Buck would brighten any room , giving visitors the reception they have been looking for !</w:t>
      </w:r>
    </w:p>
    <w:p>
      <w:r>
        <w:rPr>
          <w:b/>
          <w:u w:val="single"/>
        </w:rPr>
        <w:t>86250</w:t>
      </w:r>
    </w:p>
    <w:p>
      <w:r>
        <w:t>The Reptile Zoo I know is not actually a Zoo , but they take care of the animals who are dropped by people who does n't like their animals anymore .</w:t>
      </w:r>
    </w:p>
    <w:p>
      <w:r>
        <w:rPr>
          <w:b/>
          <w:u w:val="single"/>
        </w:rPr>
        <w:t>86251</w:t>
      </w:r>
    </w:p>
    <w:p>
      <w:r>
        <w:t>What a fantastic idea !</w:t>
      </w:r>
    </w:p>
    <w:p>
      <w:r>
        <w:rPr>
          <w:b/>
          <w:u w:val="single"/>
        </w:rPr>
        <w:t>86252</w:t>
      </w:r>
    </w:p>
    <w:p>
      <w:r>
        <w:t>The day I chose to have a child I hope there will be many other schools like this across North America .</w:t>
      </w:r>
    </w:p>
    <w:p>
      <w:r>
        <w:rPr>
          <w:b/>
          <w:u w:val="single"/>
        </w:rPr>
        <w:t>86253</w:t>
      </w:r>
    </w:p>
    <w:p>
      <w:r>
        <w:t>I support this 100 % !</w:t>
      </w:r>
    </w:p>
    <w:p>
      <w:r>
        <w:rPr>
          <w:b/>
          <w:u w:val="single"/>
        </w:rPr>
        <w:t>86254</w:t>
      </w:r>
    </w:p>
    <w:p>
      <w:r>
        <w:t>So who is this gay dude ?</w:t>
      </w:r>
    </w:p>
    <w:p>
      <w:r>
        <w:rPr>
          <w:b/>
          <w:u w:val="single"/>
        </w:rPr>
        <w:t>86255</w:t>
      </w:r>
    </w:p>
    <w:p>
      <w:r>
        <w:t>So the new rules are Free Speech is for Blacks and Browns only ...</w:t>
      </w:r>
    </w:p>
    <w:p>
      <w:r>
        <w:rPr>
          <w:b/>
          <w:u w:val="single"/>
        </w:rPr>
        <w:t>86256</w:t>
      </w:r>
    </w:p>
    <w:p>
      <w:r>
        <w:t>White speech is Hate ....</w:t>
      </w:r>
    </w:p>
    <w:p>
      <w:r>
        <w:rPr>
          <w:b/>
          <w:u w:val="single"/>
        </w:rPr>
        <w:t>86257</w:t>
      </w:r>
    </w:p>
    <w:p>
      <w:r>
        <w:t>Questions that enable people to learn are always welcomed .</w:t>
      </w:r>
    </w:p>
    <w:p>
      <w:r>
        <w:rPr>
          <w:b/>
          <w:u w:val="single"/>
        </w:rPr>
        <w:t>86258</w:t>
      </w:r>
    </w:p>
    <w:p>
      <w:r>
        <w:t>This is why we are here to share and grow in our craft of survival .</w:t>
      </w:r>
    </w:p>
    <w:p>
      <w:r>
        <w:rPr>
          <w:b/>
          <w:u w:val="single"/>
        </w:rPr>
        <w:t>86259</w:t>
      </w:r>
    </w:p>
    <w:p>
      <w:r>
        <w:t>Some people are really weird in their thinking Have you been to Bullhead , Az ?</w:t>
      </w:r>
    </w:p>
    <w:p>
      <w:r>
        <w:rPr>
          <w:b/>
          <w:u w:val="single"/>
        </w:rPr>
        <w:t>86260</w:t>
      </w:r>
    </w:p>
    <w:p>
      <w:r>
        <w:t>Most Whites there are so tan that their skin looks like a person from India I do n't think of myself as anything BUT White too</w:t>
      </w:r>
    </w:p>
    <w:p>
      <w:r>
        <w:rPr>
          <w:b/>
          <w:u w:val="single"/>
        </w:rPr>
        <w:t>86261</w:t>
      </w:r>
    </w:p>
    <w:p>
      <w:r>
        <w:t>It seems all of Northern Mexico is embroiled in open Warfare and our border patrol is having clashes with Drug Gangs shooting their way across the border CWII2008</w:t>
      </w:r>
    </w:p>
    <w:p>
      <w:r>
        <w:rPr>
          <w:b/>
          <w:u w:val="single"/>
        </w:rPr>
        <w:t>86262</w:t>
      </w:r>
    </w:p>
    <w:p>
      <w:r>
        <w:t>Disagree.</w:t>
      </w:r>
    </w:p>
    <w:p>
      <w:r>
        <w:rPr>
          <w:b/>
          <w:u w:val="single"/>
        </w:rPr>
        <w:t>86263</w:t>
      </w:r>
    </w:p>
    <w:p>
      <w:r>
        <w:t>That ape tried to gang up a lone white .</w:t>
      </w:r>
    </w:p>
    <w:p>
      <w:r>
        <w:rPr>
          <w:b/>
          <w:u w:val="single"/>
        </w:rPr>
        <w:t>86264</w:t>
      </w:r>
    </w:p>
    <w:p>
      <w:r>
        <w:t>He got what he deserved .</w:t>
      </w:r>
    </w:p>
    <w:p>
      <w:r>
        <w:rPr>
          <w:b/>
          <w:u w:val="single"/>
        </w:rPr>
        <w:t>86265</w:t>
      </w:r>
    </w:p>
    <w:p>
      <w:r>
        <w:t>Maybe next time he 'll think twice before picking fights .</w:t>
      </w:r>
    </w:p>
    <w:p>
      <w:r>
        <w:rPr>
          <w:b/>
          <w:u w:val="single"/>
        </w:rPr>
        <w:t>86266</w:t>
      </w:r>
    </w:p>
    <w:p>
      <w:r>
        <w:t>No,, they knew exactly what they did .</w:t>
      </w:r>
    </w:p>
    <w:p>
      <w:r>
        <w:rPr>
          <w:b/>
          <w:u w:val="single"/>
        </w:rPr>
        <w:t>86267</w:t>
      </w:r>
    </w:p>
    <w:p>
      <w:r>
        <w:t>It 's all about race mixing .</w:t>
      </w:r>
    </w:p>
    <w:p>
      <w:r>
        <w:rPr>
          <w:b/>
          <w:u w:val="single"/>
        </w:rPr>
        <w:t>86268</w:t>
      </w:r>
    </w:p>
    <w:p>
      <w:r>
        <w:t>Elimination of all things white .</w:t>
      </w:r>
    </w:p>
    <w:p>
      <w:r>
        <w:rPr>
          <w:b/>
          <w:u w:val="single"/>
        </w:rPr>
        <w:t>86269</w:t>
      </w:r>
    </w:p>
    <w:p>
      <w:r>
        <w:t>My kids are grown , I would have to put them in private school if I had some now ,</w:t>
      </w:r>
    </w:p>
    <w:p>
      <w:r>
        <w:rPr>
          <w:b/>
          <w:u w:val="single"/>
        </w:rPr>
        <w:t>86270</w:t>
      </w:r>
    </w:p>
    <w:p>
      <w:r>
        <w:t>mate could you imagine the look on a pack of groids faces when you come screaming around a corner on one of those guns a' blazin .</w:t>
      </w:r>
    </w:p>
    <w:p>
      <w:r>
        <w:rPr>
          <w:b/>
          <w:u w:val="single"/>
        </w:rPr>
        <w:t>86271</w:t>
      </w:r>
    </w:p>
    <w:p>
      <w:r>
        <w:t>Almost makes you wish for the end of the world</w:t>
      </w:r>
    </w:p>
    <w:p>
      <w:r>
        <w:rPr>
          <w:b/>
          <w:u w:val="single"/>
        </w:rPr>
        <w:t>86272</w:t>
      </w:r>
    </w:p>
    <w:p>
      <w:r>
        <w:t>Has anyone else noticed how blacks mainly wait until their opponent gets tired while preserving their energy , and then attack while their opponent is weak ?</w:t>
      </w:r>
    </w:p>
    <w:p>
      <w:r>
        <w:rPr>
          <w:b/>
          <w:u w:val="single"/>
        </w:rPr>
        <w:t>86273</w:t>
      </w:r>
    </w:p>
    <w:p>
      <w:r>
        <w:t>Seems like a cowardly way to fight .</w:t>
      </w:r>
    </w:p>
    <w:p>
      <w:r>
        <w:rPr>
          <w:b/>
          <w:u w:val="single"/>
        </w:rPr>
        <w:t>86274</w:t>
      </w:r>
    </w:p>
    <w:p>
      <w:r>
        <w:t>They ca n't stand toe to toe with the white man so they just dance around until they 're tired .</w:t>
      </w:r>
    </w:p>
    <w:p>
      <w:r>
        <w:rPr>
          <w:b/>
          <w:u w:val="single"/>
        </w:rPr>
        <w:t>86275</w:t>
      </w:r>
    </w:p>
    <w:p>
      <w:r>
        <w:t>I have dark brown hair and brown eyes and I 'm as pale as the moon .</w:t>
      </w:r>
    </w:p>
    <w:p>
      <w:r>
        <w:rPr>
          <w:b/>
          <w:u w:val="single"/>
        </w:rPr>
        <w:t>86276</w:t>
      </w:r>
    </w:p>
    <w:p>
      <w:r>
        <w:t>Guess I 'm not white .</w:t>
      </w:r>
    </w:p>
    <w:p>
      <w:r>
        <w:rPr>
          <w:b/>
          <w:u w:val="single"/>
        </w:rPr>
        <w:t>86277</w:t>
      </w:r>
    </w:p>
    <w:p>
      <w:r>
        <w:t>Best place for DNA test btw ? 23andme or ancestory ?</w:t>
      </w:r>
    </w:p>
    <w:p>
      <w:r>
        <w:rPr>
          <w:b/>
          <w:u w:val="single"/>
        </w:rPr>
        <w:t>86278</w:t>
      </w:r>
    </w:p>
    <w:p>
      <w:r>
        <w:t>Imagine if I got 100 percent negro .</w:t>
      </w:r>
    </w:p>
    <w:p>
      <w:r>
        <w:rPr>
          <w:b/>
          <w:u w:val="single"/>
        </w:rPr>
        <w:t>86279</w:t>
      </w:r>
    </w:p>
    <w:p>
      <w:r>
        <w:t>Finally someone comes out and tells a portion of the truth !</w:t>
      </w:r>
    </w:p>
    <w:p>
      <w:r>
        <w:rPr>
          <w:b/>
          <w:u w:val="single"/>
        </w:rPr>
        <w:t>86280</w:t>
      </w:r>
    </w:p>
    <w:p>
      <w:r>
        <w:t>Too bad it 's coming form one of the biggest liars of the war .</w:t>
      </w:r>
    </w:p>
    <w:p>
      <w:r>
        <w:rPr>
          <w:b/>
          <w:u w:val="single"/>
        </w:rPr>
        <w:t>86281</w:t>
      </w:r>
    </w:p>
    <w:p>
      <w:r>
        <w:t>I want to homeschool until high school age and then have them go to a high school like I went to : small , rural area with excellent teachers and curriculum .</w:t>
      </w:r>
    </w:p>
    <w:p>
      <w:r>
        <w:rPr>
          <w:b/>
          <w:u w:val="single"/>
        </w:rPr>
        <w:t>86282</w:t>
      </w:r>
    </w:p>
    <w:p>
      <w:r>
        <w:t>Home Schooling is the best option .</w:t>
      </w:r>
    </w:p>
    <w:p>
      <w:r>
        <w:rPr>
          <w:b/>
          <w:u w:val="single"/>
        </w:rPr>
        <w:t>86283</w:t>
      </w:r>
    </w:p>
    <w:p>
      <w:r>
        <w:t>There are tons of threads and posts about Home Schooling on SF .</w:t>
      </w:r>
    </w:p>
    <w:p>
      <w:r>
        <w:rPr>
          <w:b/>
          <w:u w:val="single"/>
        </w:rPr>
        <w:t>86284</w:t>
      </w:r>
    </w:p>
    <w:p>
      <w:r>
        <w:t>We have tons of links for materials and free downloads .</w:t>
      </w:r>
    </w:p>
    <w:p>
      <w:r>
        <w:rPr>
          <w:b/>
          <w:u w:val="single"/>
        </w:rPr>
        <w:t>86285</w:t>
      </w:r>
    </w:p>
    <w:p>
      <w:r>
        <w:t>Come in with a Swedish Power shirt .</w:t>
      </w:r>
    </w:p>
    <w:p>
      <w:r>
        <w:rPr>
          <w:b/>
          <w:u w:val="single"/>
        </w:rPr>
        <w:t>86286</w:t>
      </w:r>
    </w:p>
    <w:p>
      <w:r>
        <w:t>Do not go to school officials because it will mark you out to them .</w:t>
      </w:r>
    </w:p>
    <w:p>
      <w:r>
        <w:rPr>
          <w:b/>
          <w:u w:val="single"/>
        </w:rPr>
        <w:t>86287</w:t>
      </w:r>
    </w:p>
    <w:p>
      <w:r>
        <w:t>Apparently mine ( lee ) is Old English for `` Sheltered from the storm '' .</w:t>
      </w:r>
    </w:p>
    <w:p>
      <w:r>
        <w:rPr>
          <w:b/>
          <w:u w:val="single"/>
        </w:rPr>
        <w:t>86288</w:t>
      </w:r>
    </w:p>
    <w:p>
      <w:r>
        <w:t>According to wikipedia its origin is also Gaelic and Celtic .</w:t>
      </w:r>
    </w:p>
    <w:p>
      <w:r>
        <w:rPr>
          <w:b/>
          <w:u w:val="single"/>
        </w:rPr>
        <w:t>86289</w:t>
      </w:r>
    </w:p>
    <w:p>
      <w:r>
        <w:t>Wasn't there a news story on here a while ago about how jews can inherit their parents memories about the holahoax and then have nightmares about it , or some other BS like that ?</w:t>
      </w:r>
    </w:p>
    <w:p>
      <w:r>
        <w:rPr>
          <w:b/>
          <w:u w:val="single"/>
        </w:rPr>
        <w:t>86290</w:t>
      </w:r>
    </w:p>
    <w:p>
      <w:r>
        <w:t>I have never seen those posters before .</w:t>
      </w:r>
    </w:p>
    <w:p>
      <w:r>
        <w:rPr>
          <w:b/>
          <w:u w:val="single"/>
        </w:rPr>
        <w:t>86291</w:t>
      </w:r>
    </w:p>
    <w:p>
      <w:r>
        <w:t>They are pretty nice looking and most important of them all is that they name the Jew .</w:t>
      </w:r>
    </w:p>
    <w:p>
      <w:r>
        <w:rPr>
          <w:b/>
          <w:u w:val="single"/>
        </w:rPr>
        <w:t>86292</w:t>
      </w:r>
    </w:p>
    <w:p>
      <w:r>
        <w:t>I do not watch TV , and neither does my husband .</w:t>
      </w:r>
    </w:p>
    <w:p>
      <w:r>
        <w:rPr>
          <w:b/>
          <w:u w:val="single"/>
        </w:rPr>
        <w:t>86293</w:t>
      </w:r>
    </w:p>
    <w:p>
      <w:r>
        <w:t>He likes selecting movies .</w:t>
      </w:r>
    </w:p>
    <w:p>
      <w:r>
        <w:rPr>
          <w:b/>
          <w:u w:val="single"/>
        </w:rPr>
        <w:t>86294</w:t>
      </w:r>
    </w:p>
    <w:p>
      <w:r>
        <w:t>I do not let my children watch tv at all .</w:t>
      </w:r>
    </w:p>
    <w:p>
      <w:r>
        <w:rPr>
          <w:b/>
          <w:u w:val="single"/>
        </w:rPr>
        <w:t>86295</w:t>
      </w:r>
    </w:p>
    <w:p>
      <w:r>
        <w:t>I pre-screen movies for them .</w:t>
      </w:r>
    </w:p>
    <w:p>
      <w:r>
        <w:rPr>
          <w:b/>
          <w:u w:val="single"/>
        </w:rPr>
        <w:t>86296</w:t>
      </w:r>
    </w:p>
    <w:p>
      <w:r>
        <w:t>I wonder what it 's going to be like if the Big Chimpout of 2014 really happens .</w:t>
      </w:r>
    </w:p>
    <w:p>
      <w:r>
        <w:rPr>
          <w:b/>
          <w:u w:val="single"/>
        </w:rPr>
        <w:t>86297</w:t>
      </w:r>
    </w:p>
    <w:p>
      <w:r>
        <w:t>We 'll find out tonight .</w:t>
      </w:r>
    </w:p>
    <w:p>
      <w:r>
        <w:rPr>
          <w:b/>
          <w:u w:val="single"/>
        </w:rPr>
        <w:t>86298</w:t>
      </w:r>
    </w:p>
    <w:p>
      <w:r>
        <w:t>I had nothing but polite White Children and their parents come to my door , and I got to meet some of my neighbors .</w:t>
      </w:r>
    </w:p>
    <w:p>
      <w:r>
        <w:rPr>
          <w:b/>
          <w:u w:val="single"/>
        </w:rPr>
        <w:t>86299</w:t>
      </w:r>
    </w:p>
    <w:p>
      <w:r>
        <w:t>I gave out handfuls of good chocolate candy and the kids were happy .</w:t>
      </w:r>
    </w:p>
    <w:p>
      <w:r>
        <w:rPr>
          <w:b/>
          <w:u w:val="single"/>
        </w:rPr>
        <w:t>86300</w:t>
      </w:r>
    </w:p>
    <w:p>
      <w:r>
        <w:t>Great Halloween !</w:t>
      </w:r>
    </w:p>
    <w:p>
      <w:r>
        <w:rPr>
          <w:b/>
          <w:u w:val="single"/>
        </w:rPr>
        <w:t>86301</w:t>
      </w:r>
    </w:p>
    <w:p>
      <w:r>
        <w:t>White Traditions can only exist in White Homelands .</w:t>
      </w:r>
    </w:p>
    <w:p>
      <w:r>
        <w:rPr>
          <w:b/>
          <w:u w:val="single"/>
        </w:rPr>
        <w:t>86302</w:t>
      </w:r>
    </w:p>
    <w:p>
      <w:r>
        <w:t>you can talk gander mountain way down , they wanted 700 bucks for a glock 19 i told them they are 549 at acadamys and they matched it</w:t>
      </w:r>
    </w:p>
    <w:p>
      <w:r>
        <w:rPr>
          <w:b/>
          <w:u w:val="single"/>
        </w:rPr>
        <w:t>86303</w:t>
      </w:r>
    </w:p>
    <w:p>
      <w:r>
        <w:t>Agreed. on the tournament floor there are rules. on the street there is not .</w:t>
      </w:r>
    </w:p>
    <w:p>
      <w:r>
        <w:rPr>
          <w:b/>
          <w:u w:val="single"/>
        </w:rPr>
        <w:t>86304</w:t>
      </w:r>
    </w:p>
    <w:p>
      <w:r>
        <w:t>Even a child has enough muscle to pull a trigger or cut flesh .</w:t>
      </w:r>
    </w:p>
    <w:p>
      <w:r>
        <w:rPr>
          <w:b/>
          <w:u w:val="single"/>
        </w:rPr>
        <w:t>86305</w:t>
      </w:r>
    </w:p>
    <w:p>
      <w:r>
        <w:t>Lift weights , eat a lot of meat , train BJJ/Muay Thai .</w:t>
      </w:r>
    </w:p>
    <w:p>
      <w:r>
        <w:rPr>
          <w:b/>
          <w:u w:val="single"/>
        </w:rPr>
        <w:t>86306</w:t>
      </w:r>
    </w:p>
    <w:p>
      <w:r>
        <w:t>After a few months to a year you wo n't be losing many fights .</w:t>
      </w:r>
    </w:p>
    <w:p>
      <w:r>
        <w:rPr>
          <w:b/>
          <w:u w:val="single"/>
        </w:rPr>
        <w:t>86307</w:t>
      </w:r>
    </w:p>
    <w:p>
      <w:r>
        <w:t>No, like i said , your rule changes would destroy the sport .</w:t>
      </w:r>
    </w:p>
    <w:p>
      <w:r>
        <w:rPr>
          <w:b/>
          <w:u w:val="single"/>
        </w:rPr>
        <w:t>86308</w:t>
      </w:r>
    </w:p>
    <w:p>
      <w:r>
        <w:t>Striking was n't even dominated by grappling when the rules were minimal , let alone now .</w:t>
      </w:r>
    </w:p>
    <w:p>
      <w:r>
        <w:rPr>
          <w:b/>
          <w:u w:val="single"/>
        </w:rPr>
        <w:t>86309</w:t>
      </w:r>
    </w:p>
    <w:p>
      <w:r>
        <w:t>And on the ground ground and pound and submissions have finished hundreds of fighters over the years .</w:t>
      </w:r>
    </w:p>
    <w:p>
      <w:r>
        <w:rPr>
          <w:b/>
          <w:u w:val="single"/>
        </w:rPr>
        <w:t>86310</w:t>
      </w:r>
    </w:p>
    <w:p>
      <w:r>
        <w:t>Your ignorance of the sport is pretty striking .</w:t>
      </w:r>
    </w:p>
    <w:p>
      <w:r>
        <w:rPr>
          <w:b/>
          <w:u w:val="single"/>
        </w:rPr>
        <w:t>86311</w:t>
      </w:r>
    </w:p>
    <w:p>
      <w:r>
        <w:t>If ra-heem had a gat wit 17 bumps and jose ' dised him in front of OG peeps and he capped dat bitch twice den double tapp hector jus cause he be dere , monique pregnant , say ra-heem baby daddy , how much welfare they get ? multiply food stamps X project housing add free utilities , stolen cars and drugs sold to find out why they are still poor</w:t>
      </w:r>
    </w:p>
    <w:p>
      <w:r>
        <w:rPr>
          <w:b/>
          <w:u w:val="single"/>
        </w:rPr>
        <w:t>86312</w:t>
      </w:r>
    </w:p>
    <w:p>
      <w:r>
        <w:t>Teach them to be strong and healthy do not let them watch television , if you have to for some reason only let them watch good morale shows , maybe the Brady Bunch ?</w:t>
      </w:r>
    </w:p>
    <w:p>
      <w:r>
        <w:rPr>
          <w:b/>
          <w:u w:val="single"/>
        </w:rPr>
        <w:t>86313</w:t>
      </w:r>
    </w:p>
    <w:p>
      <w:r>
        <w:t>I dont know but becareful .</w:t>
      </w:r>
    </w:p>
    <w:p>
      <w:r>
        <w:rPr>
          <w:b/>
          <w:u w:val="single"/>
        </w:rPr>
        <w:t>86314</w:t>
      </w:r>
    </w:p>
    <w:p>
      <w:r>
        <w:t>Teach them to respect .</w:t>
      </w:r>
    </w:p>
    <w:p>
      <w:r>
        <w:rPr>
          <w:b/>
          <w:u w:val="single"/>
        </w:rPr>
        <w:t>86315</w:t>
      </w:r>
    </w:p>
    <w:p>
      <w:r>
        <w:t>hey man at least you have the balls to get in the cage. most people dont .</w:t>
      </w:r>
    </w:p>
    <w:p>
      <w:r>
        <w:rPr>
          <w:b/>
          <w:u w:val="single"/>
        </w:rPr>
        <w:t>86316</w:t>
      </w:r>
    </w:p>
    <w:p>
      <w:r>
        <w:t>I hope to compete myself .</w:t>
      </w:r>
    </w:p>
    <w:p>
      <w:r>
        <w:rPr>
          <w:b/>
          <w:u w:val="single"/>
        </w:rPr>
        <w:t>86317</w:t>
      </w:r>
    </w:p>
    <w:p>
      <w:r>
        <w:t>I 'm just worried about screening cause some amateur shows dont pay and also if there is no medical tests someone might have aids .</w:t>
      </w:r>
    </w:p>
    <w:p>
      <w:r>
        <w:rPr>
          <w:b/>
          <w:u w:val="single"/>
        </w:rPr>
        <w:t>86318</w:t>
      </w:r>
    </w:p>
    <w:p>
      <w:r>
        <w:t>evangel n .</w:t>
      </w:r>
    </w:p>
    <w:p>
      <w:r>
        <w:rPr>
          <w:b/>
          <w:u w:val="single"/>
        </w:rPr>
        <w:t>86319</w:t>
      </w:r>
    </w:p>
    <w:p>
      <w:r>
        <w:t>1. good news , especially that of the gospel [ &lt; A.S. god spel , good tidings ] ; 2. one who carries the gospel news ; an evangelist : Evangel , Archaic , any one of the four Gospels. [ &lt; Gk. euaggelion , the gospel &lt; eu , well + aggellos , a messenger ]</w:t>
      </w:r>
    </w:p>
    <w:p>
      <w:r>
        <w:rPr>
          <w:b/>
          <w:u w:val="single"/>
        </w:rPr>
        <w:t>86320</w:t>
      </w:r>
    </w:p>
    <w:p>
      <w:r>
        <w:t>Well I guess it was bound to happen .</w:t>
      </w:r>
    </w:p>
    <w:p>
      <w:r>
        <w:rPr>
          <w:b/>
          <w:u w:val="single"/>
        </w:rPr>
        <w:t>86321</w:t>
      </w:r>
    </w:p>
    <w:p>
      <w:r>
        <w:t>It 's a pretty powerful documentary that blew me away .</w:t>
      </w:r>
    </w:p>
    <w:p>
      <w:r>
        <w:rPr>
          <w:b/>
          <w:u w:val="single"/>
        </w:rPr>
        <w:t>86322</w:t>
      </w:r>
    </w:p>
    <w:p>
      <w:r>
        <w:t>If there 's nothing to hide why ban it</w:t>
      </w:r>
    </w:p>
    <w:p>
      <w:r>
        <w:rPr>
          <w:b/>
          <w:u w:val="single"/>
        </w:rPr>
        <w:t>86323</w:t>
      </w:r>
    </w:p>
    <w:p>
      <w:r>
        <w:t>My advice is keep with it it 's better to know it and never have to use it , then to need to use it and not know it !</w:t>
      </w:r>
    </w:p>
    <w:p>
      <w:r>
        <w:rPr>
          <w:b/>
          <w:u w:val="single"/>
        </w:rPr>
        <w:t>86324</w:t>
      </w:r>
    </w:p>
    <w:p>
      <w:r>
        <w:t>I'm going to play the black sheep here and say there 's nothing wrong with what he 's doing .</w:t>
      </w:r>
    </w:p>
    <w:p>
      <w:r>
        <w:rPr>
          <w:b/>
          <w:u w:val="single"/>
        </w:rPr>
        <w:t>86325</w:t>
      </w:r>
    </w:p>
    <w:p>
      <w:r>
        <w:t>It 's the mechanism of death that 's in question , along with the one-sidedness of remembrance , but people did die .</w:t>
      </w:r>
    </w:p>
    <w:p>
      <w:r>
        <w:rPr>
          <w:b/>
          <w:u w:val="single"/>
        </w:rPr>
        <w:t>86326</w:t>
      </w:r>
    </w:p>
    <w:p>
      <w:r>
        <w:t>Another cleaning tip ( from Vietnam , go figure ) that works well .</w:t>
      </w:r>
    </w:p>
    <w:p>
      <w:r>
        <w:rPr>
          <w:b/>
          <w:u w:val="single"/>
        </w:rPr>
        <w:t>86327</w:t>
      </w:r>
    </w:p>
    <w:p>
      <w:r>
        <w:t>I bought a revolver at an auction , the barrel was dirty especially near the forcing cone area .</w:t>
      </w:r>
    </w:p>
    <w:p>
      <w:r>
        <w:rPr>
          <w:b/>
          <w:u w:val="single"/>
        </w:rPr>
        <w:t>86328</w:t>
      </w:r>
    </w:p>
    <w:p>
      <w:r>
        <w:t>Solvent soaked patches ∙ brass bore brushes ∙ just could not get perfectly clean .</w:t>
      </w:r>
    </w:p>
    <w:p>
      <w:r>
        <w:rPr>
          <w:b/>
          <w:u w:val="single"/>
        </w:rPr>
        <w:t>86329</w:t>
      </w:r>
    </w:p>
    <w:p>
      <w:r>
        <w:t>I thought about how we would clean the M60 barrels on the Hueys ( 2 on each side , 1 each door gunner/crew chief , 2 TAT101 front turret ) at end of day - had big vats of cleaning solvent , cleaning rods with bore brush in electric drills .</w:t>
      </w:r>
    </w:p>
    <w:p>
      <w:r>
        <w:rPr>
          <w:b/>
          <w:u w:val="single"/>
        </w:rPr>
        <w:t>86330</w:t>
      </w:r>
    </w:p>
    <w:p>
      <w:r>
        <w:t>I put a aluminum pistol cleaning rod in my cordless drill with brush attached , dipped in `` Butch 's Bore Shine '' , ran it in and out that revolver barrel a few times concentrating on that dirty area , then a couple clean patches - bore looks like NEW !</w:t>
      </w:r>
    </w:p>
    <w:p>
      <w:r>
        <w:rPr>
          <w:b/>
          <w:u w:val="single"/>
        </w:rPr>
        <w:t>86331</w:t>
      </w:r>
    </w:p>
    <w:p>
      <w:r>
        <w:t>EDIT : Using , of course a brass bore brush which is much softer than the barrel 's steel and should not damage rifling .</w:t>
      </w:r>
    </w:p>
    <w:p>
      <w:r>
        <w:rPr>
          <w:b/>
          <w:u w:val="single"/>
        </w:rPr>
        <w:t>86332</w:t>
      </w:r>
    </w:p>
    <w:p>
      <w:r>
        <w:t>If there is dirty dancing or sexual contact report it to the principle likely there will be some and maybe they wo n't ever schedule a dance like that again .</w:t>
      </w:r>
    </w:p>
    <w:p>
      <w:r>
        <w:rPr>
          <w:b/>
          <w:u w:val="single"/>
        </w:rPr>
        <w:t>86333</w:t>
      </w:r>
    </w:p>
    <w:p>
      <w:r>
        <w:t>Slavery is a word which has special meaning to Americans .</w:t>
      </w:r>
    </w:p>
    <w:p>
      <w:r>
        <w:rPr>
          <w:b/>
          <w:u w:val="single"/>
        </w:rPr>
        <w:t>86334</w:t>
      </w:r>
    </w:p>
    <w:p>
      <w:r>
        <w:t>It congers up images of blacks in chains and whippings which was the intention .</w:t>
      </w:r>
    </w:p>
    <w:p>
      <w:r>
        <w:rPr>
          <w:b/>
          <w:u w:val="single"/>
        </w:rPr>
        <w:t>86335</w:t>
      </w:r>
    </w:p>
    <w:p>
      <w:r>
        <w:t>I miss Dr. Pierce very much !</w:t>
      </w:r>
    </w:p>
    <w:p>
      <w:r>
        <w:rPr>
          <w:b/>
          <w:u w:val="single"/>
        </w:rPr>
        <w:t>86336</w:t>
      </w:r>
    </w:p>
    <w:p>
      <w:r>
        <w:t>I hope you all listen to his thoughts in this video - YouTube - &amp; #x202a ; Dr.</w:t>
      </w:r>
    </w:p>
    <w:p>
      <w:r>
        <w:rPr>
          <w:b/>
          <w:u w:val="single"/>
        </w:rPr>
        <w:t>86337</w:t>
      </w:r>
    </w:p>
    <w:p>
      <w:r>
        <w:t>William Pierce : The Gift of Life. by Extrea. &amp; #x202c ; &amp; rlm ;</w:t>
      </w:r>
    </w:p>
    <w:p>
      <w:r>
        <w:rPr>
          <w:b/>
          <w:u w:val="single"/>
        </w:rPr>
        <w:t>86338</w:t>
      </w:r>
    </w:p>
    <w:p>
      <w:r>
        <w:t>An Article I wrote about sources of home schooling materials .</w:t>
      </w:r>
    </w:p>
    <w:p>
      <w:r>
        <w:rPr>
          <w:b/>
          <w:u w:val="single"/>
        </w:rPr>
        <w:t>86339</w:t>
      </w:r>
    </w:p>
    <w:p>
      <w:r>
        <w:t>Sources for Homeschooling Curriculum One of the biggest challenges for the homeschooling parent is finding good sources for educational materials and finding curriculum that is new , fresh and inexpensive .</w:t>
      </w:r>
    </w:p>
    <w:p>
      <w:r>
        <w:rPr>
          <w:b/>
          <w:u w:val="single"/>
        </w:rPr>
        <w:t>86340</w:t>
      </w:r>
    </w:p>
    <w:p>
      <w:r>
        <w:t>Music Lessons .</w:t>
      </w:r>
    </w:p>
    <w:p>
      <w:r>
        <w:rPr>
          <w:b/>
          <w:u w:val="single"/>
        </w:rPr>
        <w:t>86341</w:t>
      </w:r>
    </w:p>
    <w:p>
      <w:r>
        <w:t>Lord Fredrik Leighton .</w:t>
      </w:r>
    </w:p>
    <w:p>
      <w:r>
        <w:rPr>
          <w:b/>
          <w:u w:val="single"/>
        </w:rPr>
        <w:t>86342</w:t>
      </w:r>
    </w:p>
    <w:p>
      <w:r>
        <w:t>Monster .</w:t>
      </w:r>
    </w:p>
    <w:p>
      <w:r>
        <w:rPr>
          <w:b/>
          <w:u w:val="single"/>
        </w:rPr>
        <w:t>86343</w:t>
      </w:r>
    </w:p>
    <w:p>
      <w:r>
        <w:t>Charles Burton Barber .</w:t>
      </w:r>
    </w:p>
    <w:p>
      <w:r>
        <w:rPr>
          <w:b/>
          <w:u w:val="single"/>
        </w:rPr>
        <w:t>86344</w:t>
      </w:r>
    </w:p>
    <w:p>
      <w:r>
        <w:t>Compulsatory Education Off To School A Special Pleader Suspense Girl with Dogs La Pensierosa .</w:t>
      </w:r>
    </w:p>
    <w:p>
      <w:r>
        <w:rPr>
          <w:b/>
          <w:u w:val="single"/>
        </w:rPr>
        <w:t>86345</w:t>
      </w:r>
    </w:p>
    <w:p>
      <w:r>
        <w:t>Marie Spartali Stillman .</w:t>
      </w:r>
    </w:p>
    <w:p>
      <w:r>
        <w:rPr>
          <w:b/>
          <w:u w:val="single"/>
        </w:rPr>
        <w:t>86346</w:t>
      </w:r>
    </w:p>
    <w:p>
      <w:r>
        <w:t>Fairy Tales .</w:t>
      </w:r>
    </w:p>
    <w:p>
      <w:r>
        <w:rPr>
          <w:b/>
          <w:u w:val="single"/>
        </w:rPr>
        <w:t>86347</w:t>
      </w:r>
    </w:p>
    <w:p>
      <w:r>
        <w:t>Mary Gow .</w:t>
      </w:r>
    </w:p>
    <w:p>
      <w:r>
        <w:rPr>
          <w:b/>
          <w:u w:val="single"/>
        </w:rPr>
        <w:t>86348</w:t>
      </w:r>
    </w:p>
    <w:p>
      <w:r>
        <w:t>Sunshine .</w:t>
      </w:r>
    </w:p>
    <w:p>
      <w:r>
        <w:rPr>
          <w:b/>
          <w:u w:val="single"/>
        </w:rPr>
        <w:t>86349</w:t>
      </w:r>
    </w:p>
    <w:p>
      <w:r>
        <w:t>Lady Alma-Tadema Dreams .</w:t>
      </w:r>
    </w:p>
    <w:p>
      <w:r>
        <w:rPr>
          <w:b/>
          <w:u w:val="single"/>
        </w:rPr>
        <w:t>86350</w:t>
      </w:r>
    </w:p>
    <w:p>
      <w:r>
        <w:t>Frederick Burton .</w:t>
      </w:r>
    </w:p>
    <w:p>
      <w:r>
        <w:rPr>
          <w:b/>
          <w:u w:val="single"/>
        </w:rPr>
        <w:t>86351</w:t>
      </w:r>
    </w:p>
    <w:p>
      <w:r>
        <w:t>Calmady Children .</w:t>
      </w:r>
    </w:p>
    <w:p>
      <w:r>
        <w:rPr>
          <w:b/>
          <w:u w:val="single"/>
        </w:rPr>
        <w:t>86352</w:t>
      </w:r>
    </w:p>
    <w:p>
      <w:r>
        <w:t>Sir Thomas Lawrence .</w:t>
      </w:r>
    </w:p>
    <w:p>
      <w:r>
        <w:rPr>
          <w:b/>
          <w:u w:val="single"/>
        </w:rPr>
        <w:t>86353</w:t>
      </w:r>
    </w:p>
    <w:p>
      <w:r>
        <w:t>In Search of the First Civilizations by Michael Wood .</w:t>
      </w:r>
    </w:p>
    <w:p>
      <w:r>
        <w:rPr>
          <w:b/>
          <w:u w:val="single"/>
        </w:rPr>
        <w:t>86354</w:t>
      </w:r>
    </w:p>
    <w:p>
      <w:r>
        <w:t>In Search Of The First Civilizations : Amazon.co.uk : Michael Wood : Books In Search Of The First Civilizations : Amazon.co.uk : Michael Wood : Books</w:t>
      </w:r>
    </w:p>
    <w:p>
      <w:r>
        <w:rPr>
          <w:b/>
          <w:u w:val="single"/>
        </w:rPr>
        <w:t>86355</w:t>
      </w:r>
    </w:p>
    <w:p>
      <w:r>
        <w:t>My Grandfather traced our family tree back quite far .</w:t>
      </w:r>
    </w:p>
    <w:p>
      <w:r>
        <w:rPr>
          <w:b/>
          <w:u w:val="single"/>
        </w:rPr>
        <w:t>86356</w:t>
      </w:r>
    </w:p>
    <w:p>
      <w:r>
        <w:t>I am 100 % Irish , All of my ancestors were white irish and there has only been one mix in my extended family and that was a white English person .</w:t>
      </w:r>
    </w:p>
    <w:p>
      <w:r>
        <w:rPr>
          <w:b/>
          <w:u w:val="single"/>
        </w:rPr>
        <w:t>86357</w:t>
      </w:r>
    </w:p>
    <w:p>
      <w:r>
        <w:t>Im proud of my heritage .</w:t>
      </w:r>
    </w:p>
    <w:p>
      <w:r>
        <w:rPr>
          <w:b/>
          <w:u w:val="single"/>
        </w:rPr>
        <w:t>86358</w:t>
      </w:r>
    </w:p>
    <w:p>
      <w:r>
        <w:t>I will pass out cheap sugar based candy .</w:t>
      </w:r>
    </w:p>
    <w:p>
      <w:r>
        <w:rPr>
          <w:b/>
          <w:u w:val="single"/>
        </w:rPr>
        <w:t>86359</w:t>
      </w:r>
    </w:p>
    <w:p>
      <w:r>
        <w:t>Mexicans are real prone to diabetes and I want to help them get to Hell as soon as possible .</w:t>
      </w:r>
    </w:p>
    <w:p>
      <w:r>
        <w:rPr>
          <w:b/>
          <w:u w:val="single"/>
        </w:rPr>
        <w:t>86360</w:t>
      </w:r>
    </w:p>
    <w:p>
      <w:r>
        <w:t>the kind of perversion that leads to homosexuality also leads to pedophilia. why take the risk , and even if the homosexuals turned out not to be pedophiles why would anyone want a child to live with two perverts .</w:t>
      </w:r>
    </w:p>
    <w:p>
      <w:r>
        <w:rPr>
          <w:b/>
          <w:u w:val="single"/>
        </w:rPr>
        <w:t>86361</w:t>
      </w:r>
    </w:p>
    <w:p>
      <w:r>
        <w:t>My big complaint is that it is freaking expensive .</w:t>
      </w:r>
    </w:p>
    <w:p>
      <w:r>
        <w:rPr>
          <w:b/>
          <w:u w:val="single"/>
        </w:rPr>
        <w:t>86362</w:t>
      </w:r>
    </w:p>
    <w:p>
      <w:r>
        <w:t>I do have a few copies of several of the languages around the house , if anyone is interested PM me for details .</w:t>
      </w:r>
    </w:p>
    <w:p>
      <w:r>
        <w:rPr>
          <w:b/>
          <w:u w:val="single"/>
        </w:rPr>
        <w:t>86363</w:t>
      </w:r>
    </w:p>
    <w:p>
      <w:r>
        <w:t>A girl that rides in trucks has no place to call home and the wrong guy to call Daddy .</w:t>
      </w:r>
    </w:p>
    <w:p>
      <w:r>
        <w:rPr>
          <w:b/>
          <w:u w:val="single"/>
        </w:rPr>
        <w:t>86364</w:t>
      </w:r>
    </w:p>
    <w:p>
      <w:r>
        <w:t>Maybe its different there .</w:t>
      </w:r>
    </w:p>
    <w:p>
      <w:r>
        <w:rPr>
          <w:b/>
          <w:u w:val="single"/>
        </w:rPr>
        <w:t>86365</w:t>
      </w:r>
    </w:p>
    <w:p>
      <w:r>
        <w:t>Here it seems they are all hitchers or lizards , and maybe robbers .</w:t>
      </w:r>
    </w:p>
    <w:p>
      <w:r>
        <w:rPr>
          <w:b/>
          <w:u w:val="single"/>
        </w:rPr>
        <w:t>86366</w:t>
      </w:r>
    </w:p>
    <w:p>
      <w:r>
        <w:t>the video clip at the start looked very good and made a nice change from that band of brothers type crap Got a lot of respect for the Estonian Waffen SS guys .</w:t>
      </w:r>
    </w:p>
    <w:p>
      <w:r>
        <w:rPr>
          <w:b/>
          <w:u w:val="single"/>
        </w:rPr>
        <w:t>86367</w:t>
      </w:r>
    </w:p>
    <w:p>
      <w:r>
        <w:t>They fought fiercely for their land and got no mercy if captured alive</w:t>
      </w:r>
    </w:p>
    <w:p>
      <w:r>
        <w:rPr>
          <w:b/>
          <w:u w:val="single"/>
        </w:rPr>
        <w:t>86368</w:t>
      </w:r>
    </w:p>
    <w:p>
      <w:r>
        <w:t>That and the sheer size of their land , which made it possible to move their production facilities out of range of German bombers .</w:t>
      </w:r>
    </w:p>
    <w:p>
      <w:r>
        <w:rPr>
          <w:b/>
          <w:u w:val="single"/>
        </w:rPr>
        <w:t>86369</w:t>
      </w:r>
    </w:p>
    <w:p>
      <w:r>
        <w:t>White doll black doll ....</w:t>
      </w:r>
    </w:p>
    <w:p>
      <w:r>
        <w:rPr>
          <w:b/>
          <w:u w:val="single"/>
        </w:rPr>
        <w:t>86370</w:t>
      </w:r>
    </w:p>
    <w:p>
      <w:r>
        <w:t>Even niglets past and present see the purity of the racial White soul .</w:t>
      </w:r>
    </w:p>
    <w:p>
      <w:r>
        <w:rPr>
          <w:b/>
          <w:u w:val="single"/>
        </w:rPr>
        <w:t>86371</w:t>
      </w:r>
    </w:p>
    <w:p>
      <w:r>
        <w:t>YouTube - Black doll White doll MSNBC version YouTube - White Doll , Black Doll .</w:t>
      </w:r>
    </w:p>
    <w:p>
      <w:r>
        <w:rPr>
          <w:b/>
          <w:u w:val="single"/>
        </w:rPr>
        <w:t>86372</w:t>
      </w:r>
    </w:p>
    <w:p>
      <w:r>
        <w:t>Which one is the nice doll ?</w:t>
      </w:r>
    </w:p>
    <w:p>
      <w:r>
        <w:rPr>
          <w:b/>
          <w:u w:val="single"/>
        </w:rPr>
        <w:t>86373</w:t>
      </w:r>
    </w:p>
    <w:p>
      <w:r>
        <w:t>More expansive testing and kids .</w:t>
      </w:r>
    </w:p>
    <w:p>
      <w:r>
        <w:rPr>
          <w:b/>
          <w:u w:val="single"/>
        </w:rPr>
        <w:t>86374</w:t>
      </w:r>
    </w:p>
    <w:p>
      <w:r>
        <w:t>YouTube - The Barbie Doll Test</w:t>
      </w:r>
    </w:p>
    <w:p>
      <w:r>
        <w:rPr>
          <w:b/>
          <w:u w:val="single"/>
        </w:rPr>
        <w:t>86375</w:t>
      </w:r>
    </w:p>
    <w:p>
      <w:r>
        <w:t>Has anyone claiming this method been able to make even one block like that with wedges water and copper tools ?</w:t>
      </w:r>
    </w:p>
    <w:p>
      <w:r>
        <w:rPr>
          <w:b/>
          <w:u w:val="single"/>
        </w:rPr>
        <w:t>86376</w:t>
      </w:r>
    </w:p>
    <w:p>
      <w:r>
        <w:t>Isnt science supposed to be repeatable before they draw conclusions ?</w:t>
      </w:r>
    </w:p>
    <w:p>
      <w:r>
        <w:rPr>
          <w:b/>
          <w:u w:val="single"/>
        </w:rPr>
        <w:t>86377</w:t>
      </w:r>
    </w:p>
    <w:p>
      <w:r>
        <w:t>My guess is that if your district has too few `` minority '' students they will start bussing them in from more `` cultural '' neighborhoods .</w:t>
      </w:r>
    </w:p>
    <w:p>
      <w:r>
        <w:rPr>
          <w:b/>
          <w:u w:val="single"/>
        </w:rPr>
        <w:t>86378</w:t>
      </w:r>
    </w:p>
    <w:p>
      <w:r>
        <w:t>Thank you for posting this .</w:t>
      </w:r>
    </w:p>
    <w:p>
      <w:r>
        <w:rPr>
          <w:b/>
          <w:u w:val="single"/>
        </w:rPr>
        <w:t>86379</w:t>
      </w:r>
    </w:p>
    <w:p>
      <w:r>
        <w:t>His spirit will always be with us and we will always honor him as the man who led us out of the darkness so we will never get lost again as a people .</w:t>
      </w:r>
    </w:p>
    <w:p>
      <w:r>
        <w:rPr>
          <w:b/>
          <w:u w:val="single"/>
        </w:rPr>
        <w:t>86380</w:t>
      </w:r>
    </w:p>
    <w:p>
      <w:r>
        <w:t>Tell your friend he wins ; I 've now decided to make a video documentary about the Jewish Ritual Murder of Andrei Youshchinsky .</w:t>
      </w:r>
    </w:p>
    <w:p>
      <w:r>
        <w:rPr>
          <w:b/>
          <w:u w:val="single"/>
        </w:rPr>
        <w:t>86381</w:t>
      </w:r>
    </w:p>
    <w:p>
      <w:r>
        <w:t>Bump.</w:t>
      </w:r>
    </w:p>
    <w:p>
      <w:r>
        <w:rPr>
          <w:b/>
          <w:u w:val="single"/>
        </w:rPr>
        <w:t>86382</w:t>
      </w:r>
    </w:p>
    <w:p>
      <w:r>
        <w:t>The jews media will never report on this incident or any kind of incident like this ever.Wake up White people we have a black on White crime problem and it is going to get a lot worse .</w:t>
      </w:r>
    </w:p>
    <w:p>
      <w:r>
        <w:rPr>
          <w:b/>
          <w:u w:val="single"/>
        </w:rPr>
        <w:t>86383</w:t>
      </w:r>
    </w:p>
    <w:p>
      <w:r>
        <w:t>Sit back and enjoy your day it just might be your last .</w:t>
      </w:r>
    </w:p>
    <w:p>
      <w:r>
        <w:rPr>
          <w:b/>
          <w:u w:val="single"/>
        </w:rPr>
        <w:t>86384</w:t>
      </w:r>
    </w:p>
    <w:p>
      <w:r>
        <w:t>That sounds like a very weak thing to do .</w:t>
      </w:r>
    </w:p>
    <w:p>
      <w:r>
        <w:rPr>
          <w:b/>
          <w:u w:val="single"/>
        </w:rPr>
        <w:t>86385</w:t>
      </w:r>
    </w:p>
    <w:p>
      <w:r>
        <w:t>Never surrender and fight till the death to defend your country is the most honorable thing every white nationalist should do !</w:t>
      </w:r>
    </w:p>
    <w:p>
      <w:r>
        <w:rPr>
          <w:b/>
          <w:u w:val="single"/>
        </w:rPr>
        <w:t>86386</w:t>
      </w:r>
    </w:p>
    <w:p>
      <w:r>
        <w:t>Actually, They will be raised by there mother along with their father , the US government .</w:t>
      </w:r>
    </w:p>
    <w:p>
      <w:r>
        <w:rPr>
          <w:b/>
          <w:u w:val="single"/>
        </w:rPr>
        <w:t>86387</w:t>
      </w:r>
    </w:p>
    <w:p>
      <w:r>
        <w:t>Basically , we are the fathers of millions of black little bastards .</w:t>
      </w:r>
    </w:p>
    <w:p>
      <w:r>
        <w:rPr>
          <w:b/>
          <w:u w:val="single"/>
        </w:rPr>
        <w:t>86388</w:t>
      </w:r>
    </w:p>
    <w:p>
      <w:r>
        <w:t>Maybe the subject line for this thread was supposed to say , `` The first black US president was a muslim '' ?</w:t>
      </w:r>
    </w:p>
    <w:p>
      <w:r>
        <w:rPr>
          <w:b/>
          <w:u w:val="single"/>
        </w:rPr>
        <w:t>86389</w:t>
      </w:r>
    </w:p>
    <w:p>
      <w:r>
        <w:t>Lighten up people .</w:t>
      </w:r>
    </w:p>
    <w:p>
      <w:r>
        <w:rPr>
          <w:b/>
          <w:u w:val="single"/>
        </w:rPr>
        <w:t>86390</w:t>
      </w:r>
    </w:p>
    <w:p>
      <w:r>
        <w:t>Most of my friends who went into the trades went to a vocational school , or took courses at a local community college .</w:t>
      </w:r>
    </w:p>
    <w:p>
      <w:r>
        <w:rPr>
          <w:b/>
          <w:u w:val="single"/>
        </w:rPr>
        <w:t>86391</w:t>
      </w:r>
    </w:p>
    <w:p>
      <w:r>
        <w:t>Free ride for 4 years without grades involved , State champ band , I know the coons hate that , White boy got ryhtm , !!!!!!!! 3.88 gpa will kick in soon .</w:t>
      </w:r>
    </w:p>
    <w:p>
      <w:r>
        <w:rPr>
          <w:b/>
          <w:u w:val="single"/>
        </w:rPr>
        <w:t>86392</w:t>
      </w:r>
    </w:p>
    <w:p>
      <w:r>
        <w:t>Says the guy who made a thread attacking Fading Light and defending half breeds If you got a crush on Miss Aussie do n't be so shy lol</w:t>
      </w:r>
    </w:p>
    <w:p>
      <w:r>
        <w:rPr>
          <w:b/>
          <w:u w:val="single"/>
        </w:rPr>
        <w:t>86393</w:t>
      </w:r>
    </w:p>
    <w:p>
      <w:r>
        <w:t>My favorite part. sheds some light on how the Holocaust is taught in high schools around the world ^ ^ ^ ^ ^ ^ ^ ^ ^ ^ ^ ^ got to keep the bankroll going in every country in every high school on the global map They have jew inspectors going to every high school making sure the holocaust is being properly taught ( if you know what i mean ) .</w:t>
      </w:r>
    </w:p>
    <w:p>
      <w:r>
        <w:rPr>
          <w:b/>
          <w:u w:val="single"/>
        </w:rPr>
        <w:t>86394</w:t>
      </w:r>
    </w:p>
    <w:p>
      <w:r>
        <w:t>Aside from the fact that the mayor never offered any evidence to back his claims , your claims have no relation to what was actually said in the article .</w:t>
      </w:r>
    </w:p>
    <w:p>
      <w:r>
        <w:rPr>
          <w:b/>
          <w:u w:val="single"/>
        </w:rPr>
        <w:t>86395</w:t>
      </w:r>
    </w:p>
    <w:p>
      <w:r>
        <w:t>I wanted to get some opinions from Stormfront members on this Jewish crap my son brought home from public school .</w:t>
      </w:r>
    </w:p>
    <w:p>
      <w:r>
        <w:rPr>
          <w:b/>
          <w:u w:val="single"/>
        </w:rPr>
        <w:t>86396</w:t>
      </w:r>
    </w:p>
    <w:p>
      <w:r>
        <w:t>Who the hell are the Maccabees anyway ?</w:t>
      </w:r>
    </w:p>
    <w:p>
      <w:r>
        <w:rPr>
          <w:b/>
          <w:u w:val="single"/>
        </w:rPr>
        <w:t>86397</w:t>
      </w:r>
    </w:p>
    <w:p>
      <w:r>
        <w:t>How do I explain this garbage to my son ?</w:t>
      </w:r>
    </w:p>
    <w:p>
      <w:r>
        <w:rPr>
          <w:b/>
          <w:u w:val="single"/>
        </w:rPr>
        <w:t>86398</w:t>
      </w:r>
    </w:p>
    <w:p>
      <w:r>
        <w:t>Any comments are appreciated .</w:t>
      </w:r>
    </w:p>
    <w:p>
      <w:r>
        <w:rPr>
          <w:b/>
          <w:u w:val="single"/>
        </w:rPr>
        <w:t>86399</w:t>
      </w:r>
    </w:p>
    <w:p>
      <w:r>
        <w:t>http://users.erols.com/interlac/corres.htm Check out these schools , most offer high school level courses for credit if the school will accept them you will have to check .</w:t>
      </w:r>
    </w:p>
    <w:p>
      <w:r>
        <w:rPr>
          <w:b/>
          <w:u w:val="single"/>
        </w:rPr>
        <w:t>86400</w:t>
      </w:r>
    </w:p>
    <w:p>
      <w:r>
        <w:t>Just take a few correspondance courses if you can you can likely make up the credits .</w:t>
      </w:r>
    </w:p>
    <w:p>
      <w:r>
        <w:rPr>
          <w:b/>
          <w:u w:val="single"/>
        </w:rPr>
        <w:t>86401</w:t>
      </w:r>
    </w:p>
    <w:p>
      <w:r>
        <w:t>Brutal: Expanding Reach Of Mexico 's Drug Cartels YouTube - Dispatch : Expanding Reach of Mexico 's Drug Cartels YouTube - Stratfor Insight - Mexican Drug Cartels</w:t>
      </w:r>
    </w:p>
    <w:p>
      <w:r>
        <w:rPr>
          <w:b/>
          <w:u w:val="single"/>
        </w:rPr>
        <w:t>86402</w:t>
      </w:r>
    </w:p>
    <w:p>
      <w:r>
        <w:t>I wish you luck , is it any wonder Jew males lust for our White women ?</w:t>
      </w:r>
    </w:p>
    <w:p>
      <w:r>
        <w:rPr>
          <w:b/>
          <w:u w:val="single"/>
        </w:rPr>
        <w:t>86403</w:t>
      </w:r>
    </w:p>
    <w:p>
      <w:r>
        <w:t>JAPs are a total hoot , each the center of the universe , loud , brash , vain , arrogant . . .</w:t>
      </w:r>
    </w:p>
    <w:p>
      <w:r>
        <w:rPr>
          <w:b/>
          <w:u w:val="single"/>
        </w:rPr>
        <w:t>86404</w:t>
      </w:r>
    </w:p>
    <w:p>
      <w:r>
        <w:t>Video Center - KOLD News 13 ^ ^ ^ Click link for video . Here 's what the Vekol Valley looks like , south of Interstate 8 , 10-miles west of where HWY 84 intersects .</w:t>
      </w:r>
    </w:p>
    <w:p>
      <w:r>
        <w:rPr>
          <w:b/>
          <w:u w:val="single"/>
        </w:rPr>
        <w:t>86405</w:t>
      </w:r>
    </w:p>
    <w:p>
      <w:r>
        <w:t>Wow Video had a ton of insight I am surprised that a Mexican can realize all the bull and bias against us whites</w:t>
      </w:r>
    </w:p>
    <w:p>
      <w:r>
        <w:rPr>
          <w:b/>
          <w:u w:val="single"/>
        </w:rPr>
        <w:t>86406</w:t>
      </w:r>
    </w:p>
    <w:p>
      <w:r>
        <w:t>Over at Free Republic in a thread about this , someone said about two days ago that youtube was blocking people from commenting on tbe video but many had found a way around youtubes block to post .</w:t>
      </w:r>
    </w:p>
    <w:p>
      <w:r>
        <w:rPr>
          <w:b/>
          <w:u w:val="single"/>
        </w:rPr>
        <w:t>86407</w:t>
      </w:r>
    </w:p>
    <w:p>
      <w:r>
        <w:t>It is the lack of government having a role in our culture which has resulted in what Western culture is today .</w:t>
      </w:r>
    </w:p>
    <w:p>
      <w:r>
        <w:rPr>
          <w:b/>
          <w:u w:val="single"/>
        </w:rPr>
        <w:t>86408</w:t>
      </w:r>
    </w:p>
    <w:p>
      <w:r>
        <w:t>Mexicans dress that way here ..</w:t>
      </w:r>
    </w:p>
    <w:p>
      <w:r>
        <w:rPr>
          <w:b/>
          <w:u w:val="single"/>
        </w:rPr>
        <w:t>86409</w:t>
      </w:r>
    </w:p>
    <w:p>
      <w:r>
        <w:t>Just wear whatever your style is , unless its `` wigged out '' , then that would be highly unattracitive ...</w:t>
      </w:r>
    </w:p>
    <w:p>
      <w:r>
        <w:rPr>
          <w:b/>
          <w:u w:val="single"/>
        </w:rPr>
        <w:t>86410</w:t>
      </w:r>
    </w:p>
    <w:p>
      <w:r>
        <w:t>This is like `` wiggers '' .</w:t>
      </w:r>
    </w:p>
    <w:p>
      <w:r>
        <w:rPr>
          <w:b/>
          <w:u w:val="single"/>
        </w:rPr>
        <w:t>86411</w:t>
      </w:r>
    </w:p>
    <w:p>
      <w:r>
        <w:t>They are white kids who want to be black .</w:t>
      </w:r>
    </w:p>
    <w:p>
      <w:r>
        <w:rPr>
          <w:b/>
          <w:u w:val="single"/>
        </w:rPr>
        <w:t>86412</w:t>
      </w:r>
    </w:p>
    <w:p>
      <w:r>
        <w:t>They dress like blacks , talk Ike them , act just as stupid .</w:t>
      </w:r>
    </w:p>
    <w:p>
      <w:r>
        <w:rPr>
          <w:b/>
          <w:u w:val="single"/>
        </w:rPr>
        <w:t>86413</w:t>
      </w:r>
    </w:p>
    <w:p>
      <w:r>
        <w:t>They carry those `` n * * * * r brushes '' and sag their pants .</w:t>
      </w:r>
    </w:p>
    <w:p>
      <w:r>
        <w:rPr>
          <w:b/>
          <w:u w:val="single"/>
        </w:rPr>
        <w:t>86414</w:t>
      </w:r>
    </w:p>
    <w:p>
      <w:r>
        <w:t>Only thing now is they have to go get their skin dyed .</w:t>
      </w:r>
    </w:p>
    <w:p>
      <w:r>
        <w:rPr>
          <w:b/>
          <w:u w:val="single"/>
        </w:rPr>
        <w:t>86415</w:t>
      </w:r>
    </w:p>
    <w:p>
      <w:r>
        <w:t>It 's sadder when whites try to go black .</w:t>
      </w:r>
    </w:p>
    <w:p>
      <w:r>
        <w:rPr>
          <w:b/>
          <w:u w:val="single"/>
        </w:rPr>
        <w:t>86416</w:t>
      </w:r>
    </w:p>
    <w:p>
      <w:r>
        <w:t>These are sad times .</w:t>
      </w:r>
    </w:p>
    <w:p>
      <w:r>
        <w:rPr>
          <w:b/>
          <w:u w:val="single"/>
        </w:rPr>
        <w:t>86417</w:t>
      </w:r>
    </w:p>
    <w:p>
      <w:r>
        <w:t>Especially with these orientals looking white .</w:t>
      </w:r>
    </w:p>
    <w:p>
      <w:r>
        <w:rPr>
          <w:b/>
          <w:u w:val="single"/>
        </w:rPr>
        <w:t>86418</w:t>
      </w:r>
    </w:p>
    <w:p>
      <w:r>
        <w:t>Eventually we wo n't be able to tell who is who. this is all sad .</w:t>
      </w:r>
    </w:p>
    <w:p>
      <w:r>
        <w:rPr>
          <w:b/>
          <w:u w:val="single"/>
        </w:rPr>
        <w:t>86419</w:t>
      </w:r>
    </w:p>
    <w:p>
      <w:r>
        <w:t>My Gym teacher told a Lebanese kid that was screwing around during class to go back to his own poor ass country if he wants to screw around .</w:t>
      </w:r>
    </w:p>
    <w:p>
      <w:r>
        <w:rPr>
          <w:b/>
          <w:u w:val="single"/>
        </w:rPr>
        <w:t>86420</w:t>
      </w:r>
    </w:p>
    <w:p>
      <w:r>
        <w:t>I think even some teachers are getting fed up with the immagrants .</w:t>
      </w:r>
    </w:p>
    <w:p>
      <w:r>
        <w:rPr>
          <w:b/>
          <w:u w:val="single"/>
        </w:rPr>
        <w:t>86421</w:t>
      </w:r>
    </w:p>
    <w:p>
      <w:r>
        <w:t>i just have one hole in each ear in which i wear a pair of silver eagle dangle earrings. i dont like the exotic pericings at all .</w:t>
      </w:r>
    </w:p>
    <w:p>
      <w:r>
        <w:rPr>
          <w:b/>
          <w:u w:val="single"/>
        </w:rPr>
        <w:t>86422</w:t>
      </w:r>
    </w:p>
    <w:p>
      <w:r>
        <w:t>I played D2 for years as a way to pass the time but I got bored waiting on v1.10 to be released and stopped playing .</w:t>
      </w:r>
    </w:p>
    <w:p>
      <w:r>
        <w:rPr>
          <w:b/>
          <w:u w:val="single"/>
        </w:rPr>
        <w:t>86423</w:t>
      </w:r>
    </w:p>
    <w:p>
      <w:r>
        <w:t>Perhaps I will search out that damnable disk and come visiting .</w:t>
      </w:r>
    </w:p>
    <w:p>
      <w:r>
        <w:rPr>
          <w:b/>
          <w:u w:val="single"/>
        </w:rPr>
        <w:t>86424</w:t>
      </w:r>
    </w:p>
    <w:p>
      <w:r>
        <w:t>I was doing a Computer Science degree , but really disliked it so I 've left .</w:t>
      </w:r>
    </w:p>
    <w:p>
      <w:r>
        <w:rPr>
          <w:b/>
          <w:u w:val="single"/>
        </w:rPr>
        <w:t>86425</w:t>
      </w:r>
    </w:p>
    <w:p>
      <w:r>
        <w:t>I 'm hoping to go to a university next year sponsored by the military where I 'm hoping to get a Bachelor of Arts majoring in Geography or History with minors in politics and managment .</w:t>
      </w:r>
    </w:p>
    <w:p>
      <w:r>
        <w:rPr>
          <w:b/>
          <w:u w:val="single"/>
        </w:rPr>
        <w:t>86426</w:t>
      </w:r>
    </w:p>
    <w:p>
      <w:r>
        <w:t>Our schools are horrible , all they teach is telling kids to be liberal and respect people of all races and take no pride in your own .</w:t>
      </w:r>
    </w:p>
    <w:p>
      <w:r>
        <w:rPr>
          <w:b/>
          <w:u w:val="single"/>
        </w:rPr>
        <w:t>86427</w:t>
      </w:r>
    </w:p>
    <w:p>
      <w:r>
        <w:t>They sleep on dirty floors in dirty houses with their dirty kids eating off dirty plates driving in dirty cars sitting at dirty tables with their dirty manners and dirty way of talking dirty way of living they wear dirty clothes have dirty smiles and are all-around dirty nasty people .</w:t>
      </w:r>
    </w:p>
    <w:p>
      <w:r>
        <w:rPr>
          <w:b/>
          <w:u w:val="single"/>
        </w:rPr>
        <w:t>86428</w:t>
      </w:r>
    </w:p>
    <w:p>
      <w:r>
        <w:t>WHO ARE THEY ?</w:t>
      </w:r>
    </w:p>
    <w:p>
      <w:r>
        <w:rPr>
          <w:b/>
          <w:u w:val="single"/>
        </w:rPr>
        <w:t>86429</w:t>
      </w:r>
    </w:p>
    <w:p>
      <w:r>
        <w:t>When I was at school my classmates thought it would be hilarious if they took Hitlers Body and put my head on top of it , then give them out to all the teachers .</w:t>
      </w:r>
    </w:p>
    <w:p>
      <w:r>
        <w:rPr>
          <w:b/>
          <w:u w:val="single"/>
        </w:rPr>
        <w:t>86430</w:t>
      </w:r>
    </w:p>
    <w:p>
      <w:r>
        <w:t>Whenever I went anywhere little kids would come up to me and ask if I was Hitler .</w:t>
      </w:r>
    </w:p>
    <w:p>
      <w:r>
        <w:rPr>
          <w:b/>
          <w:u w:val="single"/>
        </w:rPr>
        <w:t>86431</w:t>
      </w:r>
    </w:p>
    <w:p>
      <w:r>
        <w:t>They then voted me as `` most likely to take over the world '' and `` First to kill '' .</w:t>
      </w:r>
    </w:p>
    <w:p>
      <w:r>
        <w:rPr>
          <w:b/>
          <w:u w:val="single"/>
        </w:rPr>
        <w:t>86432</w:t>
      </w:r>
    </w:p>
    <w:p>
      <w:r>
        <w:t>Well see you have gotten to first base .</w:t>
      </w:r>
    </w:p>
    <w:p>
      <w:r>
        <w:rPr>
          <w:b/>
          <w:u w:val="single"/>
        </w:rPr>
        <w:t>86433</w:t>
      </w:r>
    </w:p>
    <w:p>
      <w:r>
        <w:t>I am 33 and I have never ever gotten to first base here .</w:t>
      </w:r>
    </w:p>
    <w:p>
      <w:r>
        <w:rPr>
          <w:b/>
          <w:u w:val="single"/>
        </w:rPr>
        <w:t>86434</w:t>
      </w:r>
    </w:p>
    <w:p>
      <w:r>
        <w:t>This happened to me too.Some of my friends could not comprehend why I did n't like how some Miss China looked .</w:t>
      </w:r>
    </w:p>
    <w:p>
      <w:r>
        <w:rPr>
          <w:b/>
          <w:u w:val="single"/>
        </w:rPr>
        <w:t>86435</w:t>
      </w:r>
    </w:p>
    <w:p>
      <w:r>
        <w:t>Homosexuals should stay in the closet .</w:t>
      </w:r>
    </w:p>
    <w:p>
      <w:r>
        <w:rPr>
          <w:b/>
          <w:u w:val="single"/>
        </w:rPr>
        <w:t>86436</w:t>
      </w:r>
    </w:p>
    <w:p>
      <w:r>
        <w:t>If they do that , they can do what they want in the privacy of their home .</w:t>
      </w:r>
    </w:p>
    <w:p>
      <w:r>
        <w:rPr>
          <w:b/>
          <w:u w:val="single"/>
        </w:rPr>
        <w:t>86437</w:t>
      </w:r>
    </w:p>
    <w:p>
      <w:r>
        <w:t>Any expressing of their homosexuality outside their home however must be stopped .</w:t>
      </w:r>
    </w:p>
    <w:p>
      <w:r>
        <w:rPr>
          <w:b/>
          <w:u w:val="single"/>
        </w:rPr>
        <w:t>86438</w:t>
      </w:r>
    </w:p>
    <w:p>
      <w:r>
        <w:t>They probably stole a bunch of stuff .</w:t>
      </w:r>
    </w:p>
    <w:p>
      <w:r>
        <w:rPr>
          <w:b/>
          <w:u w:val="single"/>
        </w:rPr>
        <w:t>86439</w:t>
      </w:r>
    </w:p>
    <w:p>
      <w:r>
        <w:t>Or maybe they didnt because your friend took action and thats a good thing we should all take action .</w:t>
      </w:r>
    </w:p>
    <w:p>
      <w:r>
        <w:rPr>
          <w:b/>
          <w:u w:val="single"/>
        </w:rPr>
        <w:t>86440</w:t>
      </w:r>
    </w:p>
    <w:p>
      <w:r>
        <w:t>I like the fact that it was a hate crime she couldve kicked anyone out the same way .</w:t>
      </w:r>
    </w:p>
    <w:p>
      <w:r>
        <w:rPr>
          <w:b/>
          <w:u w:val="single"/>
        </w:rPr>
        <w:t>86441</w:t>
      </w:r>
    </w:p>
    <w:p>
      <w:r>
        <w:t>I saw a short video of a couple seconds of it on FOX but it was they did not mention race .</w:t>
      </w:r>
    </w:p>
    <w:p>
      <w:r>
        <w:rPr>
          <w:b/>
          <w:u w:val="single"/>
        </w:rPr>
        <w:t>86442</w:t>
      </w:r>
    </w:p>
    <w:p>
      <w:r>
        <w:t>damn! at least that sounds more plausable than a stupid sea. maybe look on ebay ??? are u sure there is none left ???</w:t>
      </w:r>
    </w:p>
    <w:p>
      <w:r>
        <w:rPr>
          <w:b/>
          <w:u w:val="single"/>
        </w:rPr>
        <w:t>86443</w:t>
      </w:r>
    </w:p>
    <w:p>
      <w:r>
        <w:t>Quit and find another job .</w:t>
      </w:r>
    </w:p>
    <w:p>
      <w:r>
        <w:rPr>
          <w:b/>
          <w:u w:val="single"/>
        </w:rPr>
        <w:t>86444</w:t>
      </w:r>
    </w:p>
    <w:p>
      <w:r>
        <w:t>Or better yet find another job then quit .</w:t>
      </w:r>
    </w:p>
    <w:p>
      <w:r>
        <w:rPr>
          <w:b/>
          <w:u w:val="single"/>
        </w:rPr>
        <w:t>86445</w:t>
      </w:r>
    </w:p>
    <w:p>
      <w:r>
        <w:t>You can do better than five bucks an hour .</w:t>
      </w:r>
    </w:p>
    <w:p>
      <w:r>
        <w:rPr>
          <w:b/>
          <w:u w:val="single"/>
        </w:rPr>
        <w:t>86446</w:t>
      </w:r>
    </w:p>
    <w:p>
      <w:r>
        <w:t>I learned nearly everything I know about white nationalism on the internet .</w:t>
      </w:r>
    </w:p>
    <w:p>
      <w:r>
        <w:rPr>
          <w:b/>
          <w:u w:val="single"/>
        </w:rPr>
        <w:t>86447</w:t>
      </w:r>
    </w:p>
    <w:p>
      <w:r>
        <w:t>I probably would n't be a WN without it .</w:t>
      </w:r>
    </w:p>
    <w:p>
      <w:r>
        <w:rPr>
          <w:b/>
          <w:u w:val="single"/>
        </w:rPr>
        <w:t>86448</w:t>
      </w:r>
    </w:p>
    <w:p>
      <w:r>
        <w:t>Well they found petrified peanut butter in a Pre-Inca tomb in Chile about 10 years ago .</w:t>
      </w:r>
    </w:p>
    <w:p>
      <w:r>
        <w:rPr>
          <w:b/>
          <w:u w:val="single"/>
        </w:rPr>
        <w:t>86449</w:t>
      </w:r>
    </w:p>
    <w:p>
      <w:r>
        <w:t>So it looks like the Blacks have lost even that one LOL Diablo</w:t>
      </w:r>
    </w:p>
    <w:p>
      <w:r>
        <w:rPr>
          <w:b/>
          <w:u w:val="single"/>
        </w:rPr>
        <w:t>86450</w:t>
      </w:r>
    </w:p>
    <w:p>
      <w:r>
        <w:t>Are you seeing a Doctor to get some medication against your high blood pressure ?</w:t>
      </w:r>
    </w:p>
    <w:p>
      <w:r>
        <w:rPr>
          <w:b/>
          <w:u w:val="single"/>
        </w:rPr>
        <w:t>86451</w:t>
      </w:r>
    </w:p>
    <w:p>
      <w:r>
        <w:t>Hopefully in a few years you can alter your life style somewhat and hope to be able to bring down your blood pressure naturally .</w:t>
      </w:r>
    </w:p>
    <w:p>
      <w:r>
        <w:rPr>
          <w:b/>
          <w:u w:val="single"/>
        </w:rPr>
        <w:t>86452</w:t>
      </w:r>
    </w:p>
    <w:p>
      <w:r>
        <w:t>im not in history this year. cant really talk about last year cause i forgot most of it by now and what i do remember would be biased cause i didnt join national socialism until coupla months ago , and i dont even know if you could really say i joined. not like u fill out a form or something .</w:t>
      </w:r>
    </w:p>
    <w:p>
      <w:r>
        <w:rPr>
          <w:b/>
          <w:u w:val="single"/>
        </w:rPr>
        <w:t>86453</w:t>
      </w:r>
    </w:p>
    <w:p>
      <w:r>
        <w:t>The most absurd thing I have ever heard a nig say is , and I quote ...</w:t>
      </w:r>
    </w:p>
    <w:p>
      <w:r>
        <w:rPr>
          <w:b/>
          <w:u w:val="single"/>
        </w:rPr>
        <w:t>86454</w:t>
      </w:r>
    </w:p>
    <w:p>
      <w:r>
        <w:t>`` I wanna look just like that skinny white lady , just black and beautiful . '' * shakes his head *</w:t>
      </w:r>
    </w:p>
    <w:p>
      <w:r>
        <w:rPr>
          <w:b/>
          <w:u w:val="single"/>
        </w:rPr>
        <w:t>86455</w:t>
      </w:r>
    </w:p>
    <w:p>
      <w:r>
        <w:t>They have been in Russia long enough .</w:t>
      </w:r>
    </w:p>
    <w:p>
      <w:r>
        <w:rPr>
          <w:b/>
          <w:u w:val="single"/>
        </w:rPr>
        <w:t>86456</w:t>
      </w:r>
    </w:p>
    <w:p>
      <w:r>
        <w:t>Maybe it 's not the same but it is very similar .</w:t>
      </w:r>
    </w:p>
    <w:p>
      <w:r>
        <w:rPr>
          <w:b/>
          <w:u w:val="single"/>
        </w:rPr>
        <w:t>86457</w:t>
      </w:r>
    </w:p>
    <w:p>
      <w:r>
        <w:t>Peter the Great .</w:t>
      </w:r>
    </w:p>
    <w:p>
      <w:r>
        <w:rPr>
          <w:b/>
          <w:u w:val="single"/>
        </w:rPr>
        <w:t>86458</w:t>
      </w:r>
    </w:p>
    <w:p>
      <w:r>
        <w:t>I think asians are hot but they arent the girls I wanna get with.A wolf is pretty but do you wanna pet one ? White girls are only ones to be trusted .</w:t>
      </w:r>
    </w:p>
    <w:p>
      <w:r>
        <w:rPr>
          <w:b/>
          <w:u w:val="single"/>
        </w:rPr>
        <w:t>86459</w:t>
      </w:r>
    </w:p>
    <w:p>
      <w:r>
        <w:t>well i am sure that the jews have the cure for aids but they wont give it to the fags cause they already served their purpoise</w:t>
      </w:r>
    </w:p>
    <w:p>
      <w:r>
        <w:rPr>
          <w:b/>
          <w:u w:val="single"/>
        </w:rPr>
        <w:t>86460</w:t>
      </w:r>
    </w:p>
    <w:p>
      <w:r>
        <w:t>Actually TV can be used wisely by watching some history , discovery , tlc and other stations like that.Of course all sitcoms are wolves dressed in sheeps clothing.By that I mean jewish propaganda masqueraded as `` reality '' , lololo .</w:t>
      </w:r>
    </w:p>
    <w:p>
      <w:r>
        <w:rPr>
          <w:b/>
          <w:u w:val="single"/>
        </w:rPr>
        <w:t>86461</w:t>
      </w:r>
    </w:p>
    <w:p>
      <w:r>
        <w:t>The context that Aryan seems to be used most is to describe a person of European heritage who is of a pure blood line i.e. no Jewish blood in them ect .</w:t>
      </w:r>
    </w:p>
    <w:p>
      <w:r>
        <w:rPr>
          <w:b/>
          <w:u w:val="single"/>
        </w:rPr>
        <w:t>86462</w:t>
      </w:r>
    </w:p>
    <w:p>
      <w:r>
        <w:t>It is good to hear from racialy minded youth like yourself. !</w:t>
      </w:r>
    </w:p>
    <w:p>
      <w:r>
        <w:rPr>
          <w:b/>
          <w:u w:val="single"/>
        </w:rPr>
        <w:t>86463</w:t>
      </w:r>
    </w:p>
    <w:p>
      <w:r>
        <w:t>I lived in California over where I-10 and I-15 cross in Ontario .</w:t>
      </w:r>
    </w:p>
    <w:p>
      <w:r>
        <w:rPr>
          <w:b/>
          <w:u w:val="single"/>
        </w:rPr>
        <w:t>86464</w:t>
      </w:r>
    </w:p>
    <w:p>
      <w:r>
        <w:t>I lived by what is or was the Union 76 truckstop and the T/A truckstop off of Milliken Avenue exit on I-10 .</w:t>
      </w:r>
    </w:p>
    <w:p>
      <w:r>
        <w:rPr>
          <w:b/>
          <w:u w:val="single"/>
        </w:rPr>
        <w:t>86465</w:t>
      </w:r>
    </w:p>
    <w:p>
      <w:r>
        <w:t>This was back in 1998 so I have left the area for about four years and saw very few White Youth except at the New Mall that is located across the Freeway from the Truckstops .</w:t>
      </w:r>
    </w:p>
    <w:p>
      <w:r>
        <w:rPr>
          <w:b/>
          <w:u w:val="single"/>
        </w:rPr>
        <w:t>86466</w:t>
      </w:r>
    </w:p>
    <w:p>
      <w:r>
        <w:t>Most of those Youth were goths and they lit up when they saw real White people .</w:t>
      </w:r>
    </w:p>
    <w:p>
      <w:r>
        <w:rPr>
          <w:b/>
          <w:u w:val="single"/>
        </w:rPr>
        <w:t>86467</w:t>
      </w:r>
    </w:p>
    <w:p>
      <w:r>
        <w:t>You should have just put the money on the counter and walked out with your drink .</w:t>
      </w:r>
    </w:p>
    <w:p>
      <w:r>
        <w:rPr>
          <w:b/>
          <w:u w:val="single"/>
        </w:rPr>
        <w:t>86468</w:t>
      </w:r>
    </w:p>
    <w:p>
      <w:r>
        <w:t>Not a damned thing she can do about it .</w:t>
      </w:r>
    </w:p>
    <w:p>
      <w:r>
        <w:rPr>
          <w:b/>
          <w:u w:val="single"/>
        </w:rPr>
        <w:t>86469</w:t>
      </w:r>
    </w:p>
    <w:p>
      <w:r>
        <w:t>Hey, that sounds like one of the best reasons to quit drinking I have heard in a while .</w:t>
      </w:r>
    </w:p>
    <w:p>
      <w:r>
        <w:rPr>
          <w:b/>
          <w:u w:val="single"/>
        </w:rPr>
        <w:t>86470</w:t>
      </w:r>
    </w:p>
    <w:p>
      <w:r>
        <w:t>I love my beer ! maybe you were drinking liquor I always get crazy on that so I gave it up and now everything is fine .</w:t>
      </w:r>
    </w:p>
    <w:p>
      <w:r>
        <w:rPr>
          <w:b/>
          <w:u w:val="single"/>
        </w:rPr>
        <w:t>86471</w:t>
      </w:r>
    </w:p>
    <w:p>
      <w:r>
        <w:t>I just drink some beer and relaxe. good luck</w:t>
      </w:r>
    </w:p>
    <w:p>
      <w:r>
        <w:rPr>
          <w:b/>
          <w:u w:val="single"/>
        </w:rPr>
        <w:t>86472</w:t>
      </w:r>
    </w:p>
    <w:p>
      <w:r>
        <w:t>I've never been too into sports , but I think I just found a new favorite team ...</w:t>
      </w:r>
    </w:p>
    <w:p>
      <w:r>
        <w:rPr>
          <w:b/>
          <w:u w:val="single"/>
        </w:rPr>
        <w:t>86473</w:t>
      </w:r>
    </w:p>
    <w:p>
      <w:r>
        <w:t>I certainly hope they live up to their name and have a mostly ( or even better all ) -White team .</w:t>
      </w:r>
    </w:p>
    <w:p>
      <w:r>
        <w:rPr>
          <w:b/>
          <w:u w:val="single"/>
        </w:rPr>
        <w:t>86474</w:t>
      </w:r>
    </w:p>
    <w:p>
      <w:r>
        <w:t>That's easily solved .</w:t>
      </w:r>
    </w:p>
    <w:p>
      <w:r>
        <w:rPr>
          <w:b/>
          <w:u w:val="single"/>
        </w:rPr>
        <w:t>86475</w:t>
      </w:r>
    </w:p>
    <w:p>
      <w:r>
        <w:t>If you 're a Christian anyway , use Christian Identity as your excuse .</w:t>
      </w:r>
    </w:p>
    <w:p>
      <w:r>
        <w:rPr>
          <w:b/>
          <w:u w:val="single"/>
        </w:rPr>
        <w:t>86476</w:t>
      </w:r>
    </w:p>
    <w:p>
      <w:r>
        <w:t>If not , start a youth chapter of the World Church of the Creator .</w:t>
      </w:r>
    </w:p>
    <w:p>
      <w:r>
        <w:rPr>
          <w:b/>
          <w:u w:val="single"/>
        </w:rPr>
        <w:t>86477</w:t>
      </w:r>
    </w:p>
    <w:p>
      <w:r>
        <w:t>Surely they could n't stop you `` expressing your religious convictions '' , could they ?</w:t>
      </w:r>
    </w:p>
    <w:p>
      <w:r>
        <w:rPr>
          <w:b/>
          <w:u w:val="single"/>
        </w:rPr>
        <w:t>86478</w:t>
      </w:r>
    </w:p>
    <w:p>
      <w:r>
        <w:t>School begins for me in a week , which is when I 'll be answering your question .</w:t>
      </w:r>
    </w:p>
    <w:p>
      <w:r>
        <w:rPr>
          <w:b/>
          <w:u w:val="single"/>
        </w:rPr>
        <w:t>86479</w:t>
      </w:r>
    </w:p>
    <w:p>
      <w:r>
        <w:t>Until then , I believe I 'll taunt those in school already : goof</w:t>
      </w:r>
    </w:p>
    <w:p>
      <w:r>
        <w:rPr>
          <w:b/>
          <w:u w:val="single"/>
        </w:rPr>
        <w:t>86480</w:t>
      </w:r>
    </w:p>
    <w:p>
      <w:r>
        <w:t>Take it slow then gradual , hell make them watch MTV for a few hours it 's the same thing as animal planet. and just gradually introduce them to your views .</w:t>
      </w:r>
    </w:p>
    <w:p>
      <w:r>
        <w:rPr>
          <w:b/>
          <w:u w:val="single"/>
        </w:rPr>
        <w:t>86481</w:t>
      </w:r>
    </w:p>
    <w:p>
      <w:r>
        <w:t>I've actually noticed that cops tend to share our beliefs more than just about any other government related profession .</w:t>
      </w:r>
    </w:p>
    <w:p>
      <w:r>
        <w:rPr>
          <w:b/>
          <w:u w:val="single"/>
        </w:rPr>
        <w:t>86482</w:t>
      </w:r>
    </w:p>
    <w:p>
      <w:r>
        <w:t>Being a cop will quickly open your eyes to the `` joys of diversity . ''</w:t>
      </w:r>
    </w:p>
    <w:p>
      <w:r>
        <w:rPr>
          <w:b/>
          <w:u w:val="single"/>
        </w:rPr>
        <w:t>86483</w:t>
      </w:r>
    </w:p>
    <w:p>
      <w:r>
        <w:t>The older I get `` in my mid 40s now '' the more I appreciate straight forward simple language that gets to the point .</w:t>
      </w:r>
    </w:p>
    <w:p>
      <w:r>
        <w:rPr>
          <w:b/>
          <w:u w:val="single"/>
        </w:rPr>
        <w:t>86484</w:t>
      </w:r>
    </w:p>
    <w:p>
      <w:r>
        <w:t>Well done .</w:t>
      </w:r>
    </w:p>
    <w:p>
      <w:r>
        <w:rPr>
          <w:b/>
          <w:u w:val="single"/>
        </w:rPr>
        <w:t>86485</w:t>
      </w:r>
    </w:p>
    <w:p>
      <w:r>
        <w:t>That and the fact he was one of the self-chosen , so according to their teachings he is allowed to do anything he wants to the Goyim .</w:t>
      </w:r>
    </w:p>
    <w:p>
      <w:r>
        <w:rPr>
          <w:b/>
          <w:u w:val="single"/>
        </w:rPr>
        <w:t>86486</w:t>
      </w:r>
    </w:p>
    <w:p>
      <w:r>
        <w:t>Got to make sure this embaressing thread is knocked off the front page before too many people come along and see it right ?</w:t>
      </w:r>
    </w:p>
    <w:p>
      <w:r>
        <w:rPr>
          <w:b/>
          <w:u w:val="single"/>
        </w:rPr>
        <w:t>86487</w:t>
      </w:r>
    </w:p>
    <w:p>
      <w:r>
        <w:t>Disgusting and perverted !</w:t>
      </w:r>
    </w:p>
    <w:p>
      <w:r>
        <w:rPr>
          <w:b/>
          <w:u w:val="single"/>
        </w:rPr>
        <w:t>86488</w:t>
      </w:r>
    </w:p>
    <w:p>
      <w:r>
        <w:t>Those Jewish murderers of millions of Whites have been forgiven .</w:t>
      </w:r>
    </w:p>
    <w:p>
      <w:r>
        <w:rPr>
          <w:b/>
          <w:u w:val="single"/>
        </w:rPr>
        <w:t>86489</w:t>
      </w:r>
    </w:p>
    <w:p>
      <w:r>
        <w:t>And now this clip suggests they were suffering by having to live among heartless and barbarian Whites .</w:t>
      </w:r>
    </w:p>
    <w:p>
      <w:r>
        <w:rPr>
          <w:b/>
          <w:u w:val="single"/>
        </w:rPr>
        <w:t>86490</w:t>
      </w:r>
    </w:p>
    <w:p>
      <w:r>
        <w:t>knew a black skinhead years ago named Pro , he gave us the info on all anti-racist meetings and meeting places .</w:t>
      </w:r>
    </w:p>
    <w:p>
      <w:r>
        <w:rPr>
          <w:b/>
          <w:u w:val="single"/>
        </w:rPr>
        <w:t>86491</w:t>
      </w:r>
    </w:p>
    <w:p>
      <w:r>
        <w:t>Was an asset</w:t>
      </w:r>
    </w:p>
    <w:p>
      <w:r>
        <w:rPr>
          <w:b/>
          <w:u w:val="single"/>
        </w:rPr>
        <w:t>86492</w:t>
      </w:r>
    </w:p>
    <w:p>
      <w:r>
        <w:t>Not aware they eat cats &amp; dogs , but they are not us .</w:t>
      </w:r>
    </w:p>
    <w:p>
      <w:r>
        <w:rPr>
          <w:b/>
          <w:u w:val="single"/>
        </w:rPr>
        <w:t>86493</w:t>
      </w:r>
    </w:p>
    <w:p>
      <w:r>
        <w:t>Jim Bollich , Bataan Death March Survivor 1 of 2 - YouTube</w:t>
      </w:r>
    </w:p>
    <w:p>
      <w:r>
        <w:rPr>
          <w:b/>
          <w:u w:val="single"/>
        </w:rPr>
        <w:t>86494</w:t>
      </w:r>
    </w:p>
    <w:p>
      <w:r>
        <w:t>True and good point .</w:t>
      </w:r>
    </w:p>
    <w:p>
      <w:r>
        <w:rPr>
          <w:b/>
          <w:u w:val="single"/>
        </w:rPr>
        <w:t>86495</w:t>
      </w:r>
    </w:p>
    <w:p>
      <w:r>
        <w:t>I never let my kids drink store bought cow 's milk because of the massive amount of stuff they give diary cows to up the milk output .</w:t>
      </w:r>
    </w:p>
    <w:p>
      <w:r>
        <w:rPr>
          <w:b/>
          <w:u w:val="single"/>
        </w:rPr>
        <w:t>86496</w:t>
      </w:r>
    </w:p>
    <w:p>
      <w:r>
        <w:t>You can ignore reality but you cannot ignore the consequences of ignoring reality .</w:t>
      </w:r>
    </w:p>
    <w:p>
      <w:r>
        <w:rPr>
          <w:b/>
          <w:u w:val="single"/>
        </w:rPr>
        <w:t>86497</w:t>
      </w:r>
    </w:p>
    <w:p>
      <w:r>
        <w:t>You counter your own post with your own words you f * * * * * g idiot</w:t>
      </w:r>
    </w:p>
    <w:p>
      <w:r>
        <w:rPr>
          <w:b/>
          <w:u w:val="single"/>
        </w:rPr>
        <w:t>86498</w:t>
      </w:r>
    </w:p>
    <w:p>
      <w:r>
        <w:t>the money he is giving away to refugees and the third world is money Canada does not even have !</w:t>
      </w:r>
    </w:p>
    <w:p>
      <w:r>
        <w:rPr>
          <w:b/>
          <w:u w:val="single"/>
        </w:rPr>
        <w:t>86499</w:t>
      </w:r>
    </w:p>
    <w:p>
      <w:r>
        <w:t>He is putting us into debt !</w:t>
      </w:r>
    </w:p>
    <w:p>
      <w:r>
        <w:rPr>
          <w:b/>
          <w:u w:val="single"/>
        </w:rPr>
        <w:t>86500</w:t>
      </w:r>
    </w:p>
    <w:p>
      <w:r>
        <w:t>im back on the other side of the pond now and i was actualy in the 17th district but thanks the heads up</w:t>
      </w:r>
    </w:p>
    <w:p>
      <w:r>
        <w:rPr>
          <w:b/>
          <w:u w:val="single"/>
        </w:rPr>
        <w:t>86501</w:t>
      </w:r>
    </w:p>
    <w:p>
      <w:r>
        <w:t>I watched the video and my observations are that the music has very little in common with bulgarian .</w:t>
      </w:r>
    </w:p>
    <w:p>
      <w:r>
        <w:rPr>
          <w:b/>
          <w:u w:val="single"/>
        </w:rPr>
        <w:t>86502</w:t>
      </w:r>
    </w:p>
    <w:p>
      <w:r>
        <w:t>But the dance itself has elements also found it Bulgaria .</w:t>
      </w:r>
    </w:p>
    <w:p>
      <w:r>
        <w:rPr>
          <w:b/>
          <w:u w:val="single"/>
        </w:rPr>
        <w:t>86503</w:t>
      </w:r>
    </w:p>
    <w:p>
      <w:r>
        <w:t>I have to go now but I will post as soon as possible .</w:t>
      </w:r>
    </w:p>
    <w:p>
      <w:r>
        <w:rPr>
          <w:b/>
          <w:u w:val="single"/>
        </w:rPr>
        <w:t>86504</w:t>
      </w:r>
    </w:p>
    <w:p>
      <w:r>
        <w:t>I agree , we need groups like this in most white nations to protect our own against attack by hostile ethnic groups who lets face it do n't like white people ..</w:t>
      </w:r>
    </w:p>
    <w:p>
      <w:r>
        <w:rPr>
          <w:b/>
          <w:u w:val="single"/>
        </w:rPr>
        <w:t>86505</w:t>
      </w:r>
    </w:p>
    <w:p>
      <w:r>
        <w:t>Would it not be better to sack the black workers and employ Whites from the camps .</w:t>
      </w:r>
    </w:p>
    <w:p>
      <w:r>
        <w:rPr>
          <w:b/>
          <w:u w:val="single"/>
        </w:rPr>
        <w:t>86506</w:t>
      </w:r>
    </w:p>
    <w:p>
      <w:r>
        <w:t>Or is that impractical for some reason I dont know .</w:t>
      </w:r>
    </w:p>
    <w:p>
      <w:r>
        <w:rPr>
          <w:b/>
          <w:u w:val="single"/>
        </w:rPr>
        <w:t>86507</w:t>
      </w:r>
    </w:p>
    <w:p>
      <w:r>
        <w:t>I've always been told that the Hungarians in Vojvodina live like nobles , with alot of compensation money since the communist regime resigned .</w:t>
      </w:r>
    </w:p>
    <w:p>
      <w:r>
        <w:rPr>
          <w:b/>
          <w:u w:val="single"/>
        </w:rPr>
        <w:t>86508</w:t>
      </w:r>
    </w:p>
    <w:p>
      <w:r>
        <w:t>If you want to hear what a black `` intellectual '' ( lol ) sounds like , check out the woman in this video trying to debate Dr. William Shockley .</w:t>
      </w:r>
    </w:p>
    <w:p>
      <w:r>
        <w:rPr>
          <w:b/>
          <w:u w:val="single"/>
        </w:rPr>
        <w:t>86509</w:t>
      </w:r>
    </w:p>
    <w:p>
      <w:r>
        <w:t>William Shockley on race , IQ and Dysgenics - YouTube</w:t>
      </w:r>
    </w:p>
    <w:p>
      <w:r>
        <w:rPr>
          <w:b/>
          <w:u w:val="single"/>
        </w:rPr>
        <w:t>86510</w:t>
      </w:r>
    </w:p>
    <w:p>
      <w:r>
        <w:t>None of those videos play .</w:t>
      </w:r>
    </w:p>
    <w:p>
      <w:r>
        <w:rPr>
          <w:b/>
          <w:u w:val="single"/>
        </w:rPr>
        <w:t>86511</w:t>
      </w:r>
    </w:p>
    <w:p>
      <w:r>
        <w:t>They seem to be a fake window trying to get you to go to a hook up site .</w:t>
      </w:r>
    </w:p>
    <w:p>
      <w:r>
        <w:rPr>
          <w:b/>
          <w:u w:val="single"/>
        </w:rPr>
        <w:t>86512</w:t>
      </w:r>
    </w:p>
    <w:p>
      <w:r>
        <w:t>Lol I only listened to Bulls on Parade cause it gave me that angry rush I like from music , but now I 'll stop listening to that trash .</w:t>
      </w:r>
    </w:p>
    <w:p>
      <w:r>
        <w:rPr>
          <w:b/>
          <w:u w:val="single"/>
        </w:rPr>
        <w:t>86513</w:t>
      </w:r>
    </w:p>
    <w:p>
      <w:r>
        <w:t>I read a few things about him awhile back and he is far to the left as so many of them are .</w:t>
      </w:r>
    </w:p>
    <w:p>
      <w:r>
        <w:rPr>
          <w:b/>
          <w:u w:val="single"/>
        </w:rPr>
        <w:t>86514</w:t>
      </w:r>
    </w:p>
    <w:p>
      <w:r>
        <w:t>But I love this song and video so I thought I d post it here since the topic is about him .</w:t>
      </w:r>
    </w:p>
    <w:p>
      <w:r>
        <w:rPr>
          <w:b/>
          <w:u w:val="single"/>
        </w:rPr>
        <w:t>86515</w:t>
      </w:r>
    </w:p>
    <w:p>
      <w:r>
        <w:t>The song Comfortably Numb is from Pink Floyd .</w:t>
      </w:r>
    </w:p>
    <w:p>
      <w:r>
        <w:rPr>
          <w:b/>
          <w:u w:val="single"/>
        </w:rPr>
        <w:t>86516</w:t>
      </w:r>
    </w:p>
    <w:p>
      <w:r>
        <w:t>Roger Waters &amp; Eddie Vedder - Comfortably Numb - 12-12-12 Sandy Relief Concert at MSG - YouTube</w:t>
      </w:r>
    </w:p>
    <w:p>
      <w:r>
        <w:rPr>
          <w:b/>
          <w:u w:val="single"/>
        </w:rPr>
        <w:t>86517</w:t>
      </w:r>
    </w:p>
    <w:p>
      <w:r>
        <w:t>You mean there 's two of us left in the world ?</w:t>
      </w:r>
    </w:p>
    <w:p>
      <w:r>
        <w:rPr>
          <w:b/>
          <w:u w:val="single"/>
        </w:rPr>
        <w:t>86518</w:t>
      </w:r>
    </w:p>
    <w:p>
      <w:r>
        <w:t>Hells bells even Al Quadia sp ? have high speed and I pods .</w:t>
      </w:r>
    </w:p>
    <w:p>
      <w:r>
        <w:rPr>
          <w:b/>
          <w:u w:val="single"/>
        </w:rPr>
        <w:t>86519</w:t>
      </w:r>
    </w:p>
    <w:p>
      <w:r>
        <w:t>What was once public employee , is now worker .</w:t>
      </w:r>
    </w:p>
    <w:p>
      <w:r>
        <w:rPr>
          <w:b/>
          <w:u w:val="single"/>
        </w:rPr>
        <w:t>86520</w:t>
      </w:r>
    </w:p>
    <w:p>
      <w:r>
        <w:t>Ya have to watch how they change the wording of things , worker = commie thinking .</w:t>
      </w:r>
    </w:p>
    <w:p>
      <w:r>
        <w:rPr>
          <w:b/>
          <w:u w:val="single"/>
        </w:rPr>
        <w:t>86521</w:t>
      </w:r>
    </w:p>
    <w:p>
      <w:r>
        <w:t>God Bless</w:t>
      </w:r>
    </w:p>
    <w:p>
      <w:r>
        <w:rPr>
          <w:b/>
          <w:u w:val="single"/>
        </w:rPr>
        <w:t>86522</w:t>
      </w:r>
    </w:p>
    <w:p>
      <w:r>
        <w:t>Sound like they are speaking another language in the back ground .</w:t>
      </w:r>
    </w:p>
    <w:p>
      <w:r>
        <w:rPr>
          <w:b/>
          <w:u w:val="single"/>
        </w:rPr>
        <w:t>86523</w:t>
      </w:r>
    </w:p>
    <w:p>
      <w:r>
        <w:t>Guy looks like he could be Mexican .</w:t>
      </w:r>
    </w:p>
    <w:p>
      <w:r>
        <w:rPr>
          <w:b/>
          <w:u w:val="single"/>
        </w:rPr>
        <w:t>86524</w:t>
      </w:r>
    </w:p>
    <w:p>
      <w:r>
        <w:t>It 's not a good video .</w:t>
      </w:r>
    </w:p>
    <w:p>
      <w:r>
        <w:rPr>
          <w:b/>
          <w:u w:val="single"/>
        </w:rPr>
        <w:t>86525</w:t>
      </w:r>
    </w:p>
    <w:p>
      <w:r>
        <w:t>They all deserve an ass kicking .</w:t>
      </w:r>
    </w:p>
    <w:p>
      <w:r>
        <w:rPr>
          <w:b/>
          <w:u w:val="single"/>
        </w:rPr>
        <w:t>86526</w:t>
      </w:r>
    </w:p>
    <w:p>
      <w:r>
        <w:t>Exactly.</w:t>
      </w:r>
    </w:p>
    <w:p>
      <w:r>
        <w:rPr>
          <w:b/>
          <w:u w:val="single"/>
        </w:rPr>
        <w:t>86527</w:t>
      </w:r>
    </w:p>
    <w:p>
      <w:r>
        <w:t>The PLE 's will be our sayanim .</w:t>
      </w:r>
    </w:p>
    <w:p>
      <w:r>
        <w:rPr>
          <w:b/>
          <w:u w:val="single"/>
        </w:rPr>
        <w:t>86528</w:t>
      </w:r>
    </w:p>
    <w:p>
      <w:r>
        <w:t>http://whale.to/c/jeff_gates1.html Here 's what I mean when currently WN have to operate under Moscow Rules .</w:t>
      </w:r>
    </w:p>
    <w:p>
      <w:r>
        <w:rPr>
          <w:b/>
          <w:u w:val="single"/>
        </w:rPr>
        <w:t>86529</w:t>
      </w:r>
    </w:p>
    <w:p>
      <w:r>
        <w:t>( At 27 : 00 - 32 : 00 , 48 : 00 and 50 : 00 of the link they discuss Moscow Rules ) Smiley 's People - Part 1 ( BBC Spy TV Series ) - YouTube With our own civilians in PLE 's supporting us , even in little ways such as providing cut outs and safe houses , putting out propaganda will be much easier .</w:t>
      </w:r>
    </w:p>
    <w:p>
      <w:r>
        <w:rPr>
          <w:b/>
          <w:u w:val="single"/>
        </w:rPr>
        <w:t>86530</w:t>
      </w:r>
    </w:p>
    <w:p>
      <w:r>
        <w:t>It is interesting to note that all of the men in the video were dressed like those Moussed distributed pamphlets that popped up a few weeks ago when the revolution was really getting into the swing .</w:t>
      </w:r>
    </w:p>
    <w:p>
      <w:r>
        <w:rPr>
          <w:b/>
          <w:u w:val="single"/>
        </w:rPr>
        <w:t>86531</w:t>
      </w:r>
    </w:p>
    <w:p>
      <w:r>
        <w:t>Oh yeah it 's because they study so hard and their family 's value education ect ect ......</w:t>
      </w:r>
    </w:p>
    <w:p>
      <w:r>
        <w:rPr>
          <w:b/>
          <w:u w:val="single"/>
        </w:rPr>
        <w:t>86532</w:t>
      </w:r>
    </w:p>
    <w:p>
      <w:r>
        <w:t>Here is her Wiki ...</w:t>
      </w:r>
    </w:p>
    <w:p>
      <w:r>
        <w:rPr>
          <w:b/>
          <w:u w:val="single"/>
        </w:rPr>
        <w:t>86533</w:t>
      </w:r>
    </w:p>
    <w:p>
      <w:r>
        <w:t>Janet Yellen - Wikipedia , the free encyclopedia</w:t>
      </w:r>
    </w:p>
    <w:p>
      <w:r>
        <w:rPr>
          <w:b/>
          <w:u w:val="single"/>
        </w:rPr>
        <w:t>86534</w:t>
      </w:r>
    </w:p>
    <w:p>
      <w:r>
        <w:t>There should be no doubt in anyone 's mind that the `` rabid dog '' act that Jones put on for Piers Morgan is more designed to HELP gun control advocates than hurt them .</w:t>
      </w:r>
    </w:p>
    <w:p>
      <w:r>
        <w:rPr>
          <w:b/>
          <w:u w:val="single"/>
        </w:rPr>
        <w:t>86535</w:t>
      </w:r>
    </w:p>
    <w:p>
      <w:r>
        <w:t>so they even IDOLIZE a convicted Pedophile and Murderer -- convicted in a public trial -- and established an organization to shield pedophiles and child killers from further scrutiny of American law</w:t>
      </w:r>
    </w:p>
    <w:p>
      <w:r>
        <w:rPr>
          <w:b/>
          <w:u w:val="single"/>
        </w:rPr>
        <w:t>86536</w:t>
      </w:r>
    </w:p>
    <w:p>
      <w:r>
        <w:t>The tone of voice is actually a lot like icelandic or old norse .</w:t>
      </w:r>
    </w:p>
    <w:p>
      <w:r>
        <w:rPr>
          <w:b/>
          <w:u w:val="single"/>
        </w:rPr>
        <w:t>86537</w:t>
      </w:r>
    </w:p>
    <w:p>
      <w:r>
        <w:t>The language itself , though , is nowhere near that .</w:t>
      </w:r>
    </w:p>
    <w:p>
      <w:r>
        <w:rPr>
          <w:b/>
          <w:u w:val="single"/>
        </w:rPr>
        <w:t>86538</w:t>
      </w:r>
    </w:p>
    <w:p>
      <w:r>
        <w:t>It 's close to Finnic and Estonian .</w:t>
      </w:r>
    </w:p>
    <w:p>
      <w:r>
        <w:rPr>
          <w:b/>
          <w:u w:val="single"/>
        </w:rPr>
        <w:t>86539</w:t>
      </w:r>
    </w:p>
    <w:p>
      <w:r>
        <w:t>Liked the music , by the way .</w:t>
      </w:r>
    </w:p>
    <w:p>
      <w:r>
        <w:rPr>
          <w:b/>
          <w:u w:val="single"/>
        </w:rPr>
        <w:t>86540</w:t>
      </w:r>
    </w:p>
    <w:p>
      <w:r>
        <w:t>Since when is Die Stem racist ?</w:t>
      </w:r>
    </w:p>
    <w:p>
      <w:r>
        <w:rPr>
          <w:b/>
          <w:u w:val="single"/>
        </w:rPr>
        <w:t>86541</w:t>
      </w:r>
    </w:p>
    <w:p>
      <w:r>
        <w:t>Nothing in it 's lyrics are .</w:t>
      </w:r>
    </w:p>
    <w:p>
      <w:r>
        <w:rPr>
          <w:b/>
          <w:u w:val="single"/>
        </w:rPr>
        <w:t>86542</w:t>
      </w:r>
    </w:p>
    <w:p>
      <w:r>
        <w:t>They are scared of Nationalism between the whites. ( and should be )</w:t>
      </w:r>
    </w:p>
    <w:p>
      <w:r>
        <w:rPr>
          <w:b/>
          <w:u w:val="single"/>
        </w:rPr>
        <w:t>86543</w:t>
      </w:r>
    </w:p>
    <w:p>
      <w:r>
        <w:t>They are turning it into Africa !</w:t>
      </w:r>
    </w:p>
    <w:p>
      <w:r>
        <w:rPr>
          <w:b/>
          <w:u w:val="single"/>
        </w:rPr>
        <w:t>86544</w:t>
      </w:r>
    </w:p>
    <w:p>
      <w:r>
        <w:t>Thats how it ends up when you leave blacks alone i guess .</w:t>
      </w:r>
    </w:p>
    <w:p>
      <w:r>
        <w:rPr>
          <w:b/>
          <w:u w:val="single"/>
        </w:rPr>
        <w:t>86545</w:t>
      </w:r>
    </w:p>
    <w:p>
      <w:r>
        <w:t>Those visionary and responsible negroes ...</w:t>
      </w:r>
    </w:p>
    <w:p>
      <w:r>
        <w:rPr>
          <w:b/>
          <w:u w:val="single"/>
        </w:rPr>
        <w:t>86546</w:t>
      </w:r>
    </w:p>
    <w:p>
      <w:r>
        <w:t>This site is hilarious !</w:t>
      </w:r>
    </w:p>
    <w:p>
      <w:r>
        <w:rPr>
          <w:b/>
          <w:u w:val="single"/>
        </w:rPr>
        <w:t>86547</w:t>
      </w:r>
    </w:p>
    <w:p>
      <w:r>
        <w:t>I especially like the news stories told un-PC .</w:t>
      </w:r>
    </w:p>
    <w:p>
      <w:r>
        <w:rPr>
          <w:b/>
          <w:u w:val="single"/>
        </w:rPr>
        <w:t>86548</w:t>
      </w:r>
    </w:p>
    <w:p>
      <w:r>
        <w:t>I think I stumbled on this thread before and thought I 'd get back to it and forgot .</w:t>
      </w:r>
    </w:p>
    <w:p>
      <w:r>
        <w:rPr>
          <w:b/>
          <w:u w:val="single"/>
        </w:rPr>
        <w:t>86549</w:t>
      </w:r>
    </w:p>
    <w:p>
      <w:r>
        <w:t>I saved the site now .</w:t>
      </w:r>
    </w:p>
    <w:p>
      <w:r>
        <w:rPr>
          <w:b/>
          <w:u w:val="single"/>
        </w:rPr>
        <w:t>86550</w:t>
      </w:r>
    </w:p>
    <w:p>
      <w:r>
        <w:t>Thanks !</w:t>
      </w:r>
    </w:p>
    <w:p>
      <w:r>
        <w:rPr>
          <w:b/>
          <w:u w:val="single"/>
        </w:rPr>
        <w:t>86551</w:t>
      </w:r>
    </w:p>
    <w:p>
      <w:r>
        <w:t>Get out the vomit bags !</w:t>
      </w:r>
    </w:p>
    <w:p>
      <w:r>
        <w:rPr>
          <w:b/>
          <w:u w:val="single"/>
        </w:rPr>
        <w:t>86552</w:t>
      </w:r>
    </w:p>
    <w:p>
      <w:r>
        <w:t>Check out this commercial that just aired on tonight 's show : http://www.myblackisbeautiful.com/ And for the record , `` My black is returned to sender ''</w:t>
      </w:r>
    </w:p>
    <w:p>
      <w:r>
        <w:rPr>
          <w:b/>
          <w:u w:val="single"/>
        </w:rPr>
        <w:t>86553</w:t>
      </w:r>
    </w:p>
    <w:p>
      <w:r>
        <w:t>It appears that if you are white in South Africa and you are about to be arrested , your fate is far worse than death .</w:t>
      </w:r>
    </w:p>
    <w:p>
      <w:r>
        <w:rPr>
          <w:b/>
          <w:u w:val="single"/>
        </w:rPr>
        <w:t>86554</w:t>
      </w:r>
    </w:p>
    <w:p>
      <w:r>
        <w:t>What alternative do you have other than kill the black policeman and every black cop you can until they get you .</w:t>
      </w:r>
    </w:p>
    <w:p>
      <w:r>
        <w:rPr>
          <w:b/>
          <w:u w:val="single"/>
        </w:rPr>
        <w:t>86555</w:t>
      </w:r>
    </w:p>
    <w:p>
      <w:r>
        <w:t>Oh my * * * * ing god !</w:t>
      </w:r>
    </w:p>
    <w:p>
      <w:r>
        <w:rPr>
          <w:b/>
          <w:u w:val="single"/>
        </w:rPr>
        <w:t>86556</w:t>
      </w:r>
    </w:p>
    <w:p>
      <w:r>
        <w:t>When do they ever learn !!!!</w:t>
      </w:r>
    </w:p>
    <w:p>
      <w:r>
        <w:rPr>
          <w:b/>
          <w:u w:val="single"/>
        </w:rPr>
        <w:t>86557</w:t>
      </w:r>
    </w:p>
    <w:p>
      <w:r>
        <w:t>What causes Cholera in the first place ??</w:t>
      </w:r>
    </w:p>
    <w:p>
      <w:r>
        <w:rPr>
          <w:b/>
          <w:u w:val="single"/>
        </w:rPr>
        <w:t>86558</w:t>
      </w:r>
    </w:p>
    <w:p>
      <w:r>
        <w:t>Humans are the only hosts and victims of V. cholerae , a motile , aerobic organism .</w:t>
      </w:r>
    </w:p>
    <w:p>
      <w:r>
        <w:rPr>
          <w:b/>
          <w:u w:val="single"/>
        </w:rPr>
        <w:t>86559</w:t>
      </w:r>
    </w:p>
    <w:p>
      <w:r>
        <w:t>It 's transmitted through food and water contaminated with fecal material .</w:t>
      </w:r>
    </w:p>
    <w:p>
      <w:r>
        <w:rPr>
          <w:b/>
          <w:u w:val="single"/>
        </w:rPr>
        <w:t>86560</w:t>
      </w:r>
    </w:p>
    <w:p>
      <w:r>
        <w:t>Cholera is most common in Africa , southern and Southeast Asia , and the Middle East .</w:t>
      </w:r>
    </w:p>
    <w:p>
      <w:r>
        <w:rPr>
          <w:b/>
          <w:u w:val="single"/>
        </w:rPr>
        <w:t>86561</w:t>
      </w:r>
    </w:p>
    <w:p>
      <w:r>
        <w:t>Negro?</w:t>
      </w:r>
    </w:p>
    <w:p>
      <w:r>
        <w:rPr>
          <w:b/>
          <w:u w:val="single"/>
        </w:rPr>
        <w:t>86562</w:t>
      </w:r>
    </w:p>
    <w:p>
      <w:r>
        <w:t>I 'm thinking he would look slightly out of place in the ghetto , but hey that 's just my opinion .</w:t>
      </w:r>
    </w:p>
    <w:p>
      <w:r>
        <w:rPr>
          <w:b/>
          <w:u w:val="single"/>
        </w:rPr>
        <w:t>86563</w:t>
      </w:r>
    </w:p>
    <w:p>
      <w:r>
        <w:t>For once its nice to see an article focus not on the `` evil racist whites '' but on the racism of an ethnic group , in this case the Negroes .</w:t>
      </w:r>
    </w:p>
    <w:p>
      <w:r>
        <w:rPr>
          <w:b/>
          <w:u w:val="single"/>
        </w:rPr>
        <w:t>86564</w:t>
      </w:r>
    </w:p>
    <w:p>
      <w:r>
        <w:t>I agree with you , but at the same time this particular group makes white christians look very bad .</w:t>
      </w:r>
    </w:p>
    <w:p>
      <w:r>
        <w:rPr>
          <w:b/>
          <w:u w:val="single"/>
        </w:rPr>
        <w:t>86565</w:t>
      </w:r>
    </w:p>
    <w:p>
      <w:r>
        <w:t>Holding up signs that say `` God hates fags '' is a bit much .</w:t>
      </w:r>
    </w:p>
    <w:p>
      <w:r>
        <w:rPr>
          <w:b/>
          <w:u w:val="single"/>
        </w:rPr>
        <w:t>86566</w:t>
      </w:r>
    </w:p>
    <w:p>
      <w:r>
        <w:t>I'm sure the negro had it coming .</w:t>
      </w:r>
    </w:p>
    <w:p>
      <w:r>
        <w:rPr>
          <w:b/>
          <w:u w:val="single"/>
        </w:rPr>
        <w:t>86567</w:t>
      </w:r>
    </w:p>
    <w:p>
      <w:r>
        <w:t>Always nice to see a negro on the receiving end of a beat down from a white for a change .</w:t>
      </w:r>
    </w:p>
    <w:p>
      <w:r>
        <w:rPr>
          <w:b/>
          <w:u w:val="single"/>
        </w:rPr>
        <w:t>86568</w:t>
      </w:r>
    </w:p>
    <w:p>
      <w:r>
        <w:t>Do they discharge soldiers from the military if they get STDs or letting them stay and allowing them to put their comrades at risk ?</w:t>
      </w:r>
    </w:p>
    <w:p>
      <w:r>
        <w:rPr>
          <w:b/>
          <w:u w:val="single"/>
        </w:rPr>
        <w:t>86569</w:t>
      </w:r>
    </w:p>
    <w:p>
      <w:r>
        <w:t>YouTube - Euclid Square Mall , 2007 ( Dead Mall ) Can anyone report in from Euclid , Ohio ?</w:t>
      </w:r>
    </w:p>
    <w:p>
      <w:r>
        <w:rPr>
          <w:b/>
          <w:u w:val="single"/>
        </w:rPr>
        <w:t>86570</w:t>
      </w:r>
    </w:p>
    <w:p>
      <w:r>
        <w:t>Ohio in general looks to be in bad shape .</w:t>
      </w:r>
    </w:p>
    <w:p>
      <w:r>
        <w:rPr>
          <w:b/>
          <w:u w:val="single"/>
        </w:rPr>
        <w:t>86571</w:t>
      </w:r>
    </w:p>
    <w:p>
      <w:r>
        <w:t>I think I 'll get me a couple of these things .</w:t>
      </w:r>
    </w:p>
    <w:p>
      <w:r>
        <w:rPr>
          <w:b/>
          <w:u w:val="single"/>
        </w:rPr>
        <w:t>86572</w:t>
      </w:r>
    </w:p>
    <w:p>
      <w:r>
        <w:t>I can always use some hands around the place .</w:t>
      </w:r>
    </w:p>
    <w:p>
      <w:r>
        <w:rPr>
          <w:b/>
          <w:u w:val="single"/>
        </w:rPr>
        <w:t>86573</w:t>
      </w:r>
    </w:p>
    <w:p>
      <w:r>
        <w:t>Is there a place where you can buy these ?</w:t>
      </w:r>
    </w:p>
    <w:p>
      <w:r>
        <w:rPr>
          <w:b/>
          <w:u w:val="single"/>
        </w:rPr>
        <w:t>86574</w:t>
      </w:r>
    </w:p>
    <w:p>
      <w:r>
        <w:t>Yah , I guess there is !!!</w:t>
      </w:r>
    </w:p>
    <w:p>
      <w:r>
        <w:rPr>
          <w:b/>
          <w:u w:val="single"/>
        </w:rPr>
        <w:t>86575</w:t>
      </w:r>
    </w:p>
    <w:p>
      <w:r>
        <w:t>Now isn t that stylish Nothing says Sick in the head like chaining yourself to a crack heads baby .</w:t>
      </w:r>
    </w:p>
    <w:p>
      <w:r>
        <w:rPr>
          <w:b/>
          <w:u w:val="single"/>
        </w:rPr>
        <w:t>86576</w:t>
      </w:r>
    </w:p>
    <w:p>
      <w:r>
        <w:t>Apes even have the instinct to basically leave these for dead .</w:t>
      </w:r>
    </w:p>
    <w:p>
      <w:r>
        <w:rPr>
          <w:b/>
          <w:u w:val="single"/>
        </w:rPr>
        <w:t>86577</w:t>
      </w:r>
    </w:p>
    <w:p>
      <w:r>
        <w:t>I hope this little groid tortures her .</w:t>
      </w:r>
    </w:p>
    <w:p>
      <w:r>
        <w:rPr>
          <w:b/>
          <w:u w:val="single"/>
        </w:rPr>
        <w:t>86578</w:t>
      </w:r>
    </w:p>
    <w:p>
      <w:r>
        <w:t>It's as if these people were like this all along , and it was only white civilization and moral nature that kept them in check .</w:t>
      </w:r>
    </w:p>
    <w:p>
      <w:r>
        <w:rPr>
          <w:b/>
          <w:u w:val="single"/>
        </w:rPr>
        <w:t>86579</w:t>
      </w:r>
    </w:p>
    <w:p>
      <w:r>
        <w:t>I want to see Whites bused in there until the Latinos are a 30 % minority and not outnumbering the Asians , Blacks and Whites .</w:t>
      </w:r>
    </w:p>
    <w:p>
      <w:r>
        <w:rPr>
          <w:b/>
          <w:u w:val="single"/>
        </w:rPr>
        <w:t>86580</w:t>
      </w:r>
    </w:p>
    <w:p>
      <w:r>
        <w:t>Where is forced busing when you need it ?</w:t>
      </w:r>
    </w:p>
    <w:p>
      <w:r>
        <w:rPr>
          <w:b/>
          <w:u w:val="single"/>
        </w:rPr>
        <w:t>86581</w:t>
      </w:r>
    </w:p>
    <w:p>
      <w:r>
        <w:t>It made it on CNN , so I 'm thinking it was probably an illegal YouTube - Lou Dobbs Reports A Gang Ripe ?</w:t>
      </w:r>
    </w:p>
    <w:p>
      <w:r>
        <w:rPr>
          <w:b/>
          <w:u w:val="single"/>
        </w:rPr>
        <w:t>86582</w:t>
      </w:r>
    </w:p>
    <w:p>
      <w:r>
        <w:t>When are we going to stand up and say this has got to stop , that is the most ridiculous thing I have ever heard .</w:t>
      </w:r>
    </w:p>
    <w:p>
      <w:r>
        <w:rPr>
          <w:b/>
          <w:u w:val="single"/>
        </w:rPr>
        <w:t>86583</w:t>
      </w:r>
    </w:p>
    <w:p>
      <w:r>
        <w:t>I hope all their farms burn down and their nappy headed children squandle in the flames .</w:t>
      </w:r>
    </w:p>
    <w:p>
      <w:r>
        <w:rPr>
          <w:b/>
          <w:u w:val="single"/>
        </w:rPr>
        <w:t>86584</w:t>
      </w:r>
    </w:p>
    <w:p>
      <w:r>
        <w:t>As soon as i found out she was with child by a mulatto and she 's a wet back too , I suddenly found her to be repulsive and shall never watch anything she is in again .</w:t>
      </w:r>
    </w:p>
    <w:p>
      <w:r>
        <w:rPr>
          <w:b/>
          <w:u w:val="single"/>
        </w:rPr>
        <w:t>86585</w:t>
      </w:r>
    </w:p>
    <w:p>
      <w:r>
        <w:t>I ca n't wait till the news starts promoting racial integration with the negro Too unsuspecting whites who do n't know she is not a white</w:t>
      </w:r>
    </w:p>
    <w:p>
      <w:r>
        <w:rPr>
          <w:b/>
          <w:u w:val="single"/>
        </w:rPr>
        <w:t>86586</w:t>
      </w:r>
    </w:p>
    <w:p>
      <w:r>
        <w:t>If it 's brown , flush it down .</w:t>
      </w:r>
    </w:p>
    <w:p>
      <w:r>
        <w:rPr>
          <w:b/>
          <w:u w:val="single"/>
        </w:rPr>
        <w:t>86587</w:t>
      </w:r>
    </w:p>
    <w:p>
      <w:r>
        <w:t>If it 's black , send it back .</w:t>
      </w:r>
    </w:p>
    <w:p>
      <w:r>
        <w:rPr>
          <w:b/>
          <w:u w:val="single"/>
        </w:rPr>
        <w:t>86588</w:t>
      </w:r>
    </w:p>
    <w:p>
      <w:r>
        <w:t>It ai n't right unless it 's White .</w:t>
      </w:r>
    </w:p>
    <w:p>
      <w:r>
        <w:rPr>
          <w:b/>
          <w:u w:val="single"/>
        </w:rPr>
        <w:t>86589</w:t>
      </w:r>
    </w:p>
    <w:p>
      <w:r>
        <w:t>1/2 messican , 1/2 White babies can often pass for White until they turn six or seven when the golden brown coating covers all .</w:t>
      </w:r>
    </w:p>
    <w:p>
      <w:r>
        <w:rPr>
          <w:b/>
          <w:u w:val="single"/>
        </w:rPr>
        <w:t>86590</w:t>
      </w:r>
    </w:p>
    <w:p>
      <w:r>
        <w:t>Pathetic scum .</w:t>
      </w:r>
    </w:p>
    <w:p>
      <w:r>
        <w:rPr>
          <w:b/>
          <w:u w:val="single"/>
        </w:rPr>
        <w:t>86591</w:t>
      </w:r>
    </w:p>
    <w:p>
      <w:r>
        <w:t>Look at those pictures .</w:t>
      </w:r>
    </w:p>
    <w:p>
      <w:r>
        <w:rPr>
          <w:b/>
          <w:u w:val="single"/>
        </w:rPr>
        <w:t>86592</w:t>
      </w:r>
    </w:p>
    <w:p>
      <w:r>
        <w:t>They probably have a 150 I.Q. with all three of them combined .</w:t>
      </w:r>
    </w:p>
    <w:p>
      <w:r>
        <w:rPr>
          <w:b/>
          <w:u w:val="single"/>
        </w:rPr>
        <w:t>86593</w:t>
      </w:r>
    </w:p>
    <w:p>
      <w:r>
        <w:t>They can kiss their N.B.A. careers goodbye .</w:t>
      </w:r>
    </w:p>
    <w:p>
      <w:r>
        <w:rPr>
          <w:b/>
          <w:u w:val="single"/>
        </w:rPr>
        <w:t>86594</w:t>
      </w:r>
    </w:p>
    <w:p>
      <w:r>
        <w:t>Freemasons and Sexual Abuse Continue reading here .</w:t>
      </w:r>
    </w:p>
    <w:p>
      <w:r>
        <w:rPr>
          <w:b/>
          <w:u w:val="single"/>
        </w:rPr>
        <w:t>86595</w:t>
      </w:r>
    </w:p>
    <w:p>
      <w:r>
        <w:t>Report from the UK : Report of child abuse by Masons at the Witherwack Estate , Sunderland .</w:t>
      </w:r>
    </w:p>
    <w:p>
      <w:r>
        <w:rPr>
          <w:b/>
          <w:u w:val="single"/>
        </w:rPr>
        <w:t>86596</w:t>
      </w:r>
    </w:p>
    <w:p>
      <w:r>
        <w:t>http://aangirfan.blogspot.com/2009/1...ual-abuse.html</w:t>
      </w:r>
    </w:p>
    <w:p>
      <w:r>
        <w:rPr>
          <w:b/>
          <w:u w:val="single"/>
        </w:rPr>
        <w:t>86597</w:t>
      </w:r>
    </w:p>
    <w:p>
      <w:r>
        <w:t>I'm heading down to DC to put a sign on the White House gates that will read : ' No savage negro BEASTS in the White House ! '</w:t>
      </w:r>
    </w:p>
    <w:p>
      <w:r>
        <w:rPr>
          <w:b/>
          <w:u w:val="single"/>
        </w:rPr>
        <w:t>86598</w:t>
      </w:r>
    </w:p>
    <w:p>
      <w:r>
        <w:t>Long time no post , Turbo , good to see you back .</w:t>
      </w:r>
    </w:p>
    <w:p>
      <w:r>
        <w:rPr>
          <w:b/>
          <w:u w:val="single"/>
        </w:rPr>
        <w:t>86599</w:t>
      </w:r>
    </w:p>
    <w:p>
      <w:r>
        <w:t>I would like to keep this thread going for Manolis Turbo who has moved back to his homeland and is at the moment too busy to look after it .</w:t>
      </w:r>
    </w:p>
    <w:p>
      <w:r>
        <w:rPr>
          <w:b/>
          <w:u w:val="single"/>
        </w:rPr>
        <w:t>86600</w:t>
      </w:r>
    </w:p>
    <w:p>
      <w:r>
        <w:t>That is about as cheap and low as I 've seen it around here , your task is so transparent as to be laughable .</w:t>
      </w:r>
    </w:p>
    <w:p>
      <w:r>
        <w:rPr>
          <w:b/>
          <w:u w:val="single"/>
        </w:rPr>
        <w:t>86601</w:t>
      </w:r>
    </w:p>
    <w:p>
      <w:r>
        <w:t>Just to point out : how do you know that your sources do n't have a chip-on-their-shoulder , and an agenda ?</w:t>
      </w:r>
    </w:p>
    <w:p>
      <w:r>
        <w:rPr>
          <w:b/>
          <w:u w:val="single"/>
        </w:rPr>
        <w:t>86602</w:t>
      </w:r>
    </w:p>
    <w:p>
      <w:r>
        <w:t>Please do n't use the fallacy of authority either .</w:t>
      </w:r>
    </w:p>
    <w:p>
      <w:r>
        <w:rPr>
          <w:b/>
          <w:u w:val="single"/>
        </w:rPr>
        <w:t>86603</w:t>
      </w:r>
    </w:p>
    <w:p>
      <w:r>
        <w:t>I wonder if one of the victims opened the door to their apartment for some reason .</w:t>
      </w:r>
    </w:p>
    <w:p>
      <w:r>
        <w:rPr>
          <w:b/>
          <w:u w:val="single"/>
        </w:rPr>
        <w:t>86604</w:t>
      </w:r>
    </w:p>
    <w:p>
      <w:r>
        <w:t>Williams has friends who live across the hall from the victims ..</w:t>
      </w:r>
    </w:p>
    <w:p>
      <w:r>
        <w:rPr>
          <w:b/>
          <w:u w:val="single"/>
        </w:rPr>
        <w:t>86605</w:t>
      </w:r>
    </w:p>
    <w:p>
      <w:r>
        <w:t>Do not open the door at 2 : 00 AM for anyone .</w:t>
      </w:r>
    </w:p>
    <w:p>
      <w:r>
        <w:rPr>
          <w:b/>
          <w:u w:val="single"/>
        </w:rPr>
        <w:t>86606</w:t>
      </w:r>
    </w:p>
    <w:p>
      <w:r>
        <w:t>Interesting, I will pass this information on to my professor who always talks about the poor poor Africans , walking miles to drink dirty water</w:t>
      </w:r>
    </w:p>
    <w:p>
      <w:r>
        <w:rPr>
          <w:b/>
          <w:u w:val="single"/>
        </w:rPr>
        <w:t>86607</w:t>
      </w:r>
    </w:p>
    <w:p>
      <w:r>
        <w:t>Because the news section can get VERY depressing and this thread provides comical relief , I can always count on this thread for a laugh when I need one .</w:t>
      </w:r>
    </w:p>
    <w:p>
      <w:r>
        <w:rPr>
          <w:b/>
          <w:u w:val="single"/>
        </w:rPr>
        <w:t>86608</w:t>
      </w:r>
    </w:p>
    <w:p>
      <w:r>
        <w:t>I thought Bono and Clooney were picking up the tab for Africa ??</w:t>
      </w:r>
    </w:p>
    <w:p>
      <w:r>
        <w:rPr>
          <w:b/>
          <w:u w:val="single"/>
        </w:rPr>
        <w:t>86609</w:t>
      </w:r>
    </w:p>
    <w:p>
      <w:r>
        <w:t>You mean us white taxpayers gotta pay for this , too ?</w:t>
      </w:r>
    </w:p>
    <w:p>
      <w:r>
        <w:rPr>
          <w:b/>
          <w:u w:val="single"/>
        </w:rPr>
        <w:t>86610</w:t>
      </w:r>
    </w:p>
    <w:p>
      <w:r>
        <w:t>http://www.guardian.co.uk/print/0,,3...117780,00.html Executive summary : the negroes never domesticated any plants or animals .</w:t>
      </w:r>
    </w:p>
    <w:p>
      <w:r>
        <w:rPr>
          <w:b/>
          <w:u w:val="single"/>
        </w:rPr>
        <w:t>86611</w:t>
      </w:r>
    </w:p>
    <w:p>
      <w:r>
        <w:t>But if White people find a user for a plant native to Africa , the negroes want a royalty .</w:t>
      </w:r>
    </w:p>
    <w:p>
      <w:r>
        <w:rPr>
          <w:b/>
          <w:u w:val="single"/>
        </w:rPr>
        <w:t>86612</w:t>
      </w:r>
    </w:p>
    <w:p>
      <w:r>
        <w:t>I find this BBC story impossible to believe : http://news.bbc.co.uk/2/hi/africa/4971848.stm Negroes do n't look for latrines , they do their business wherever they happen to be .</w:t>
      </w:r>
    </w:p>
    <w:p>
      <w:r>
        <w:rPr>
          <w:b/>
          <w:u w:val="single"/>
        </w:rPr>
        <w:t>86613</w:t>
      </w:r>
    </w:p>
    <w:p>
      <w:r>
        <w:t>INTJ Introvert ( 56 % ) iNtuitive ( 62 % ) iNtuitive Thinking ( 100 % ) Judging ( 56 % ) You have moderate preference of Introversion over Extraversion ( 56 % ) You have distinctive preference of Intuition over Sensing ( 62 % ) You have strong preference of Thinking over Feeling ( 100 % ) You have moderate preference of Judging over Perceiving ( 56 % )</w:t>
      </w:r>
    </w:p>
    <w:p>
      <w:r>
        <w:rPr>
          <w:b/>
          <w:u w:val="single"/>
        </w:rPr>
        <w:t>86614</w:t>
      </w:r>
    </w:p>
    <w:p>
      <w:r>
        <w:t>Being a racialist means you stop trying to hurt other White nations for the sole selfish interest of your own nation .</w:t>
      </w:r>
    </w:p>
    <w:p>
      <w:r>
        <w:rPr>
          <w:b/>
          <w:u w:val="single"/>
        </w:rPr>
        <w:t>86615</w:t>
      </w:r>
    </w:p>
    <w:p>
      <w:r>
        <w:t>Your assuming all Skinheads tattoo themselves and kill people for fun .</w:t>
      </w:r>
    </w:p>
    <w:p>
      <w:r>
        <w:rPr>
          <w:b/>
          <w:u w:val="single"/>
        </w:rPr>
        <w:t>86616</w:t>
      </w:r>
    </w:p>
    <w:p>
      <w:r>
        <w:t>Id say thats an example of Upper class looking down on the lower .</w:t>
      </w:r>
    </w:p>
    <w:p>
      <w:r>
        <w:rPr>
          <w:b/>
          <w:u w:val="single"/>
        </w:rPr>
        <w:t>86617</w:t>
      </w:r>
    </w:p>
    <w:p>
      <w:r>
        <w:t>I just want to add that no matter what a person 's class or character I will always give a white person the benefit of `` coming right '' before I reject them as `` wiggers '' or `` white trash ''</w:t>
      </w:r>
    </w:p>
    <w:p>
      <w:r>
        <w:rPr>
          <w:b/>
          <w:u w:val="single"/>
        </w:rPr>
        <w:t>86618</w:t>
      </w:r>
    </w:p>
    <w:p>
      <w:r>
        <w:t>Ha ha .. so true .</w:t>
      </w:r>
    </w:p>
    <w:p>
      <w:r>
        <w:rPr>
          <w:b/>
          <w:u w:val="single"/>
        </w:rPr>
        <w:t>86619</w:t>
      </w:r>
    </w:p>
    <w:p>
      <w:r>
        <w:t>They have n't gone to wearing their Fred Perry , boots and braces yet though ......</w:t>
      </w:r>
    </w:p>
    <w:p>
      <w:r>
        <w:rPr>
          <w:b/>
          <w:u w:val="single"/>
        </w:rPr>
        <w:t>86620</w:t>
      </w:r>
    </w:p>
    <w:p>
      <w:r>
        <w:t>Just the yo crap .</w:t>
      </w:r>
    </w:p>
    <w:p>
      <w:r>
        <w:rPr>
          <w:b/>
          <w:u w:val="single"/>
        </w:rPr>
        <w:t>86621</w:t>
      </w:r>
    </w:p>
    <w:p>
      <w:r>
        <w:t>You sound like an intelligent person but how can you say that we need to remove race from our message when that is our message .</w:t>
      </w:r>
    </w:p>
    <w:p>
      <w:r>
        <w:rPr>
          <w:b/>
          <w:u w:val="single"/>
        </w:rPr>
        <w:t>86622</w:t>
      </w:r>
    </w:p>
    <w:p>
      <w:r>
        <w:t>Our enemies have used RACE against us and are currently trying to destroy our RACE through a variety of different means .</w:t>
      </w:r>
    </w:p>
    <w:p>
      <w:r>
        <w:rPr>
          <w:b/>
          <w:u w:val="single"/>
        </w:rPr>
        <w:t>86623</w:t>
      </w:r>
    </w:p>
    <w:p>
      <w:r>
        <w:t>It has everything to do with RACE .</w:t>
      </w:r>
    </w:p>
    <w:p>
      <w:r>
        <w:rPr>
          <w:b/>
          <w:u w:val="single"/>
        </w:rPr>
        <w:t>86624</w:t>
      </w:r>
    </w:p>
    <w:p>
      <w:r>
        <w:t>We do not want to annhilate other races , we simply want to preserve our own .</w:t>
      </w:r>
    </w:p>
    <w:p>
      <w:r>
        <w:rPr>
          <w:b/>
          <w:u w:val="single"/>
        </w:rPr>
        <w:t>86625</w:t>
      </w:r>
    </w:p>
    <w:p>
      <w:r>
        <w:t>Our government has been in the practice of tearing down the white race to raise the non white minority races by forcing diversity and multiculturalism down white people 's throats .</w:t>
      </w:r>
    </w:p>
    <w:p>
      <w:r>
        <w:rPr>
          <w:b/>
          <w:u w:val="single"/>
        </w:rPr>
        <w:t>86626</w:t>
      </w:r>
    </w:p>
    <w:p>
      <w:r>
        <w:t>We have simply had enough .</w:t>
      </w:r>
    </w:p>
    <w:p>
      <w:r>
        <w:rPr>
          <w:b/>
          <w:u w:val="single"/>
        </w:rPr>
        <w:t>86627</w:t>
      </w:r>
    </w:p>
    <w:p>
      <w:r>
        <w:t>You cant protest there for this ?</w:t>
      </w:r>
    </w:p>
    <w:p>
      <w:r>
        <w:rPr>
          <w:b/>
          <w:u w:val="single"/>
        </w:rPr>
        <w:t>86628</w:t>
      </w:r>
    </w:p>
    <w:p>
      <w:r>
        <w:t>Or make something in the internet against thi injustice some times is hit a global repercussion and can help this .</w:t>
      </w:r>
    </w:p>
    <w:p>
      <w:r>
        <w:rPr>
          <w:b/>
          <w:u w:val="single"/>
        </w:rPr>
        <w:t>86629</w:t>
      </w:r>
    </w:p>
    <w:p>
      <w:r>
        <w:t>BLACK Man MURDERS 15 Year Old WHITE GIRL In Her BEDROOM - YouTube ZAKESHIA CAUGHT IT ON TAPE - YouTube Young white girl killed by black man she met online - YouTube http://www.youtube.com/watch ? v = fQPaZvlq4xQ &amp; feature = endscreen &amp; NR = 1 Ashley Taylor talks of being attacked on live TV - YouTube</w:t>
      </w:r>
    </w:p>
    <w:p>
      <w:r>
        <w:rPr>
          <w:b/>
          <w:u w:val="single"/>
        </w:rPr>
        <w:t>86630</w:t>
      </w:r>
    </w:p>
    <w:p>
      <w:r>
        <w:t>Video: Brawl At St. Louis Community College ! ( One Lady Fighting With Her Own Baby In Arms &amp; Another Dude Swinging On Girl )</w:t>
      </w:r>
    </w:p>
    <w:p>
      <w:r>
        <w:rPr>
          <w:b/>
          <w:u w:val="single"/>
        </w:rPr>
        <w:t>86631</w:t>
      </w:r>
    </w:p>
    <w:p>
      <w:r>
        <w:t>Black ' females ' fighting with black police in Harlem after the officers try to ticket them for skipping their fares .</w:t>
      </w:r>
    </w:p>
    <w:p>
      <w:r>
        <w:rPr>
          <w:b/>
          <w:u w:val="single"/>
        </w:rPr>
        <w:t>86632</w:t>
      </w:r>
    </w:p>
    <w:p>
      <w:r>
        <w:t>NYPD COPS FIGHT GIRLS IN SUBWAY - YouTube Black teenagers spray a city bus with assault rifles in downtown Philadelphia .</w:t>
      </w:r>
    </w:p>
    <w:p>
      <w:r>
        <w:rPr>
          <w:b/>
          <w:u w:val="single"/>
        </w:rPr>
        <w:t>86633</w:t>
      </w:r>
    </w:p>
    <w:p>
      <w:r>
        <w:t>Scary Bus Shooting Caught On Tape : Philly Bus Stopped , Rear Door Opened And Gunman Opened Fire !</w:t>
      </w:r>
    </w:p>
    <w:p>
      <w:r>
        <w:rPr>
          <w:b/>
          <w:u w:val="single"/>
        </w:rPr>
        <w:t>86634</w:t>
      </w:r>
    </w:p>
    <w:p>
      <w:r>
        <w:t>- YouTube</w:t>
      </w:r>
    </w:p>
    <w:p>
      <w:r>
        <w:rPr>
          <w:b/>
          <w:u w:val="single"/>
        </w:rPr>
        <w:t>86635</w:t>
      </w:r>
    </w:p>
    <w:p>
      <w:r>
        <w:t>Your american government does n't want us whites .</w:t>
      </w:r>
    </w:p>
    <w:p>
      <w:r>
        <w:rPr>
          <w:b/>
          <w:u w:val="single"/>
        </w:rPr>
        <w:t>86636</w:t>
      </w:r>
    </w:p>
    <w:p>
      <w:r>
        <w:t>Maybe you should encourage all the blacks to go there since they want to move there so desperately and the rest of you white americans should come to SA .</w:t>
      </w:r>
    </w:p>
    <w:p>
      <w:r>
        <w:rPr>
          <w:b/>
          <w:u w:val="single"/>
        </w:rPr>
        <w:t>86637</w:t>
      </w:r>
    </w:p>
    <w:p>
      <w:r>
        <w:t>Does anyone have that video of black gang attacking a white teenagers in front of his house and then a black gang of females attack his mother for trying to protect her son .</w:t>
      </w:r>
    </w:p>
    <w:p>
      <w:r>
        <w:rPr>
          <w:b/>
          <w:u w:val="single"/>
        </w:rPr>
        <w:t>86638</w:t>
      </w:r>
    </w:p>
    <w:p>
      <w:r>
        <w:t>I know exactly what you 're saying , I just hate to see those worthless apes benefit from the great things that whites do .</w:t>
      </w:r>
    </w:p>
    <w:p>
      <w:r>
        <w:rPr>
          <w:b/>
          <w:u w:val="single"/>
        </w:rPr>
        <w:t>86639</w:t>
      </w:r>
    </w:p>
    <w:p>
      <w:r>
        <w:t>YouTube - &amp; #x202a ; Police Brutality In Jamaica Caught On Tape Disturbing Footage Of Police Killing Man Cold Blooded Terribel &amp; #x202c ; &amp; rlm ; It 's just the way blacks react ...</w:t>
      </w:r>
    </w:p>
    <w:p>
      <w:r>
        <w:rPr>
          <w:b/>
          <w:u w:val="single"/>
        </w:rPr>
        <w:t>86640</w:t>
      </w:r>
    </w:p>
    <w:p>
      <w:r>
        <w:t>Wow these videos piss me off .</w:t>
      </w:r>
    </w:p>
    <w:p>
      <w:r>
        <w:rPr>
          <w:b/>
          <w:u w:val="single"/>
        </w:rPr>
        <w:t>86641</w:t>
      </w:r>
    </w:p>
    <w:p>
      <w:r>
        <w:t>Those nogs in France do n't belong there and then they show how unruly they can be .</w:t>
      </w:r>
    </w:p>
    <w:p>
      <w:r>
        <w:rPr>
          <w:b/>
          <w:u w:val="single"/>
        </w:rPr>
        <w:t>86642</w:t>
      </w:r>
    </w:p>
    <w:p>
      <w:r>
        <w:t>Send them all to Afreaka And sink the farkin boat !</w:t>
      </w:r>
    </w:p>
    <w:p>
      <w:r>
        <w:rPr>
          <w:b/>
          <w:u w:val="single"/>
        </w:rPr>
        <w:t>86643</w:t>
      </w:r>
    </w:p>
    <w:p>
      <w:r>
        <w:t>Where is Bernard Goetz when you need him ?</w:t>
      </w:r>
    </w:p>
    <w:p>
      <w:r>
        <w:rPr>
          <w:b/>
          <w:u w:val="single"/>
        </w:rPr>
        <w:t>86644</w:t>
      </w:r>
    </w:p>
    <w:p>
      <w:r>
        <w:t>YouTube - Blacks Attack White Man On Subway YouTube - White Girl Beaten On A Bus By Blacks YouTube - Black gang attack-Tottenham High Road N1 .</w:t>
      </w:r>
    </w:p>
    <w:p>
      <w:r>
        <w:rPr>
          <w:b/>
          <w:u w:val="single"/>
        </w:rPr>
        <w:t>86645</w:t>
      </w:r>
    </w:p>
    <w:p>
      <w:r>
        <w:t>UK July 2009 .</w:t>
      </w:r>
    </w:p>
    <w:p>
      <w:r>
        <w:rPr>
          <w:b/>
          <w:u w:val="single"/>
        </w:rPr>
        <w:t>86646</w:t>
      </w:r>
    </w:p>
    <w:p>
      <w:r>
        <w:t>YouTube - Blacks Attack White Police Officers and Citizens at Iowa State Fairgrounds YouTube - Black Man gouges out DJ 's eyes after attack .</w:t>
      </w:r>
    </w:p>
    <w:p>
      <w:r>
        <w:rPr>
          <w:b/>
          <w:u w:val="single"/>
        </w:rPr>
        <w:t>86647</w:t>
      </w:r>
    </w:p>
    <w:p>
      <w:r>
        <w:t>YouTube - Woman Opens Strip Club In Trailer Home For Teens And Offers Lap Dances To Children !</w:t>
      </w:r>
    </w:p>
    <w:p>
      <w:r>
        <w:rPr>
          <w:b/>
          <w:u w:val="single"/>
        </w:rPr>
        <w:t>86648</w:t>
      </w:r>
    </w:p>
    <w:p>
      <w:r>
        <w:t>YouTube - Raw Video : Shoplifter Uses Skirt to Hide Booze</w:t>
      </w:r>
    </w:p>
    <w:p>
      <w:r>
        <w:rPr>
          <w:b/>
          <w:u w:val="single"/>
        </w:rPr>
        <w:t>86649</w:t>
      </w:r>
    </w:p>
    <w:p>
      <w:r>
        <w:t>Los Angeles is gone .</w:t>
      </w:r>
    </w:p>
    <w:p>
      <w:r>
        <w:rPr>
          <w:b/>
          <w:u w:val="single"/>
        </w:rPr>
        <w:t>86650</w:t>
      </w:r>
    </w:p>
    <w:p>
      <w:r>
        <w:t>It 's nothing but a bunch of mexicans .</w:t>
      </w:r>
    </w:p>
    <w:p>
      <w:r>
        <w:rPr>
          <w:b/>
          <w:u w:val="single"/>
        </w:rPr>
        <w:t>86651</w:t>
      </w:r>
    </w:p>
    <w:p>
      <w:r>
        <w:t>I feel sorry for whites living in Southern California .</w:t>
      </w:r>
    </w:p>
    <w:p>
      <w:r>
        <w:rPr>
          <w:b/>
          <w:u w:val="single"/>
        </w:rPr>
        <w:t>86652</w:t>
      </w:r>
    </w:p>
    <w:p>
      <w:r>
        <w:t>Yes I saw it .</w:t>
      </w:r>
    </w:p>
    <w:p>
      <w:r>
        <w:rPr>
          <w:b/>
          <w:u w:val="single"/>
        </w:rPr>
        <w:t>86653</w:t>
      </w:r>
    </w:p>
    <w:p>
      <w:r>
        <w:t>Even stopped at a Mcdonalds and there was not one white person in there .</w:t>
      </w:r>
    </w:p>
    <w:p>
      <w:r>
        <w:rPr>
          <w:b/>
          <w:u w:val="single"/>
        </w:rPr>
        <w:t>86654</w:t>
      </w:r>
    </w:p>
    <w:p>
      <w:r>
        <w:t>It was uncomfortable .</w:t>
      </w:r>
    </w:p>
    <w:p>
      <w:r>
        <w:rPr>
          <w:b/>
          <w:u w:val="single"/>
        </w:rPr>
        <w:t>86655</w:t>
      </w:r>
    </w:p>
    <w:p>
      <w:r>
        <w:t>I could n't wait to get to the end of your post so I could say what a great post it was !</w:t>
      </w:r>
    </w:p>
    <w:p>
      <w:r>
        <w:rPr>
          <w:b/>
          <w:u w:val="single"/>
        </w:rPr>
        <w:t>86656</w:t>
      </w:r>
    </w:p>
    <w:p>
      <w:r>
        <w:t>Excellent FM , you know the score !</w:t>
      </w:r>
    </w:p>
    <w:p>
      <w:r>
        <w:rPr>
          <w:b/>
          <w:u w:val="single"/>
        </w:rPr>
        <w:t>86657</w:t>
      </w:r>
    </w:p>
    <w:p>
      <w:r>
        <w:t>I see nothing wrong at all with Dr. Duke selling his book.He has dedicated years and many long hours to this cause and maybe you should rethink your statement .</w:t>
      </w:r>
    </w:p>
    <w:p>
      <w:r>
        <w:rPr>
          <w:b/>
          <w:u w:val="single"/>
        </w:rPr>
        <w:t>86658</w:t>
      </w:r>
    </w:p>
    <w:p>
      <w:r>
        <w:t>Yes, I have seen that so many times .</w:t>
      </w:r>
    </w:p>
    <w:p>
      <w:r>
        <w:rPr>
          <w:b/>
          <w:u w:val="single"/>
        </w:rPr>
        <w:t>86659</w:t>
      </w:r>
    </w:p>
    <w:p>
      <w:r>
        <w:t>How great they think it is to have a mixed child .</w:t>
      </w:r>
    </w:p>
    <w:p>
      <w:r>
        <w:rPr>
          <w:b/>
          <w:u w:val="single"/>
        </w:rPr>
        <w:t>86660</w:t>
      </w:r>
    </w:p>
    <w:p>
      <w:r>
        <w:t>Honestly , they mostly come out very odd and funny looking .</w:t>
      </w:r>
    </w:p>
    <w:p>
      <w:r>
        <w:rPr>
          <w:b/>
          <w:u w:val="single"/>
        </w:rPr>
        <w:t>86661</w:t>
      </w:r>
    </w:p>
    <w:p>
      <w:r>
        <w:t>Like the Gods telling us that this does n't work !</w:t>
      </w:r>
    </w:p>
    <w:p>
      <w:r>
        <w:rPr>
          <w:b/>
          <w:u w:val="single"/>
        </w:rPr>
        <w:t>86662</w:t>
      </w:r>
    </w:p>
    <w:p>
      <w:r>
        <w:t>USA is represented by a negro family and Australia a I have no clue what family .</w:t>
      </w:r>
    </w:p>
    <w:p>
      <w:r>
        <w:rPr>
          <w:b/>
          <w:u w:val="single"/>
        </w:rPr>
        <w:t>86663</w:t>
      </w:r>
    </w:p>
    <w:p>
      <w:r>
        <w:t>What A Week Of Groceries Looks Like Around The World | Fstoppers</w:t>
      </w:r>
    </w:p>
    <w:p>
      <w:r>
        <w:rPr>
          <w:b/>
          <w:u w:val="single"/>
        </w:rPr>
        <w:t>86664</w:t>
      </w:r>
    </w:p>
    <w:p>
      <w:r>
        <w:t>In ideological training I forbid every attack against Christ as a person , since such attacks or insults that Christ was a Jew are unworthy of us and certainly untrue historically .</w:t>
      </w:r>
    </w:p>
    <w:p>
      <w:r>
        <w:rPr>
          <w:b/>
          <w:u w:val="single"/>
        </w:rPr>
        <w:t>86665</w:t>
      </w:r>
    </w:p>
    <w:p>
      <w:r>
        <w:t>-Heinrich Himmler , Bundesarchiv Berlin-Zehlendorf , 28 June 1937</w:t>
      </w:r>
    </w:p>
    <w:p>
      <w:r>
        <w:rPr>
          <w:b/>
          <w:u w:val="single"/>
        </w:rPr>
        <w:t>86666</w:t>
      </w:r>
    </w:p>
    <w:p>
      <w:r>
        <w:t>There are a lot of white babies being born in the South , but it 's still not what it should be .</w:t>
      </w:r>
    </w:p>
    <w:p>
      <w:r>
        <w:rPr>
          <w:b/>
          <w:u w:val="single"/>
        </w:rPr>
        <w:t>86667</w:t>
      </w:r>
    </w:p>
    <w:p>
      <w:r>
        <w:t>People sticking up for white men .</w:t>
      </w:r>
    </w:p>
    <w:p>
      <w:r>
        <w:rPr>
          <w:b/>
          <w:u w:val="single"/>
        </w:rPr>
        <w:t>86668</w:t>
      </w:r>
    </w:p>
    <w:p>
      <w:r>
        <w:t>https : //www.facebook.com/pages/Boyco ... 85159441543213 Worthwhile Canadian Initiative : Dumb men commercials err ... why not dumb black men , dumb black women , dumb Asians ?</w:t>
      </w:r>
    </w:p>
    <w:p>
      <w:r>
        <w:rPr>
          <w:b/>
          <w:u w:val="single"/>
        </w:rPr>
        <w:t>86669</w:t>
      </w:r>
    </w:p>
    <w:p>
      <w:r>
        <w:t>Stupid White Man TV Commercials</w:t>
      </w:r>
    </w:p>
    <w:p>
      <w:r>
        <w:rPr>
          <w:b/>
          <w:u w:val="single"/>
        </w:rPr>
        <w:t>86670</w:t>
      </w:r>
    </w:p>
    <w:p>
      <w:r>
        <w:t>YES!</w:t>
      </w:r>
    </w:p>
    <w:p>
      <w:r>
        <w:rPr>
          <w:b/>
          <w:u w:val="single"/>
        </w:rPr>
        <w:t>86671</w:t>
      </w:r>
    </w:p>
    <w:p>
      <w:r>
        <w:t>And the white guy can lose some weight , shave and get a haircut .</w:t>
      </w:r>
    </w:p>
    <w:p>
      <w:r>
        <w:rPr>
          <w:b/>
          <w:u w:val="single"/>
        </w:rPr>
        <w:t>86672</w:t>
      </w:r>
    </w:p>
    <w:p>
      <w:r>
        <w:t>The ugly black will always be .... black !</w:t>
      </w:r>
    </w:p>
    <w:p>
      <w:r>
        <w:rPr>
          <w:b/>
          <w:u w:val="single"/>
        </w:rPr>
        <w:t>86673</w:t>
      </w:r>
    </w:p>
    <w:p>
      <w:r>
        <w:t>He sort of looks like an English football player or is that a French football player ?</w:t>
      </w:r>
    </w:p>
    <w:p>
      <w:r>
        <w:rPr>
          <w:b/>
          <w:u w:val="single"/>
        </w:rPr>
        <w:t>86674</w:t>
      </w:r>
    </w:p>
    <w:p>
      <w:r>
        <w:t>Sometimes Europeans all look alike .</w:t>
      </w:r>
    </w:p>
    <w:p>
      <w:r>
        <w:rPr>
          <w:b/>
          <w:u w:val="single"/>
        </w:rPr>
        <w:t>86675</w:t>
      </w:r>
    </w:p>
    <w:p>
      <w:r>
        <w:t>Imagine this as a pro Romney video with Ted Nugent in a black family 's home screaming at them to wake the bleep up .</w:t>
      </w:r>
    </w:p>
    <w:p>
      <w:r>
        <w:rPr>
          <w:b/>
          <w:u w:val="single"/>
        </w:rPr>
        <w:t>86676</w:t>
      </w:r>
    </w:p>
    <w:p>
      <w:r>
        <w:t>What would people say ?</w:t>
      </w:r>
    </w:p>
    <w:p>
      <w:r>
        <w:rPr>
          <w:b/>
          <w:u w:val="single"/>
        </w:rPr>
        <w:t>86677</w:t>
      </w:r>
    </w:p>
    <w:p>
      <w:r>
        <w:t>Likewise.</w:t>
      </w:r>
    </w:p>
    <w:p>
      <w:r>
        <w:rPr>
          <w:b/>
          <w:u w:val="single"/>
        </w:rPr>
        <w:t>86678</w:t>
      </w:r>
    </w:p>
    <w:p>
      <w:r>
        <w:t>Learning how to find good TV shows online and watch what I want when I want has tripled my quality of life .</w:t>
      </w:r>
    </w:p>
    <w:p>
      <w:r>
        <w:rPr>
          <w:b/>
          <w:u w:val="single"/>
        </w:rPr>
        <w:t>86679</w:t>
      </w:r>
    </w:p>
    <w:p>
      <w:r>
        <w:t>http://www.1channel.ch/</w:t>
      </w:r>
    </w:p>
    <w:p>
      <w:r>
        <w:rPr>
          <w:b/>
          <w:u w:val="single"/>
        </w:rPr>
        <w:t>86680</w:t>
      </w:r>
    </w:p>
    <w:p>
      <w:r>
        <w:t>Ariel Laurie , Israeli Soldier , Grabs Toddler in Australia Kidnaps 6 year old boy , says he 's going to put him into car trunk but mother chases him down .</w:t>
      </w:r>
    </w:p>
    <w:p>
      <w:r>
        <w:rPr>
          <w:b/>
          <w:u w:val="single"/>
        </w:rPr>
        <w:t>86681</w:t>
      </w:r>
    </w:p>
    <w:p>
      <w:r>
        <w:t>Judge says `` he 's overly found of children '' and lets him off with slap on wrist .</w:t>
      </w:r>
    </w:p>
    <w:p>
      <w:r>
        <w:rPr>
          <w:b/>
          <w:u w:val="single"/>
        </w:rPr>
        <w:t>86682</w:t>
      </w:r>
    </w:p>
    <w:p>
      <w:r>
        <w:t>http://www.nogw.com/download/ _ 07 _ il _ kidnap _ aussie.pdf</w:t>
      </w:r>
    </w:p>
    <w:p>
      <w:r>
        <w:rPr>
          <w:b/>
          <w:u w:val="single"/>
        </w:rPr>
        <w:t>86683</w:t>
      </w:r>
    </w:p>
    <w:p>
      <w:r>
        <w:t>Only a f' n jew would have the nerve to hide away in a black country , a fugitive from US law , while making campaign promises at the same time as suing the company he defrauded .</w:t>
      </w:r>
    </w:p>
    <w:p>
      <w:r>
        <w:rPr>
          <w:b/>
          <w:u w:val="single"/>
        </w:rPr>
        <w:t>86684</w:t>
      </w:r>
    </w:p>
    <w:p>
      <w:r>
        <w:t>sounds like their government is doing a great job if they have been able to maintain this in the current situation</w:t>
      </w:r>
    </w:p>
    <w:p>
      <w:r>
        <w:rPr>
          <w:b/>
          <w:u w:val="single"/>
        </w:rPr>
        <w:t>86685</w:t>
      </w:r>
    </w:p>
    <w:p>
      <w:r>
        <w:t>ok, so do we need to kill them too or are the slavs okay ? for some reason whenever i hear the word slav , the word slobber comes to mind and i picture a slobbering half breed creature like the humpback of notre dame or Igor haha</w:t>
      </w:r>
    </w:p>
    <w:p>
      <w:r>
        <w:rPr>
          <w:b/>
          <w:u w:val="single"/>
        </w:rPr>
        <w:t>86686</w:t>
      </w:r>
    </w:p>
    <w:p>
      <w:r>
        <w:t>Then how come the only ones they arrested in connection with those attacks were active FSB agents ?</w:t>
      </w:r>
    </w:p>
    <w:p>
      <w:r>
        <w:rPr>
          <w:b/>
          <w:u w:val="single"/>
        </w:rPr>
        <w:t>86687</w:t>
      </w:r>
    </w:p>
    <w:p>
      <w:r>
        <w:t>Or are the CIA and FSB on the same team ?</w:t>
      </w:r>
    </w:p>
    <w:p>
      <w:r>
        <w:rPr>
          <w:b/>
          <w:u w:val="single"/>
        </w:rPr>
        <w:t>86688</w:t>
      </w:r>
    </w:p>
    <w:p>
      <w:r>
        <w:t>they need to feel it on their skin , so next time they wont give my land to the some subhuman muslim dogs .</w:t>
      </w:r>
    </w:p>
    <w:p>
      <w:r>
        <w:rPr>
          <w:b/>
          <w:u w:val="single"/>
        </w:rPr>
        <w:t>86689</w:t>
      </w:r>
    </w:p>
    <w:p>
      <w:r>
        <w:t>Here are few examples of Gregorian Chant : YouTube - Gregorian Chant Benedictinos YouTube - Notre Dame Gregorian Chants 12/28/06 YouTube - ChantCD St. Thomas Aquinas Seminary - Gregorian Chant</w:t>
      </w:r>
    </w:p>
    <w:p>
      <w:r>
        <w:rPr>
          <w:b/>
          <w:u w:val="single"/>
        </w:rPr>
        <w:t>86690</w:t>
      </w:r>
    </w:p>
    <w:p>
      <w:r>
        <w:t>Many thanks for the suggestions and pictures .</w:t>
      </w:r>
    </w:p>
    <w:p>
      <w:r>
        <w:rPr>
          <w:b/>
          <w:u w:val="single"/>
        </w:rPr>
        <w:t>86691</w:t>
      </w:r>
    </w:p>
    <w:p>
      <w:r>
        <w:t>I have always liked the double headed eagle .</w:t>
      </w:r>
    </w:p>
    <w:p>
      <w:r>
        <w:rPr>
          <w:b/>
          <w:u w:val="single"/>
        </w:rPr>
        <w:t>86692</w:t>
      </w:r>
    </w:p>
    <w:p>
      <w:r>
        <w:t>It is good to see it back on public display at the Kremlin .</w:t>
      </w:r>
    </w:p>
    <w:p>
      <w:r>
        <w:rPr>
          <w:b/>
          <w:u w:val="single"/>
        </w:rPr>
        <w:t>86693</w:t>
      </w:r>
    </w:p>
    <w:p>
      <w:r>
        <w:t>Indeed, it is quite odd for something like this to be posted on this forum .</w:t>
      </w:r>
    </w:p>
    <w:p>
      <w:r>
        <w:rPr>
          <w:b/>
          <w:u w:val="single"/>
        </w:rPr>
        <w:t>86694</w:t>
      </w:r>
    </w:p>
    <w:p>
      <w:r>
        <w:t>I 'd think there are more appropriate sites for international dating and such .</w:t>
      </w:r>
    </w:p>
    <w:p>
      <w:r>
        <w:rPr>
          <w:b/>
          <w:u w:val="single"/>
        </w:rPr>
        <w:t>86695</w:t>
      </w:r>
    </w:p>
    <w:p>
      <w:r>
        <w:t>LOL, ye she is gorgeous and a great talent as well .</w:t>
      </w:r>
    </w:p>
    <w:p>
      <w:r>
        <w:rPr>
          <w:b/>
          <w:u w:val="single"/>
        </w:rPr>
        <w:t>86696</w:t>
      </w:r>
    </w:p>
    <w:p>
      <w:r>
        <w:t>I have seen her live in concert and took a photo with her , you jealous ?</w:t>
      </w:r>
    </w:p>
    <w:p>
      <w:r>
        <w:rPr>
          <w:b/>
          <w:u w:val="single"/>
        </w:rPr>
        <w:t>86697</w:t>
      </w:r>
    </w:p>
    <w:p>
      <w:r>
        <w:t>I'm saying , what I see .</w:t>
      </w:r>
    </w:p>
    <w:p>
      <w:r>
        <w:rPr>
          <w:b/>
          <w:u w:val="single"/>
        </w:rPr>
        <w:t>86698</w:t>
      </w:r>
    </w:p>
    <w:p>
      <w:r>
        <w:t>Tatars that I see on the streets of my town look more European than Osttruppen for example .</w:t>
      </w:r>
    </w:p>
    <w:p>
      <w:r>
        <w:rPr>
          <w:b/>
          <w:u w:val="single"/>
        </w:rPr>
        <w:t>86699</w:t>
      </w:r>
    </w:p>
    <w:p>
      <w:r>
        <w:t>This is a board for mature people - who are free to join or leave/return at any moment .</w:t>
      </w:r>
    </w:p>
    <w:p>
      <w:r>
        <w:rPr>
          <w:b/>
          <w:u w:val="single"/>
        </w:rPr>
        <w:t>86700</w:t>
      </w:r>
    </w:p>
    <w:p>
      <w:r>
        <w:t>We ca n't afford to babysit unstable people .</w:t>
      </w:r>
    </w:p>
    <w:p>
      <w:r>
        <w:rPr>
          <w:b/>
          <w:u w:val="single"/>
        </w:rPr>
        <w:t>86701</w:t>
      </w:r>
    </w:p>
    <w:p>
      <w:r>
        <w:t>I hate the dramas and bull * * * * like this .</w:t>
      </w:r>
    </w:p>
    <w:p>
      <w:r>
        <w:rPr>
          <w:b/>
          <w:u w:val="single"/>
        </w:rPr>
        <w:t>86702</w:t>
      </w:r>
    </w:p>
    <w:p>
      <w:r>
        <w:t>You are not that bright are you ?</w:t>
      </w:r>
    </w:p>
    <w:p>
      <w:r>
        <w:rPr>
          <w:b/>
          <w:u w:val="single"/>
        </w:rPr>
        <w:t>86703</w:t>
      </w:r>
    </w:p>
    <w:p>
      <w:r>
        <w:t>Its made to make fun out of Nazi 's , showing that only small children belief fairy tales of Hitler</w:t>
      </w:r>
    </w:p>
    <w:p>
      <w:r>
        <w:rPr>
          <w:b/>
          <w:u w:val="single"/>
        </w:rPr>
        <w:t>86704</w:t>
      </w:r>
    </w:p>
    <w:p>
      <w:r>
        <w:t>They do it not because of their nationalism but rather due to their hatred of Russians .</w:t>
      </w:r>
    </w:p>
    <w:p>
      <w:r>
        <w:rPr>
          <w:b/>
          <w:u w:val="single"/>
        </w:rPr>
        <w:t>86705</w:t>
      </w:r>
    </w:p>
    <w:p>
      <w:r>
        <w:t>As far as I know there is no russophobia in Belarus .</w:t>
      </w:r>
    </w:p>
    <w:p>
      <w:r>
        <w:rPr>
          <w:b/>
          <w:u w:val="single"/>
        </w:rPr>
        <w:t>86706</w:t>
      </w:r>
    </w:p>
    <w:p>
      <w:r>
        <w:t>Yes a globe is round , and for centuries those round globes did not have a `` Belarus '' on them .</w:t>
      </w:r>
    </w:p>
    <w:p>
      <w:r>
        <w:rPr>
          <w:b/>
          <w:u w:val="single"/>
        </w:rPr>
        <w:t>86707</w:t>
      </w:r>
    </w:p>
    <w:p>
      <w:r>
        <w:t>Or a Ukraine for that matter .</w:t>
      </w:r>
    </w:p>
    <w:p>
      <w:r>
        <w:rPr>
          <w:b/>
          <w:u w:val="single"/>
        </w:rPr>
        <w:t>86708</w:t>
      </w:r>
    </w:p>
    <w:p>
      <w:r>
        <w:t>Although I had heard of this link before , tonight was the first time I checked it out : New Nation News - Black-on-White Crime It 's pretty much a site that mirrors this thread .</w:t>
      </w:r>
    </w:p>
    <w:p>
      <w:r>
        <w:rPr>
          <w:b/>
          <w:u w:val="single"/>
        </w:rPr>
        <w:t>86709</w:t>
      </w:r>
    </w:p>
    <w:p>
      <w:r>
        <w:t>thats good there they was cleaning the moscow the same way like the capital i with thay would clean here this banana republic ( Washington DC ) send all this blacks and welffare resipiance to the mexico or at list Detroid 2056</w:t>
      </w:r>
    </w:p>
    <w:p>
      <w:r>
        <w:rPr>
          <w:b/>
          <w:u w:val="single"/>
        </w:rPr>
        <w:t>86710</w:t>
      </w:r>
    </w:p>
    <w:p>
      <w:r>
        <w:t>Quenten Demps , 44 , was arrested Saturday on a first-degree murder charge in the killing of Elizabeth Clemente , 37 .</w:t>
      </w:r>
    </w:p>
    <w:p>
      <w:r>
        <w:rPr>
          <w:b/>
          <w:u w:val="single"/>
        </w:rPr>
        <w:t>86711</w:t>
      </w:r>
    </w:p>
    <w:p>
      <w:r>
        <w:t>Clemente 's friend , told detectives the couple had broken up about two weeks ago and Demps had moved out of the house .</w:t>
      </w:r>
    </w:p>
    <w:p>
      <w:r>
        <w:rPr>
          <w:b/>
          <w:u w:val="single"/>
        </w:rPr>
        <w:t>86712</w:t>
      </w:r>
    </w:p>
    <w:p>
      <w:r>
        <w:t>Man apprehended in killing of ex-girlfriend in suburban West Palm Beach</w:t>
      </w:r>
    </w:p>
    <w:p>
      <w:r>
        <w:rPr>
          <w:b/>
          <w:u w:val="single"/>
        </w:rPr>
        <w:t>86713</w:t>
      </w:r>
    </w:p>
    <w:p>
      <w:r>
        <w:t>Negro Parolee Strangles Elderly White Couple In Their Home , Suspected In Another Murder ...</w:t>
      </w:r>
    </w:p>
    <w:p>
      <w:r>
        <w:rPr>
          <w:b/>
          <w:u w:val="single"/>
        </w:rPr>
        <w:t>86714</w:t>
      </w:r>
    </w:p>
    <w:p>
      <w:r>
        <w:t>10.24.2010 MONTEREY PARK , Calif. ( KABC ) -- Deputies have arrested a suspect in connection with a double murder of a couple in Hawthorne .</w:t>
      </w:r>
    </w:p>
    <w:p>
      <w:r>
        <w:rPr>
          <w:b/>
          <w:u w:val="single"/>
        </w:rPr>
        <w:t>86715</w:t>
      </w:r>
    </w:p>
    <w:p>
      <w:r>
        <w:t>Los Angeles County sheriff 's officials arrested 53-year-old John Ewell on Saturday night , just two days after the killings .</w:t>
      </w:r>
    </w:p>
    <w:p>
      <w:r>
        <w:rPr>
          <w:b/>
          <w:u w:val="single"/>
        </w:rPr>
        <w:t>86716</w:t>
      </w:r>
    </w:p>
    <w:p>
      <w:r>
        <w:t>Investigators believe that Ewell pretended to be a utility repairman to get into the home of Leamond Turnage , 69 , and his wife Robyn , 57 .</w:t>
      </w:r>
    </w:p>
    <w:p>
      <w:r>
        <w:rPr>
          <w:b/>
          <w:u w:val="single"/>
        </w:rPr>
        <w:t>86717</w:t>
      </w:r>
    </w:p>
    <w:p>
      <w:r>
        <w:t>The deceased couple was found gagged and bound Friday afternoon in their home on the 4100 block of West 142nd Street .</w:t>
      </w:r>
    </w:p>
    <w:p>
      <w:r>
        <w:rPr>
          <w:b/>
          <w:u w:val="single"/>
        </w:rPr>
        <w:t>86718</w:t>
      </w:r>
    </w:p>
    <w:p>
      <w:r>
        <w:t>Police believe that the couple was likely killed Thursday afternoon .</w:t>
      </w:r>
    </w:p>
    <w:p>
      <w:r>
        <w:rPr>
          <w:b/>
          <w:u w:val="single"/>
        </w:rPr>
        <w:t>86719</w:t>
      </w:r>
    </w:p>
    <w:p>
      <w:r>
        <w:t>Authorities said Ewell was caught on surveillance footage trying to use the couple 's stolen ATM card at a gas station on the day of the killings .</w:t>
      </w:r>
    </w:p>
    <w:p>
      <w:r>
        <w:rPr>
          <w:b/>
          <w:u w:val="single"/>
        </w:rPr>
        <w:t>86720</w:t>
      </w:r>
    </w:p>
    <w:p>
      <w:r>
        <w:t>Bloody hell kondor _ RNU , this is excellent mate !</w:t>
      </w:r>
    </w:p>
    <w:p>
      <w:r>
        <w:rPr>
          <w:b/>
          <w:u w:val="single"/>
        </w:rPr>
        <w:t>86721</w:t>
      </w:r>
    </w:p>
    <w:p>
      <w:r>
        <w:t>I appreciate it .</w:t>
      </w:r>
    </w:p>
    <w:p>
      <w:r>
        <w:rPr>
          <w:b/>
          <w:u w:val="single"/>
        </w:rPr>
        <w:t>86722</w:t>
      </w:r>
    </w:p>
    <w:p>
      <w:r>
        <w:t>I have been looking for a site like this for 4 months now since I last found one with like 75 Eastern Front propaganda posters .</w:t>
      </w:r>
    </w:p>
    <w:p>
      <w:r>
        <w:rPr>
          <w:b/>
          <w:u w:val="single"/>
        </w:rPr>
        <w:t>86723</w:t>
      </w:r>
    </w:p>
    <w:p>
      <w:r>
        <w:t>You are welcome , Ross .</w:t>
      </w:r>
    </w:p>
    <w:p>
      <w:r>
        <w:rPr>
          <w:b/>
          <w:u w:val="single"/>
        </w:rPr>
        <w:t>86724</w:t>
      </w:r>
    </w:p>
    <w:p>
      <w:r>
        <w:t>I have lots more pics of Godunov if anyone ever cares to see them .</w:t>
      </w:r>
    </w:p>
    <w:p>
      <w:r>
        <w:rPr>
          <w:b/>
          <w:u w:val="single"/>
        </w:rPr>
        <w:t>86725</w:t>
      </w:r>
    </w:p>
    <w:p>
      <w:r>
        <w:t>Muahaha ...</w:t>
      </w:r>
    </w:p>
    <w:p>
      <w:r>
        <w:rPr>
          <w:b/>
          <w:u w:val="single"/>
        </w:rPr>
        <w:t>86726</w:t>
      </w:r>
    </w:p>
    <w:p>
      <w:r>
        <w:t>Now learn your ballet ! : P - Zoë</w:t>
      </w:r>
    </w:p>
    <w:p>
      <w:r>
        <w:rPr>
          <w:b/>
          <w:u w:val="single"/>
        </w:rPr>
        <w:t>86727</w:t>
      </w:r>
    </w:p>
    <w:p>
      <w:r>
        <w:t>http://www.11alive.com/news/local/st...116782&amp;catid=3 What 's funny about this is they flipped their car later that afternoon right by my house , then had every cop within 50 miles there lololol .</w:t>
      </w:r>
    </w:p>
    <w:p>
      <w:r>
        <w:rPr>
          <w:b/>
          <w:u w:val="single"/>
        </w:rPr>
        <w:t>86728</w:t>
      </w:r>
    </w:p>
    <w:p>
      <w:r>
        <w:t>Woman Brutally Attacked By 2 Men In Home Police Arrest 16-Year-Old , 17-Year-Old POSTED : Wednesday , November 11 , 2009 UPDATED : 8 : 18 pm EST November 11 , 2009 Michael Galan , 16 , and Jarve Green , 17 , were arrested by Palatka police .</w:t>
      </w:r>
    </w:p>
    <w:p>
      <w:r>
        <w:rPr>
          <w:b/>
          <w:u w:val="single"/>
        </w:rPr>
        <w:t>86729</w:t>
      </w:r>
    </w:p>
    <w:p>
      <w:r>
        <w:t>PALATKA , Fla.</w:t>
      </w:r>
    </w:p>
    <w:p>
      <w:r>
        <w:rPr>
          <w:b/>
          <w:u w:val="single"/>
        </w:rPr>
        <w:t>86730</w:t>
      </w:r>
    </w:p>
    <w:p>
      <w:r>
        <w:t>-- Palatka police said a woman is recovering after two men brutally attacked her inside her home early Wednesday morning .</w:t>
      </w:r>
    </w:p>
    <w:p>
      <w:r>
        <w:rPr>
          <w:b/>
          <w:u w:val="single"/>
        </w:rPr>
        <w:t>86731</w:t>
      </w:r>
    </w:p>
    <w:p>
      <w:r>
        <w:t>http://www.news4jax.com/news/21589330/detail.html</w:t>
      </w:r>
    </w:p>
    <w:p>
      <w:r>
        <w:rPr>
          <w:b/>
          <w:u w:val="single"/>
        </w:rPr>
        <w:t>86732</w:t>
      </w:r>
    </w:p>
    <w:p>
      <w:r>
        <w:t>Has anyone picked up the wording in the one commercial for ITT TECH .</w:t>
      </w:r>
    </w:p>
    <w:p>
      <w:r>
        <w:rPr>
          <w:b/>
          <w:u w:val="single"/>
        </w:rPr>
        <w:t>86733</w:t>
      </w:r>
    </w:p>
    <w:p>
      <w:r>
        <w:t>?</w:t>
      </w:r>
    </w:p>
    <w:p>
      <w:r>
        <w:rPr>
          <w:b/>
          <w:u w:val="single"/>
        </w:rPr>
        <w:t>86734</w:t>
      </w:r>
    </w:p>
    <w:p>
      <w:r>
        <w:t>It shows foreighners in their school and says `` in this country you need skills '' yada yada ... this is directed to enlroll foreighners and racist .</w:t>
      </w:r>
    </w:p>
    <w:p>
      <w:r>
        <w:rPr>
          <w:b/>
          <w:u w:val="single"/>
        </w:rPr>
        <w:t>86735</w:t>
      </w:r>
    </w:p>
    <w:p>
      <w:r>
        <w:t>My wife showed me a Kibble 's - n - Bits commercial last night wherein a mixed couple was presented as `` normal . ''</w:t>
      </w:r>
    </w:p>
    <w:p>
      <w:r>
        <w:rPr>
          <w:b/>
          <w:u w:val="single"/>
        </w:rPr>
        <w:t>86736</w:t>
      </w:r>
    </w:p>
    <w:p>
      <w:r>
        <w:t>Good thing we do not buy that stuff .</w:t>
      </w:r>
    </w:p>
    <w:p>
      <w:r>
        <w:rPr>
          <w:b/>
          <w:u w:val="single"/>
        </w:rPr>
        <w:t>86737</w:t>
      </w:r>
    </w:p>
    <w:p>
      <w:r>
        <w:t>Getting to the heart of a matter works as well .</w:t>
      </w:r>
    </w:p>
    <w:p>
      <w:r>
        <w:rPr>
          <w:b/>
          <w:u w:val="single"/>
        </w:rPr>
        <w:t>86738</w:t>
      </w:r>
    </w:p>
    <w:p>
      <w:r>
        <w:t>Or running to a mod seems to work for others when feelings are hurt .</w:t>
      </w:r>
    </w:p>
    <w:p>
      <w:r>
        <w:rPr>
          <w:b/>
          <w:u w:val="single"/>
        </w:rPr>
        <w:t>86739</w:t>
      </w:r>
    </w:p>
    <w:p>
      <w:r>
        <w:t>I find this extremely interesting .</w:t>
      </w:r>
    </w:p>
    <w:p>
      <w:r>
        <w:rPr>
          <w:b/>
          <w:u w:val="single"/>
        </w:rPr>
        <w:t>86740</w:t>
      </w:r>
    </w:p>
    <w:p>
      <w:r>
        <w:t>I look forward to commenting when I get more time .</w:t>
      </w:r>
    </w:p>
    <w:p>
      <w:r>
        <w:rPr>
          <w:b/>
          <w:u w:val="single"/>
        </w:rPr>
        <w:t>86741</w:t>
      </w:r>
    </w:p>
    <w:p>
      <w:r>
        <w:t>I hope this line of discussion does not die out before its time .</w:t>
      </w:r>
    </w:p>
    <w:p>
      <w:r>
        <w:rPr>
          <w:b/>
          <w:u w:val="single"/>
        </w:rPr>
        <w:t>86742</w:t>
      </w:r>
    </w:p>
    <w:p>
      <w:r>
        <w:t>You should not be surprised , i have 2 swedish/finnish friends ... asian looks in women is a must ... so i am not surprised .</w:t>
      </w:r>
    </w:p>
    <w:p>
      <w:r>
        <w:rPr>
          <w:b/>
          <w:u w:val="single"/>
        </w:rPr>
        <w:t>86743</w:t>
      </w:r>
    </w:p>
    <w:p>
      <w:r>
        <w:t>At least they had someone who would have lifted a weapon towards Terrorist or Commies that would have hurt them ... hehe</w:t>
      </w:r>
    </w:p>
    <w:p>
      <w:r>
        <w:rPr>
          <w:b/>
          <w:u w:val="single"/>
        </w:rPr>
        <w:t>86744</w:t>
      </w:r>
    </w:p>
    <w:p>
      <w:r>
        <w:t>Please explain so even we on the other side of the sea can understand .</w:t>
      </w:r>
    </w:p>
    <w:p>
      <w:r>
        <w:rPr>
          <w:b/>
          <w:u w:val="single"/>
        </w:rPr>
        <w:t>86745</w:t>
      </w:r>
    </w:p>
    <w:p>
      <w:r>
        <w:t>Is it a finnish version of `` Får får får ? '' ?</w:t>
      </w:r>
    </w:p>
    <w:p>
      <w:r>
        <w:rPr>
          <w:b/>
          <w:u w:val="single"/>
        </w:rPr>
        <w:t>86746</w:t>
      </w:r>
    </w:p>
    <w:p>
      <w:r>
        <w:t>I hope that all the security personnel and hangers-on who I saw chasing girls in the Voodoo lounge the other day do n't tell all their friends back in the Bronx about Latvia as a holiday destination !</w:t>
      </w:r>
    </w:p>
    <w:p>
      <w:r>
        <w:rPr>
          <w:b/>
          <w:u w:val="single"/>
        </w:rPr>
        <w:t>86747</w:t>
      </w:r>
    </w:p>
    <w:p>
      <w:r>
        <w:t>The Norwegian government should print several million copies of this book and distribute it free of charge to every adult Norwegian .</w:t>
      </w:r>
    </w:p>
    <w:p>
      <w:r>
        <w:rPr>
          <w:b/>
          <w:u w:val="single"/>
        </w:rPr>
        <w:t>86748</w:t>
      </w:r>
    </w:p>
    <w:p>
      <w:r>
        <w:t>Just in case anyone is interested , here 's the thread in the Health &amp; Fitness section : `` Eating Fish Makes You Smarter '' along with another one in the Homemaking section : `` Fish Oils and Pregnancy and Infants = Health Smart Babies '' I think the scientific evidence for the benefits of fish is just overwhelming .</w:t>
      </w:r>
    </w:p>
    <w:p>
      <w:r>
        <w:rPr>
          <w:b/>
          <w:u w:val="single"/>
        </w:rPr>
        <w:t>86749</w:t>
      </w:r>
    </w:p>
    <w:p>
      <w:r>
        <w:t>The main drawback is the potential for excess mercury .</w:t>
      </w:r>
    </w:p>
    <w:p>
      <w:r>
        <w:rPr>
          <w:b/>
          <w:u w:val="single"/>
        </w:rPr>
        <w:t>86750</w:t>
      </w:r>
    </w:p>
    <w:p>
      <w:r>
        <w:t>However if you avoid larger fish such as Swordfish and Tuna , your chances of ingesting mercury are substantially reduced .</w:t>
      </w:r>
    </w:p>
    <w:p>
      <w:r>
        <w:rPr>
          <w:b/>
          <w:u w:val="single"/>
        </w:rPr>
        <w:t>86751</w:t>
      </w:r>
    </w:p>
    <w:p>
      <w:r>
        <w:t>Sardines and anchovies , for example , are basically 100 % safe .</w:t>
      </w:r>
    </w:p>
    <w:p>
      <w:r>
        <w:rPr>
          <w:b/>
          <w:u w:val="single"/>
        </w:rPr>
        <w:t>86752</w:t>
      </w:r>
    </w:p>
    <w:p>
      <w:r>
        <w:t>Larger fish eat smaller fish and with each step of ' the big eating small , ' as you go up the chain , any mercury becomes more concentrated , thus the larger the fish , the more chance they will have some mercury in them .</w:t>
      </w:r>
    </w:p>
    <w:p>
      <w:r>
        <w:rPr>
          <w:b/>
          <w:u w:val="single"/>
        </w:rPr>
        <w:t>86753</w:t>
      </w:r>
    </w:p>
    <w:p>
      <w:r>
        <w:t>:stupid The liberals and communists of all shades can relax and take it easy .</w:t>
      </w:r>
    </w:p>
    <w:p>
      <w:r>
        <w:rPr>
          <w:b/>
          <w:u w:val="single"/>
        </w:rPr>
        <w:t>86754</w:t>
      </w:r>
    </w:p>
    <w:p>
      <w:r>
        <w:t>The new government is exactly as anti-White as they want. : upside</w:t>
      </w:r>
    </w:p>
    <w:p>
      <w:r>
        <w:rPr>
          <w:b/>
          <w:u w:val="single"/>
        </w:rPr>
        <w:t>86755</w:t>
      </w:r>
    </w:p>
    <w:p>
      <w:r>
        <w:t>It was disturbing to read that the Swedish foreign minister was stabbed today .</w:t>
      </w:r>
    </w:p>
    <w:p>
      <w:r>
        <w:rPr>
          <w:b/>
          <w:u w:val="single"/>
        </w:rPr>
        <w:t>86756</w:t>
      </w:r>
    </w:p>
    <w:p>
      <w:r>
        <w:t>I wonder if the attacker was a Swedish national ?</w:t>
      </w:r>
    </w:p>
    <w:p>
      <w:r>
        <w:rPr>
          <w:b/>
          <w:u w:val="single"/>
        </w:rPr>
        <w:t>86757</w:t>
      </w:r>
    </w:p>
    <w:p>
      <w:r>
        <w:t>Cossack: There are no Russians with hook nose and dark hair in Russia , except for the jews .</w:t>
      </w:r>
    </w:p>
    <w:p>
      <w:r>
        <w:rPr>
          <w:b/>
          <w:u w:val="single"/>
        </w:rPr>
        <w:t>86758</w:t>
      </w:r>
    </w:p>
    <w:p>
      <w:r>
        <w:t>Are you shore ?</w:t>
      </w:r>
    </w:p>
    <w:p>
      <w:r>
        <w:rPr>
          <w:b/>
          <w:u w:val="single"/>
        </w:rPr>
        <w:t>86759</w:t>
      </w:r>
    </w:p>
    <w:p>
      <w:r>
        <w:t>http://rnebarkashov.ru/foto/ff009.jpg</w:t>
      </w:r>
    </w:p>
    <w:p>
      <w:r>
        <w:rPr>
          <w:b/>
          <w:u w:val="single"/>
        </w:rPr>
        <w:t>86760</w:t>
      </w:r>
    </w:p>
    <w:p>
      <w:r>
        <w:t>It was too much police and security police involving , but you will see in Latvia.Also , all that crap was lasting about some 45 minutes .</w:t>
      </w:r>
    </w:p>
    <w:p>
      <w:r>
        <w:rPr>
          <w:b/>
          <w:u w:val="single"/>
        </w:rPr>
        <w:t>86761</w:t>
      </w:r>
    </w:p>
    <w:p>
      <w:r>
        <w:t>2508</w:t>
      </w:r>
    </w:p>
    <w:p>
      <w:r>
        <w:rPr>
          <w:b/>
          <w:u w:val="single"/>
        </w:rPr>
        <w:t>86762</w:t>
      </w:r>
    </w:p>
    <w:p>
      <w:r>
        <w:t>I've been out all day today and I have n't seen a single one of ' em .</w:t>
      </w:r>
    </w:p>
    <w:p>
      <w:r>
        <w:rPr>
          <w:b/>
          <w:u w:val="single"/>
        </w:rPr>
        <w:t>86763</w:t>
      </w:r>
    </w:p>
    <w:p>
      <w:r>
        <w:t>All in all , it was a good day .</w:t>
      </w:r>
    </w:p>
    <w:p>
      <w:r>
        <w:rPr>
          <w:b/>
          <w:u w:val="single"/>
        </w:rPr>
        <w:t>86764</w:t>
      </w:r>
    </w:p>
    <w:p>
      <w:r>
        <w:t>Of course , I live in a rather small town ( 30.000 inhabitants ) .</w:t>
      </w:r>
    </w:p>
    <w:p>
      <w:r>
        <w:rPr>
          <w:b/>
          <w:u w:val="single"/>
        </w:rPr>
        <w:t>86765</w:t>
      </w:r>
    </w:p>
    <w:p>
      <w:r>
        <w:t>I seen a young Latvian girl at Prague airport with a very dark arab and their little girl about 2 was very dark .</w:t>
      </w:r>
    </w:p>
    <w:p>
      <w:r>
        <w:rPr>
          <w:b/>
          <w:u w:val="single"/>
        </w:rPr>
        <w:t>86766</w:t>
      </w:r>
    </w:p>
    <w:p>
      <w:r>
        <w:t>Hear hear !</w:t>
      </w:r>
    </w:p>
    <w:p>
      <w:r>
        <w:rPr>
          <w:b/>
          <w:u w:val="single"/>
        </w:rPr>
        <w:t>86767</w:t>
      </w:r>
    </w:p>
    <w:p>
      <w:r>
        <w:t>Voice of sanity speaking at last on SF !</w:t>
      </w:r>
    </w:p>
    <w:p>
      <w:r>
        <w:rPr>
          <w:b/>
          <w:u w:val="single"/>
        </w:rPr>
        <w:t>86768</w:t>
      </w:r>
    </w:p>
    <w:p>
      <w:r>
        <w:t>You will get my unreserved and total support !</w:t>
      </w:r>
    </w:p>
    <w:p>
      <w:r>
        <w:rPr>
          <w:b/>
          <w:u w:val="single"/>
        </w:rPr>
        <w:t>86769</w:t>
      </w:r>
    </w:p>
    <w:p>
      <w:r>
        <w:t>Hail to the new King of Norway !</w:t>
      </w:r>
    </w:p>
    <w:p>
      <w:r>
        <w:rPr>
          <w:b/>
          <w:u w:val="single"/>
        </w:rPr>
        <w:t>86770</w:t>
      </w:r>
    </w:p>
    <w:p>
      <w:r>
        <w:t>If everything was in one section no one would be able to follow anything it 's already hectic as it is .</w:t>
      </w:r>
    </w:p>
    <w:p>
      <w:r>
        <w:rPr>
          <w:b/>
          <w:u w:val="single"/>
        </w:rPr>
        <w:t>86771</w:t>
      </w:r>
    </w:p>
    <w:p>
      <w:r>
        <w:t>Five years ago there were zero `` apathetic refugee children '' in Sweden .</w:t>
      </w:r>
    </w:p>
    <w:p>
      <w:r>
        <w:rPr>
          <w:b/>
          <w:u w:val="single"/>
        </w:rPr>
        <w:t>86772</w:t>
      </w:r>
    </w:p>
    <w:p>
      <w:r>
        <w:t>Now there are hundreds and in a few years there will be thousands .</w:t>
      </w:r>
    </w:p>
    <w:p>
      <w:r>
        <w:rPr>
          <w:b/>
          <w:u w:val="single"/>
        </w:rPr>
        <w:t>86773</w:t>
      </w:r>
    </w:p>
    <w:p>
      <w:r>
        <w:t>All of them plus tens of thousands of their relatives will get to stay here .</w:t>
      </w:r>
    </w:p>
    <w:p>
      <w:r>
        <w:rPr>
          <w:b/>
          <w:u w:val="single"/>
        </w:rPr>
        <w:t>86774</w:t>
      </w:r>
    </w:p>
    <w:p>
      <w:r>
        <w:t>Insanity is running amok in this once great country .</w:t>
      </w:r>
    </w:p>
    <w:p>
      <w:r>
        <w:rPr>
          <w:b/>
          <w:u w:val="single"/>
        </w:rPr>
        <w:t>86775</w:t>
      </w:r>
    </w:p>
    <w:p>
      <w:r>
        <w:t>Yes, we are but you will find these people are often Nordic as their subrace .</w:t>
      </w:r>
    </w:p>
    <w:p>
      <w:r>
        <w:rPr>
          <w:b/>
          <w:u w:val="single"/>
        </w:rPr>
        <w:t>86776</w:t>
      </w:r>
    </w:p>
    <w:p>
      <w:r>
        <w:t>I am 1,96 meters tall , and I can pass as a Norwegian or Danish guy .</w:t>
      </w:r>
    </w:p>
    <w:p>
      <w:r>
        <w:rPr>
          <w:b/>
          <w:u w:val="single"/>
        </w:rPr>
        <w:t>86777</w:t>
      </w:r>
    </w:p>
    <w:p>
      <w:r>
        <w:t>I saw it on friday Thats just about the right impression ( i believe ) one should have about them .</w:t>
      </w:r>
    </w:p>
    <w:p>
      <w:r>
        <w:rPr>
          <w:b/>
          <w:u w:val="single"/>
        </w:rPr>
        <w:t>86778</w:t>
      </w:r>
    </w:p>
    <w:p>
      <w:r>
        <w:t>Real shocking ... i was realy upset afterwards</w:t>
      </w:r>
    </w:p>
    <w:p>
      <w:r>
        <w:rPr>
          <w:b/>
          <w:u w:val="single"/>
        </w:rPr>
        <w:t>86779</w:t>
      </w:r>
    </w:p>
    <w:p>
      <w:r>
        <w:t>Strange more people ca n't see the problem !</w:t>
      </w:r>
    </w:p>
    <w:p>
      <w:r>
        <w:rPr>
          <w:b/>
          <w:u w:val="single"/>
        </w:rPr>
        <w:t>86780</w:t>
      </w:r>
    </w:p>
    <w:p>
      <w:r>
        <w:t>I blame the school with all it 's ethicts and multicult loving teachers , i 'm saving as many pupils i can , but i fear that 's not enught</w:t>
      </w:r>
    </w:p>
    <w:p>
      <w:r>
        <w:rPr>
          <w:b/>
          <w:u w:val="single"/>
        </w:rPr>
        <w:t>86781</w:t>
      </w:r>
    </w:p>
    <w:p>
      <w:r>
        <w:t>Aw he was going to send the money back to his niglet family in nigeria ...</w:t>
      </w:r>
    </w:p>
    <w:p>
      <w:r>
        <w:rPr>
          <w:b/>
          <w:u w:val="single"/>
        </w:rPr>
        <w:t>86782</w:t>
      </w:r>
    </w:p>
    <w:p>
      <w:r>
        <w:t>Piece of * * * * deserves to be shot .</w:t>
      </w:r>
    </w:p>
    <w:p>
      <w:r>
        <w:rPr>
          <w:b/>
          <w:u w:val="single"/>
        </w:rPr>
        <w:t>86783</w:t>
      </w:r>
    </w:p>
    <w:p>
      <w:r>
        <w:t>Music and the right art to go with it is perfect in my opinion .</w:t>
      </w:r>
    </w:p>
    <w:p>
      <w:r>
        <w:rPr>
          <w:b/>
          <w:u w:val="single"/>
        </w:rPr>
        <w:t>86784</w:t>
      </w:r>
    </w:p>
    <w:p>
      <w:r>
        <w:t>I am not a massive fan of skrewdriver but I like that song .</w:t>
      </w:r>
    </w:p>
    <w:p>
      <w:r>
        <w:rPr>
          <w:b/>
          <w:u w:val="single"/>
        </w:rPr>
        <w:t>86785</w:t>
      </w:r>
    </w:p>
    <w:p>
      <w:r>
        <w:t>YouTube - Hail Combat 18 YouTube - Shebeen - Fields Of Athenry ( Garvaghy Road ) !</w:t>
      </w:r>
    </w:p>
    <w:p>
      <w:r>
        <w:rPr>
          <w:b/>
          <w:u w:val="single"/>
        </w:rPr>
        <w:t>86786</w:t>
      </w:r>
    </w:p>
    <w:p>
      <w:r>
        <w:t>I 'm not sure if these guys are reds but I like this song .</w:t>
      </w:r>
    </w:p>
    <w:p>
      <w:r>
        <w:rPr>
          <w:b/>
          <w:u w:val="single"/>
        </w:rPr>
        <w:t>86787</w:t>
      </w:r>
    </w:p>
    <w:p>
      <w:r>
        <w:t>YouTube - In the foggy dew YouTube - BraveHeart Music Video YouTube - Visit Scotland TV Advertisement - Winter Not sure about the message in the last one but at least it shows we 're a white country !</w:t>
      </w:r>
    </w:p>
    <w:p>
      <w:r>
        <w:rPr>
          <w:b/>
          <w:u w:val="single"/>
        </w:rPr>
        <w:t>86788</w:t>
      </w:r>
    </w:p>
    <w:p>
      <w:r>
        <w:t>and i bet not a single one was a dirty African.they will be well taken care of on welfare payments.just like the old days the Irish starve and have to go abroad to find work only this time parasitical foriegners stay here in nice new homes well fed watching big flat screen tellyspeople of Ireland WAKE UP !</w:t>
      </w:r>
    </w:p>
    <w:p>
      <w:r>
        <w:rPr>
          <w:b/>
          <w:u w:val="single"/>
        </w:rPr>
        <w:t>86789</w:t>
      </w:r>
    </w:p>
    <w:p>
      <w:r>
        <w:t>That was a wonderful article by Kevin Myers .</w:t>
      </w:r>
    </w:p>
    <w:p>
      <w:r>
        <w:rPr>
          <w:b/>
          <w:u w:val="single"/>
        </w:rPr>
        <w:t>86790</w:t>
      </w:r>
    </w:p>
    <w:p>
      <w:r>
        <w:t>Please , Ireland , do n't replicate the demographics of London in th Emerald Isle .</w:t>
      </w:r>
    </w:p>
    <w:p>
      <w:r>
        <w:rPr>
          <w:b/>
          <w:u w:val="single"/>
        </w:rPr>
        <w:t>86791</w:t>
      </w:r>
    </w:p>
    <w:p>
      <w:r>
        <w:t>Get off your arse and do it yourself.Hand out a few leaflets in some Irish town and show pictures i done it years ago in Dublin why cant you do it now ?</w:t>
      </w:r>
    </w:p>
    <w:p>
      <w:r>
        <w:rPr>
          <w:b/>
          <w:u w:val="single"/>
        </w:rPr>
        <w:t>86792</w:t>
      </w:r>
    </w:p>
    <w:p>
      <w:r>
        <w:t>no, no. the immigrants stayed out of the ROI until taoiseach charlie haughey opened up our economy in the early 1990s .</w:t>
      </w:r>
    </w:p>
    <w:p>
      <w:r>
        <w:rPr>
          <w:b/>
          <w:u w:val="single"/>
        </w:rPr>
        <w:t>86793</w:t>
      </w:r>
    </w:p>
    <w:p>
      <w:r>
        <w:t>Yes I have seen African Blacks driving those type of cars too .</w:t>
      </w:r>
    </w:p>
    <w:p>
      <w:r>
        <w:rPr>
          <w:b/>
          <w:u w:val="single"/>
        </w:rPr>
        <w:t>86794</w:t>
      </w:r>
    </w:p>
    <w:p>
      <w:r>
        <w:t>I think when they first come into this country they get those type of old cars then after a year or so they move up to brand new cars .</w:t>
      </w:r>
    </w:p>
    <w:p>
      <w:r>
        <w:rPr>
          <w:b/>
          <w:u w:val="single"/>
        </w:rPr>
        <w:t>86795</w:t>
      </w:r>
    </w:p>
    <w:p>
      <w:r>
        <w:t>As far as I know the government gives them money for cars but im not sure how much they recieve and what the terms and conditions are if any .</w:t>
      </w:r>
    </w:p>
    <w:p>
      <w:r>
        <w:rPr>
          <w:b/>
          <w:u w:val="single"/>
        </w:rPr>
        <w:t>86796</w:t>
      </w:r>
    </w:p>
    <w:p>
      <w:r>
        <w:t>Exactly.</w:t>
      </w:r>
    </w:p>
    <w:p>
      <w:r>
        <w:rPr>
          <w:b/>
          <w:u w:val="single"/>
        </w:rPr>
        <w:t>86797</w:t>
      </w:r>
    </w:p>
    <w:p>
      <w:r>
        <w:t>Every action he 's taken reveals that he is completely unacceptable. as a citizen , in White societies All the blacks and browns can do is wreck and destroy - and that is all they have done , and do .</w:t>
      </w:r>
    </w:p>
    <w:p>
      <w:r>
        <w:rPr>
          <w:b/>
          <w:u w:val="single"/>
        </w:rPr>
        <w:t>86798</w:t>
      </w:r>
    </w:p>
    <w:p>
      <w:r>
        <w:t>how the hell are they going to integrate into Irish society ? They come from a dirt poor medieval country and have spent the last 3 years living in a refugee camp.what skills are they going to bring here ?</w:t>
      </w:r>
    </w:p>
    <w:p>
      <w:r>
        <w:rPr>
          <w:b/>
          <w:u w:val="single"/>
        </w:rPr>
        <w:t>86799</w:t>
      </w:r>
    </w:p>
    <w:p>
      <w:r>
        <w:t>Didnt know that .</w:t>
      </w:r>
    </w:p>
    <w:p>
      <w:r>
        <w:rPr>
          <w:b/>
          <w:u w:val="single"/>
        </w:rPr>
        <w:t>86800</w:t>
      </w:r>
    </w:p>
    <w:p>
      <w:r>
        <w:t>Again I would not pay to see this Drug addict perform no matter how could she was a singer .</w:t>
      </w:r>
    </w:p>
    <w:p>
      <w:r>
        <w:rPr>
          <w:b/>
          <w:u w:val="single"/>
        </w:rPr>
        <w:t>86801</w:t>
      </w:r>
    </w:p>
    <w:p>
      <w:r>
        <w:t>Everybody to there own I guess .</w:t>
      </w:r>
    </w:p>
    <w:p>
      <w:r>
        <w:rPr>
          <w:b/>
          <w:u w:val="single"/>
        </w:rPr>
        <w:t>86802</w:t>
      </w:r>
    </w:p>
    <w:p>
      <w:r>
        <w:t>I personally think she sounds like a strangled cat .</w:t>
      </w:r>
    </w:p>
    <w:p>
      <w:r>
        <w:rPr>
          <w:b/>
          <w:u w:val="single"/>
        </w:rPr>
        <w:t>86803</w:t>
      </w:r>
    </w:p>
    <w:p>
      <w:r>
        <w:t>As for the ' Oxegen experience ' , watch out that your tent does n't get burnt to the ground , like what happened to many people last year .</w:t>
      </w:r>
    </w:p>
    <w:p>
      <w:r>
        <w:rPr>
          <w:b/>
          <w:u w:val="single"/>
        </w:rPr>
        <w:t>86804</w:t>
      </w:r>
    </w:p>
    <w:p>
      <w:r>
        <w:t>If he comes we should support him .</w:t>
      </w:r>
    </w:p>
    <w:p>
      <w:r>
        <w:rPr>
          <w:b/>
          <w:u w:val="single"/>
        </w:rPr>
        <w:t>86805</w:t>
      </w:r>
    </w:p>
    <w:p>
      <w:r>
        <w:t>The reds are always protesting against people like David Irving its time we got out there and counter act them</w:t>
      </w:r>
    </w:p>
    <w:p>
      <w:r>
        <w:rPr>
          <w:b/>
          <w:u w:val="single"/>
        </w:rPr>
        <w:t>86806</w:t>
      </w:r>
    </w:p>
    <w:p>
      <w:r>
        <w:t>immigrants are desperate to stay here. who can blame them ? our government treats them as lords and we as muck. welcome to SFI Pluirin !</w:t>
      </w:r>
    </w:p>
    <w:p>
      <w:r>
        <w:rPr>
          <w:b/>
          <w:u w:val="single"/>
        </w:rPr>
        <w:t>86807</w:t>
      </w:r>
    </w:p>
    <w:p>
      <w:r>
        <w:t>What, like blowing up old ladies and little kids ?</w:t>
      </w:r>
    </w:p>
    <w:p>
      <w:r>
        <w:rPr>
          <w:b/>
          <w:u w:val="single"/>
        </w:rPr>
        <w:t>86808</w:t>
      </w:r>
    </w:p>
    <w:p>
      <w:r>
        <w:t>IRA could have hit a prime minister at any time but chose to hit kids instead .</w:t>
      </w:r>
    </w:p>
    <w:p>
      <w:r>
        <w:rPr>
          <w:b/>
          <w:u w:val="single"/>
        </w:rPr>
        <w:t>86809</w:t>
      </w:r>
    </w:p>
    <w:p>
      <w:r>
        <w:t>Cowardly scum from the Irish countryside bigging up in army jackets .</w:t>
      </w:r>
    </w:p>
    <w:p>
      <w:r>
        <w:rPr>
          <w:b/>
          <w:u w:val="single"/>
        </w:rPr>
        <w:t>86810</w:t>
      </w:r>
    </w:p>
    <w:p>
      <w:r>
        <w:t>There is no doubt the Chinese and Japs have giving the world culture .</w:t>
      </w:r>
    </w:p>
    <w:p>
      <w:r>
        <w:rPr>
          <w:b/>
          <w:u w:val="single"/>
        </w:rPr>
        <w:t>86811</w:t>
      </w:r>
    </w:p>
    <w:p>
      <w:r>
        <w:t>Blacks have shown as they are able to survive all year round sitting on their arse waiting for comic relief .</w:t>
      </w:r>
    </w:p>
    <w:p>
      <w:r>
        <w:rPr>
          <w:b/>
          <w:u w:val="single"/>
        </w:rPr>
        <w:t>86812</w:t>
      </w:r>
    </w:p>
    <w:p>
      <w:r>
        <w:t>Will do so on Monday , David Irving is a political prisoner in a Europe where you can deny the existence of Jesus Christ but go to jail for denying the existence of gas chambers .</w:t>
      </w:r>
    </w:p>
    <w:p>
      <w:r>
        <w:rPr>
          <w:b/>
          <w:u w:val="single"/>
        </w:rPr>
        <w:t>86813</w:t>
      </w:r>
    </w:p>
    <w:p>
      <w:r>
        <w:t>Hello Direland2006 and welcome to SF .</w:t>
      </w:r>
    </w:p>
    <w:p>
      <w:r>
        <w:rPr>
          <w:b/>
          <w:u w:val="single"/>
        </w:rPr>
        <w:t>86814</w:t>
      </w:r>
    </w:p>
    <w:p>
      <w:r>
        <w:t>There are few places nowadays where there is freedom of speech so you 'll enjoy posting here !</w:t>
      </w:r>
    </w:p>
    <w:p>
      <w:r>
        <w:rPr>
          <w:b/>
          <w:u w:val="single"/>
        </w:rPr>
        <w:t>86815</w:t>
      </w:r>
    </w:p>
    <w:p>
      <w:r>
        <w:t>I went out with an old friend the other day for a few drinks .</w:t>
      </w:r>
    </w:p>
    <w:p>
      <w:r>
        <w:rPr>
          <w:b/>
          <w:u w:val="single"/>
        </w:rPr>
        <w:t>86816</w:t>
      </w:r>
    </w:p>
    <w:p>
      <w:r>
        <w:t>After knocking back a few guinness we got pretty hungry and he said he knew a great place to go get some food , i was disgusted when he brought me to a chinese restaurant .</w:t>
      </w:r>
    </w:p>
    <w:p>
      <w:r>
        <w:rPr>
          <w:b/>
          <w:u w:val="single"/>
        </w:rPr>
        <w:t>86817</w:t>
      </w:r>
    </w:p>
    <w:p>
      <w:r>
        <w:t>Naturally as a white nationalist i refused to eat there but my friend didnt understand why .</w:t>
      </w:r>
    </w:p>
    <w:p>
      <w:r>
        <w:rPr>
          <w:b/>
          <w:u w:val="single"/>
        </w:rPr>
        <w:t>86818</w:t>
      </w:r>
    </w:p>
    <w:p>
      <w:r>
        <w:t>Does anyone else have trouble keeping their life free from foreign influence ?</w:t>
      </w:r>
    </w:p>
    <w:p>
      <w:r>
        <w:rPr>
          <w:b/>
          <w:u w:val="single"/>
        </w:rPr>
        <w:t>86819</w:t>
      </w:r>
    </w:p>
    <w:p>
      <w:r>
        <w:t>That doesn`t sound to bad , wait till you see 30 kids , 5 of which are white !</w:t>
      </w:r>
    </w:p>
    <w:p>
      <w:r>
        <w:rPr>
          <w:b/>
          <w:u w:val="single"/>
        </w:rPr>
        <w:t>86820</w:t>
      </w:r>
    </w:p>
    <w:p>
      <w:r>
        <w:t>Coming to a town near you soon .</w:t>
      </w:r>
    </w:p>
    <w:p>
      <w:r>
        <w:rPr>
          <w:b/>
          <w:u w:val="single"/>
        </w:rPr>
        <w:t>86821</w:t>
      </w:r>
    </w:p>
    <w:p>
      <w:r>
        <w:t>Give them their interview but be careful not to say anything stupid.Tape the interview for legal reasons put it up on the net.Let the truth prevail .</w:t>
      </w:r>
    </w:p>
    <w:p>
      <w:r>
        <w:rPr>
          <w:b/>
          <w:u w:val="single"/>
        </w:rPr>
        <w:t>86822</w:t>
      </w:r>
    </w:p>
    <w:p>
      <w:r>
        <w:t>There was a small Nigerian man that lived in the same town as me for about a year .</w:t>
      </w:r>
    </w:p>
    <w:p>
      <w:r>
        <w:rPr>
          <w:b/>
          <w:u w:val="single"/>
        </w:rPr>
        <w:t>86823</w:t>
      </w:r>
    </w:p>
    <w:p>
      <w:r>
        <w:t>He dissappeared somewhere and I thought nothing of it .</w:t>
      </w:r>
    </w:p>
    <w:p>
      <w:r>
        <w:rPr>
          <w:b/>
          <w:u w:val="single"/>
        </w:rPr>
        <w:t>86824</w:t>
      </w:r>
    </w:p>
    <w:p>
      <w:r>
        <w:t>Some months later I heard he got caught getting 4 dole payments a week pretending to be 4 different people !</w:t>
      </w:r>
    </w:p>
    <w:p>
      <w:r>
        <w:rPr>
          <w:b/>
          <w:u w:val="single"/>
        </w:rPr>
        <w:t>86825</w:t>
      </w:r>
    </w:p>
    <w:p>
      <w:r>
        <w:t>Yeah.</w:t>
      </w:r>
    </w:p>
    <w:p>
      <w:r>
        <w:rPr>
          <w:b/>
          <w:u w:val="single"/>
        </w:rPr>
        <w:t>86826</w:t>
      </w:r>
    </w:p>
    <w:p>
      <w:r>
        <w:t>And Look at the bollix teachers are feeding our kids .</w:t>
      </w:r>
    </w:p>
    <w:p>
      <w:r>
        <w:rPr>
          <w:b/>
          <w:u w:val="single"/>
        </w:rPr>
        <w:t>86827</w:t>
      </w:r>
    </w:p>
    <w:p>
      <w:r>
        <w:t>Wiggah 's are created when they ca n't import the genuine black .</w:t>
      </w:r>
    </w:p>
    <w:p>
      <w:r>
        <w:rPr>
          <w:b/>
          <w:u w:val="single"/>
        </w:rPr>
        <w:t>86828</w:t>
      </w:r>
    </w:p>
    <w:p>
      <w:r>
        <w:t>Wasn't that when Steve and Bean got their heads cracked opened ?</w:t>
      </w:r>
    </w:p>
    <w:p>
      <w:r>
        <w:rPr>
          <w:b/>
          <w:u w:val="single"/>
        </w:rPr>
        <w:t>86829</w:t>
      </w:r>
    </w:p>
    <w:p>
      <w:r>
        <w:t>The other guy is over at the B &amp; H forum ...</w:t>
      </w:r>
    </w:p>
    <w:p>
      <w:r>
        <w:rPr>
          <w:b/>
          <w:u w:val="single"/>
        </w:rPr>
        <w:t>86830</w:t>
      </w:r>
    </w:p>
    <w:p>
      <w:r>
        <w:t>``MeineEhre heisst Treue Treue und Ehre bis Zum Tod Niemals aufgeben , niemals Reue Das haben wir uns einst geschworn '' Class song .</w:t>
      </w:r>
    </w:p>
    <w:p>
      <w:r>
        <w:rPr>
          <w:b/>
          <w:u w:val="single"/>
        </w:rPr>
        <w:t>86831</w:t>
      </w:r>
    </w:p>
    <w:p>
      <w:r>
        <w:t>Saga is good too , I like any of her stuff that I 've heard , although I hear she is n't too popular with some of the people in the movement in her own country ...</w:t>
      </w:r>
    </w:p>
    <w:p>
      <w:r>
        <w:rPr>
          <w:b/>
          <w:u w:val="single"/>
        </w:rPr>
        <w:t>86832</w:t>
      </w:r>
    </w:p>
    <w:p>
      <w:r>
        <w:t>Maybe if you opened your eyes you 'd see that I did .</w:t>
      </w:r>
    </w:p>
    <w:p>
      <w:r>
        <w:rPr>
          <w:b/>
          <w:u w:val="single"/>
        </w:rPr>
        <w:t>86833</w:t>
      </w:r>
    </w:p>
    <w:p>
      <w:r>
        <w:t>It 's not very Irish to talk behind backs , Ted .</w:t>
      </w:r>
    </w:p>
    <w:p>
      <w:r>
        <w:rPr>
          <w:b/>
          <w:u w:val="single"/>
        </w:rPr>
        <w:t>86834</w:t>
      </w:r>
    </w:p>
    <w:p>
      <w:r>
        <w:t>Still snooping , eh ?</w:t>
      </w:r>
    </w:p>
    <w:p>
      <w:r>
        <w:rPr>
          <w:b/>
          <w:u w:val="single"/>
        </w:rPr>
        <w:t>86835</w:t>
      </w:r>
    </w:p>
    <w:p>
      <w:r>
        <w:t>It was no accident .</w:t>
      </w:r>
    </w:p>
    <w:p>
      <w:r>
        <w:rPr>
          <w:b/>
          <w:u w:val="single"/>
        </w:rPr>
        <w:t>86836</w:t>
      </w:r>
    </w:p>
    <w:p>
      <w:r>
        <w:t>The english policy was one of extermination from day 1 .</w:t>
      </w:r>
    </w:p>
    <w:p>
      <w:r>
        <w:rPr>
          <w:b/>
          <w:u w:val="single"/>
        </w:rPr>
        <w:t>86837</w:t>
      </w:r>
    </w:p>
    <w:p>
      <w:r>
        <w:t>The famine was a planned event , to pacify a troublesome country .</w:t>
      </w:r>
    </w:p>
    <w:p>
      <w:r>
        <w:rPr>
          <w:b/>
          <w:u w:val="single"/>
        </w:rPr>
        <w:t>86838</w:t>
      </w:r>
    </w:p>
    <w:p>
      <w:r>
        <w:t>https://www.stormfront.org/forum/show...t+20867&amp;page=9 Just go to my post further down the page , Drug dealing , Murdering , Racemixing , Zionist/Masonic scumbags The last picture of the black orangemen , f * ckin hell i nearly split my sides laughing</w:t>
      </w:r>
    </w:p>
    <w:p>
      <w:r>
        <w:rPr>
          <w:b/>
          <w:u w:val="single"/>
        </w:rPr>
        <w:t>86839</w:t>
      </w:r>
    </w:p>
    <w:p>
      <w:r>
        <w:t>And all nonsense .</w:t>
      </w:r>
    </w:p>
    <w:p>
      <w:r>
        <w:rPr>
          <w:b/>
          <w:u w:val="single"/>
        </w:rPr>
        <w:t>86840</w:t>
      </w:r>
    </w:p>
    <w:p>
      <w:r>
        <w:t>If it was n't then it meant that those same Celts went through some serious racial degradation before Europeans really started arriving .</w:t>
      </w:r>
    </w:p>
    <w:p>
      <w:r>
        <w:rPr>
          <w:b/>
          <w:u w:val="single"/>
        </w:rPr>
        <w:t>86841</w:t>
      </w:r>
    </w:p>
    <w:p>
      <w:r>
        <w:t>You would be luckey to see a real Irish person on the TV these days ..</w:t>
      </w:r>
    </w:p>
    <w:p>
      <w:r>
        <w:rPr>
          <w:b/>
          <w:u w:val="single"/>
        </w:rPr>
        <w:t>86842</w:t>
      </w:r>
    </w:p>
    <w:p>
      <w:r>
        <w:t>Besides news and night-time shows .. Its shocking</w:t>
      </w:r>
    </w:p>
    <w:p>
      <w:r>
        <w:rPr>
          <w:b/>
          <w:u w:val="single"/>
        </w:rPr>
        <w:t>86843</w:t>
      </w:r>
    </w:p>
    <w:p>
      <w:r>
        <w:t>Rosanna Davison I think is her name .</w:t>
      </w:r>
    </w:p>
    <w:p>
      <w:r>
        <w:rPr>
          <w:b/>
          <w:u w:val="single"/>
        </w:rPr>
        <w:t>86844</w:t>
      </w:r>
    </w:p>
    <w:p>
      <w:r>
        <w:t>The next time I see her on TV3 bitching about the latest immigrant gripe i 'll * * * * ing die !</w:t>
      </w:r>
    </w:p>
    <w:p>
      <w:r>
        <w:rPr>
          <w:b/>
          <w:u w:val="single"/>
        </w:rPr>
        <w:t>86845</w:t>
      </w:r>
    </w:p>
    <w:p>
      <w:r>
        <w:t>What an ugly hag</w:t>
      </w:r>
    </w:p>
    <w:p>
      <w:r>
        <w:rPr>
          <w:b/>
          <w:u w:val="single"/>
        </w:rPr>
        <w:t>86846</w:t>
      </w:r>
    </w:p>
    <w:p>
      <w:r>
        <w:t>just posting to say I got a month of community service for stealing lightbulbs out of a place I was renting + a 280Euro fine. compare that to the black rapist a while ago who got off scot free .</w:t>
      </w:r>
    </w:p>
    <w:p>
      <w:r>
        <w:rPr>
          <w:b/>
          <w:u w:val="single"/>
        </w:rPr>
        <w:t>86847</w:t>
      </w:r>
    </w:p>
    <w:p>
      <w:r>
        <w:t>2508</w:t>
      </w:r>
    </w:p>
    <w:p>
      <w:r>
        <w:rPr>
          <w:b/>
          <w:u w:val="single"/>
        </w:rPr>
        <w:t>86848</w:t>
      </w:r>
    </w:p>
    <w:p>
      <w:r>
        <w:t>Ireland is a strange place for ethnics as there is no pakis But there main ethnic problem is Chinese and Africans Did not see much race mixing among men when I was over last time</w:t>
      </w:r>
    </w:p>
    <w:p>
      <w:r>
        <w:rPr>
          <w:b/>
          <w:u w:val="single"/>
        </w:rPr>
        <w:t>86849</w:t>
      </w:r>
    </w:p>
    <w:p>
      <w:r>
        <w:t>.I have decided on the flags of the four provinces combined on four squares together as my own favourite flag to wave at Rugby and soccer internationals rather than the Tricoleur or St Pat , s .</w:t>
      </w:r>
    </w:p>
    <w:p>
      <w:r>
        <w:rPr>
          <w:b/>
          <w:u w:val="single"/>
        </w:rPr>
        <w:t>86850</w:t>
      </w:r>
    </w:p>
    <w:p>
      <w:r>
        <w:t>Anyone know where i can buy one .. ? 88 Jab : soldierfn</w:t>
      </w:r>
    </w:p>
    <w:p>
      <w:r>
        <w:rPr>
          <w:b/>
          <w:u w:val="single"/>
        </w:rPr>
        <w:t>86851</w:t>
      </w:r>
    </w:p>
    <w:p>
      <w:r>
        <w:t>Then why are you posting on Stormfront ?</w:t>
      </w:r>
    </w:p>
    <w:p>
      <w:r>
        <w:rPr>
          <w:b/>
          <w:u w:val="single"/>
        </w:rPr>
        <w:t>86852</w:t>
      </w:r>
    </w:p>
    <w:p>
      <w:r>
        <w:t>Seriously , go somewhere else and have someone else throw a pity party for you .</w:t>
      </w:r>
    </w:p>
    <w:p>
      <w:r>
        <w:rPr>
          <w:b/>
          <w:u w:val="single"/>
        </w:rPr>
        <w:t>86853</w:t>
      </w:r>
    </w:p>
    <w:p>
      <w:r>
        <w:t>Bye .</w:t>
      </w:r>
    </w:p>
    <w:p>
      <w:r>
        <w:rPr>
          <w:b/>
          <w:u w:val="single"/>
        </w:rPr>
        <w:t>86854</w:t>
      </w:r>
    </w:p>
    <w:p>
      <w:r>
        <w:t>May be SF Ireland could apply to the funding , as it 's working hard to improve White racial relations in the Community ?</w:t>
      </w:r>
    </w:p>
    <w:p>
      <w:r>
        <w:rPr>
          <w:b/>
          <w:u w:val="single"/>
        </w:rPr>
        <w:t>86855</w:t>
      </w:r>
    </w:p>
    <w:p>
      <w:r>
        <w:t>I'm down for that , and I could bring along some other WN folks .</w:t>
      </w:r>
    </w:p>
    <w:p>
      <w:r>
        <w:rPr>
          <w:b/>
          <w:u w:val="single"/>
        </w:rPr>
        <w:t>86856</w:t>
      </w:r>
    </w:p>
    <w:p>
      <w:r>
        <w:t>Dave you live in frigin Brampton ?!</w:t>
      </w:r>
    </w:p>
    <w:p>
      <w:r>
        <w:rPr>
          <w:b/>
          <w:u w:val="single"/>
        </w:rPr>
        <w:t>86857</w:t>
      </w:r>
    </w:p>
    <w:p>
      <w:r>
        <w:t>Man that sucks lol ...</w:t>
      </w:r>
    </w:p>
    <w:p>
      <w:r>
        <w:rPr>
          <w:b/>
          <w:u w:val="single"/>
        </w:rPr>
        <w:t>86858</w:t>
      </w:r>
    </w:p>
    <w:p>
      <w:r>
        <w:t>Theres an aborigional day , black pride month .</w:t>
      </w:r>
    </w:p>
    <w:p>
      <w:r>
        <w:rPr>
          <w:b/>
          <w:u w:val="single"/>
        </w:rPr>
        <w:t>86859</w:t>
      </w:r>
    </w:p>
    <w:p>
      <w:r>
        <w:t>I would like too see white people get together and get us a white pride day</w:t>
      </w:r>
    </w:p>
    <w:p>
      <w:r>
        <w:rPr>
          <w:b/>
          <w:u w:val="single"/>
        </w:rPr>
        <w:t>86860</w:t>
      </w:r>
    </w:p>
    <w:p>
      <w:r>
        <w:t>Last I checked though , there are more Europeans being raped by non Europeans in Europe than there have been in Canada</w:t>
      </w:r>
    </w:p>
    <w:p>
      <w:r>
        <w:rPr>
          <w:b/>
          <w:u w:val="single"/>
        </w:rPr>
        <w:t>86861</w:t>
      </w:r>
    </w:p>
    <w:p>
      <w:r>
        <w:t>I find this news to be astonishing .</w:t>
      </w:r>
    </w:p>
    <w:p>
      <w:r>
        <w:rPr>
          <w:b/>
          <w:u w:val="single"/>
        </w:rPr>
        <w:t>86862</w:t>
      </w:r>
    </w:p>
    <w:p>
      <w:r>
        <w:t>Whites in Canada need to wake up and start realizing they are slowly losing their rights .</w:t>
      </w:r>
    </w:p>
    <w:p>
      <w:r>
        <w:rPr>
          <w:b/>
          <w:u w:val="single"/>
        </w:rPr>
        <w:t>86863</w:t>
      </w:r>
    </w:p>
    <w:p>
      <w:r>
        <w:t>Hello, I just joined too .</w:t>
      </w:r>
    </w:p>
    <w:p>
      <w:r>
        <w:rPr>
          <w:b/>
          <w:u w:val="single"/>
        </w:rPr>
        <w:t>86864</w:t>
      </w:r>
    </w:p>
    <w:p>
      <w:r>
        <w:t>I live in a predominantly white area and ca n't imagine what that would be like ..</w:t>
      </w:r>
    </w:p>
    <w:p>
      <w:r>
        <w:rPr>
          <w:b/>
          <w:u w:val="single"/>
        </w:rPr>
        <w:t>86865</w:t>
      </w:r>
    </w:p>
    <w:p>
      <w:r>
        <w:t>I've told some immigrants that if they did n't like it here they should just go home .</w:t>
      </w:r>
    </w:p>
    <w:p>
      <w:r>
        <w:rPr>
          <w:b/>
          <w:u w:val="single"/>
        </w:rPr>
        <w:t>86866</w:t>
      </w:r>
    </w:p>
    <w:p>
      <w:r>
        <w:t>For some strange reason they all looked at me as if I had said something offensive when it was just simple logic .</w:t>
      </w:r>
    </w:p>
    <w:p>
      <w:r>
        <w:rPr>
          <w:b/>
          <w:u w:val="single"/>
        </w:rPr>
        <w:t>86867</w:t>
      </w:r>
    </w:p>
    <w:p>
      <w:r>
        <w:t>I knew a girl in school who went out with one .</w:t>
      </w:r>
    </w:p>
    <w:p>
      <w:r>
        <w:rPr>
          <w:b/>
          <w:u w:val="single"/>
        </w:rPr>
        <w:t>86868</w:t>
      </w:r>
    </w:p>
    <w:p>
      <w:r>
        <w:t>Everyday we called her a race traitor and said her forefathers hang their heads in shame and that she is abusing their sacrifice for her own selfishness .</w:t>
      </w:r>
    </w:p>
    <w:p>
      <w:r>
        <w:rPr>
          <w:b/>
          <w:u w:val="single"/>
        </w:rPr>
        <w:t>86869</w:t>
      </w:r>
    </w:p>
    <w:p>
      <w:r>
        <w:t>They did n't last a week because of it .</w:t>
      </w:r>
    </w:p>
    <w:p>
      <w:r>
        <w:rPr>
          <w:b/>
          <w:u w:val="single"/>
        </w:rPr>
        <w:t>86870</w:t>
      </w:r>
    </w:p>
    <w:p>
      <w:r>
        <w:t>FANTASTIC!!</w:t>
      </w:r>
    </w:p>
    <w:p>
      <w:r>
        <w:rPr>
          <w:b/>
          <w:u w:val="single"/>
        </w:rPr>
        <w:t>86871</w:t>
      </w:r>
    </w:p>
    <w:p>
      <w:r>
        <w:t>This is EXACTLY the kind of action that will go a long way to saving our race And out of white hating Canada ? who 'd of thought eh ?</w:t>
      </w:r>
    </w:p>
    <w:p>
      <w:r>
        <w:rPr>
          <w:b/>
          <w:u w:val="single"/>
        </w:rPr>
        <w:t>86872</w:t>
      </w:r>
    </w:p>
    <w:p>
      <w:r>
        <w:t>I was there a few weeks ago .</w:t>
      </w:r>
    </w:p>
    <w:p>
      <w:r>
        <w:rPr>
          <w:b/>
          <w:u w:val="single"/>
        </w:rPr>
        <w:t>86873</w:t>
      </w:r>
    </w:p>
    <w:p>
      <w:r>
        <w:t>I noticed a lot of fat little white girls with monkey boyfriends .</w:t>
      </w:r>
    </w:p>
    <w:p>
      <w:r>
        <w:rPr>
          <w:b/>
          <w:u w:val="single"/>
        </w:rPr>
        <w:t>86874</w:t>
      </w:r>
    </w:p>
    <w:p>
      <w:r>
        <w:t>It was gross .</w:t>
      </w:r>
    </w:p>
    <w:p>
      <w:r>
        <w:rPr>
          <w:b/>
          <w:u w:val="single"/>
        </w:rPr>
        <w:t>86875</w:t>
      </w:r>
    </w:p>
    <w:p>
      <w:r>
        <w:t>The first two being the one that starts with ; `` When the discussion of race comes up , this one makes tempers flare like no other. * If a White person says they 're against interracial marriage , then that 's racist. * If a person of color says they 're against interracial marriage , then that 's protecting their culture and heritage . '' ?</w:t>
      </w:r>
    </w:p>
    <w:p>
      <w:r>
        <w:rPr>
          <w:b/>
          <w:u w:val="single"/>
        </w:rPr>
        <w:t>86876</w:t>
      </w:r>
    </w:p>
    <w:p>
      <w:r>
        <w:t>It's sad Britons are still arguing about the past when the enemy is within. staring them in the face and still do Feck all .</w:t>
      </w:r>
    </w:p>
    <w:p>
      <w:r>
        <w:rPr>
          <w:b/>
          <w:u w:val="single"/>
        </w:rPr>
        <w:t>86877</w:t>
      </w:r>
    </w:p>
    <w:p>
      <w:r>
        <w:t>A mate from school started talking about this group .</w:t>
      </w:r>
    </w:p>
    <w:p>
      <w:r>
        <w:rPr>
          <w:b/>
          <w:u w:val="single"/>
        </w:rPr>
        <w:t>86878</w:t>
      </w:r>
    </w:p>
    <w:p>
      <w:r>
        <w:t>I' v checked them out but could n't find much but apparently they have presence in Britain .</w:t>
      </w:r>
    </w:p>
    <w:p>
      <w:r>
        <w:rPr>
          <w:b/>
          <w:u w:val="single"/>
        </w:rPr>
        <w:t>86879</w:t>
      </w:r>
    </w:p>
    <w:p>
      <w:r>
        <w:t>Just wandering if anyone can fill me about them more ?</w:t>
      </w:r>
    </w:p>
    <w:p>
      <w:r>
        <w:rPr>
          <w:b/>
          <w:u w:val="single"/>
        </w:rPr>
        <w:t>86880</w:t>
      </w:r>
    </w:p>
    <w:p>
      <w:r>
        <w:t>It's an American term that most people in Britain and Ireland would never have heard if it was n't for American tv shows .</w:t>
      </w:r>
    </w:p>
    <w:p>
      <w:r>
        <w:rPr>
          <w:b/>
          <w:u w:val="single"/>
        </w:rPr>
        <w:t>86881</w:t>
      </w:r>
    </w:p>
    <w:p>
      <w:r>
        <w:t>It does n't really mean anything .</w:t>
      </w:r>
    </w:p>
    <w:p>
      <w:r>
        <w:rPr>
          <w:b/>
          <w:u w:val="single"/>
        </w:rPr>
        <w:t>86882</w:t>
      </w:r>
    </w:p>
    <w:p>
      <w:r>
        <w:t>Black hair is fairly common amongst the Irish , whereas black people are n't .</w:t>
      </w:r>
    </w:p>
    <w:p>
      <w:r>
        <w:rPr>
          <w:b/>
          <w:u w:val="single"/>
        </w:rPr>
        <w:t>86883</w:t>
      </w:r>
    </w:p>
    <w:p>
      <w:r>
        <w:t>As you have just informed me via a PM that you have added me to your ignore list it really is a valueless post is n't it ?</w:t>
      </w:r>
    </w:p>
    <w:p>
      <w:r>
        <w:rPr>
          <w:b/>
          <w:u w:val="single"/>
        </w:rPr>
        <w:t>86884</w:t>
      </w:r>
    </w:p>
    <w:p>
      <w:r>
        <w:t>History Today had a good write up about it.They pointed out that the left wing writers and historians have twisted the actual events to their favour .</w:t>
      </w:r>
    </w:p>
    <w:p>
      <w:r>
        <w:rPr>
          <w:b/>
          <w:u w:val="single"/>
        </w:rPr>
        <w:t>86885</w:t>
      </w:r>
    </w:p>
    <w:p>
      <w:r>
        <w:t>Yes, I saw a news broadcast and their ethnic background was a foot note , quickly adding that this kind of abuse happens in all communities .</w:t>
      </w:r>
    </w:p>
    <w:p>
      <w:r>
        <w:rPr>
          <w:b/>
          <w:u w:val="single"/>
        </w:rPr>
        <w:t>86886</w:t>
      </w:r>
    </w:p>
    <w:p>
      <w:r>
        <w:t>The last major case I remember was another gang of Asians .</w:t>
      </w:r>
    </w:p>
    <w:p>
      <w:r>
        <w:rPr>
          <w:b/>
          <w:u w:val="single"/>
        </w:rPr>
        <w:t>86887</w:t>
      </w:r>
    </w:p>
    <w:p>
      <w:r>
        <w:t>We have to learn to appreciate diversity .</w:t>
      </w:r>
    </w:p>
    <w:p>
      <w:r>
        <w:rPr>
          <w:b/>
          <w:u w:val="single"/>
        </w:rPr>
        <w:t>86888</w:t>
      </w:r>
    </w:p>
    <w:p>
      <w:r>
        <w:t>I've never been to London but from what I 've heard it 's like spot the white man and every girl down there almost has a little niglet half breed .</w:t>
      </w:r>
    </w:p>
    <w:p>
      <w:r>
        <w:rPr>
          <w:b/>
          <w:u w:val="single"/>
        </w:rPr>
        <w:t>86889</w:t>
      </w:r>
    </w:p>
    <w:p>
      <w:r>
        <w:t>Hello, I joined Stormfront today and I am pleased to be here .</w:t>
      </w:r>
    </w:p>
    <w:p>
      <w:r>
        <w:rPr>
          <w:b/>
          <w:u w:val="single"/>
        </w:rPr>
        <w:t>86890</w:t>
      </w:r>
    </w:p>
    <w:p>
      <w:r>
        <w:t>I look forward to posting and have many interesting discussions with you all in the future .</w:t>
      </w:r>
    </w:p>
    <w:p>
      <w:r>
        <w:rPr>
          <w:b/>
          <w:u w:val="single"/>
        </w:rPr>
        <w:t>86891</w:t>
      </w:r>
    </w:p>
    <w:p>
      <w:r>
        <w:t>Best Wishes , John Londen .</w:t>
      </w:r>
    </w:p>
    <w:p>
      <w:r>
        <w:rPr>
          <w:b/>
          <w:u w:val="single"/>
        </w:rPr>
        <w:t>86892</w:t>
      </w:r>
    </w:p>
    <w:p>
      <w:r>
        <w:t>We are far closer to being neanderthals than apes .</w:t>
      </w:r>
    </w:p>
    <w:p>
      <w:r>
        <w:rPr>
          <w:b/>
          <w:u w:val="single"/>
        </w:rPr>
        <w:t>86893</w:t>
      </w:r>
    </w:p>
    <w:p>
      <w:r>
        <w:t>Neanderthals are classified either as a human species or a human subspecies based upon which scientist you 're talking to .</w:t>
      </w:r>
    </w:p>
    <w:p>
      <w:r>
        <w:rPr>
          <w:b/>
          <w:u w:val="single"/>
        </w:rPr>
        <w:t>86894</w:t>
      </w:r>
    </w:p>
    <w:p>
      <w:r>
        <w:t>They 're so close that many believe we interbred , you ca n't interbreed with a chimp .</w:t>
      </w:r>
    </w:p>
    <w:p>
      <w:r>
        <w:rPr>
          <w:b/>
          <w:u w:val="single"/>
        </w:rPr>
        <w:t>86895</w:t>
      </w:r>
    </w:p>
    <w:p>
      <w:r>
        <w:t>Yes, have you seen the Pancrase tornouments in Japan ?</w:t>
      </w:r>
    </w:p>
    <w:p>
      <w:r>
        <w:rPr>
          <w:b/>
          <w:u w:val="single"/>
        </w:rPr>
        <w:t>86896</w:t>
      </w:r>
    </w:p>
    <w:p>
      <w:r>
        <w:t>Thats where Baz Rutten and Ken Shamrock started before UFC 1 .</w:t>
      </w:r>
    </w:p>
    <w:p>
      <w:r>
        <w:rPr>
          <w:b/>
          <w:u w:val="single"/>
        </w:rPr>
        <w:t>86897</w:t>
      </w:r>
    </w:p>
    <w:p>
      <w:r>
        <w:t>I found the whole UFC 1 event on youtube a while ago , was great back then no gloves and only a few rules .</w:t>
      </w:r>
    </w:p>
    <w:p>
      <w:r>
        <w:rPr>
          <w:b/>
          <w:u w:val="single"/>
        </w:rPr>
        <w:t>86898</w:t>
      </w:r>
    </w:p>
    <w:p>
      <w:r>
        <w:t>Thank you ... i hope thay you all injojed in last passed football match Croatia-England ... we wasnt so much amused by losing the match ...</w:t>
      </w:r>
    </w:p>
    <w:p>
      <w:r>
        <w:rPr>
          <w:b/>
          <w:u w:val="single"/>
        </w:rPr>
        <w:t>86899</w:t>
      </w:r>
    </w:p>
    <w:p>
      <w:r>
        <w:t>The UAF are just a bunch of middle class faggots , the EDL should steam into them every time they show up to counter a demonstration , they 'll soon run home to daddy .</w:t>
      </w:r>
    </w:p>
    <w:p>
      <w:r>
        <w:rPr>
          <w:b/>
          <w:u w:val="single"/>
        </w:rPr>
        <w:t>86900</w:t>
      </w:r>
    </w:p>
    <w:p>
      <w:r>
        <w:t>Hi been looking round for a while on this site and finally got round to registering. nice to see a place where we can openly discuss our beliefs .</w:t>
      </w:r>
    </w:p>
    <w:p>
      <w:r>
        <w:rPr>
          <w:b/>
          <w:u w:val="single"/>
        </w:rPr>
        <w:t>86901</w:t>
      </w:r>
    </w:p>
    <w:p>
      <w:r>
        <w:t>I hate to be the one to say this but they do n't sound like a loving family if they said they would dance on your grave simply because of your racially aware views .</w:t>
      </w:r>
    </w:p>
    <w:p>
      <w:r>
        <w:rPr>
          <w:b/>
          <w:u w:val="single"/>
        </w:rPr>
        <w:t>86902</w:t>
      </w:r>
    </w:p>
    <w:p>
      <w:r>
        <w:t>I myself would distance myself from a family like that .</w:t>
      </w:r>
    </w:p>
    <w:p>
      <w:r>
        <w:rPr>
          <w:b/>
          <w:u w:val="single"/>
        </w:rPr>
        <w:t>86903</w:t>
      </w:r>
    </w:p>
    <w:p>
      <w:r>
        <w:t>I think the only connection homosexuality has to Christianity , in this country , is the large proportion of paedophiles being representatives of Christian churches .</w:t>
      </w:r>
    </w:p>
    <w:p>
      <w:r>
        <w:rPr>
          <w:b/>
          <w:u w:val="single"/>
        </w:rPr>
        <w:t>86904</w:t>
      </w:r>
    </w:p>
    <w:p>
      <w:r>
        <w:t>It was good to see proud white British people celebrate our lads , the crowd was all white , i wouldve gone if id known it was happening , the traffic was bad today , ill bet thatll be why proud white British people celebrate 2nd Signal Regiment Malton and Pickering Mercury - `` Throng welcomes soldiers at parade '' 104.7 Minster FM - `` 300 soldiers welcomed home in York '' Darlington and Stockton Times - `` 2 Signal Regiment march through York following return from Afghanistan '' Obviously there was sorrow for Lee Rigby and his family , we are outraged and very angry at what happened to him</w:t>
      </w:r>
    </w:p>
    <w:p>
      <w:r>
        <w:rPr>
          <w:b/>
          <w:u w:val="single"/>
        </w:rPr>
        <w:t>86905</w:t>
      </w:r>
    </w:p>
    <w:p>
      <w:r>
        <w:t>Thank you .</w:t>
      </w:r>
    </w:p>
    <w:p>
      <w:r>
        <w:rPr>
          <w:b/>
          <w:u w:val="single"/>
        </w:rPr>
        <w:t>86906</w:t>
      </w:r>
    </w:p>
    <w:p>
      <w:r>
        <w:t>I wonder if this is the reason American colonial officers like George Washington could not get a British army commission ?</w:t>
      </w:r>
    </w:p>
    <w:p>
      <w:r>
        <w:rPr>
          <w:b/>
          <w:u w:val="single"/>
        </w:rPr>
        <w:t>86907</w:t>
      </w:r>
    </w:p>
    <w:p>
      <w:r>
        <w:t>I certainly agree we need to up our game , and do so quickly .</w:t>
      </w:r>
    </w:p>
    <w:p>
      <w:r>
        <w:rPr>
          <w:b/>
          <w:u w:val="single"/>
        </w:rPr>
        <w:t>86908</w:t>
      </w:r>
    </w:p>
    <w:p>
      <w:r>
        <w:t>The beast we oppose knows it has backed itself into a corner , and at such times , such creatures are at their most aggressive .</w:t>
      </w:r>
    </w:p>
    <w:p>
      <w:r>
        <w:rPr>
          <w:b/>
          <w:u w:val="single"/>
        </w:rPr>
        <w:t>86909</w:t>
      </w:r>
    </w:p>
    <w:p>
      <w:r>
        <w:t>there's working class and there 's chav. they 're the only ones breeding yet aspire to act like blacks. they needed direction and national service .</w:t>
      </w:r>
    </w:p>
    <w:p>
      <w:r>
        <w:rPr>
          <w:b/>
          <w:u w:val="single"/>
        </w:rPr>
        <w:t>86910</w:t>
      </w:r>
    </w:p>
    <w:p>
      <w:r>
        <w:t>My uncle recommended SF to me after I told him how fed up I was with the Russian , Polish , African , and especially the Muslim ! i immigrants in England ...</w:t>
      </w:r>
    </w:p>
    <w:p>
      <w:r>
        <w:rPr>
          <w:b/>
          <w:u w:val="single"/>
        </w:rPr>
        <w:t>86911</w:t>
      </w:r>
    </w:p>
    <w:p>
      <w:r>
        <w:t>Somebody please give this kid a quick lesson in history , geography &amp; irony before I throw my iPad against the nearest wall</w:t>
      </w:r>
    </w:p>
    <w:p>
      <w:r>
        <w:rPr>
          <w:b/>
          <w:u w:val="single"/>
        </w:rPr>
        <w:t>86912</w:t>
      </w:r>
    </w:p>
    <w:p>
      <w:r>
        <w:t>Better quality : https : //thepiratebay.se/search/benef ... treet/0/99/205 There is also HD out , but not on YouTube yet .</w:t>
      </w:r>
    </w:p>
    <w:p>
      <w:r>
        <w:rPr>
          <w:b/>
          <w:u w:val="single"/>
        </w:rPr>
        <w:t>86913</w:t>
      </w:r>
    </w:p>
    <w:p>
      <w:r>
        <w:t>HD download : https : //mega.co.nz/# ! zBtHCY7A ! Y6gjhR ... FmjjSD6WEq _ r94 ( 1.01 GB ) I read there will be 5 episodes of this .</w:t>
      </w:r>
    </w:p>
    <w:p>
      <w:r>
        <w:rPr>
          <w:b/>
          <w:u w:val="single"/>
        </w:rPr>
        <w:t>86914</w:t>
      </w:r>
    </w:p>
    <w:p>
      <w:r>
        <w:t>Your right .</w:t>
      </w:r>
    </w:p>
    <w:p>
      <w:r>
        <w:rPr>
          <w:b/>
          <w:u w:val="single"/>
        </w:rPr>
        <w:t>86915</w:t>
      </w:r>
    </w:p>
    <w:p>
      <w:r>
        <w:t>I was watching the 6pm news and saw that women reporter with the headscarf .</w:t>
      </w:r>
    </w:p>
    <w:p>
      <w:r>
        <w:rPr>
          <w:b/>
          <w:u w:val="single"/>
        </w:rPr>
        <w:t>86916</w:t>
      </w:r>
    </w:p>
    <w:p>
      <w:r>
        <w:t>She was muslim not sikh .</w:t>
      </w:r>
    </w:p>
    <w:p>
      <w:r>
        <w:rPr>
          <w:b/>
          <w:u w:val="single"/>
        </w:rPr>
        <w:t>86917</w:t>
      </w:r>
    </w:p>
    <w:p>
      <w:r>
        <w:t>They are both cultural threats</w:t>
      </w:r>
    </w:p>
    <w:p>
      <w:r>
        <w:rPr>
          <w:b/>
          <w:u w:val="single"/>
        </w:rPr>
        <w:t>86918</w:t>
      </w:r>
    </w:p>
    <w:p>
      <w:r>
        <w:t>...for a giant zoo toy erected on the playground of a `` Christian '' school : Freiburg West : Neues Klettergerüst : MIT EINER SPENDE - badische-zeitung.de</w:t>
      </w:r>
    </w:p>
    <w:p>
      <w:r>
        <w:rPr>
          <w:b/>
          <w:u w:val="single"/>
        </w:rPr>
        <w:t>86919</w:t>
      </w:r>
    </w:p>
    <w:p>
      <w:r>
        <w:t>It took them just ten years to do this to Dublin .</w:t>
      </w:r>
    </w:p>
    <w:p>
      <w:r>
        <w:rPr>
          <w:b/>
          <w:u w:val="single"/>
        </w:rPr>
        <w:t>86920</w:t>
      </w:r>
    </w:p>
    <w:p>
      <w:r>
        <w:t>They are doing the same to all the white nations .</w:t>
      </w:r>
    </w:p>
    <w:p>
      <w:r>
        <w:rPr>
          <w:b/>
          <w:u w:val="single"/>
        </w:rPr>
        <w:t>86921</w:t>
      </w:r>
    </w:p>
    <w:p>
      <w:r>
        <w:t>The final solution to the goyim problem .</w:t>
      </w:r>
    </w:p>
    <w:p>
      <w:r>
        <w:rPr>
          <w:b/>
          <w:u w:val="single"/>
        </w:rPr>
        <w:t>86922</w:t>
      </w:r>
    </w:p>
    <w:p>
      <w:r>
        <w:t>Sometimes we are told by our corrupted news that there is a small british colony living in the villages .</w:t>
      </w:r>
    </w:p>
    <w:p>
      <w:r>
        <w:rPr>
          <w:b/>
          <w:u w:val="single"/>
        </w:rPr>
        <w:t>86923</w:t>
      </w:r>
    </w:p>
    <w:p>
      <w:r>
        <w:t>Every white person is welcome here with the reminder to have an eye for the gypsies .</w:t>
      </w:r>
    </w:p>
    <w:p>
      <w:r>
        <w:rPr>
          <w:b/>
          <w:u w:val="single"/>
        </w:rPr>
        <w:t>86924</w:t>
      </w:r>
    </w:p>
    <w:p>
      <w:r>
        <w:t>Acts of racism in Ireland show short memories of Irish everywhere Read more : Acts of racism in Ireland show short memories of Irish everywhere | Irish News | IrishCentral Follow us : @IrishCentral on Twitter | IrishCentral on Facebook</w:t>
      </w:r>
    </w:p>
    <w:p>
      <w:r>
        <w:rPr>
          <w:b/>
          <w:u w:val="single"/>
        </w:rPr>
        <w:t>86925</w:t>
      </w:r>
    </w:p>
    <w:p>
      <w:r>
        <w:t>she is a snake in the grass do not accept the poisonous advice this snake has to offer .</w:t>
      </w:r>
    </w:p>
    <w:p>
      <w:r>
        <w:rPr>
          <w:b/>
          <w:u w:val="single"/>
        </w:rPr>
        <w:t>86926</w:t>
      </w:r>
    </w:p>
    <w:p>
      <w:r>
        <w:t>Marxist America at it again .</w:t>
      </w:r>
    </w:p>
    <w:p>
      <w:r>
        <w:rPr>
          <w:b/>
          <w:u w:val="single"/>
        </w:rPr>
        <w:t>86927</w:t>
      </w:r>
    </w:p>
    <w:p>
      <w:r>
        <w:t>Wishing a happy New Year to all Slavic brothers and sisters Let 's hope this will be a good year for us</w:t>
      </w:r>
    </w:p>
    <w:p>
      <w:r>
        <w:rPr>
          <w:b/>
          <w:u w:val="single"/>
        </w:rPr>
        <w:t>86928</w:t>
      </w:r>
    </w:p>
    <w:p>
      <w:r>
        <w:t>If this stupid brown savages would stop slaughtering animals or worshipping them ( like they do in India ) , maybe they would n't be starving and so poor .</w:t>
      </w:r>
    </w:p>
    <w:p>
      <w:r>
        <w:rPr>
          <w:b/>
          <w:u w:val="single"/>
        </w:rPr>
        <w:t>86929</w:t>
      </w:r>
    </w:p>
    <w:p>
      <w:r>
        <w:t>No wonder this races achieve nothing .</w:t>
      </w:r>
    </w:p>
    <w:p>
      <w:r>
        <w:rPr>
          <w:b/>
          <w:u w:val="single"/>
        </w:rPr>
        <w:t>86930</w:t>
      </w:r>
    </w:p>
    <w:p>
      <w:r>
        <w:t>This savage has n't moved on from 300 years ago where her ancestors used to cook their enemies in cauldrons , ghastly people .</w:t>
      </w:r>
    </w:p>
    <w:p>
      <w:r>
        <w:rPr>
          <w:b/>
          <w:u w:val="single"/>
        </w:rPr>
        <w:t>86931</w:t>
      </w:r>
    </w:p>
    <w:p>
      <w:r>
        <w:t>I'm not running and giving it to the muds .</w:t>
      </w:r>
    </w:p>
    <w:p>
      <w:r>
        <w:rPr>
          <w:b/>
          <w:u w:val="single"/>
        </w:rPr>
        <w:t>86932</w:t>
      </w:r>
    </w:p>
    <w:p>
      <w:r>
        <w:t>You can call it a lost cause but I call it home .</w:t>
      </w:r>
    </w:p>
    <w:p>
      <w:r>
        <w:rPr>
          <w:b/>
          <w:u w:val="single"/>
        </w:rPr>
        <w:t>86933</w:t>
      </w:r>
    </w:p>
    <w:p>
      <w:r>
        <w:t>In several of your posts , you 've managed to show us that you 're not a white nationalist A white nationalist looks out for each others .</w:t>
      </w:r>
    </w:p>
    <w:p>
      <w:r>
        <w:rPr>
          <w:b/>
          <w:u w:val="single"/>
        </w:rPr>
        <w:t>86934</w:t>
      </w:r>
    </w:p>
    <w:p>
      <w:r>
        <w:t>You 've managed to do the total opposite and created meaningless arguments that will get us nowhere .</w:t>
      </w:r>
    </w:p>
    <w:p>
      <w:r>
        <w:rPr>
          <w:b/>
          <w:u w:val="single"/>
        </w:rPr>
        <w:t>86935</w:t>
      </w:r>
    </w:p>
    <w:p>
      <w:r>
        <w:t>looking forward to it how lucky are we to have such gorgeous babies. i could n't survive without my kids ( and i certainly consider them my kids with the personalities they have lol )</w:t>
      </w:r>
    </w:p>
    <w:p>
      <w:r>
        <w:rPr>
          <w:b/>
          <w:u w:val="single"/>
        </w:rPr>
        <w:t>86936</w:t>
      </w:r>
    </w:p>
    <w:p>
      <w:r>
        <w:t>If they 're not related , they 're not all Slavs .</w:t>
      </w:r>
    </w:p>
    <w:p>
      <w:r>
        <w:rPr>
          <w:b/>
          <w:u w:val="single"/>
        </w:rPr>
        <w:t>86937</w:t>
      </w:r>
    </w:p>
    <w:p>
      <w:r>
        <w:t>There are southern theories for the origins of the Slavs , you know .</w:t>
      </w:r>
    </w:p>
    <w:p>
      <w:r>
        <w:rPr>
          <w:b/>
          <w:u w:val="single"/>
        </w:rPr>
        <w:t>86938</w:t>
      </w:r>
    </w:p>
    <w:p>
      <w:r>
        <w:t>I agree , it is about time to stop this , it is the same story every time and nothing good will come from it .</w:t>
      </w:r>
    </w:p>
    <w:p>
      <w:r>
        <w:rPr>
          <w:b/>
          <w:u w:val="single"/>
        </w:rPr>
        <w:t>86939</w:t>
      </w:r>
    </w:p>
    <w:p>
      <w:r>
        <w:t>Wow!</w:t>
      </w:r>
    </w:p>
    <w:p>
      <w:r>
        <w:rPr>
          <w:b/>
          <w:u w:val="single"/>
        </w:rPr>
        <w:t>86940</w:t>
      </w:r>
    </w:p>
    <w:p>
      <w:r>
        <w:t>That could be cool !</w:t>
      </w:r>
    </w:p>
    <w:p>
      <w:r>
        <w:rPr>
          <w:b/>
          <w:u w:val="single"/>
        </w:rPr>
        <w:t>86941</w:t>
      </w:r>
    </w:p>
    <w:p>
      <w:r>
        <w:t>If you were deaf you would n't hear all the `` multiculturalism enriches our society '' rubbish .</w:t>
      </w:r>
    </w:p>
    <w:p>
      <w:r>
        <w:rPr>
          <w:b/>
          <w:u w:val="single"/>
        </w:rPr>
        <w:t>86942</w:t>
      </w:r>
    </w:p>
    <w:p>
      <w:r>
        <w:t>2508</w:t>
      </w:r>
    </w:p>
    <w:p>
      <w:r>
        <w:rPr>
          <w:b/>
          <w:u w:val="single"/>
        </w:rPr>
        <w:t>86943</w:t>
      </w:r>
    </w:p>
    <w:p>
      <w:r>
        <w:t>...mating with other mulattos would be ideal , but since there are n't huge numbers of mulatto children compared to those of Whites or blacks I 'd rather see them up with blacks so that White bloodlines stay intact .</w:t>
      </w:r>
    </w:p>
    <w:p>
      <w:r>
        <w:rPr>
          <w:b/>
          <w:u w:val="single"/>
        </w:rPr>
        <w:t>86944</w:t>
      </w:r>
    </w:p>
    <w:p>
      <w:r>
        <w:t>I wish it was n't real , but it is .</w:t>
      </w:r>
    </w:p>
    <w:p>
      <w:r>
        <w:rPr>
          <w:b/>
          <w:u w:val="single"/>
        </w:rPr>
        <w:t>86945</w:t>
      </w:r>
    </w:p>
    <w:p>
      <w:r>
        <w:t>I lived in a town when I was younger ( here in colorado ) It was tiny , took maybe 30 minutes to walk across the whole town .</w:t>
      </w:r>
    </w:p>
    <w:p>
      <w:r>
        <w:rPr>
          <w:b/>
          <w:u w:val="single"/>
        </w:rPr>
        <w:t>86946</w:t>
      </w:r>
    </w:p>
    <w:p>
      <w:r>
        <w:t>The town consisted of , probably 25 % white , and the rest mexican .</w:t>
      </w:r>
    </w:p>
    <w:p>
      <w:r>
        <w:rPr>
          <w:b/>
          <w:u w:val="single"/>
        </w:rPr>
        <w:t>86947</w:t>
      </w:r>
    </w:p>
    <w:p>
      <w:r>
        <w:t>Where I live now it is n't so bad .</w:t>
      </w:r>
    </w:p>
    <w:p>
      <w:r>
        <w:rPr>
          <w:b/>
          <w:u w:val="single"/>
        </w:rPr>
        <w:t>86948</w:t>
      </w:r>
    </w:p>
    <w:p>
      <w:r>
        <w:t>I'm not in the Chicago area , but I do know some people in the Chicago area .</w:t>
      </w:r>
    </w:p>
    <w:p>
      <w:r>
        <w:rPr>
          <w:b/>
          <w:u w:val="single"/>
        </w:rPr>
        <w:t>86949</w:t>
      </w:r>
    </w:p>
    <w:p>
      <w:r>
        <w:t>Tell us more about yourself .</w:t>
      </w:r>
    </w:p>
    <w:p>
      <w:r>
        <w:rPr>
          <w:b/>
          <w:u w:val="single"/>
        </w:rPr>
        <w:t>86950</w:t>
      </w:r>
    </w:p>
    <w:p>
      <w:r>
        <w:t>Yes, Philidelphia has been over run with black savages , left and right .</w:t>
      </w:r>
    </w:p>
    <w:p>
      <w:r>
        <w:rPr>
          <w:b/>
          <w:u w:val="single"/>
        </w:rPr>
        <w:t>86951</w:t>
      </w:r>
    </w:p>
    <w:p>
      <w:r>
        <w:t>That 's all I ever see on the morning news .</w:t>
      </w:r>
    </w:p>
    <w:p>
      <w:r>
        <w:rPr>
          <w:b/>
          <w:u w:val="single"/>
        </w:rPr>
        <w:t>86952</w:t>
      </w:r>
    </w:p>
    <w:p>
      <w:r>
        <w:t>Well I 'm in the vicinity , anyone up for a chat ?</w:t>
      </w:r>
    </w:p>
    <w:p>
      <w:r>
        <w:rPr>
          <w:b/>
          <w:u w:val="single"/>
        </w:rPr>
        <w:t>86953</w:t>
      </w:r>
    </w:p>
    <w:p>
      <w:r>
        <w:t>Back of a bus on a truth or dare when I was in high school , when a moment seem to last forever .</w:t>
      </w:r>
    </w:p>
    <w:p>
      <w:r>
        <w:rPr>
          <w:b/>
          <w:u w:val="single"/>
        </w:rPr>
        <w:t>86954</w:t>
      </w:r>
    </w:p>
    <w:p>
      <w:r>
        <w:t>- Karl</w:t>
      </w:r>
    </w:p>
    <w:p>
      <w:r>
        <w:rPr>
          <w:b/>
          <w:u w:val="single"/>
        </w:rPr>
        <w:t>86955</w:t>
      </w:r>
    </w:p>
    <w:p>
      <w:r>
        <w:t>So do I. The small dogs like those maltese and things we call stoep kakkers , because all they are good for is leaving turds on your stoop .</w:t>
      </w:r>
    </w:p>
    <w:p>
      <w:r>
        <w:rPr>
          <w:b/>
          <w:u w:val="single"/>
        </w:rPr>
        <w:t>86956</w:t>
      </w:r>
    </w:p>
    <w:p>
      <w:r>
        <w:t>Welcome, this is the greatest site to meet like minded white folks like yourself from all over the world .</w:t>
      </w:r>
    </w:p>
    <w:p>
      <w:r>
        <w:rPr>
          <w:b/>
          <w:u w:val="single"/>
        </w:rPr>
        <w:t>86957</w:t>
      </w:r>
    </w:p>
    <w:p>
      <w:r>
        <w:t>I too am from cali , but moved out to utah to get away from all the filth .</w:t>
      </w:r>
    </w:p>
    <w:p>
      <w:r>
        <w:rPr>
          <w:b/>
          <w:u w:val="single"/>
        </w:rPr>
        <w:t>86958</w:t>
      </w:r>
    </w:p>
    <w:p>
      <w:r>
        <w:t>Anyways WELCOME !</w:t>
      </w:r>
    </w:p>
    <w:p>
      <w:r>
        <w:rPr>
          <w:b/>
          <w:u w:val="single"/>
        </w:rPr>
        <w:t>86959</w:t>
      </w:r>
    </w:p>
    <w:p>
      <w:r>
        <w:t>WPWW !</w:t>
      </w:r>
    </w:p>
    <w:p>
      <w:r>
        <w:rPr>
          <w:b/>
          <w:u w:val="single"/>
        </w:rPr>
        <w:t>86960</w:t>
      </w:r>
    </w:p>
    <w:p>
      <w:r>
        <w:t>I'm sure someone will come along .</w:t>
      </w:r>
    </w:p>
    <w:p>
      <w:r>
        <w:rPr>
          <w:b/>
          <w:u w:val="single"/>
        </w:rPr>
        <w:t>86961</w:t>
      </w:r>
    </w:p>
    <w:p>
      <w:r>
        <w:t>Patience is a virtue you know .</w:t>
      </w:r>
    </w:p>
    <w:p>
      <w:r>
        <w:rPr>
          <w:b/>
          <w:u w:val="single"/>
        </w:rPr>
        <w:t>86962</w:t>
      </w:r>
    </w:p>
    <w:p>
      <w:r>
        <w:t>Hell , I 've been single for ....</w:t>
      </w:r>
    </w:p>
    <w:p>
      <w:r>
        <w:rPr>
          <w:b/>
          <w:u w:val="single"/>
        </w:rPr>
        <w:t>86963</w:t>
      </w:r>
    </w:p>
    <w:p>
      <w:r>
        <w:t>4 years I think , give or take a month or so .</w:t>
      </w:r>
    </w:p>
    <w:p>
      <w:r>
        <w:rPr>
          <w:b/>
          <w:u w:val="single"/>
        </w:rPr>
        <w:t>86964</w:t>
      </w:r>
    </w:p>
    <w:p>
      <w:r>
        <w:t>Relationships are highly overrated I think Hang tough .</w:t>
      </w:r>
    </w:p>
    <w:p>
      <w:r>
        <w:rPr>
          <w:b/>
          <w:u w:val="single"/>
        </w:rPr>
        <w:t>86965</w:t>
      </w:r>
    </w:p>
    <w:p>
      <w:r>
        <w:t>I want to have 3 children ! 2 girls and 1 boy but the hardest part now is i got to try and find someone to make them with , but so far no luck</w:t>
      </w:r>
    </w:p>
    <w:p>
      <w:r>
        <w:rPr>
          <w:b/>
          <w:u w:val="single"/>
        </w:rPr>
        <w:t>86966</w:t>
      </w:r>
    </w:p>
    <w:p>
      <w:r>
        <w:t>In my opinion this whole gay thing is fashionable now because of the media who constantly force it down your throat .</w:t>
      </w:r>
    </w:p>
    <w:p>
      <w:r>
        <w:rPr>
          <w:b/>
          <w:u w:val="single"/>
        </w:rPr>
        <w:t>86967</w:t>
      </w:r>
    </w:p>
    <w:p>
      <w:r>
        <w:t>Who controls the media ?</w:t>
      </w:r>
    </w:p>
    <w:p>
      <w:r>
        <w:rPr>
          <w:b/>
          <w:u w:val="single"/>
        </w:rPr>
        <w:t>86968</w:t>
      </w:r>
    </w:p>
    <w:p>
      <w:r>
        <w:t>I wonder ???? 11</w:t>
      </w:r>
    </w:p>
    <w:p>
      <w:r>
        <w:rPr>
          <w:b/>
          <w:u w:val="single"/>
        </w:rPr>
        <w:t>86969</w:t>
      </w:r>
    </w:p>
    <w:p>
      <w:r>
        <w:t>I moved here because I am going to Germany in September and wanted to see my family before I left .</w:t>
      </w:r>
    </w:p>
    <w:p>
      <w:r>
        <w:rPr>
          <w:b/>
          <w:u w:val="single"/>
        </w:rPr>
        <w:t>86970</w:t>
      </w:r>
    </w:p>
    <w:p>
      <w:r>
        <w:t>Good luck on the magneto-hyperdrive .</w:t>
      </w:r>
    </w:p>
    <w:p>
      <w:r>
        <w:rPr>
          <w:b/>
          <w:u w:val="single"/>
        </w:rPr>
        <w:t>86971</w:t>
      </w:r>
    </w:p>
    <w:p>
      <w:r>
        <w:t>WehrWolf101</w:t>
      </w:r>
    </w:p>
    <w:p>
      <w:r>
        <w:rPr>
          <w:b/>
          <w:u w:val="single"/>
        </w:rPr>
        <w:t>86972</w:t>
      </w:r>
    </w:p>
    <w:p>
      <w:r>
        <w:t>I've met a few people who I talk to outside of SF , and I consider them to be pretty good friends .</w:t>
      </w:r>
    </w:p>
    <w:p>
      <w:r>
        <w:rPr>
          <w:b/>
          <w:u w:val="single"/>
        </w:rPr>
        <w:t>86973</w:t>
      </w:r>
    </w:p>
    <w:p>
      <w:r>
        <w:t>I am looking for people in north county area .</w:t>
      </w:r>
    </w:p>
    <w:p>
      <w:r>
        <w:rPr>
          <w:b/>
          <w:u w:val="single"/>
        </w:rPr>
        <w:t>86974</w:t>
      </w:r>
    </w:p>
    <w:p>
      <w:r>
        <w:t>I live near Battle Ground , WA and Vancouver , WA Seems like more wiggers and minority supporters around town , standing for leftist B.S. Would n't mind knowing some people out here again .</w:t>
      </w:r>
    </w:p>
    <w:p>
      <w:r>
        <w:rPr>
          <w:b/>
          <w:u w:val="single"/>
        </w:rPr>
        <w:t>86975</w:t>
      </w:r>
    </w:p>
    <w:p>
      <w:r>
        <w:t>Blut und Ehre !</w:t>
      </w:r>
    </w:p>
    <w:p>
      <w:r>
        <w:rPr>
          <w:b/>
          <w:u w:val="single"/>
        </w:rPr>
        <w:t>86976</w:t>
      </w:r>
    </w:p>
    <w:p>
      <w:r>
        <w:t>Chris</w:t>
      </w:r>
    </w:p>
    <w:p>
      <w:r>
        <w:rPr>
          <w:b/>
          <w:u w:val="single"/>
        </w:rPr>
        <w:t>86977</w:t>
      </w:r>
    </w:p>
    <w:p>
      <w:r>
        <w:t>I'm 26 and living in Wisconsin ..... just looking for someone to chat with about similar beliefs and life in general ....... location is unimportant</w:t>
      </w:r>
    </w:p>
    <w:p>
      <w:r>
        <w:rPr>
          <w:b/>
          <w:u w:val="single"/>
        </w:rPr>
        <w:t>86978</w:t>
      </w:r>
    </w:p>
    <w:p>
      <w:r>
        <w:t>Thanks for the plug John , closest group of NA to Kansas City I know of are some of us in Omaha and the St Louis Unit .</w:t>
      </w:r>
    </w:p>
    <w:p>
      <w:r>
        <w:rPr>
          <w:b/>
          <w:u w:val="single"/>
        </w:rPr>
        <w:t>86979</w:t>
      </w:r>
    </w:p>
    <w:p>
      <w:r>
        <w:t>i live near albany but i could hang out with u if u want we could beat upsome unpure infidels if you would like</w:t>
      </w:r>
    </w:p>
    <w:p>
      <w:r>
        <w:rPr>
          <w:b/>
          <w:u w:val="single"/>
        </w:rPr>
        <w:t>86980</w:t>
      </w:r>
    </w:p>
    <w:p>
      <w:r>
        <w:t>well if i have my way there will be another cook out / camp out one of the frist two weeks of aug in very nothern IL</w:t>
      </w:r>
    </w:p>
    <w:p>
      <w:r>
        <w:rPr>
          <w:b/>
          <w:u w:val="single"/>
        </w:rPr>
        <w:t>86981</w:t>
      </w:r>
    </w:p>
    <w:p>
      <w:r>
        <w:t>Considering this is stormfront I 'd say we are all in agreement that we highly prefer white children to anything else ....</w:t>
      </w:r>
    </w:p>
    <w:p>
      <w:r>
        <w:rPr>
          <w:b/>
          <w:u w:val="single"/>
        </w:rPr>
        <w:t>86982</w:t>
      </w:r>
    </w:p>
    <w:p>
      <w:r>
        <w:t>You should have posted in Rants to see a mix of WN/Anti responses</w:t>
      </w:r>
    </w:p>
    <w:p>
      <w:r>
        <w:rPr>
          <w:b/>
          <w:u w:val="single"/>
        </w:rPr>
        <w:t>86983</w:t>
      </w:r>
    </w:p>
    <w:p>
      <w:r>
        <w:t>The booze thing should n't be a big deal .</w:t>
      </w:r>
    </w:p>
    <w:p>
      <w:r>
        <w:rPr>
          <w:b/>
          <w:u w:val="single"/>
        </w:rPr>
        <w:t>86984</w:t>
      </w:r>
    </w:p>
    <w:p>
      <w:r>
        <w:t>There are 3 liquor stores in less than half a mile radius and one of them does n't stop selling beer until midnight .</w:t>
      </w:r>
    </w:p>
    <w:p>
      <w:r>
        <w:rPr>
          <w:b/>
          <w:u w:val="single"/>
        </w:rPr>
        <w:t>86985</w:t>
      </w:r>
    </w:p>
    <w:p>
      <w:r>
        <w:t>LOL</w:t>
      </w:r>
    </w:p>
    <w:p>
      <w:r>
        <w:rPr>
          <w:b/>
          <w:u w:val="single"/>
        </w:rPr>
        <w:t>86986</w:t>
      </w:r>
    </w:p>
    <w:p>
      <w:r>
        <w:t>Welcome to Stormfront and please do n't sell your chances short !</w:t>
      </w:r>
    </w:p>
    <w:p>
      <w:r>
        <w:rPr>
          <w:b/>
          <w:u w:val="single"/>
        </w:rPr>
        <w:t>86987</w:t>
      </w:r>
    </w:p>
    <w:p>
      <w:r>
        <w:t>There are multitudes of great people here and a hearty welcome from my us all !</w:t>
      </w:r>
    </w:p>
    <w:p>
      <w:r>
        <w:rPr>
          <w:b/>
          <w:u w:val="single"/>
        </w:rPr>
        <w:t>86988</w:t>
      </w:r>
    </w:p>
    <w:p>
      <w:r>
        <w:t>Hey, he says he wants to conquer the world , not stay home and eat cookies ... he 's obviously got balls to post a picture like that ... more power to him .</w:t>
      </w:r>
    </w:p>
    <w:p>
      <w:r>
        <w:rPr>
          <w:b/>
          <w:u w:val="single"/>
        </w:rPr>
        <w:t>86989</w:t>
      </w:r>
    </w:p>
    <w:p>
      <w:r>
        <w:t>Wow, The Birth of a Nation profited ZOG ?</w:t>
      </w:r>
    </w:p>
    <w:p>
      <w:r>
        <w:rPr>
          <w:b/>
          <w:u w:val="single"/>
        </w:rPr>
        <w:t>86990</w:t>
      </w:r>
    </w:p>
    <w:p>
      <w:r>
        <w:t>Guess I will have to find a new favorite movie .</w:t>
      </w:r>
    </w:p>
    <w:p>
      <w:r>
        <w:rPr>
          <w:b/>
          <w:u w:val="single"/>
        </w:rPr>
        <w:t>86991</w:t>
      </w:r>
    </w:p>
    <w:p>
      <w:r>
        <w:t>I already gave up on Gone With The Wind for the same reason .....</w:t>
      </w:r>
    </w:p>
    <w:p>
      <w:r>
        <w:rPr>
          <w:b/>
          <w:u w:val="single"/>
        </w:rPr>
        <w:t>86992</w:t>
      </w:r>
    </w:p>
    <w:p>
      <w:r>
        <w:t>looking for sisters and brothers to hang out with get to know ...... cant semm to find in in this area ?</w:t>
      </w:r>
    </w:p>
    <w:p>
      <w:r>
        <w:rPr>
          <w:b/>
          <w:u w:val="single"/>
        </w:rPr>
        <w:t>86993</w:t>
      </w:r>
    </w:p>
    <w:p>
      <w:r>
        <w:t>Lynn336</w:t>
      </w:r>
    </w:p>
    <w:p>
      <w:r>
        <w:rPr>
          <w:b/>
          <w:u w:val="single"/>
        </w:rPr>
        <w:t>86994</w:t>
      </w:r>
    </w:p>
    <w:p>
      <w:r>
        <w:t>Hi, So glad to hear from someone so close .</w:t>
      </w:r>
    </w:p>
    <w:p>
      <w:r>
        <w:rPr>
          <w:b/>
          <w:u w:val="single"/>
        </w:rPr>
        <w:t>86995</w:t>
      </w:r>
    </w:p>
    <w:p>
      <w:r>
        <w:t>I was beginning to think i was alone out here .</w:t>
      </w:r>
    </w:p>
    <w:p>
      <w:r>
        <w:rPr>
          <w:b/>
          <w:u w:val="single"/>
        </w:rPr>
        <w:t>86996</w:t>
      </w:r>
    </w:p>
    <w:p>
      <w:r>
        <w:t>I am defiantly intrested in maybe hanging out sometime .</w:t>
      </w:r>
    </w:p>
    <w:p>
      <w:r>
        <w:rPr>
          <w:b/>
          <w:u w:val="single"/>
        </w:rPr>
        <w:t>86997</w:t>
      </w:r>
    </w:p>
    <w:p>
      <w:r>
        <w:t>Get back to me if u have plans to be anywhere within the next few weeks .</w:t>
      </w:r>
    </w:p>
    <w:p>
      <w:r>
        <w:rPr>
          <w:b/>
          <w:u w:val="single"/>
        </w:rPr>
        <w:t>86998</w:t>
      </w:r>
    </w:p>
    <w:p>
      <w:r>
        <w:t>I appreciate it ... thanx .</w:t>
      </w:r>
    </w:p>
    <w:p>
      <w:r>
        <w:rPr>
          <w:b/>
          <w:u w:val="single"/>
        </w:rPr>
        <w:t>86999</w:t>
      </w:r>
    </w:p>
    <w:p>
      <w:r>
        <w:t>heil sisters thank you this is why i wood stand side by side on the front line with my sisters thay are the bast ps AggroOigirl your profile say your are a single mother so i thot you was oi sorry skins for ever Goldenboy 88 WPFR</w:t>
      </w:r>
    </w:p>
    <w:p>
      <w:r>
        <w:rPr>
          <w:b/>
          <w:u w:val="single"/>
        </w:rPr>
        <w:t>87000</w:t>
      </w:r>
    </w:p>
    <w:p>
      <w:r>
        <w:t>Hello Crystal My name is Andy , and as my screen name states I live in New York .</w:t>
      </w:r>
    </w:p>
    <w:p>
      <w:r>
        <w:rPr>
          <w:b/>
          <w:u w:val="single"/>
        </w:rPr>
        <w:t>87001</w:t>
      </w:r>
    </w:p>
    <w:p>
      <w:r>
        <w:t>I 'd love to speak with you .</w:t>
      </w:r>
    </w:p>
    <w:p>
      <w:r>
        <w:rPr>
          <w:b/>
          <w:u w:val="single"/>
        </w:rPr>
        <w:t>87002</w:t>
      </w:r>
    </w:p>
    <w:p>
      <w:r>
        <w:t>hi i have short hair im 5 ' 5 racist as hell im not fat im from mass theres a small group of us out here it 's so hard to new meet people with your believes im just looking to date some one who gets were im coming from are make new friends so if your out there give me a email back 88 heily : explode</w:t>
      </w:r>
    </w:p>
    <w:p>
      <w:r>
        <w:rPr>
          <w:b/>
          <w:u w:val="single"/>
        </w:rPr>
        <w:t>87003</w:t>
      </w:r>
    </w:p>
    <w:p>
      <w:r>
        <w:t>I got a pm from him too that was very strange .</w:t>
      </w:r>
    </w:p>
    <w:p>
      <w:r>
        <w:rPr>
          <w:b/>
          <w:u w:val="single"/>
        </w:rPr>
        <w:t>87004</w:t>
      </w:r>
    </w:p>
    <w:p>
      <w:r>
        <w:t>I got the impression he was trying to sell something to me .</w:t>
      </w:r>
    </w:p>
    <w:p>
      <w:r>
        <w:rPr>
          <w:b/>
          <w:u w:val="single"/>
        </w:rPr>
        <w:t>87005</w:t>
      </w:r>
    </w:p>
    <w:p>
      <w:r>
        <w:t>Hey i just wanted to see how many true white weman are around on these forums from Long Island or even New York since most white chicks here are * * * * * * lovers .</w:t>
      </w:r>
    </w:p>
    <w:p>
      <w:r>
        <w:rPr>
          <w:b/>
          <w:u w:val="single"/>
        </w:rPr>
        <w:t>87006</w:t>
      </w:r>
    </w:p>
    <w:p>
      <w:r>
        <w:t>It works both ways .</w:t>
      </w:r>
    </w:p>
    <w:p>
      <w:r>
        <w:rPr>
          <w:b/>
          <w:u w:val="single"/>
        </w:rPr>
        <w:t>87007</w:t>
      </w:r>
    </w:p>
    <w:p>
      <w:r>
        <w:t>True , it is hard for white men to find good white woman and it is just as hard for white women to find a good white man .</w:t>
      </w:r>
    </w:p>
    <w:p>
      <w:r>
        <w:rPr>
          <w:b/>
          <w:u w:val="single"/>
        </w:rPr>
        <w:t>87008</w:t>
      </w:r>
    </w:p>
    <w:p>
      <w:r>
        <w:t>Camie</w:t>
      </w:r>
    </w:p>
    <w:p>
      <w:r>
        <w:rPr>
          <w:b/>
          <w:u w:val="single"/>
        </w:rPr>
        <w:t>87009</w:t>
      </w:r>
    </w:p>
    <w:p>
      <w:r>
        <w:t>Met some cute Florida girls up at Logan Pass today .</w:t>
      </w:r>
    </w:p>
    <w:p>
      <w:r>
        <w:rPr>
          <w:b/>
          <w:u w:val="single"/>
        </w:rPr>
        <w:t>87010</w:t>
      </w:r>
    </w:p>
    <w:p>
      <w:r>
        <w:t>They decided to go on a road trip .</w:t>
      </w:r>
    </w:p>
    <w:p>
      <w:r>
        <w:rPr>
          <w:b/>
          <w:u w:val="single"/>
        </w:rPr>
        <w:t>87011</w:t>
      </w:r>
    </w:p>
    <w:p>
      <w:r>
        <w:t>Interesting timing with the Zimmerman verdict coming soon ... and they are from St. Cloud to the south of Sanford and Orlando , near Kissimmee .</w:t>
      </w:r>
    </w:p>
    <w:p>
      <w:r>
        <w:rPr>
          <w:b/>
          <w:u w:val="single"/>
        </w:rPr>
        <w:t>87012</w:t>
      </w:r>
    </w:p>
    <w:p>
      <w:r>
        <w:t>The deer are so abundant that they wander into town all the time to munch on lawns .</w:t>
      </w:r>
    </w:p>
    <w:p>
      <w:r>
        <w:rPr>
          <w:b/>
          <w:u w:val="single"/>
        </w:rPr>
        <w:t>87013</w:t>
      </w:r>
    </w:p>
    <w:p>
      <w:r>
        <w:t>Lots of ice fishing and fly fishing here , antelope , elk and moose too .</w:t>
      </w:r>
    </w:p>
    <w:p>
      <w:r>
        <w:rPr>
          <w:b/>
          <w:u w:val="single"/>
        </w:rPr>
        <w:t>87014</w:t>
      </w:r>
    </w:p>
    <w:p>
      <w:r>
        <w:t>Also lots of bear .</w:t>
      </w:r>
    </w:p>
    <w:p>
      <w:r>
        <w:rPr>
          <w:b/>
          <w:u w:val="single"/>
        </w:rPr>
        <w:t>87015</w:t>
      </w:r>
    </w:p>
    <w:p>
      <w:r>
        <w:t>I clean my own toilet as for public toilets and such there is no dirty work there it is an Economical contribution 2508</w:t>
      </w:r>
    </w:p>
    <w:p>
      <w:r>
        <w:rPr>
          <w:b/>
          <w:u w:val="single"/>
        </w:rPr>
        <w:t>87016</w:t>
      </w:r>
    </w:p>
    <w:p>
      <w:r>
        <w:t>Bighorn - YouTube First Run in Whitefish - Montana - Skifahren in den Rockies mit skiStern.de - Skireisen und mehr ...</w:t>
      </w:r>
    </w:p>
    <w:p>
      <w:r>
        <w:rPr>
          <w:b/>
          <w:u w:val="single"/>
        </w:rPr>
        <w:t>87017</w:t>
      </w:r>
    </w:p>
    <w:p>
      <w:r>
        <w:t>- YouTube short version-bad rock canyon - YouTube</w:t>
      </w:r>
    </w:p>
    <w:p>
      <w:r>
        <w:rPr>
          <w:b/>
          <w:u w:val="single"/>
        </w:rPr>
        <w:t>87018</w:t>
      </w:r>
    </w:p>
    <w:p>
      <w:r>
        <w:t>Agreed.</w:t>
      </w:r>
    </w:p>
    <w:p>
      <w:r>
        <w:rPr>
          <w:b/>
          <w:u w:val="single"/>
        </w:rPr>
        <w:t>87019</w:t>
      </w:r>
    </w:p>
    <w:p>
      <w:r>
        <w:t>To learn more , click here : www.jonasridgeway.com/tech2.html www.spiritual.com.au/astral.html www.astralweb.org www.near-death.com/experiences/cayce01.html www.astralvoyage.com/projection/index.html It would be pretty cool for teachers to tell White kids they go out-of-body every night .</w:t>
      </w:r>
    </w:p>
    <w:p>
      <w:r>
        <w:rPr>
          <w:b/>
          <w:u w:val="single"/>
        </w:rPr>
        <w:t>87020</w:t>
      </w:r>
    </w:p>
    <w:p>
      <w:r>
        <w:t>Nice .</w:t>
      </w:r>
    </w:p>
    <w:p>
      <w:r>
        <w:rPr>
          <w:b/>
          <w:u w:val="single"/>
        </w:rPr>
        <w:t>87021</w:t>
      </w:r>
    </w:p>
    <w:p>
      <w:r>
        <w:t>I believe it 's time for Haman to break out his private stash and start sharing with the rest of us .</w:t>
      </w:r>
    </w:p>
    <w:p>
      <w:r>
        <w:rPr>
          <w:b/>
          <w:u w:val="single"/>
        </w:rPr>
        <w:t>87022</w:t>
      </w:r>
    </w:p>
    <w:p>
      <w:r>
        <w:t>Hey, she passed away a few weeks ago now ; Did you not read it in the papers or see it in the news ?</w:t>
      </w:r>
    </w:p>
    <w:p>
      <w:r>
        <w:rPr>
          <w:b/>
          <w:u w:val="single"/>
        </w:rPr>
        <w:t>87023</w:t>
      </w:r>
    </w:p>
    <w:p>
      <w:r>
        <w:t>This is from Stormfront 's Advanced Scout forum which is solely devoted to promoting PLE - and its local militant front Legionism .</w:t>
      </w:r>
    </w:p>
    <w:p>
      <w:r>
        <w:rPr>
          <w:b/>
          <w:u w:val="single"/>
        </w:rPr>
        <w:t>87024</w:t>
      </w:r>
    </w:p>
    <w:p>
      <w:r>
        <w:t>Although many have asked us to put it aside in politics , this thread is for all those who see where HATE FITS IN and why WE NEED THE HATE WAVE TO CONTINUE .</w:t>
      </w:r>
    </w:p>
    <w:p>
      <w:r>
        <w:rPr>
          <w:b/>
          <w:u w:val="single"/>
        </w:rPr>
        <w:t>87025</w:t>
      </w:r>
    </w:p>
    <w:p>
      <w:r>
        <w:t>Ouuuuuuu , do I hate !</w:t>
      </w:r>
    </w:p>
    <w:p>
      <w:r>
        <w:rPr>
          <w:b/>
          <w:u w:val="single"/>
        </w:rPr>
        <w:t>87026</w:t>
      </w:r>
    </w:p>
    <w:p>
      <w:r>
        <w:t>Hi i have not been on here in ages .</w:t>
      </w:r>
    </w:p>
    <w:p>
      <w:r>
        <w:rPr>
          <w:b/>
          <w:u w:val="single"/>
        </w:rPr>
        <w:t>87027</w:t>
      </w:r>
    </w:p>
    <w:p>
      <w:r>
        <w:t>I am in Southern Georgia now but still open to other possibilities .</w:t>
      </w:r>
    </w:p>
    <w:p>
      <w:r>
        <w:rPr>
          <w:b/>
          <w:u w:val="single"/>
        </w:rPr>
        <w:t>87028</w:t>
      </w:r>
    </w:p>
    <w:p>
      <w:r>
        <w:t>If you had your way their would be no whites to pay taxes so the blacks could collect welfare and as they have proved in Africa they are incapable of feeding themselves</w:t>
      </w:r>
    </w:p>
    <w:p>
      <w:r>
        <w:rPr>
          <w:b/>
          <w:u w:val="single"/>
        </w:rPr>
        <w:t>87029</w:t>
      </w:r>
    </w:p>
    <w:p>
      <w:r>
        <w:t>To hell with making a stand , i think we should all go to the southwest and go on the offenceive and drive every race down into Mexico .</w:t>
      </w:r>
    </w:p>
    <w:p>
      <w:r>
        <w:rPr>
          <w:b/>
          <w:u w:val="single"/>
        </w:rPr>
        <w:t>87030</w:t>
      </w:r>
    </w:p>
    <w:p>
      <w:r>
        <w:t>Here is possibly the best county to live in when one considers the Mud Index .</w:t>
      </w:r>
    </w:p>
    <w:p>
      <w:r>
        <w:rPr>
          <w:b/>
          <w:u w:val="single"/>
        </w:rPr>
        <w:t>87031</w:t>
      </w:r>
    </w:p>
    <w:p>
      <w:r>
        <w:t>Slope County , ND Races in Slope County : White Non-Hispanic ( 99.6 % ) County Population : 767 Land area : 1217.9 sq. mi. This makes the Mud Index 0.003 .</w:t>
      </w:r>
    </w:p>
    <w:p>
      <w:r>
        <w:rPr>
          <w:b/>
          <w:u w:val="single"/>
        </w:rPr>
        <w:t>87032</w:t>
      </w:r>
    </w:p>
    <w:p>
      <w:r>
        <w:t>That is approximately 3 non-Whites living in a 1218 square mile area .</w:t>
      </w:r>
    </w:p>
    <w:p>
      <w:r>
        <w:rPr>
          <w:b/>
          <w:u w:val="single"/>
        </w:rPr>
        <w:t>87033</w:t>
      </w:r>
    </w:p>
    <w:p>
      <w:r>
        <w:t>Your post sure had something that was breaking the rules of this board , maybe was too insulting to be posted here .</w:t>
      </w:r>
    </w:p>
    <w:p>
      <w:r>
        <w:rPr>
          <w:b/>
          <w:u w:val="single"/>
        </w:rPr>
        <w:t>87034</w:t>
      </w:r>
    </w:p>
    <w:p>
      <w:r>
        <w:t>In this board is allowed to discuss , not to insult .</w:t>
      </w:r>
    </w:p>
    <w:p>
      <w:r>
        <w:rPr>
          <w:b/>
          <w:u w:val="single"/>
        </w:rPr>
        <w:t>87035</w:t>
      </w:r>
    </w:p>
    <w:p>
      <w:r>
        <w:t>NO!</w:t>
      </w:r>
    </w:p>
    <w:p>
      <w:r>
        <w:rPr>
          <w:b/>
          <w:u w:val="single"/>
        </w:rPr>
        <w:t>87036</w:t>
      </w:r>
    </w:p>
    <w:p>
      <w:r>
        <w:t>At least half of all humans are of below-average intelligence .</w:t>
      </w:r>
    </w:p>
    <w:p>
      <w:r>
        <w:rPr>
          <w:b/>
          <w:u w:val="single"/>
        </w:rPr>
        <w:t>87037</w:t>
      </w:r>
    </w:p>
    <w:p>
      <w:r>
        <w:t>This applies to white humans as well .</w:t>
      </w:r>
    </w:p>
    <w:p>
      <w:r>
        <w:rPr>
          <w:b/>
          <w:u w:val="single"/>
        </w:rPr>
        <w:t>87038</w:t>
      </w:r>
    </w:p>
    <w:p>
      <w:r>
        <w:t>Perhaps four or five percent of all humans are driving the progress of our civilization , the rest are supporting that civilization so that the bright ones can do their work .</w:t>
      </w:r>
    </w:p>
    <w:p>
      <w:r>
        <w:rPr>
          <w:b/>
          <w:u w:val="single"/>
        </w:rPr>
        <w:t>87039</w:t>
      </w:r>
    </w:p>
    <w:p>
      <w:r>
        <w:t>Thanks for your reponse .</w:t>
      </w:r>
    </w:p>
    <w:p>
      <w:r>
        <w:rPr>
          <w:b/>
          <w:u w:val="single"/>
        </w:rPr>
        <w:t>87040</w:t>
      </w:r>
    </w:p>
    <w:p>
      <w:r>
        <w:t>And I have probably said enough on this for now .</w:t>
      </w:r>
    </w:p>
    <w:p>
      <w:r>
        <w:rPr>
          <w:b/>
          <w:u w:val="single"/>
        </w:rPr>
        <w:t>87041</w:t>
      </w:r>
    </w:p>
    <w:p>
      <w:r>
        <w:t>Please enjoy this video of a lovely young lady signing a song from the opera Jesus Christ Superstar : http://www.youtube.com/watch ? v = ws6X-zV _ Wgs</w:t>
      </w:r>
    </w:p>
    <w:p>
      <w:r>
        <w:rPr>
          <w:b/>
          <w:u w:val="single"/>
        </w:rPr>
        <w:t>87042</w:t>
      </w:r>
    </w:p>
    <w:p>
      <w:r>
        <w:t>Why would we first start in a city ?</w:t>
      </w:r>
    </w:p>
    <w:p>
      <w:r>
        <w:rPr>
          <w:b/>
          <w:u w:val="single"/>
        </w:rPr>
        <w:t>87043</w:t>
      </w:r>
    </w:p>
    <w:p>
      <w:r>
        <w:t>Its the rural towns that would allow a community to go unnoticed and unattacked at first .</w:t>
      </w:r>
    </w:p>
    <w:p>
      <w:r>
        <w:rPr>
          <w:b/>
          <w:u w:val="single"/>
        </w:rPr>
        <w:t>87044</w:t>
      </w:r>
    </w:p>
    <w:p>
      <w:r>
        <w:t>Ive heard new zealand was white parasise as well , At this point im just scouting as i have a few years yet till retirement.Hows the cost of living in nz ? :</w:t>
      </w:r>
    </w:p>
    <w:p>
      <w:r>
        <w:rPr>
          <w:b/>
          <w:u w:val="single"/>
        </w:rPr>
        <w:t>87045</w:t>
      </w:r>
    </w:p>
    <w:p>
      <w:r>
        <w:t>It looks like I have to create MY own copy of PDF file , since the OP version is a read-only item. ( sigh )</w:t>
      </w:r>
    </w:p>
    <w:p>
      <w:r>
        <w:rPr>
          <w:b/>
          <w:u w:val="single"/>
        </w:rPr>
        <w:t>87046</w:t>
      </w:r>
    </w:p>
    <w:p>
      <w:r>
        <w:t>Done!</w:t>
      </w:r>
    </w:p>
    <w:p>
      <w:r>
        <w:rPr>
          <w:b/>
          <w:u w:val="single"/>
        </w:rPr>
        <w:t>87047</w:t>
      </w:r>
    </w:p>
    <w:p>
      <w:r>
        <w:t>I 'm a firm believer in the PLE concept , I just have to take care of my present financial situation first .</w:t>
      </w:r>
    </w:p>
    <w:p>
      <w:r>
        <w:rPr>
          <w:b/>
          <w:u w:val="single"/>
        </w:rPr>
        <w:t>87048</w:t>
      </w:r>
    </w:p>
    <w:p>
      <w:r>
        <w:t>Now I 'm motivated !</w:t>
      </w:r>
    </w:p>
    <w:p>
      <w:r>
        <w:rPr>
          <w:b/>
          <w:u w:val="single"/>
        </w:rPr>
        <w:t>87049</w:t>
      </w:r>
    </w:p>
    <w:p>
      <w:r>
        <w:t>It looks like White culture , something we have lost down here in Texas .</w:t>
      </w:r>
    </w:p>
    <w:p>
      <w:r>
        <w:rPr>
          <w:b/>
          <w:u w:val="single"/>
        </w:rPr>
        <w:t>87050</w:t>
      </w:r>
    </w:p>
    <w:p>
      <w:r>
        <w:t>There are n't any towns down here that are as clean and well kept as Kalispell .</w:t>
      </w:r>
    </w:p>
    <w:p>
      <w:r>
        <w:rPr>
          <w:b/>
          <w:u w:val="single"/>
        </w:rPr>
        <w:t>87051</w:t>
      </w:r>
    </w:p>
    <w:p>
      <w:r>
        <w:t>Great work Mjodr .</w:t>
      </w:r>
    </w:p>
    <w:p>
      <w:r>
        <w:rPr>
          <w:b/>
          <w:u w:val="single"/>
        </w:rPr>
        <w:t>87052</w:t>
      </w:r>
    </w:p>
    <w:p>
      <w:r>
        <w:t>Most white girls are taught and brainwashed to love black guys , only way is to properly educate them and show them what savages they truly are .</w:t>
      </w:r>
    </w:p>
    <w:p>
      <w:r>
        <w:rPr>
          <w:b/>
          <w:u w:val="single"/>
        </w:rPr>
        <w:t>87053</w:t>
      </w:r>
    </w:p>
    <w:p>
      <w:r>
        <w:t>I dont think it will work moot is too much of a libtard to allow that going on for too long</w:t>
      </w:r>
    </w:p>
    <w:p>
      <w:r>
        <w:rPr>
          <w:b/>
          <w:u w:val="single"/>
        </w:rPr>
        <w:t>87054</w:t>
      </w:r>
    </w:p>
    <w:p>
      <w:r>
        <w:t>Council of White Patriot Voters Open Letter To NAACP Over Gay Marriage CWPV Open Letter To NAACP Over Gay Marriage - The Council Of White Patriot Voters</w:t>
      </w:r>
    </w:p>
    <w:p>
      <w:r>
        <w:rPr>
          <w:b/>
          <w:u w:val="single"/>
        </w:rPr>
        <w:t>87055</w:t>
      </w:r>
    </w:p>
    <w:p>
      <w:r>
        <w:t>How hard is it for Americans to get to SA ?</w:t>
      </w:r>
    </w:p>
    <w:p>
      <w:r>
        <w:rPr>
          <w:b/>
          <w:u w:val="single"/>
        </w:rPr>
        <w:t>87056</w:t>
      </w:r>
    </w:p>
    <w:p>
      <w:r>
        <w:t>I have never had a visa or left the continental USA</w:t>
      </w:r>
    </w:p>
    <w:p>
      <w:r>
        <w:rPr>
          <w:b/>
          <w:u w:val="single"/>
        </w:rPr>
        <w:t>87057</w:t>
      </w:r>
    </w:p>
    <w:p>
      <w:r>
        <w:t>If I feel threatened especially by these fools you can bet I 'll be just as quick to kill as they are .</w:t>
      </w:r>
    </w:p>
    <w:p>
      <w:r>
        <w:rPr>
          <w:b/>
          <w:u w:val="single"/>
        </w:rPr>
        <w:t>87058</w:t>
      </w:r>
    </w:p>
    <w:p>
      <w:r>
        <w:t>Acting like an animal show 's nothing .</w:t>
      </w:r>
    </w:p>
    <w:p>
      <w:r>
        <w:rPr>
          <w:b/>
          <w:u w:val="single"/>
        </w:rPr>
        <w:t>87059</w:t>
      </w:r>
    </w:p>
    <w:p>
      <w:r>
        <w:t>Trust me they can be defeated .</w:t>
      </w:r>
    </w:p>
    <w:p>
      <w:r>
        <w:rPr>
          <w:b/>
          <w:u w:val="single"/>
        </w:rPr>
        <w:t>87060</w:t>
      </w:r>
    </w:p>
    <w:p>
      <w:r>
        <w:t>White people have guns also .</w:t>
      </w:r>
    </w:p>
    <w:p>
      <w:r>
        <w:rPr>
          <w:b/>
          <w:u w:val="single"/>
        </w:rPr>
        <w:t>87061</w:t>
      </w:r>
    </w:p>
    <w:p>
      <w:r>
        <w:t>How about matchbooks ?</w:t>
      </w:r>
    </w:p>
    <w:p>
      <w:r>
        <w:rPr>
          <w:b/>
          <w:u w:val="single"/>
        </w:rPr>
        <w:t>87062</w:t>
      </w:r>
    </w:p>
    <w:p>
      <w:r>
        <w:t>Owners at bars dont even look at just have bartenders place on bar .</w:t>
      </w:r>
    </w:p>
    <w:p>
      <w:r>
        <w:rPr>
          <w:b/>
          <w:u w:val="single"/>
        </w:rPr>
        <w:t>87063</w:t>
      </w:r>
    </w:p>
    <w:p>
      <w:r>
        <w:t>Imagine a bunch of people carrying these in their possession .</w:t>
      </w:r>
    </w:p>
    <w:p>
      <w:r>
        <w:rPr>
          <w:b/>
          <w:u w:val="single"/>
        </w:rPr>
        <w:t>87064</w:t>
      </w:r>
    </w:p>
    <w:p>
      <w:r>
        <w:t>( Once saw ad for funeral home on some in a bar ) LOL People dont pay attention but some do notice .</w:t>
      </w:r>
    </w:p>
    <w:p>
      <w:r>
        <w:rPr>
          <w:b/>
          <w:u w:val="single"/>
        </w:rPr>
        <w:t>87065</w:t>
      </w:r>
    </w:p>
    <w:p>
      <w:r>
        <w:t>The subtle message .</w:t>
      </w:r>
    </w:p>
    <w:p>
      <w:r>
        <w:rPr>
          <w:b/>
          <w:u w:val="single"/>
        </w:rPr>
        <w:t>87066</w:t>
      </w:r>
    </w:p>
    <w:p>
      <w:r>
        <w:t>Three more posters ready - these are definitely anti-race-mixing !</w:t>
      </w:r>
    </w:p>
    <w:p>
      <w:r>
        <w:rPr>
          <w:b/>
          <w:u w:val="single"/>
        </w:rPr>
        <w:t>87067</w:t>
      </w:r>
    </w:p>
    <w:p>
      <w:r>
        <w:t>Click to enlarge , then save to desktop to use ! cb punet square1.PNG cbr punet square1.PNG ca punet square1.PNG I made these a few days ago and was using them on Craig 's List in Europe .</w:t>
      </w:r>
    </w:p>
    <w:p>
      <w:r>
        <w:rPr>
          <w:b/>
          <w:u w:val="single"/>
        </w:rPr>
        <w:t>87068</w:t>
      </w:r>
    </w:p>
    <w:p>
      <w:r>
        <w:t>Those of you that go on Craig 's List may have seen them around recently .</w:t>
      </w:r>
    </w:p>
    <w:p>
      <w:r>
        <w:rPr>
          <w:b/>
          <w:u w:val="single"/>
        </w:rPr>
        <w:t>87069</w:t>
      </w:r>
    </w:p>
    <w:p>
      <w:r>
        <w:t>No one else is going to bother telling this story .</w:t>
      </w:r>
    </w:p>
    <w:p>
      <w:r>
        <w:rPr>
          <w:b/>
          <w:u w:val="single"/>
        </w:rPr>
        <w:t>87070</w:t>
      </w:r>
    </w:p>
    <w:p>
      <w:r>
        <w:t>I 'm glad that you 're planning on getting out there to do it .</w:t>
      </w:r>
    </w:p>
    <w:p>
      <w:r>
        <w:rPr>
          <w:b/>
          <w:u w:val="single"/>
        </w:rPr>
        <w:t>87071</w:t>
      </w:r>
    </w:p>
    <w:p>
      <w:r>
        <w:t>I am willing to attend , support and protect Mr. Taylor 's event and his freedom of speech anywhere close to Michigan</w:t>
      </w:r>
    </w:p>
    <w:p>
      <w:r>
        <w:rPr>
          <w:b/>
          <w:u w:val="single"/>
        </w:rPr>
        <w:t>87072</w:t>
      </w:r>
    </w:p>
    <w:p>
      <w:r>
        <w:t>And some people say that the Klan is n't doing anything today to make a difference .</w:t>
      </w:r>
    </w:p>
    <w:p>
      <w:r>
        <w:rPr>
          <w:b/>
          <w:u w:val="single"/>
        </w:rPr>
        <w:t>87073</w:t>
      </w:r>
    </w:p>
    <w:p>
      <w:r>
        <w:t>These same people , must eat their stupid pills like they were candy .</w:t>
      </w:r>
    </w:p>
    <w:p>
      <w:r>
        <w:rPr>
          <w:b/>
          <w:u w:val="single"/>
        </w:rPr>
        <w:t>87074</w:t>
      </w:r>
    </w:p>
    <w:p>
      <w:r>
        <w:t>I'm going to try my hand at laying this out .</w:t>
      </w:r>
    </w:p>
    <w:p>
      <w:r>
        <w:rPr>
          <w:b/>
          <w:u w:val="single"/>
        </w:rPr>
        <w:t>87075</w:t>
      </w:r>
    </w:p>
    <w:p>
      <w:r>
        <w:t>I 'll leave a blank line where the phone number goes ; that will allow for locals to write or stamp it in .</w:t>
      </w:r>
    </w:p>
    <w:p>
      <w:r>
        <w:rPr>
          <w:b/>
          <w:u w:val="single"/>
        </w:rPr>
        <w:t>87076</w:t>
      </w:r>
    </w:p>
    <w:p>
      <w:r>
        <w:t>Arkan _ USA</w:t>
      </w:r>
    </w:p>
    <w:p>
      <w:r>
        <w:rPr>
          <w:b/>
          <w:u w:val="single"/>
        </w:rPr>
        <w:t>87077</w:t>
      </w:r>
    </w:p>
    <w:p>
      <w:r>
        <w:t>I stopped going to Burger King three years ago when I got food poisoning from one of their restaurants .</w:t>
      </w:r>
    </w:p>
    <w:p>
      <w:r>
        <w:rPr>
          <w:b/>
          <w:u w:val="single"/>
        </w:rPr>
        <w:t>87078</w:t>
      </w:r>
    </w:p>
    <w:p>
      <w:r>
        <w:t>I was sick for a week and lost 400 bucks in pay because I had to take the time off work !</w:t>
      </w:r>
    </w:p>
    <w:p>
      <w:r>
        <w:rPr>
          <w:b/>
          <w:u w:val="single"/>
        </w:rPr>
        <w:t>87079</w:t>
      </w:r>
    </w:p>
    <w:p>
      <w:r>
        <w:t>I dont mean with kids THAT young , you are doing the right thing with them.But an extreme approach works with teenagers</w:t>
      </w:r>
    </w:p>
    <w:p>
      <w:r>
        <w:rPr>
          <w:b/>
          <w:u w:val="single"/>
        </w:rPr>
        <w:t>87080</w:t>
      </w:r>
    </w:p>
    <w:p>
      <w:r>
        <w:t>That's one of the best statements I 've read on this site .</w:t>
      </w:r>
    </w:p>
    <w:p>
      <w:r>
        <w:rPr>
          <w:b/>
          <w:u w:val="single"/>
        </w:rPr>
        <w:t>87081</w:t>
      </w:r>
    </w:p>
    <w:p>
      <w:r>
        <w:t>I thank you for your dedication to our cause .</w:t>
      </w:r>
    </w:p>
    <w:p>
      <w:r>
        <w:rPr>
          <w:b/>
          <w:u w:val="single"/>
        </w:rPr>
        <w:t>87082</w:t>
      </w:r>
    </w:p>
    <w:p>
      <w:r>
        <w:t>I also want to say you have a great website .</w:t>
      </w:r>
    </w:p>
    <w:p>
      <w:r>
        <w:rPr>
          <w:b/>
          <w:u w:val="single"/>
        </w:rPr>
        <w:t>87083</w:t>
      </w:r>
    </w:p>
    <w:p>
      <w:r>
        <w:t>Great!!</w:t>
      </w:r>
    </w:p>
    <w:p>
      <w:r>
        <w:rPr>
          <w:b/>
          <w:u w:val="single"/>
        </w:rPr>
        <w:t>87084</w:t>
      </w:r>
    </w:p>
    <w:p>
      <w:r>
        <w:t>I will take your word for it and thank you , this is even better news to understand his political views and what kind of people he will accept as supporters .</w:t>
      </w:r>
    </w:p>
    <w:p>
      <w:r>
        <w:rPr>
          <w:b/>
          <w:u w:val="single"/>
        </w:rPr>
        <w:t>87085</w:t>
      </w:r>
    </w:p>
    <w:p>
      <w:r>
        <w:t>He and Judge Moore spoke at a Constitution Party event in St. Louis and drew over 600 people .</w:t>
      </w:r>
    </w:p>
    <w:p>
      <w:r>
        <w:rPr>
          <w:b/>
          <w:u w:val="single"/>
        </w:rPr>
        <w:t>87086</w:t>
      </w:r>
    </w:p>
    <w:p>
      <w:r>
        <w:t>Cool, finally got it working just in time to hear someone call in and let the host know that thanks to Stormfront , the show is being listened to all over the world .</w:t>
      </w:r>
    </w:p>
    <w:p>
      <w:r>
        <w:rPr>
          <w:b/>
          <w:u w:val="single"/>
        </w:rPr>
        <w:t>87087</w:t>
      </w:r>
    </w:p>
    <w:p>
      <w:r>
        <w:t>Probably the largest listening audience he 's ever had .</w:t>
      </w:r>
    </w:p>
    <w:p>
      <w:r>
        <w:rPr>
          <w:b/>
          <w:u w:val="single"/>
        </w:rPr>
        <w:t>87088</w:t>
      </w:r>
    </w:p>
    <w:p>
      <w:r>
        <w:t>The British Protestants built strange communities in Northern Ireland , and the Irish Catholics said : `` What is happening here ? ''</w:t>
      </w:r>
    </w:p>
    <w:p>
      <w:r>
        <w:rPr>
          <w:b/>
          <w:u w:val="single"/>
        </w:rPr>
        <w:t>87089</w:t>
      </w:r>
    </w:p>
    <w:p>
      <w:r>
        <w:t>The state of Israel built strange communities on the West Bank , and the Palestinians said : `` What is happening here ? ''</w:t>
      </w:r>
    </w:p>
    <w:p>
      <w:r>
        <w:rPr>
          <w:b/>
          <w:u w:val="single"/>
        </w:rPr>
        <w:t>87090</w:t>
      </w:r>
    </w:p>
    <w:p>
      <w:r>
        <w:t>The hippies moved in from all across the nation to the Haight Ashbury and the family types there said : `` This is a strange community '' The hippies who knew laughed and a group called Buffalo Springfield made a song about it " `` What is happening here , what it is ai n't exactly clear . ''</w:t>
      </w:r>
    </w:p>
    <w:p>
      <w:r>
        <w:rPr>
          <w:b/>
          <w:u w:val="single"/>
        </w:rPr>
        <w:t>87091</w:t>
      </w:r>
    </w:p>
    <w:p>
      <w:r>
        <w:t>Another songwriter encouraged many more people to come : `` If you 're going to San Francisco , be sure to wear a flower in your hair . ''</w:t>
      </w:r>
    </w:p>
    <w:p>
      <w:r>
        <w:rPr>
          <w:b/>
          <w:u w:val="single"/>
        </w:rPr>
        <w:t>87092</w:t>
      </w:r>
    </w:p>
    <w:p>
      <w:r>
        <w:t>The homosexual outcasts of the nation quietly moved into San Francisco 's Castro District , and the families who lived there said : `` What is happening here '' Eventually a few conscious Whites noticed and said : `` This is what is happening , and at last , at last , it 's time to wake the sleepers . ''</w:t>
      </w:r>
    </w:p>
    <w:p>
      <w:r>
        <w:rPr>
          <w:b/>
          <w:u w:val="single"/>
        </w:rPr>
        <w:t>87093</w:t>
      </w:r>
    </w:p>
    <w:p>
      <w:r>
        <w:t>I have a suggestion for distribution of your collection .</w:t>
      </w:r>
    </w:p>
    <w:p>
      <w:r>
        <w:rPr>
          <w:b/>
          <w:u w:val="single"/>
        </w:rPr>
        <w:t>87094</w:t>
      </w:r>
    </w:p>
    <w:p>
      <w:r>
        <w:t>Zip it up into one big file and share it on Gnotella as a new movie .</w:t>
      </w:r>
    </w:p>
    <w:p>
      <w:r>
        <w:rPr>
          <w:b/>
          <w:u w:val="single"/>
        </w:rPr>
        <w:t>87095</w:t>
      </w:r>
    </w:p>
    <w:p>
      <w:r>
        <w:t>Then keep changing the name of the file as new movies come out .</w:t>
      </w:r>
    </w:p>
    <w:p>
      <w:r>
        <w:rPr>
          <w:b/>
          <w:u w:val="single"/>
        </w:rPr>
        <w:t>87096</w:t>
      </w:r>
    </w:p>
    <w:p>
      <w:r>
        <w:t>The jews in Hollywood would almost be happy about that</w:t>
      </w:r>
    </w:p>
    <w:p>
      <w:r>
        <w:rPr>
          <w:b/>
          <w:u w:val="single"/>
        </w:rPr>
        <w:t>87097</w:t>
      </w:r>
    </w:p>
    <w:p>
      <w:r>
        <w:t>Thanks I' am 31 y old , and it 's too old for a military career in france. i was soldier in a fighting unity during two years ( sapper ) .</w:t>
      </w:r>
    </w:p>
    <w:p>
      <w:r>
        <w:rPr>
          <w:b/>
          <w:u w:val="single"/>
        </w:rPr>
        <w:t>87098</w:t>
      </w:r>
    </w:p>
    <w:p>
      <w:r>
        <w:t>Actually I never had too many women until I became a white nationalist .</w:t>
      </w:r>
    </w:p>
    <w:p>
      <w:r>
        <w:rPr>
          <w:b/>
          <w:u w:val="single"/>
        </w:rPr>
        <w:t>87099</w:t>
      </w:r>
    </w:p>
    <w:p>
      <w:r>
        <w:t>I believe this was because I broke with my fear and finally got honest with myself .</w:t>
      </w:r>
    </w:p>
    <w:p>
      <w:r>
        <w:rPr>
          <w:b/>
          <w:u w:val="single"/>
        </w:rPr>
        <w:t>87100</w:t>
      </w:r>
    </w:p>
    <w:p>
      <w:r>
        <w:t>I now have a wife and kids and I would n't have it any other way .</w:t>
      </w:r>
    </w:p>
    <w:p>
      <w:r>
        <w:rPr>
          <w:b/>
          <w:u w:val="single"/>
        </w:rPr>
        <w:t>87101</w:t>
      </w:r>
    </w:p>
    <w:p>
      <w:r>
        <w:t>Quick!</w:t>
      </w:r>
    </w:p>
    <w:p>
      <w:r>
        <w:rPr>
          <w:b/>
          <w:u w:val="single"/>
        </w:rPr>
        <w:t>87102</w:t>
      </w:r>
    </w:p>
    <w:p>
      <w:r>
        <w:t>This is a pop quiz !</w:t>
      </w:r>
    </w:p>
    <w:p>
      <w:r>
        <w:rPr>
          <w:b/>
          <w:u w:val="single"/>
        </w:rPr>
        <w:t>87103</w:t>
      </w:r>
    </w:p>
    <w:p>
      <w:r>
        <w:t>You have 10 seconds to list each of your 8 kids names AND the names of their 8 different fathers .</w:t>
      </w:r>
    </w:p>
    <w:p>
      <w:r>
        <w:rPr>
          <w:b/>
          <w:u w:val="single"/>
        </w:rPr>
        <w:t>87104</w:t>
      </w:r>
    </w:p>
    <w:p>
      <w:r>
        <w:t>Ready .... GO !!!</w:t>
      </w:r>
    </w:p>
    <w:p>
      <w:r>
        <w:rPr>
          <w:b/>
          <w:u w:val="single"/>
        </w:rPr>
        <w:t>87105</w:t>
      </w:r>
    </w:p>
    <w:p>
      <w:r>
        <w:t>Because they a vile plague on all of mankind that no one really likes .</w:t>
      </w:r>
    </w:p>
    <w:p>
      <w:r>
        <w:rPr>
          <w:b/>
          <w:u w:val="single"/>
        </w:rPr>
        <w:t>87106</w:t>
      </w:r>
    </w:p>
    <w:p>
      <w:r>
        <w:t>I hate the term black in reference to the Niggardly kind .</w:t>
      </w:r>
    </w:p>
    <w:p>
      <w:r>
        <w:rPr>
          <w:b/>
          <w:u w:val="single"/>
        </w:rPr>
        <w:t>87107</w:t>
      </w:r>
    </w:p>
    <w:p>
      <w:r>
        <w:t>Black is a color but the Negroids more than not resemble a walking pile of feces with arms and legs ... they even stink !</w:t>
      </w:r>
    </w:p>
    <w:p>
      <w:r>
        <w:rPr>
          <w:b/>
          <w:u w:val="single"/>
        </w:rPr>
        <w:t>87108</w:t>
      </w:r>
    </w:p>
    <w:p>
      <w:r>
        <w:t>And speaking of which , do you find it as comical as I do that people so lacking in beauty would want to become beauticians ?</w:t>
      </w:r>
    </w:p>
    <w:p>
      <w:r>
        <w:rPr>
          <w:b/>
          <w:u w:val="single"/>
        </w:rPr>
        <w:t>87109</w:t>
      </w:r>
    </w:p>
    <w:p>
      <w:r>
        <w:t>That 's like Michael Moore opening up a fitness center .</w:t>
      </w:r>
    </w:p>
    <w:p>
      <w:r>
        <w:rPr>
          <w:b/>
          <w:u w:val="single"/>
        </w:rPr>
        <w:t>87110</w:t>
      </w:r>
    </w:p>
    <w:p>
      <w:r>
        <w:t>You are the one telling the story .</w:t>
      </w:r>
    </w:p>
    <w:p>
      <w:r>
        <w:rPr>
          <w:b/>
          <w:u w:val="single"/>
        </w:rPr>
        <w:t>87111</w:t>
      </w:r>
    </w:p>
    <w:p>
      <w:r>
        <w:t>How about you tell us about whatever it is going on in your head .</w:t>
      </w:r>
    </w:p>
    <w:p>
      <w:r>
        <w:rPr>
          <w:b/>
          <w:u w:val="single"/>
        </w:rPr>
        <w:t>87112</w:t>
      </w:r>
    </w:p>
    <w:p>
      <w:r>
        <w:t>Maybe it had something to do with the Soviets not even having the funds to keep an ample supply of food or toilet paper in their own country .</w:t>
      </w:r>
    </w:p>
    <w:p>
      <w:r>
        <w:rPr>
          <w:b/>
          <w:u w:val="single"/>
        </w:rPr>
        <w:t>87113</w:t>
      </w:r>
    </w:p>
    <w:p>
      <w:r>
        <w:t>Hate Asians ?</w:t>
      </w:r>
    </w:p>
    <w:p>
      <w:r>
        <w:rPr>
          <w:b/>
          <w:u w:val="single"/>
        </w:rPr>
        <w:t>87114</w:t>
      </w:r>
    </w:p>
    <w:p>
      <w:r>
        <w:t>I do n't hate Asians , I respect Asians .</w:t>
      </w:r>
    </w:p>
    <w:p>
      <w:r>
        <w:rPr>
          <w:b/>
          <w:u w:val="single"/>
        </w:rPr>
        <w:t>87115</w:t>
      </w:r>
    </w:p>
    <w:p>
      <w:r>
        <w:t>Any race of people who has been around for a few thousand years and still managed to stay Asian without being called racists must be doing something right .</w:t>
      </w:r>
    </w:p>
    <w:p>
      <w:r>
        <w:rPr>
          <w:b/>
          <w:u w:val="single"/>
        </w:rPr>
        <w:t>87116</w:t>
      </w:r>
    </w:p>
    <w:p>
      <w:r>
        <w:t>I'd probably point out the inherent contradiction in calling it MULTI-culturalism if the goal is to consolidate all cultures ( into one ) .</w:t>
      </w:r>
    </w:p>
    <w:p>
      <w:r>
        <w:rPr>
          <w:b/>
          <w:u w:val="single"/>
        </w:rPr>
        <w:t>87117</w:t>
      </w:r>
    </w:p>
    <w:p>
      <w:r>
        <w:t>Your both our enemies plain and simple , jews try to destroy us with their immigration and the jew would not be able to get as far as they did if many of them did not look white .</w:t>
      </w:r>
    </w:p>
    <w:p>
      <w:r>
        <w:rPr>
          <w:b/>
          <w:u w:val="single"/>
        </w:rPr>
        <w:t>87118</w:t>
      </w:r>
    </w:p>
    <w:p>
      <w:r>
        <w:t>I'm young and viciously angry I 'm not going to lie or apologize for my actions i treat non whites like utter crap and i always have and always will they are n't human in my eyes Anyone who tries to wipe out my race and culture will be met by hostility by me any race who rape and abuse their and my women will be met by hostility and contempt by me WPWW</w:t>
      </w:r>
    </w:p>
    <w:p>
      <w:r>
        <w:rPr>
          <w:b/>
          <w:u w:val="single"/>
        </w:rPr>
        <w:t>87119</w:t>
      </w:r>
    </w:p>
    <w:p>
      <w:r>
        <w:t>Maybe we should put' em in prison until they 're fifty , right up front , so Sid can figure it in to the cost of admission</w:t>
      </w:r>
    </w:p>
    <w:p>
      <w:r>
        <w:rPr>
          <w:b/>
          <w:u w:val="single"/>
        </w:rPr>
        <w:t>87120</w:t>
      </w:r>
    </w:p>
    <w:p>
      <w:r>
        <w:t>Being a peaceful nation today is the same as the embrace multiculturalism and do nothing against non-white imigration .</w:t>
      </w:r>
    </w:p>
    <w:p>
      <w:r>
        <w:rPr>
          <w:b/>
          <w:u w:val="single"/>
        </w:rPr>
        <w:t>87121</w:t>
      </w:r>
    </w:p>
    <w:p>
      <w:r>
        <w:t>About the Chinese , those who remain in their own country are good , those who become illegal immigrants in white nations are bad .</w:t>
      </w:r>
    </w:p>
    <w:p>
      <w:r>
        <w:rPr>
          <w:b/>
          <w:u w:val="single"/>
        </w:rPr>
        <w:t>87122</w:t>
      </w:r>
    </w:p>
    <w:p>
      <w:r>
        <w:t>I've heard that men with AIDS in Africa think having sex with a virgin will cure them .</w:t>
      </w:r>
    </w:p>
    <w:p>
      <w:r>
        <w:rPr>
          <w:b/>
          <w:u w:val="single"/>
        </w:rPr>
        <w:t>87123</w:t>
      </w:r>
    </w:p>
    <w:p>
      <w:r>
        <w:t>It 's usually not consensual .</w:t>
      </w:r>
    </w:p>
    <w:p>
      <w:r>
        <w:rPr>
          <w:b/>
          <w:u w:val="single"/>
        </w:rPr>
        <w:t>87124</w:t>
      </w:r>
    </w:p>
    <w:p>
      <w:r>
        <w:t>Those Asians and Blacks would continue to imitate Whites just to gain an upper hand or just to show that they are `` superior '' .</w:t>
      </w:r>
    </w:p>
    <w:p>
      <w:r>
        <w:rPr>
          <w:b/>
          <w:u w:val="single"/>
        </w:rPr>
        <w:t>87125</w:t>
      </w:r>
    </w:p>
    <w:p>
      <w:r>
        <w:t>It is like they would bleach their hair blonde and bleach their skin `` White '' , speak English , etc but still they would torment others with their Black characteristics .</w:t>
      </w:r>
    </w:p>
    <w:p>
      <w:r>
        <w:rPr>
          <w:b/>
          <w:u w:val="single"/>
        </w:rPr>
        <w:t>87126</w:t>
      </w:r>
    </w:p>
    <w:p>
      <w:r>
        <w:t>Aren't u tired of ur propaganda ??</w:t>
      </w:r>
    </w:p>
    <w:p>
      <w:r>
        <w:rPr>
          <w:b/>
          <w:u w:val="single"/>
        </w:rPr>
        <w:t>87127</w:t>
      </w:r>
    </w:p>
    <w:p>
      <w:r>
        <w:t>There are assimilated Gypsies , Tats , Udins , Talysh , etc among Arme nians just like u have assimilated Tatars ... but Most Armenians look like this , especially Western Armenians , victims of Genocide which u mention here ...</w:t>
      </w:r>
    </w:p>
    <w:p>
      <w:r>
        <w:rPr>
          <w:b/>
          <w:u w:val="single"/>
        </w:rPr>
        <w:t>87128</w:t>
      </w:r>
    </w:p>
    <w:p>
      <w:r>
        <w:t>Yes and unfortunately the Mayans were eating it well over 1,500 years ago !</w:t>
      </w:r>
    </w:p>
    <w:p>
      <w:r>
        <w:rPr>
          <w:b/>
          <w:u w:val="single"/>
        </w:rPr>
        <w:t>87129</w:t>
      </w:r>
    </w:p>
    <w:p>
      <w:r>
        <w:t>Mr.</w:t>
      </w:r>
    </w:p>
    <w:p>
      <w:r>
        <w:rPr>
          <w:b/>
          <w:u w:val="single"/>
        </w:rPr>
        <w:t>87130</w:t>
      </w:r>
    </w:p>
    <w:p>
      <w:r>
        <w:t>Carver is as much of a fraud as Michael King !</w:t>
      </w:r>
    </w:p>
    <w:p>
      <w:r>
        <w:rPr>
          <w:b/>
          <w:u w:val="single"/>
        </w:rPr>
        <w:t>87131</w:t>
      </w:r>
    </w:p>
    <w:p>
      <w:r>
        <w:t>Sounds like they might have some Palestinians of either the Muslim or Judaic variety in the woodpile , throwing stones like that .</w:t>
      </w:r>
    </w:p>
    <w:p>
      <w:r>
        <w:rPr>
          <w:b/>
          <w:u w:val="single"/>
        </w:rPr>
        <w:t>87132</w:t>
      </w:r>
    </w:p>
    <w:p>
      <w:r>
        <w:t>No, I call it hypocrisy and it goes against what you and your peers preach .</w:t>
      </w:r>
    </w:p>
    <w:p>
      <w:r>
        <w:rPr>
          <w:b/>
          <w:u w:val="single"/>
        </w:rPr>
        <w:t>87133</w:t>
      </w:r>
    </w:p>
    <w:p>
      <w:r>
        <w:t>You are no different than any other manipulating Jew .</w:t>
      </w:r>
    </w:p>
    <w:p>
      <w:r>
        <w:rPr>
          <w:b/>
          <w:u w:val="single"/>
        </w:rPr>
        <w:t>87134</w:t>
      </w:r>
    </w:p>
    <w:p>
      <w:r>
        <w:t>You are lying and flip-flopping .</w:t>
      </w:r>
    </w:p>
    <w:p>
      <w:r>
        <w:rPr>
          <w:b/>
          <w:u w:val="single"/>
        </w:rPr>
        <w:t>87135</w:t>
      </w:r>
    </w:p>
    <w:p>
      <w:r>
        <w:t>Thanks for wasting my time .</w:t>
      </w:r>
    </w:p>
    <w:p>
      <w:r>
        <w:rPr>
          <w:b/>
          <w:u w:val="single"/>
        </w:rPr>
        <w:t>87136</w:t>
      </w:r>
    </w:p>
    <w:p>
      <w:r>
        <w:t>I know something that will really turn them on and that they will absolutely love and is very useful for shutting them up :</w:t>
      </w:r>
    </w:p>
    <w:p>
      <w:r>
        <w:rPr>
          <w:b/>
          <w:u w:val="single"/>
        </w:rPr>
        <w:t>87137</w:t>
      </w:r>
    </w:p>
    <w:p>
      <w:r>
        <w:t>Chicago passed New York as America 's murder capital in 2012 despite the Windy City only having a third of the Big Apple 's population .</w:t>
      </w:r>
    </w:p>
    <w:p>
      <w:r>
        <w:rPr>
          <w:b/>
          <w:u w:val="single"/>
        </w:rPr>
        <w:t>87138</w:t>
      </w:r>
    </w:p>
    <w:p>
      <w:r>
        <w:t>The FBI recorded 500 murders in Chicago in 2012 , up from 431 in 2011 .</w:t>
      </w:r>
    </w:p>
    <w:p>
      <w:r>
        <w:rPr>
          <w:b/>
          <w:u w:val="single"/>
        </w:rPr>
        <w:t>87139</w:t>
      </w:r>
    </w:p>
    <w:p>
      <w:r>
        <w:t>New York reported 419 murders in 2012 , down from 515 the year before .</w:t>
      </w:r>
    </w:p>
    <w:p>
      <w:r>
        <w:rPr>
          <w:b/>
          <w:u w:val="single"/>
        </w:rPr>
        <w:t>87140</w:t>
      </w:r>
    </w:p>
    <w:p>
      <w:r>
        <w:t>However , on a per-capita basis , the bureau reported that Flint , Michigan was more dangerous than the two larger cities .</w:t>
      </w:r>
    </w:p>
    <w:p>
      <w:r>
        <w:rPr>
          <w:b/>
          <w:u w:val="single"/>
        </w:rPr>
        <w:t>87141</w:t>
      </w:r>
    </w:p>
    <w:p>
      <w:r>
        <w:t>One in every 1,613 residents of Flint were murder victims last year , as the city of 101,558 reported 63 murders in 2012 .</w:t>
      </w:r>
    </w:p>
    <w:p>
      <w:r>
        <w:rPr>
          <w:b/>
          <w:u w:val="single"/>
        </w:rPr>
        <w:t>87142</w:t>
      </w:r>
    </w:p>
    <w:p>
      <w:r>
        <w:t>... Why is Flint so violent ?</w:t>
      </w:r>
    </w:p>
    <w:p>
      <w:r>
        <w:rPr>
          <w:b/>
          <w:u w:val="single"/>
        </w:rPr>
        <w:t>87143</w:t>
      </w:r>
    </w:p>
    <w:p>
      <w:r>
        <w:t>FBI : Chicago officially America 's murder capital | Fox News</w:t>
      </w:r>
    </w:p>
    <w:p>
      <w:r>
        <w:rPr>
          <w:b/>
          <w:u w:val="single"/>
        </w:rPr>
        <w:t>87144</w:t>
      </w:r>
    </w:p>
    <w:p>
      <w:r>
        <w:t>To understand ancient Egyptians you should read up on modern Egyptians .</w:t>
      </w:r>
    </w:p>
    <w:p>
      <w:r>
        <w:rPr>
          <w:b/>
          <w:u w:val="single"/>
        </w:rPr>
        <w:t>87145</w:t>
      </w:r>
    </w:p>
    <w:p>
      <w:r>
        <w:t>Racily very little has changed .</w:t>
      </w:r>
    </w:p>
    <w:p>
      <w:r>
        <w:rPr>
          <w:b/>
          <w:u w:val="single"/>
        </w:rPr>
        <w:t>87146</w:t>
      </w:r>
    </w:p>
    <w:p>
      <w:r>
        <w:t>Egyptians - Wikipedia , the free encyclopedia</w:t>
      </w:r>
    </w:p>
    <w:p>
      <w:r>
        <w:rPr>
          <w:b/>
          <w:u w:val="single"/>
        </w:rPr>
        <w:t>87147</w:t>
      </w:r>
    </w:p>
    <w:p>
      <w:r>
        <w:t>The majority of them are as stupid as real Negroes .</w:t>
      </w:r>
    </w:p>
    <w:p>
      <w:r>
        <w:rPr>
          <w:b/>
          <w:u w:val="single"/>
        </w:rPr>
        <w:t>87148</w:t>
      </w:r>
    </w:p>
    <w:p>
      <w:r>
        <w:t>I do not think anyone looks up to white Negroes , just the black ones and then they become wiggers .</w:t>
      </w:r>
    </w:p>
    <w:p>
      <w:r>
        <w:rPr>
          <w:b/>
          <w:u w:val="single"/>
        </w:rPr>
        <w:t>87149</w:t>
      </w:r>
    </w:p>
    <w:p>
      <w:r>
        <w:t>All of those things you list are personal reasons .</w:t>
      </w:r>
    </w:p>
    <w:p>
      <w:r>
        <w:rPr>
          <w:b/>
          <w:u w:val="single"/>
        </w:rPr>
        <w:t>87150</w:t>
      </w:r>
    </w:p>
    <w:p>
      <w:r>
        <w:t>The only thing that matters is you are a target because of your race .</w:t>
      </w:r>
    </w:p>
    <w:p>
      <w:r>
        <w:rPr>
          <w:b/>
          <w:u w:val="single"/>
        </w:rPr>
        <w:t>87151</w:t>
      </w:r>
    </w:p>
    <w:p>
      <w:r>
        <w:t>You either stand with your people or they will stand over your dead body .</w:t>
      </w:r>
    </w:p>
    <w:p>
      <w:r>
        <w:rPr>
          <w:b/>
          <w:u w:val="single"/>
        </w:rPr>
        <w:t>87152</w:t>
      </w:r>
    </w:p>
    <w:p>
      <w:r>
        <w:t>Their is a group of people behind the scenes orchestrating your destruction and they are using non Whites as tools to accomplish their agenda .</w:t>
      </w:r>
    </w:p>
    <w:p>
      <w:r>
        <w:rPr>
          <w:b/>
          <w:u w:val="single"/>
        </w:rPr>
        <w:t>87153</w:t>
      </w:r>
    </w:p>
    <w:p>
      <w:r>
        <w:t>Obama chooses to identify as black , and Zimmerman chooses to identify as Hispanic .</w:t>
      </w:r>
    </w:p>
    <w:p>
      <w:r>
        <w:rPr>
          <w:b/>
          <w:u w:val="single"/>
        </w:rPr>
        <w:t>87154</w:t>
      </w:r>
    </w:p>
    <w:p>
      <w:r>
        <w:t>They are black and Hispanic , not white .</w:t>
      </w:r>
    </w:p>
    <w:p>
      <w:r>
        <w:rPr>
          <w:b/>
          <w:u w:val="single"/>
        </w:rPr>
        <w:t>87155</w:t>
      </w:r>
    </w:p>
    <w:p>
      <w:r>
        <w:t>They do n't even claim their white parent .</w:t>
      </w:r>
    </w:p>
    <w:p>
      <w:r>
        <w:rPr>
          <w:b/>
          <w:u w:val="single"/>
        </w:rPr>
        <w:t>87156</w:t>
      </w:r>
    </w:p>
    <w:p>
      <w:r>
        <w:t>The other day I Jewgled 72 shot Chicago and NO mainstream media listing came up--just smaller outlets and blogs .</w:t>
      </w:r>
    </w:p>
    <w:p>
      <w:r>
        <w:rPr>
          <w:b/>
          <w:u w:val="single"/>
        </w:rPr>
        <w:t>87157</w:t>
      </w:r>
    </w:p>
    <w:p>
      <w:r>
        <w:t>Gee , why do n't those `` sons of Obama '' matter ?</w:t>
      </w:r>
    </w:p>
    <w:p>
      <w:r>
        <w:rPr>
          <w:b/>
          <w:u w:val="single"/>
        </w:rPr>
        <w:t>87158</w:t>
      </w:r>
    </w:p>
    <w:p>
      <w:r>
        <w:t>Mr. Farkel thinks Whites are too stupid to be doctors and if we had an all White society we would have no doctors and no one to pull our teeth out .</w:t>
      </w:r>
    </w:p>
    <w:p>
      <w:r>
        <w:rPr>
          <w:b/>
          <w:u w:val="single"/>
        </w:rPr>
        <w:t>87159</w:t>
      </w:r>
    </w:p>
    <w:p>
      <w:r>
        <w:t>I think he is wrong .</w:t>
      </w:r>
    </w:p>
    <w:p>
      <w:r>
        <w:rPr>
          <w:b/>
          <w:u w:val="single"/>
        </w:rPr>
        <w:t>87160</w:t>
      </w:r>
    </w:p>
    <w:p>
      <w:r>
        <w:t>Do you have a way to support the claim made in another thread that Native Americans were not the first human inhabitants of the Americas , since you can no longer defend your claims in this thread ?</w:t>
      </w:r>
    </w:p>
    <w:p>
      <w:r>
        <w:rPr>
          <w:b/>
          <w:u w:val="single"/>
        </w:rPr>
        <w:t>87161</w:t>
      </w:r>
    </w:p>
    <w:p>
      <w:r>
        <w:t>Are you asking the Africans in South Africa why they hate White people so much that they have murdered over 40 thousand of them since the end of White rule ?</w:t>
      </w:r>
    </w:p>
    <w:p>
      <w:r>
        <w:rPr>
          <w:b/>
          <w:u w:val="single"/>
        </w:rPr>
        <w:t>87162</w:t>
      </w:r>
    </w:p>
    <w:p>
      <w:r>
        <w:t>The negro would n't have big buffed muscle body if it was n't for white man 's technology .</w:t>
      </w:r>
    </w:p>
    <w:p>
      <w:r>
        <w:rPr>
          <w:b/>
          <w:u w:val="single"/>
        </w:rPr>
        <w:t>87163</w:t>
      </w:r>
    </w:p>
    <w:p>
      <w:r>
        <w:t>Africans are tall , thin and lanky and pretty ugly beasts . ... and I 'm just being kind .</w:t>
      </w:r>
    </w:p>
    <w:p>
      <w:r>
        <w:rPr>
          <w:b/>
          <w:u w:val="single"/>
        </w:rPr>
        <w:t>87164</w:t>
      </w:r>
    </w:p>
    <w:p>
      <w:r>
        <w:t>The email to that account does n't even exist anymore .</w:t>
      </w:r>
    </w:p>
    <w:p>
      <w:r>
        <w:rPr>
          <w:b/>
          <w:u w:val="single"/>
        </w:rPr>
        <w:t>87165</w:t>
      </w:r>
    </w:p>
    <w:p>
      <w:r>
        <w:t>I 've seen several banned people get a new account and nothing bad came out of it , plus it 's not like the last account is active anymore .</w:t>
      </w:r>
    </w:p>
    <w:p>
      <w:r>
        <w:rPr>
          <w:b/>
          <w:u w:val="single"/>
        </w:rPr>
        <w:t>87166</w:t>
      </w:r>
    </w:p>
    <w:p>
      <w:r>
        <w:t>But we 'll see .</w:t>
      </w:r>
    </w:p>
    <w:p>
      <w:r>
        <w:rPr>
          <w:b/>
          <w:u w:val="single"/>
        </w:rPr>
        <w:t>87167</w:t>
      </w:r>
    </w:p>
    <w:p>
      <w:r>
        <w:t>Actually there is no way you can go back up the rabbit hole after you have gone down it .</w:t>
      </w:r>
    </w:p>
    <w:p>
      <w:r>
        <w:rPr>
          <w:b/>
          <w:u w:val="single"/>
        </w:rPr>
        <w:t>87168</w:t>
      </w:r>
    </w:p>
    <w:p>
      <w:r>
        <w:t>Unless you have no conscience .</w:t>
      </w:r>
    </w:p>
    <w:p>
      <w:r>
        <w:rPr>
          <w:b/>
          <w:u w:val="single"/>
        </w:rPr>
        <w:t>87169</w:t>
      </w:r>
    </w:p>
    <w:p>
      <w:r>
        <w:t>I think it 's because whites see Asians to be most like us of any other race .</w:t>
      </w:r>
    </w:p>
    <w:p>
      <w:r>
        <w:rPr>
          <w:b/>
          <w:u w:val="single"/>
        </w:rPr>
        <w:t>87170</w:t>
      </w:r>
    </w:p>
    <w:p>
      <w:r>
        <w:t>Not to mention the sick Asian perversion many white men have .</w:t>
      </w:r>
    </w:p>
    <w:p>
      <w:r>
        <w:rPr>
          <w:b/>
          <w:u w:val="single"/>
        </w:rPr>
        <w:t>87171</w:t>
      </w:r>
    </w:p>
    <w:p>
      <w:r>
        <w:t>Nonwhite immigration regardless of if it 's legal or not still results in the destruction of white countries and communities .</w:t>
      </w:r>
    </w:p>
    <w:p>
      <w:r>
        <w:rPr>
          <w:b/>
          <w:u w:val="single"/>
        </w:rPr>
        <w:t>87172</w:t>
      </w:r>
    </w:p>
    <w:p>
      <w:r>
        <w:t>The white population must have a place it calls its own , segregated .</w:t>
      </w:r>
    </w:p>
    <w:p>
      <w:r>
        <w:rPr>
          <w:b/>
          <w:u w:val="single"/>
        </w:rPr>
        <w:t>87173</w:t>
      </w:r>
    </w:p>
    <w:p>
      <w:r>
        <w:t>YouTube - SAS Survival Secrets Ep1 Pt 1/6 YouTube - SAS Survival Secrets Ep1 Pt 2/6 YouTube - SAS Survival Secrets Ep1 Pt 3/6 YouTube - SAS Survival Secrets Ep1 Pt 4/6 YouTube - SAS Survival Secrets Ep1 Pt 5/6 YouTube - SAS Survival Secrets Ep1 Pt 6/6</w:t>
      </w:r>
    </w:p>
    <w:p>
      <w:r>
        <w:rPr>
          <w:b/>
          <w:u w:val="single"/>
        </w:rPr>
        <w:t>87174</w:t>
      </w:r>
    </w:p>
    <w:p>
      <w:r>
        <w:t>You know the more they talk gun control , the more people go buy .</w:t>
      </w:r>
    </w:p>
    <w:p>
      <w:r>
        <w:rPr>
          <w:b/>
          <w:u w:val="single"/>
        </w:rPr>
        <w:t>87175</w:t>
      </w:r>
    </w:p>
    <w:p>
      <w:r>
        <w:t>I wonder if she has stock in any of the popular manufacturers .</w:t>
      </w:r>
    </w:p>
    <w:p>
      <w:r>
        <w:rPr>
          <w:b/>
          <w:u w:val="single"/>
        </w:rPr>
        <w:t>87176</w:t>
      </w:r>
    </w:p>
    <w:p>
      <w:r>
        <w:t>Greetings all .</w:t>
      </w:r>
    </w:p>
    <w:p>
      <w:r>
        <w:rPr>
          <w:b/>
          <w:u w:val="single"/>
        </w:rPr>
        <w:t>87177</w:t>
      </w:r>
    </w:p>
    <w:p>
      <w:r>
        <w:t>First post on Stormfront .</w:t>
      </w:r>
    </w:p>
    <w:p>
      <w:r>
        <w:rPr>
          <w:b/>
          <w:u w:val="single"/>
        </w:rPr>
        <w:t>87178</w:t>
      </w:r>
    </w:p>
    <w:p>
      <w:r>
        <w:t>Hope it 's not a re-post in any way shape or form .</w:t>
      </w:r>
    </w:p>
    <w:p>
      <w:r>
        <w:rPr>
          <w:b/>
          <w:u w:val="single"/>
        </w:rPr>
        <w:t>87179</w:t>
      </w:r>
    </w:p>
    <w:p>
      <w:r>
        <w:t>'According to okayafrica.com ' : ' A violent scene unfolded Monday at the University of the Free State in South Africa when black students and workers disrupting a rugby match were attacked by white students .</w:t>
      </w:r>
    </w:p>
    <w:p>
      <w:r>
        <w:rPr>
          <w:b/>
          <w:u w:val="single"/>
        </w:rPr>
        <w:t>87180</w:t>
      </w:r>
    </w:p>
    <w:p>
      <w:r>
        <w:t>Workers have been protesting to end outsourcing at the Bloemfontein university since last Thursday .</w:t>
      </w:r>
    </w:p>
    <w:p>
      <w:r>
        <w:rPr>
          <w:b/>
          <w:u w:val="single"/>
        </w:rPr>
        <w:t>87181</w:t>
      </w:r>
    </w:p>
    <w:p>
      <w:r>
        <w:t>Monday afternoon a group of protesters took to the field during the 17th minute of an on-campus rugby match .</w:t>
      </w:r>
    </w:p>
    <w:p>
      <w:r>
        <w:rPr>
          <w:b/>
          <w:u w:val="single"/>
        </w:rPr>
        <w:t>87182</w:t>
      </w:r>
    </w:p>
    <w:p>
      <w:r>
        <w:t>Spectators ran onto the field and began beating the protesters . '</w:t>
      </w:r>
    </w:p>
    <w:p>
      <w:r>
        <w:rPr>
          <w:b/>
          <w:u w:val="single"/>
        </w:rPr>
        <w:t>87183</w:t>
      </w:r>
    </w:p>
    <w:p>
      <w:r>
        <w:t>Black Student Protesters Beaten By White Students At South African University Rugby Match Okayafrica .</w:t>
      </w:r>
    </w:p>
    <w:p>
      <w:r>
        <w:rPr>
          <w:b/>
          <w:u w:val="single"/>
        </w:rPr>
        <w:t>87184</w:t>
      </w:r>
    </w:p>
    <w:p>
      <w:r>
        <w:t>Bit of a different perspective : What was really going on when violence broke out at the varsity rugby match ? [ video ] | The South African</w:t>
      </w:r>
    </w:p>
    <w:p>
      <w:r>
        <w:rPr>
          <w:b/>
          <w:u w:val="single"/>
        </w:rPr>
        <w:t>87185</w:t>
      </w:r>
    </w:p>
    <w:p>
      <w:r>
        <w:t>Aryan Legacy Feel free to use our site for your project .</w:t>
      </w:r>
    </w:p>
    <w:p>
      <w:r>
        <w:rPr>
          <w:b/>
          <w:u w:val="single"/>
        </w:rPr>
        <w:t>87186</w:t>
      </w:r>
    </w:p>
    <w:p>
      <w:r>
        <w:t>We have plenty of articles , photos , music &amp; we 're going to start uploading videos soon .</w:t>
      </w:r>
    </w:p>
    <w:p>
      <w:r>
        <w:rPr>
          <w:b/>
          <w:u w:val="single"/>
        </w:rPr>
        <w:t>87187</w:t>
      </w:r>
    </w:p>
    <w:p>
      <w:r>
        <w:t>17 days since Halloween .</w:t>
      </w:r>
    </w:p>
    <w:p>
      <w:r>
        <w:rPr>
          <w:b/>
          <w:u w:val="single"/>
        </w:rPr>
        <w:t>87188</w:t>
      </w:r>
    </w:p>
    <w:p>
      <w:r>
        <w:t>Over half a month .</w:t>
      </w:r>
    </w:p>
    <w:p>
      <w:r>
        <w:rPr>
          <w:b/>
          <w:u w:val="single"/>
        </w:rPr>
        <w:t>87189</w:t>
      </w:r>
    </w:p>
    <w:p>
      <w:r>
        <w:t>Next week is Thanksgiving .</w:t>
      </w:r>
    </w:p>
    <w:p>
      <w:r>
        <w:rPr>
          <w:b/>
          <w:u w:val="single"/>
        </w:rPr>
        <w:t>87190</w:t>
      </w:r>
    </w:p>
    <w:p>
      <w:r>
        <w:t>Still seeing remnants of Halloween in AFFLUENT neighborhoods .</w:t>
      </w:r>
    </w:p>
    <w:p>
      <w:r>
        <w:rPr>
          <w:b/>
          <w:u w:val="single"/>
        </w:rPr>
        <w:t>87191</w:t>
      </w:r>
    </w:p>
    <w:p>
      <w:r>
        <w:t>Christmas decorations are starting to appear .</w:t>
      </w:r>
    </w:p>
    <w:p>
      <w:r>
        <w:rPr>
          <w:b/>
          <w:u w:val="single"/>
        </w:rPr>
        <w:t>87192</w:t>
      </w:r>
    </w:p>
    <w:p>
      <w:r>
        <w:t>But still seeing them pumpkins .</w:t>
      </w:r>
    </w:p>
    <w:p>
      <w:r>
        <w:rPr>
          <w:b/>
          <w:u w:val="single"/>
        </w:rPr>
        <w:t>87193</w:t>
      </w:r>
    </w:p>
    <w:p>
      <w:r>
        <w:t>The only way you be able to do a photo like that today is to hire actors .</w:t>
      </w:r>
    </w:p>
    <w:p>
      <w:r>
        <w:rPr>
          <w:b/>
          <w:u w:val="single"/>
        </w:rPr>
        <w:t>87194</w:t>
      </w:r>
    </w:p>
    <w:p>
      <w:r>
        <w:t>A Black Father taking care of his kids ?</w:t>
      </w:r>
    </w:p>
    <w:p>
      <w:r>
        <w:rPr>
          <w:b/>
          <w:u w:val="single"/>
        </w:rPr>
        <w:t>87195</w:t>
      </w:r>
    </w:p>
    <w:p>
      <w:r>
        <w:t>That 's unheard of today !</w:t>
      </w:r>
    </w:p>
    <w:p>
      <w:r>
        <w:rPr>
          <w:b/>
          <w:u w:val="single"/>
        </w:rPr>
        <w:t>87196</w:t>
      </w:r>
    </w:p>
    <w:p>
      <w:r>
        <w:t>Nearly everything if not all acts that the liberals carry out damage this nation and our people .</w:t>
      </w:r>
    </w:p>
    <w:p>
      <w:r>
        <w:rPr>
          <w:b/>
          <w:u w:val="single"/>
        </w:rPr>
        <w:t>87197</w:t>
      </w:r>
    </w:p>
    <w:p>
      <w:r>
        <w:t>They are scum , they are traitors .</w:t>
      </w:r>
    </w:p>
    <w:p>
      <w:r>
        <w:rPr>
          <w:b/>
          <w:u w:val="single"/>
        </w:rPr>
        <w:t>87198</w:t>
      </w:r>
    </w:p>
    <w:p>
      <w:r>
        <w:t>I'm surprised the Montreal flag gives pride of place to the English St Geroge 's cross .</w:t>
      </w:r>
    </w:p>
    <w:p>
      <w:r>
        <w:rPr>
          <w:b/>
          <w:u w:val="single"/>
        </w:rPr>
        <w:t>87199</w:t>
      </w:r>
    </w:p>
    <w:p>
      <w:r>
        <w:t>Having said that , i like it .</w:t>
      </w:r>
    </w:p>
    <w:p>
      <w:r>
        <w:rPr>
          <w:b/>
          <w:u w:val="single"/>
        </w:rPr>
        <w:t>87200</w:t>
      </w:r>
    </w:p>
    <w:p>
      <w:r>
        <w:t>I would like to say that I really had a great time last night and that I felt it was a very well organized night with a great message .</w:t>
      </w:r>
    </w:p>
    <w:p>
      <w:r>
        <w:rPr>
          <w:b/>
          <w:u w:val="single"/>
        </w:rPr>
        <w:t>87201</w:t>
      </w:r>
    </w:p>
    <w:p>
      <w:r>
        <w:t>I was also surprised how many people were able to fit inside your clubhouse but was very happy to see so many people .</w:t>
      </w:r>
    </w:p>
    <w:p>
      <w:r>
        <w:rPr>
          <w:b/>
          <w:u w:val="single"/>
        </w:rPr>
        <w:t>87202</w:t>
      </w:r>
    </w:p>
    <w:p>
      <w:r>
        <w:t>Great job guys .</w:t>
      </w:r>
    </w:p>
    <w:p>
      <w:r>
        <w:rPr>
          <w:b/>
          <w:u w:val="single"/>
        </w:rPr>
        <w:t>87203</w:t>
      </w:r>
    </w:p>
    <w:p>
      <w:r>
        <w:t>It has been claimed that the black African invented the stick , but that is a lie .</w:t>
      </w:r>
    </w:p>
    <w:p>
      <w:r>
        <w:rPr>
          <w:b/>
          <w:u w:val="single"/>
        </w:rPr>
        <w:t>87204</w:t>
      </w:r>
    </w:p>
    <w:p>
      <w:r>
        <w:t>A primate was the fist to invent a stick in Africa , a black just stole it from him .</w:t>
      </w:r>
    </w:p>
    <w:p>
      <w:r>
        <w:rPr>
          <w:b/>
          <w:u w:val="single"/>
        </w:rPr>
        <w:t>87205</w:t>
      </w:r>
    </w:p>
    <w:p>
      <w:r>
        <w:t>You can also try this Online Education Directory To find out a good rated online school .</w:t>
      </w:r>
    </w:p>
    <w:p>
      <w:r>
        <w:rPr>
          <w:b/>
          <w:u w:val="single"/>
        </w:rPr>
        <w:t>87206</w:t>
      </w:r>
    </w:p>
    <w:p>
      <w:r>
        <w:t>Hope it will help you .</w:t>
      </w:r>
    </w:p>
    <w:p>
      <w:r>
        <w:rPr>
          <w:b/>
          <w:u w:val="single"/>
        </w:rPr>
        <w:t>87207</w:t>
      </w:r>
    </w:p>
    <w:p>
      <w:r>
        <w:t>You are exactly right .</w:t>
      </w:r>
    </w:p>
    <w:p>
      <w:r>
        <w:rPr>
          <w:b/>
          <w:u w:val="single"/>
        </w:rPr>
        <w:t>87208</w:t>
      </w:r>
    </w:p>
    <w:p>
      <w:r>
        <w:t>White women are okay to promote , but males are still carrying the sins of their Grandfathers ^ 3 .</w:t>
      </w:r>
    </w:p>
    <w:p>
      <w:r>
        <w:rPr>
          <w:b/>
          <w:u w:val="single"/>
        </w:rPr>
        <w:t>87209</w:t>
      </w:r>
    </w:p>
    <w:p>
      <w:r>
        <w:t>Strange how the Swedes were once the most peaceful people in the world , then the Jews make them into liberals who wanted to genocide them selves .</w:t>
      </w:r>
    </w:p>
    <w:p>
      <w:r>
        <w:rPr>
          <w:b/>
          <w:u w:val="single"/>
        </w:rPr>
        <w:t>87210</w:t>
      </w:r>
    </w:p>
    <w:p>
      <w:r>
        <w:t>Yep, all junk .</w:t>
      </w:r>
    </w:p>
    <w:p>
      <w:r>
        <w:rPr>
          <w:b/>
          <w:u w:val="single"/>
        </w:rPr>
        <w:t>87211</w:t>
      </w:r>
    </w:p>
    <w:p>
      <w:r>
        <w:t>If I was back home the only reason I would go was to meet up with some of you guys for lunch or something .</w:t>
      </w:r>
    </w:p>
    <w:p>
      <w:r>
        <w:rPr>
          <w:b/>
          <w:u w:val="single"/>
        </w:rPr>
        <w:t>87212</w:t>
      </w:r>
    </w:p>
    <w:p>
      <w:r>
        <w:t>Definitely would n't go to try to buy some of those useless weapons .</w:t>
      </w:r>
    </w:p>
    <w:p>
      <w:r>
        <w:rPr>
          <w:b/>
          <w:u w:val="single"/>
        </w:rPr>
        <w:t>87213</w:t>
      </w:r>
    </w:p>
    <w:p>
      <w:r>
        <w:t>I was going to say - before you added that last line - they look like a bunch of frightened monkeys with guns ....</w:t>
      </w:r>
    </w:p>
    <w:p>
      <w:r>
        <w:rPr>
          <w:b/>
          <w:u w:val="single"/>
        </w:rPr>
        <w:t>87214</w:t>
      </w:r>
    </w:p>
    <w:p>
      <w:r>
        <w:t>The Israelis knocked down 150 sites hosted by 1st Amendment , 75 of which were pro-white , including mine .</w:t>
      </w:r>
    </w:p>
    <w:p>
      <w:r>
        <w:rPr>
          <w:b/>
          <w:u w:val="single"/>
        </w:rPr>
        <w:t>87215</w:t>
      </w:r>
    </w:p>
    <w:p>
      <w:r>
        <w:t>It should be back up any day , and the link to the store is actually www.14store.com/shop which you can look at but not yet buy at , once it 's back up .</w:t>
      </w:r>
    </w:p>
    <w:p>
      <w:r>
        <w:rPr>
          <w:b/>
          <w:u w:val="single"/>
        </w:rPr>
        <w:t>87216</w:t>
      </w:r>
    </w:p>
    <w:p>
      <w:r>
        <w:t>Here are the CDs I want to sell : Beethoven : Symphonies Nos. 5 &amp; 7 - Kleiber Beethoven : Symphony No. 9 - Furtwangler Bruckner : Symphony No. 9 - Furtwangler Handel : Music for the Royal Fireworks ; Water Music - Marriner Howard Hanson : Orchestral Works - Schermerhorn J.S. Bach : Great Organ Works - Hurford Norwegian Classical Favorites - Engeset The Best of Baroque Music - Edlinger Twilight of the Gods : The Essential Wagner Collection - Dorati , Karajan , Sinopoli , Bohm , Gerdes , Kubelik Most of these were recommended by fellow Stormfronters .</w:t>
      </w:r>
    </w:p>
    <w:p>
      <w:r>
        <w:rPr>
          <w:b/>
          <w:u w:val="single"/>
        </w:rPr>
        <w:t>87217</w:t>
      </w:r>
    </w:p>
    <w:p>
      <w:r>
        <w:t>This is my 666th post .</w:t>
      </w:r>
    </w:p>
    <w:p>
      <w:r>
        <w:rPr>
          <w:b/>
          <w:u w:val="single"/>
        </w:rPr>
        <w:t>87218</w:t>
      </w:r>
    </w:p>
    <w:p>
      <w:r>
        <w:t>I wonder if one of these guys is a Jew .</w:t>
      </w:r>
    </w:p>
    <w:p>
      <w:r>
        <w:rPr>
          <w:b/>
          <w:u w:val="single"/>
        </w:rPr>
        <w:t>87219</w:t>
      </w:r>
    </w:p>
    <w:p>
      <w:r>
        <w:t>White South Africans should be free to move where ever they like in Euorpe .</w:t>
      </w:r>
    </w:p>
    <w:p>
      <w:r>
        <w:rPr>
          <w:b/>
          <w:u w:val="single"/>
        </w:rPr>
        <w:t>87220</w:t>
      </w:r>
    </w:p>
    <w:p>
      <w:r>
        <w:t>The people running SA into the ground , want to wipe them all out .</w:t>
      </w:r>
    </w:p>
    <w:p>
      <w:r>
        <w:rPr>
          <w:b/>
          <w:u w:val="single"/>
        </w:rPr>
        <w:t>87221</w:t>
      </w:r>
    </w:p>
    <w:p>
      <w:r>
        <w:t>Graduate school seems like a good place to meet and marry a man who is as intelligent as she obviously is .</w:t>
      </w:r>
    </w:p>
    <w:p>
      <w:r>
        <w:rPr>
          <w:b/>
          <w:u w:val="single"/>
        </w:rPr>
        <w:t>87222</w:t>
      </w:r>
    </w:p>
    <w:p>
      <w:r>
        <w:t>German Folk Music - YouTube Wait for the second song on this track .</w:t>
      </w:r>
    </w:p>
    <w:p>
      <w:r>
        <w:rPr>
          <w:b/>
          <w:u w:val="single"/>
        </w:rPr>
        <w:t>87223</w:t>
      </w:r>
    </w:p>
    <w:p>
      <w:r>
        <w:t>The German men sound so sexy .</w:t>
      </w:r>
    </w:p>
    <w:p>
      <w:r>
        <w:rPr>
          <w:b/>
          <w:u w:val="single"/>
        </w:rPr>
        <w:t>87224</w:t>
      </w:r>
    </w:p>
    <w:p>
      <w:r>
        <w:t>Oh and the 3rd song too .</w:t>
      </w:r>
    </w:p>
    <w:p>
      <w:r>
        <w:rPr>
          <w:b/>
          <w:u w:val="single"/>
        </w:rPr>
        <w:t>87225</w:t>
      </w:r>
    </w:p>
    <w:p>
      <w:r>
        <w:t>How about the hook noses ?</w:t>
      </w:r>
    </w:p>
    <w:p>
      <w:r>
        <w:rPr>
          <w:b/>
          <w:u w:val="single"/>
        </w:rPr>
        <w:t>87226</w:t>
      </w:r>
    </w:p>
    <w:p>
      <w:r>
        <w:t>They are way over represented compared to their ability .</w:t>
      </w:r>
    </w:p>
    <w:p>
      <w:r>
        <w:rPr>
          <w:b/>
          <w:u w:val="single"/>
        </w:rPr>
        <w:t>87227</w:t>
      </w:r>
    </w:p>
    <w:p>
      <w:r>
        <w:t>This is going to stir up a lot of yellow hatred for the hebrews .</w:t>
      </w:r>
    </w:p>
    <w:p>
      <w:r>
        <w:rPr>
          <w:b/>
          <w:u w:val="single"/>
        </w:rPr>
        <w:t>87228</w:t>
      </w:r>
    </w:p>
    <w:p>
      <w:r>
        <w:t>Till now yellow has been happy to ride the minority tide .</w:t>
      </w:r>
    </w:p>
    <w:p>
      <w:r>
        <w:rPr>
          <w:b/>
          <w:u w:val="single"/>
        </w:rPr>
        <w:t>87229</w:t>
      </w:r>
    </w:p>
    <w:p>
      <w:r>
        <w:t>I agree , Asian nations are relatively stable compared to Africa and S. America so I wonder why Asians even come to America at all .</w:t>
      </w:r>
    </w:p>
    <w:p>
      <w:r>
        <w:rPr>
          <w:b/>
          <w:u w:val="single"/>
        </w:rPr>
        <w:t>87230</w:t>
      </w:r>
    </w:p>
    <w:p>
      <w:r>
        <w:t>The enemy of Germany has been inside the borders for some time .</w:t>
      </w:r>
    </w:p>
    <w:p>
      <w:r>
        <w:rPr>
          <w:b/>
          <w:u w:val="single"/>
        </w:rPr>
        <w:t>87231</w:t>
      </w:r>
    </w:p>
    <w:p>
      <w:r>
        <w:t>The citizens who look to fight the people that walk the street are targeting the foot of the beast .</w:t>
      </w:r>
    </w:p>
    <w:p>
      <w:r>
        <w:rPr>
          <w:b/>
          <w:u w:val="single"/>
        </w:rPr>
        <w:t>87232</w:t>
      </w:r>
    </w:p>
    <w:p>
      <w:r>
        <w:t>Well your more than welcome too move out here from where ever your at .</w:t>
      </w:r>
    </w:p>
    <w:p>
      <w:r>
        <w:rPr>
          <w:b/>
          <w:u w:val="single"/>
        </w:rPr>
        <w:t>87233</w:t>
      </w:r>
    </w:p>
    <w:p>
      <w:r>
        <w:t>Someone looking to take things seriously and be active are sometimes hard to find .</w:t>
      </w:r>
    </w:p>
    <w:p>
      <w:r>
        <w:rPr>
          <w:b/>
          <w:u w:val="single"/>
        </w:rPr>
        <w:t>87234</w:t>
      </w:r>
    </w:p>
    <w:p>
      <w:r>
        <w:t>My good friend and neighbor carries his like that too .</w:t>
      </w:r>
    </w:p>
    <w:p>
      <w:r>
        <w:rPr>
          <w:b/>
          <w:u w:val="single"/>
        </w:rPr>
        <w:t>87235</w:t>
      </w:r>
    </w:p>
    <w:p>
      <w:r>
        <w:t>It 's safe to do that if you are experienced I think .</w:t>
      </w:r>
    </w:p>
    <w:p>
      <w:r>
        <w:rPr>
          <w:b/>
          <w:u w:val="single"/>
        </w:rPr>
        <w:t>87236</w:t>
      </w:r>
    </w:p>
    <w:p>
      <w:r>
        <w:t>Those pictures are truly beautiful .</w:t>
      </w:r>
    </w:p>
    <w:p>
      <w:r>
        <w:rPr>
          <w:b/>
          <w:u w:val="single"/>
        </w:rPr>
        <w:t>87237</w:t>
      </w:r>
    </w:p>
    <w:p>
      <w:r>
        <w:t>They speak of the soul of our Race .</w:t>
      </w:r>
    </w:p>
    <w:p>
      <w:r>
        <w:rPr>
          <w:b/>
          <w:u w:val="single"/>
        </w:rPr>
        <w:t>87238</w:t>
      </w:r>
    </w:p>
    <w:p>
      <w:r>
        <w:t>The soul that guided the Ukrainian people to fight the Beast with a great courage .</w:t>
      </w:r>
    </w:p>
    <w:p>
      <w:r>
        <w:rPr>
          <w:b/>
          <w:u w:val="single"/>
        </w:rPr>
        <w:t>87239</w:t>
      </w:r>
    </w:p>
    <w:p>
      <w:r>
        <w:t>YouTube - Ukraine in WW2</w:t>
      </w:r>
    </w:p>
    <w:p>
      <w:r>
        <w:rPr>
          <w:b/>
          <w:u w:val="single"/>
        </w:rPr>
        <w:t>87240</w:t>
      </w:r>
    </w:p>
    <w:p>
      <w:r>
        <w:t>I wonder how the CBC will try to spin this ?</w:t>
      </w:r>
    </w:p>
    <w:p>
      <w:r>
        <w:rPr>
          <w:b/>
          <w:u w:val="single"/>
        </w:rPr>
        <w:t>87241</w:t>
      </w:r>
    </w:p>
    <w:p>
      <w:r>
        <w:t>On second thought they wo n't report it at all .</w:t>
      </w:r>
    </w:p>
    <w:p>
      <w:r>
        <w:rPr>
          <w:b/>
          <w:u w:val="single"/>
        </w:rPr>
        <w:t>87242</w:t>
      </w:r>
    </w:p>
    <w:p>
      <w:r>
        <w:t>That would n't be nice .</w:t>
      </w:r>
    </w:p>
    <w:p>
      <w:r>
        <w:rPr>
          <w:b/>
          <w:u w:val="single"/>
        </w:rPr>
        <w:t>87243</w:t>
      </w:r>
    </w:p>
    <w:p>
      <w:r>
        <w:t>Didn't you get the government memo ?</w:t>
      </w:r>
    </w:p>
    <w:p>
      <w:r>
        <w:rPr>
          <w:b/>
          <w:u w:val="single"/>
        </w:rPr>
        <w:t>87244</w:t>
      </w:r>
    </w:p>
    <w:p>
      <w:r>
        <w:t>Diversity means anything but white .</w:t>
      </w:r>
    </w:p>
    <w:p>
      <w:r>
        <w:rPr>
          <w:b/>
          <w:u w:val="single"/>
        </w:rPr>
        <w:t>87245</w:t>
      </w:r>
    </w:p>
    <w:p>
      <w:r>
        <w:t>Even if it 's all black or all Pakistani , that 's somehow `` diverse '' .</w:t>
      </w:r>
    </w:p>
    <w:p>
      <w:r>
        <w:rPr>
          <w:b/>
          <w:u w:val="single"/>
        </w:rPr>
        <w:t>87246</w:t>
      </w:r>
    </w:p>
    <w:p>
      <w:r>
        <w:t>They get to see thousands of years of History and Culture and Bloodlines destroyed .</w:t>
      </w:r>
    </w:p>
    <w:p>
      <w:r>
        <w:rPr>
          <w:b/>
          <w:u w:val="single"/>
        </w:rPr>
        <w:t>87247</w:t>
      </w:r>
    </w:p>
    <w:p>
      <w:r>
        <w:t>Are you suggesting they should n't appreciate this ?</w:t>
      </w:r>
    </w:p>
    <w:p>
      <w:r>
        <w:rPr>
          <w:b/>
          <w:u w:val="single"/>
        </w:rPr>
        <w:t>87248</w:t>
      </w:r>
    </w:p>
    <w:p>
      <w:r>
        <w:t>Mam and Dad 's side both Irish .</w:t>
      </w:r>
    </w:p>
    <w:p>
      <w:r>
        <w:rPr>
          <w:b/>
          <w:u w:val="single"/>
        </w:rPr>
        <w:t>87249</w:t>
      </w:r>
    </w:p>
    <w:p>
      <w:r>
        <w:t>If you wanna go into specifics , one name is Anglo-Norman while the other is Anglo-Irish .</w:t>
      </w:r>
    </w:p>
    <w:p>
      <w:r>
        <w:rPr>
          <w:b/>
          <w:u w:val="single"/>
        </w:rPr>
        <w:t>87250</w:t>
      </w:r>
    </w:p>
    <w:p>
      <w:r>
        <w:t>I keep two bowls of candy near my door. between 5 and 7 , it is mostly neighborhood kids ( mostly middle class whites but a few middle class non-whites ) .</w:t>
      </w:r>
    </w:p>
    <w:p>
      <w:r>
        <w:rPr>
          <w:b/>
          <w:u w:val="single"/>
        </w:rPr>
        <w:t>87251</w:t>
      </w:r>
    </w:p>
    <w:p>
      <w:r>
        <w:t>Those kids get the candy from the good bowl .</w:t>
      </w:r>
    </w:p>
    <w:p>
      <w:r>
        <w:rPr>
          <w:b/>
          <w:u w:val="single"/>
        </w:rPr>
        <w:t>87252</w:t>
      </w:r>
    </w:p>
    <w:p>
      <w:r>
        <w:t>After 7 , the kids from the poor neighborhoods start showing up ( usually poor blacks ) .</w:t>
      </w:r>
    </w:p>
    <w:p>
      <w:r>
        <w:rPr>
          <w:b/>
          <w:u w:val="single"/>
        </w:rPr>
        <w:t>87253</w:t>
      </w:r>
    </w:p>
    <w:p>
      <w:r>
        <w:t>I give them my left over candy from last year and my left over candy from Easter .</w:t>
      </w:r>
    </w:p>
    <w:p>
      <w:r>
        <w:rPr>
          <w:b/>
          <w:u w:val="single"/>
        </w:rPr>
        <w:t>87254</w:t>
      </w:r>
    </w:p>
    <w:p>
      <w:r>
        <w:t>I usually turn off my lights and refuse to answer my door after 7 : 30 .</w:t>
      </w:r>
    </w:p>
    <w:p>
      <w:r>
        <w:rPr>
          <w:b/>
          <w:u w:val="single"/>
        </w:rPr>
        <w:t>87255</w:t>
      </w:r>
    </w:p>
    <w:p>
      <w:r>
        <w:t>I once knew a half Berber half Sicilian with straight blonde hair and green eyes there was nothing Negroid about him at all .</w:t>
      </w:r>
    </w:p>
    <w:p>
      <w:r>
        <w:rPr>
          <w:b/>
          <w:u w:val="single"/>
        </w:rPr>
        <w:t>87256</w:t>
      </w:r>
    </w:p>
    <w:p>
      <w:r>
        <w:t>Hey, guys I 'm new to SF but I 've long had right wing views about immigration looking to join a white nationalist group I live in Huron county PM me if you have a group I could join or if you know of one in my area !</w:t>
      </w:r>
    </w:p>
    <w:p>
      <w:r>
        <w:rPr>
          <w:b/>
          <w:u w:val="single"/>
        </w:rPr>
        <w:t>87257</w:t>
      </w:r>
    </w:p>
    <w:p>
      <w:r>
        <w:t>Thanks !</w:t>
      </w:r>
    </w:p>
    <w:p>
      <w:r>
        <w:rPr>
          <w:b/>
          <w:u w:val="single"/>
        </w:rPr>
        <w:t>87258</w:t>
      </w:r>
    </w:p>
    <w:p>
      <w:r>
        <w:t>Right! if you have dark hair you 're not White if you have tanned skin you 're not White Luke Pasqulino is n't White either bang goes 50 percent of the Western and Eastern Mediterrenrean !</w:t>
      </w:r>
    </w:p>
    <w:p>
      <w:r>
        <w:rPr>
          <w:b/>
          <w:u w:val="single"/>
        </w:rPr>
        <w:t>87259</w:t>
      </w:r>
    </w:p>
    <w:p>
      <w:r>
        <w:t>Oh dear mother of grace !</w:t>
      </w:r>
    </w:p>
    <w:p>
      <w:r>
        <w:rPr>
          <w:b/>
          <w:u w:val="single"/>
        </w:rPr>
        <w:t>87260</w:t>
      </w:r>
    </w:p>
    <w:p>
      <w:r>
        <w:t>Surely you 're not suggesting teaching that bunch to shoot !</w:t>
      </w:r>
    </w:p>
    <w:p>
      <w:r>
        <w:rPr>
          <w:b/>
          <w:u w:val="single"/>
        </w:rPr>
        <w:t>87261</w:t>
      </w:r>
    </w:p>
    <w:p>
      <w:r>
        <w:t>Do n't even mention that in jest !</w:t>
      </w:r>
    </w:p>
    <w:p>
      <w:r>
        <w:rPr>
          <w:b/>
          <w:u w:val="single"/>
        </w:rPr>
        <w:t>87262</w:t>
      </w:r>
    </w:p>
    <w:p>
      <w:r>
        <w:t>Just be thankful they have n't thought of it themselves .</w:t>
      </w:r>
    </w:p>
    <w:p>
      <w:r>
        <w:rPr>
          <w:b/>
          <w:u w:val="single"/>
        </w:rPr>
        <w:t>87263</w:t>
      </w:r>
    </w:p>
    <w:p>
      <w:r>
        <w:t>There is a massive push to ban the Confederate flag , so we are showing support for our Southern brothers and sisters .</w:t>
      </w:r>
    </w:p>
    <w:p>
      <w:r>
        <w:rPr>
          <w:b/>
          <w:u w:val="single"/>
        </w:rPr>
        <w:t>87264</w:t>
      </w:r>
    </w:p>
    <w:p>
      <w:r>
        <w:t>Form Letter to Send to German Government on Behalf of Ernst Zundel .</w:t>
      </w:r>
    </w:p>
    <w:p>
      <w:r>
        <w:rPr>
          <w:b/>
          <w:u w:val="single"/>
        </w:rPr>
        <w:t>87265</w:t>
      </w:r>
    </w:p>
    <w:p>
      <w:r>
        <w:t>Wo n't take more than a minute to do and 39 cents .</w:t>
      </w:r>
    </w:p>
    <w:p>
      <w:r>
        <w:rPr>
          <w:b/>
          <w:u w:val="single"/>
        </w:rPr>
        <w:t>87266</w:t>
      </w:r>
    </w:p>
    <w:p>
      <w:r>
        <w:t>Help keep this case alive</w:t>
      </w:r>
    </w:p>
    <w:p>
      <w:r>
        <w:rPr>
          <w:b/>
          <w:u w:val="single"/>
        </w:rPr>
        <w:t>87267</w:t>
      </w:r>
    </w:p>
    <w:p>
      <w:r>
        <w:t>Id recommend woman use their long nails to gauge out the eyes and throat , and stick their finger up their noses .</w:t>
      </w:r>
    </w:p>
    <w:p>
      <w:r>
        <w:rPr>
          <w:b/>
          <w:u w:val="single"/>
        </w:rPr>
        <w:t>87268</w:t>
      </w:r>
    </w:p>
    <w:p>
      <w:r>
        <w:t>I've been looking and it seem almost all countries have kicked out Jews or fought them even the Chinese had wars with them .</w:t>
      </w:r>
    </w:p>
    <w:p>
      <w:r>
        <w:rPr>
          <w:b/>
          <w:u w:val="single"/>
        </w:rPr>
        <w:t>87269</w:t>
      </w:r>
    </w:p>
    <w:p>
      <w:r>
        <w:t>You would not want to die and go to heaven if Germany had won .</w:t>
      </w:r>
    </w:p>
    <w:p>
      <w:r>
        <w:rPr>
          <w:b/>
          <w:u w:val="single"/>
        </w:rPr>
        <w:t>87270</w:t>
      </w:r>
    </w:p>
    <w:p>
      <w:r>
        <w:t>You 'd want to stay on Earth for eternity , it would have been that good .</w:t>
      </w:r>
    </w:p>
    <w:p>
      <w:r>
        <w:rPr>
          <w:b/>
          <w:u w:val="single"/>
        </w:rPr>
        <w:t>87271</w:t>
      </w:r>
    </w:p>
    <w:p>
      <w:r>
        <w:t>Did they have pretty good lives ?</w:t>
      </w:r>
    </w:p>
    <w:p>
      <w:r>
        <w:rPr>
          <w:b/>
          <w:u w:val="single"/>
        </w:rPr>
        <w:t>87272</w:t>
      </w:r>
    </w:p>
    <w:p>
      <w:r>
        <w:t>Like made good money .</w:t>
      </w:r>
    </w:p>
    <w:p>
      <w:r>
        <w:rPr>
          <w:b/>
          <w:u w:val="single"/>
        </w:rPr>
        <w:t>87273</w:t>
      </w:r>
    </w:p>
    <w:p>
      <w:r>
        <w:t>I am not expecting six figures a year but would like to be comfortable .</w:t>
      </w:r>
    </w:p>
    <w:p>
      <w:r>
        <w:rPr>
          <w:b/>
          <w:u w:val="single"/>
        </w:rPr>
        <w:t>87274</w:t>
      </w:r>
    </w:p>
    <w:p>
      <w:r>
        <w:t>Teachers Combine Math With Social Justice Lessons - The College Fix Meanwhile in the other side of the world ...</w:t>
      </w:r>
    </w:p>
    <w:p>
      <w:r>
        <w:rPr>
          <w:b/>
          <w:u w:val="single"/>
        </w:rPr>
        <w:t>87275</w:t>
      </w:r>
    </w:p>
    <w:p>
      <w:r>
        <w:t>Why Singapore Leads the World in Early Mathematics</w:t>
      </w:r>
    </w:p>
    <w:p>
      <w:r>
        <w:rPr>
          <w:b/>
          <w:u w:val="single"/>
        </w:rPr>
        <w:t>87276</w:t>
      </w:r>
    </w:p>
    <w:p>
      <w:r>
        <w:t>white nationalists in america need to get over the idea that conservatives or republicans are on our side. only we are on our side .</w:t>
      </w:r>
    </w:p>
    <w:p>
      <w:r>
        <w:rPr>
          <w:b/>
          <w:u w:val="single"/>
        </w:rPr>
        <w:t>87277</w:t>
      </w:r>
    </w:p>
    <w:p>
      <w:r>
        <w:t>My children like whites I have no problem with this question But how we can spread your articles out of ours sites because we already know</w:t>
      </w:r>
    </w:p>
    <w:p>
      <w:r>
        <w:rPr>
          <w:b/>
          <w:u w:val="single"/>
        </w:rPr>
        <w:t>87278</w:t>
      </w:r>
    </w:p>
    <w:p>
      <w:r>
        <w:t>I'm just happy they have n't tried to cast blacks , Asians , or some other races like Hollywood 's treatment of Thor .</w:t>
      </w:r>
    </w:p>
    <w:p>
      <w:r>
        <w:rPr>
          <w:b/>
          <w:u w:val="single"/>
        </w:rPr>
        <w:t>87279</w:t>
      </w:r>
    </w:p>
    <w:p>
      <w:r>
        <w:t>i know but i was thinking more along the lines of black powder revolvers and so on , i must say that i had never thought of black powder fired electrically i 'll have to look that up .</w:t>
      </w:r>
    </w:p>
    <w:p>
      <w:r>
        <w:rPr>
          <w:b/>
          <w:u w:val="single"/>
        </w:rPr>
        <w:t>87280</w:t>
      </w:r>
    </w:p>
    <w:p>
      <w:r>
        <w:t>As bad as things are here , at least we can carry guns around .</w:t>
      </w:r>
    </w:p>
    <w:p>
      <w:r>
        <w:rPr>
          <w:b/>
          <w:u w:val="single"/>
        </w:rPr>
        <w:t>87281</w:t>
      </w:r>
    </w:p>
    <w:p>
      <w:r>
        <w:t>I cannot comprehend how Europeans live their daily lives .</w:t>
      </w:r>
    </w:p>
    <w:p>
      <w:r>
        <w:rPr>
          <w:b/>
          <w:u w:val="single"/>
        </w:rPr>
        <w:t>87282</w:t>
      </w:r>
    </w:p>
    <w:p>
      <w:r>
        <w:t>What kind of moron throws away school district money on fruit that 's out of season ?</w:t>
      </w:r>
    </w:p>
    <w:p>
      <w:r>
        <w:rPr>
          <w:b/>
          <w:u w:val="single"/>
        </w:rPr>
        <w:t>87283</w:t>
      </w:r>
    </w:p>
    <w:p>
      <w:r>
        <w:t>They should have made sweet potato pie .</w:t>
      </w:r>
    </w:p>
    <w:p>
      <w:r>
        <w:rPr>
          <w:b/>
          <w:u w:val="single"/>
        </w:rPr>
        <w:t>87284</w:t>
      </w:r>
    </w:p>
    <w:p>
      <w:r>
        <w:t>Awesome.</w:t>
      </w:r>
    </w:p>
    <w:p>
      <w:r>
        <w:rPr>
          <w:b/>
          <w:u w:val="single"/>
        </w:rPr>
        <w:t>87285</w:t>
      </w:r>
    </w:p>
    <w:p>
      <w:r>
        <w:t>Believe me when I say that this WILL get notice and will piss the anti 's off because they ca n't say it 's `` Hate Speech '' !</w:t>
      </w:r>
    </w:p>
    <w:p>
      <w:r>
        <w:rPr>
          <w:b/>
          <w:u w:val="single"/>
        </w:rPr>
        <w:t>87286</w:t>
      </w:r>
    </w:p>
    <w:p>
      <w:r>
        <w:t>The `` Missing '' and the photo of the young girl is an attention grabber Put it up around schools and playgrounds .</w:t>
      </w:r>
    </w:p>
    <w:p>
      <w:r>
        <w:rPr>
          <w:b/>
          <w:u w:val="single"/>
        </w:rPr>
        <w:t>87287</w:t>
      </w:r>
    </w:p>
    <w:p>
      <w:r>
        <w:t>Please keep us updated on any results you get from this .</w:t>
      </w:r>
    </w:p>
    <w:p>
      <w:r>
        <w:rPr>
          <w:b/>
          <w:u w:val="single"/>
        </w:rPr>
        <w:t>87288</w:t>
      </w:r>
    </w:p>
    <w:p>
      <w:r>
        <w:t>I was sort of hoping that they will bring back Ebola and spread it around to their own kind and the rest of the undesirables who are not wanted here .</w:t>
      </w:r>
    </w:p>
    <w:p>
      <w:r>
        <w:rPr>
          <w:b/>
          <w:u w:val="single"/>
        </w:rPr>
        <w:t>87289</w:t>
      </w:r>
    </w:p>
    <w:p>
      <w:r>
        <w:t>I am not having my cats put in a pet cemetary-they 're being interred in the same plot as I.Naturally we will probably not pass on at the same time but we 'll be sharing the plot .</w:t>
      </w:r>
    </w:p>
    <w:p>
      <w:r>
        <w:rPr>
          <w:b/>
          <w:u w:val="single"/>
        </w:rPr>
        <w:t>87290</w:t>
      </w:r>
    </w:p>
    <w:p>
      <w:r>
        <w:t>Thank you for posting this .</w:t>
      </w:r>
    </w:p>
    <w:p>
      <w:r>
        <w:rPr>
          <w:b/>
          <w:u w:val="single"/>
        </w:rPr>
        <w:t>87291</w:t>
      </w:r>
    </w:p>
    <w:p>
      <w:r>
        <w:t>These are the type of stories which inspire me and indeed should inspire all of us .</w:t>
      </w:r>
    </w:p>
    <w:p>
      <w:r>
        <w:rPr>
          <w:b/>
          <w:u w:val="single"/>
        </w:rPr>
        <w:t>87292</w:t>
      </w:r>
    </w:p>
    <w:p>
      <w:r>
        <w:t>The show is crap .</w:t>
      </w:r>
    </w:p>
    <w:p>
      <w:r>
        <w:rPr>
          <w:b/>
          <w:u w:val="single"/>
        </w:rPr>
        <w:t>87293</w:t>
      </w:r>
    </w:p>
    <w:p>
      <w:r>
        <w:t>If you want to know about Ragnar and his time then read Ragnars saga Loðbrókar .</w:t>
      </w:r>
    </w:p>
    <w:p>
      <w:r>
        <w:rPr>
          <w:b/>
          <w:u w:val="single"/>
        </w:rPr>
        <w:t>87294</w:t>
      </w:r>
    </w:p>
    <w:p>
      <w:r>
        <w:t>You can download the PDF for free .</w:t>
      </w:r>
    </w:p>
    <w:p>
      <w:r>
        <w:rPr>
          <w:b/>
          <w:u w:val="single"/>
        </w:rPr>
        <w:t>87295</w:t>
      </w:r>
    </w:p>
    <w:p>
      <w:r>
        <w:t>Riot Survival Kit Day 1 Leave 1 ) American Express Platinum card .</w:t>
      </w:r>
    </w:p>
    <w:p>
      <w:r>
        <w:rPr>
          <w:b/>
          <w:u w:val="single"/>
        </w:rPr>
        <w:t>87296</w:t>
      </w:r>
    </w:p>
    <w:p>
      <w:r>
        <w:t>2 ) Full tank of gas 3 ) watch riot on TV from 5 star Hotel 100 miles away .</w:t>
      </w:r>
    </w:p>
    <w:p>
      <w:r>
        <w:rPr>
          <w:b/>
          <w:u w:val="single"/>
        </w:rPr>
        <w:t>87297</w:t>
      </w:r>
    </w:p>
    <w:p>
      <w:r>
        <w:t>Day 2 Do n't Leave Watch the city burn around you .</w:t>
      </w:r>
    </w:p>
    <w:p>
      <w:r>
        <w:rPr>
          <w:b/>
          <w:u w:val="single"/>
        </w:rPr>
        <w:t>87298</w:t>
      </w:r>
    </w:p>
    <w:p>
      <w:r>
        <w:t>What about FMJ ( Full Metal Jacket ) bullet ?</w:t>
      </w:r>
    </w:p>
    <w:p>
      <w:r>
        <w:rPr>
          <w:b/>
          <w:u w:val="single"/>
        </w:rPr>
        <w:t>87299</w:t>
      </w:r>
    </w:p>
    <w:p>
      <w:r>
        <w:t>I have heard that if a person uses normal bullets for target practicing and suddenly changes to FMJ bullet then he experiences performance degrade .</w:t>
      </w:r>
    </w:p>
    <w:p>
      <w:r>
        <w:rPr>
          <w:b/>
          <w:u w:val="single"/>
        </w:rPr>
        <w:t>87300</w:t>
      </w:r>
    </w:p>
    <w:p>
      <w:r>
        <w:t>Accuracy is compromised .</w:t>
      </w:r>
    </w:p>
    <w:p>
      <w:r>
        <w:rPr>
          <w:b/>
          <w:u w:val="single"/>
        </w:rPr>
        <w:t>87301</w:t>
      </w:r>
    </w:p>
    <w:p>
      <w:r>
        <w:t>Maybe this was mentioned in an earlier post but what about `` online '' home schooling ?</w:t>
      </w:r>
    </w:p>
    <w:p>
      <w:r>
        <w:rPr>
          <w:b/>
          <w:u w:val="single"/>
        </w:rPr>
        <w:t>87302</w:t>
      </w:r>
    </w:p>
    <w:p>
      <w:r>
        <w:t>Kids can log-in with their parent ( s ) every day and follow online courses ...</w:t>
      </w:r>
    </w:p>
    <w:p>
      <w:r>
        <w:rPr>
          <w:b/>
          <w:u w:val="single"/>
        </w:rPr>
        <w:t>87303</w:t>
      </w:r>
    </w:p>
    <w:p>
      <w:r>
        <w:t>In this day and age this is possible ...</w:t>
      </w:r>
    </w:p>
    <w:p>
      <w:r>
        <w:rPr>
          <w:b/>
          <w:u w:val="single"/>
        </w:rPr>
        <w:t>87304</w:t>
      </w:r>
    </w:p>
    <w:p>
      <w:r>
        <w:t>This song is great and I 've heard many excellent versions but this is my favorite .</w:t>
      </w:r>
    </w:p>
    <w:p>
      <w:r>
        <w:rPr>
          <w:b/>
          <w:u w:val="single"/>
        </w:rPr>
        <w:t>87305</w:t>
      </w:r>
    </w:p>
    <w:p>
      <w:r>
        <w:t>Charlotte Church * * Little Drummer Boy * * - YouTube</w:t>
      </w:r>
    </w:p>
    <w:p>
      <w:r>
        <w:rPr>
          <w:b/>
          <w:u w:val="single"/>
        </w:rPr>
        <w:t>87306</w:t>
      </w:r>
    </w:p>
    <w:p>
      <w:r>
        <w:t>Yes, the Americanos even prevailed on the armyless Costa Ricans to round up their European nationals , even European-descended Costa Rican citizens , for a nice Costa Rican concentration camp in San Jose !</w:t>
      </w:r>
    </w:p>
    <w:p>
      <w:r>
        <w:rPr>
          <w:b/>
          <w:u w:val="single"/>
        </w:rPr>
        <w:t>87307</w:t>
      </w:r>
    </w:p>
    <w:p>
      <w:r>
        <w:t>This was n't just for Germans , Japanese and Italianos ......</w:t>
      </w:r>
    </w:p>
    <w:p>
      <w:r>
        <w:rPr>
          <w:b/>
          <w:u w:val="single"/>
        </w:rPr>
        <w:t>87308</w:t>
      </w:r>
    </w:p>
    <w:p>
      <w:r>
        <w:t>Hungarians , Finns , Latvians ... even a few hapless German-speaking Swiss and French Alsatians were interned . The story of Costa Rica 's forgotten World War II internment camp - The Tico Times</w:t>
      </w:r>
    </w:p>
    <w:p>
      <w:r>
        <w:rPr>
          <w:b/>
          <w:u w:val="single"/>
        </w:rPr>
        <w:t>87309</w:t>
      </w:r>
    </w:p>
    <w:p>
      <w:r>
        <w:t>You will love this : https : //www.linkedin.com/pub/wayne-weber/19/899/116 got out of the Air force and went straight to the head of HK. wow .</w:t>
      </w:r>
    </w:p>
    <w:p>
      <w:r>
        <w:rPr>
          <w:b/>
          <w:u w:val="single"/>
        </w:rPr>
        <w:t>87310</w:t>
      </w:r>
    </w:p>
    <w:p>
      <w:r>
        <w:t>Anyone ever put one on an MP5 ?</w:t>
      </w:r>
    </w:p>
    <w:p>
      <w:r>
        <w:rPr>
          <w:b/>
          <w:u w:val="single"/>
        </w:rPr>
        <w:t>87311</w:t>
      </w:r>
    </w:p>
    <w:p>
      <w:r>
        <w:t>I was shooting mine today , and the sights are a little fuzzy .</w:t>
      </w:r>
    </w:p>
    <w:p>
      <w:r>
        <w:rPr>
          <w:b/>
          <w:u w:val="single"/>
        </w:rPr>
        <w:t>87312</w:t>
      </w:r>
    </w:p>
    <w:p>
      <w:r>
        <w:t>The peepers are getting old ...</w:t>
      </w:r>
    </w:p>
    <w:p>
      <w:r>
        <w:rPr>
          <w:b/>
          <w:u w:val="single"/>
        </w:rPr>
        <w:t>87313</w:t>
      </w:r>
    </w:p>
    <w:p>
      <w:r>
        <w:t>Hard to find video versions of these songs that YouTube does n't delete .</w:t>
      </w:r>
    </w:p>
    <w:p>
      <w:r>
        <w:rPr>
          <w:b/>
          <w:u w:val="single"/>
        </w:rPr>
        <w:t>87314</w:t>
      </w:r>
    </w:p>
    <w:p>
      <w:r>
        <w:t>Let 's try it again .</w:t>
      </w:r>
    </w:p>
    <w:p>
      <w:r>
        <w:rPr>
          <w:b/>
          <w:u w:val="single"/>
        </w:rPr>
        <w:t>87315</w:t>
      </w:r>
    </w:p>
    <w:p>
      <w:r>
        <w:t>`` Made to Dream '' ( The final note of this song is incredible. )</w:t>
      </w:r>
    </w:p>
    <w:p>
      <w:r>
        <w:rPr>
          <w:b/>
          <w:u w:val="single"/>
        </w:rPr>
        <w:t>87316</w:t>
      </w:r>
    </w:p>
    <w:p>
      <w:r>
        <w:t>Made to Dream - YouTube `` Vocalise '' Jackie Evancho â Vocalise [ Official Audio ] HD 2015 - YouTube</w:t>
      </w:r>
    </w:p>
    <w:p>
      <w:r>
        <w:rPr>
          <w:b/>
          <w:u w:val="single"/>
        </w:rPr>
        <w:t>87317</w:t>
      </w:r>
    </w:p>
    <w:p>
      <w:r>
        <w:t>I think I heard somewhere that they had to remove the links if they did n't want to be sued by the German government ... : /</w:t>
      </w:r>
    </w:p>
    <w:p>
      <w:r>
        <w:rPr>
          <w:b/>
          <w:u w:val="single"/>
        </w:rPr>
        <w:t>87318</w:t>
      </w:r>
    </w:p>
    <w:p>
      <w:r>
        <w:t>Cool shirt ; now , go back to Africa and be a good Black Askari African Nazi Party Member .</w:t>
      </w:r>
    </w:p>
    <w:p>
      <w:r>
        <w:rPr>
          <w:b/>
          <w:u w:val="single"/>
        </w:rPr>
        <w:t>87319</w:t>
      </w:r>
    </w:p>
    <w:p>
      <w:r>
        <w:t>Kettledrummer Elo Sambo Prussian Life Guard Hussars</w:t>
      </w:r>
    </w:p>
    <w:p>
      <w:r>
        <w:rPr>
          <w:b/>
          <w:u w:val="single"/>
        </w:rPr>
        <w:t>87320</w:t>
      </w:r>
    </w:p>
    <w:p>
      <w:r>
        <w:t>I like both of these genres and will have to put Lovecraft on my list of authors/books to read .</w:t>
      </w:r>
    </w:p>
    <w:p>
      <w:r>
        <w:rPr>
          <w:b/>
          <w:u w:val="single"/>
        </w:rPr>
        <w:t>87321</w:t>
      </w:r>
    </w:p>
    <w:p>
      <w:r>
        <w:t>Any suggestions ?</w:t>
      </w:r>
    </w:p>
    <w:p>
      <w:r>
        <w:rPr>
          <w:b/>
          <w:u w:val="single"/>
        </w:rPr>
        <w:t>87322</w:t>
      </w:r>
    </w:p>
    <w:p>
      <w:r>
        <w:t>Video demonstrating how to handle front tire blow-outs .</w:t>
      </w:r>
    </w:p>
    <w:p>
      <w:r>
        <w:rPr>
          <w:b/>
          <w:u w:val="single"/>
        </w:rPr>
        <w:t>87323</w:t>
      </w:r>
    </w:p>
    <w:p>
      <w:r>
        <w:t>Do n't slam on the brakes !</w:t>
      </w:r>
    </w:p>
    <w:p>
      <w:r>
        <w:rPr>
          <w:b/>
          <w:u w:val="single"/>
        </w:rPr>
        <w:t>87324</w:t>
      </w:r>
    </w:p>
    <w:p>
      <w:r>
        <w:t>Watch this ! #1 reason why speed limiters kill ...</w:t>
      </w:r>
    </w:p>
    <w:p>
      <w:r>
        <w:rPr>
          <w:b/>
          <w:u w:val="single"/>
        </w:rPr>
        <w:t>87325</w:t>
      </w:r>
    </w:p>
    <w:p>
      <w:r>
        <w:t>- YouTube</w:t>
      </w:r>
    </w:p>
    <w:p>
      <w:r>
        <w:rPr>
          <w:b/>
          <w:u w:val="single"/>
        </w:rPr>
        <w:t>87326</w:t>
      </w:r>
    </w:p>
    <w:p>
      <w:r>
        <w:t>Or just stay the hell away from cheap , crap ar15s when you can get a damn reliable plinker for $ 700 brand new ......</w:t>
      </w:r>
    </w:p>
    <w:p>
      <w:r>
        <w:rPr>
          <w:b/>
          <w:u w:val="single"/>
        </w:rPr>
        <w:t>87327</w:t>
      </w:r>
    </w:p>
    <w:p>
      <w:r>
        <w:t>Good way to lose weight eat green salads .</w:t>
      </w:r>
    </w:p>
    <w:p>
      <w:r>
        <w:rPr>
          <w:b/>
          <w:u w:val="single"/>
        </w:rPr>
        <w:t>87328</w:t>
      </w:r>
    </w:p>
    <w:p>
      <w:r>
        <w:t>Do not eat meat with any starchy food and weight will start dropping off bigtime .</w:t>
      </w:r>
    </w:p>
    <w:p>
      <w:r>
        <w:rPr>
          <w:b/>
          <w:u w:val="single"/>
        </w:rPr>
        <w:t>87329</w:t>
      </w:r>
    </w:p>
    <w:p>
      <w:r>
        <w:t>That is no meat with potatoes , bread , or rice .</w:t>
      </w:r>
    </w:p>
    <w:p>
      <w:r>
        <w:rPr>
          <w:b/>
          <w:u w:val="single"/>
        </w:rPr>
        <w:t>87330</w:t>
      </w:r>
    </w:p>
    <w:p>
      <w:r>
        <w:t>No, I 've been homeschooling for years .</w:t>
      </w:r>
    </w:p>
    <w:p>
      <w:r>
        <w:rPr>
          <w:b/>
          <w:u w:val="single"/>
        </w:rPr>
        <w:t>87331</w:t>
      </w:r>
    </w:p>
    <w:p>
      <w:r>
        <w:t>Just wondered if there was anything cool to check out .</w:t>
      </w:r>
    </w:p>
    <w:p>
      <w:r>
        <w:rPr>
          <w:b/>
          <w:u w:val="single"/>
        </w:rPr>
        <w:t>87332</w:t>
      </w:r>
    </w:p>
    <w:p>
      <w:r>
        <w:t>I 'll go look at your stuff , thanks !</w:t>
      </w:r>
    </w:p>
    <w:p>
      <w:r>
        <w:rPr>
          <w:b/>
          <w:u w:val="single"/>
        </w:rPr>
        <w:t>87333</w:t>
      </w:r>
    </w:p>
    <w:p>
      <w:r>
        <w:t>An AR10 is a weapon that 9/10 of those who own , myself included , do not have even half the range time or training with to actually use to it 's capabilities .</w:t>
      </w:r>
    </w:p>
    <w:p>
      <w:r>
        <w:rPr>
          <w:b/>
          <w:u w:val="single"/>
        </w:rPr>
        <w:t>87334</w:t>
      </w:r>
    </w:p>
    <w:p>
      <w:r>
        <w:t>If you 're interested in stopping power in respects to property defense and home invaders , but like the AR platform , why not try 7.62x39 ?</w:t>
      </w:r>
    </w:p>
    <w:p>
      <w:r>
        <w:rPr>
          <w:b/>
          <w:u w:val="single"/>
        </w:rPr>
        <w:t>87335</w:t>
      </w:r>
    </w:p>
    <w:p>
      <w:r>
        <w:t>Sub 50 yards , as 99 % of our conflicts will be when SHTF , this is probably the round of choice .</w:t>
      </w:r>
    </w:p>
    <w:p>
      <w:r>
        <w:rPr>
          <w:b/>
          <w:u w:val="single"/>
        </w:rPr>
        <w:t>87336</w:t>
      </w:r>
    </w:p>
    <w:p>
      <w:r>
        <w:t>AR10s are heavy .</w:t>
      </w:r>
    </w:p>
    <w:p>
      <w:r>
        <w:rPr>
          <w:b/>
          <w:u w:val="single"/>
        </w:rPr>
        <w:t>87337</w:t>
      </w:r>
    </w:p>
    <w:p>
      <w:r>
        <w:t>The capacity is lower .</w:t>
      </w:r>
    </w:p>
    <w:p>
      <w:r>
        <w:rPr>
          <w:b/>
          <w:u w:val="single"/>
        </w:rPr>
        <w:t>87338</w:t>
      </w:r>
    </w:p>
    <w:p>
      <w:r>
        <w:t>Parts are more expensive , and exclusive .</w:t>
      </w:r>
    </w:p>
    <w:p>
      <w:r>
        <w:rPr>
          <w:b/>
          <w:u w:val="single"/>
        </w:rPr>
        <w:t>87339</w:t>
      </w:r>
    </w:p>
    <w:p>
      <w:r>
        <w:t>The ammo is more expensive .</w:t>
      </w:r>
    </w:p>
    <w:p>
      <w:r>
        <w:rPr>
          <w:b/>
          <w:u w:val="single"/>
        </w:rPr>
        <w:t>87340</w:t>
      </w:r>
    </w:p>
    <w:p>
      <w:r>
        <w:t>The list goes on .</w:t>
      </w:r>
    </w:p>
    <w:p>
      <w:r>
        <w:rPr>
          <w:b/>
          <w:u w:val="single"/>
        </w:rPr>
        <w:t>87341</w:t>
      </w:r>
    </w:p>
    <w:p>
      <w:r>
        <w:t>Also .. you can get a 5.56 rig pretty darn cheap these days .</w:t>
      </w:r>
    </w:p>
    <w:p>
      <w:r>
        <w:rPr>
          <w:b/>
          <w:u w:val="single"/>
        </w:rPr>
        <w:t>87342</w:t>
      </w:r>
    </w:p>
    <w:p>
      <w:r>
        <w:t>This wont last , so jump on it .</w:t>
      </w:r>
    </w:p>
    <w:p>
      <w:r>
        <w:rPr>
          <w:b/>
          <w:u w:val="single"/>
        </w:rPr>
        <w:t>87343</w:t>
      </w:r>
    </w:p>
    <w:p>
      <w:r>
        <w:t>A complete rifle for $ 700 with premium parts is realistic if you shop around .</w:t>
      </w:r>
    </w:p>
    <w:p>
      <w:r>
        <w:rPr>
          <w:b/>
          <w:u w:val="single"/>
        </w:rPr>
        <w:t>87344</w:t>
      </w:r>
    </w:p>
    <w:p>
      <w:r>
        <w:t>Flip up sights to co-witness with an optic .</w:t>
      </w:r>
    </w:p>
    <w:p>
      <w:r>
        <w:rPr>
          <w:b/>
          <w:u w:val="single"/>
        </w:rPr>
        <w:t>87345</w:t>
      </w:r>
    </w:p>
    <w:p>
      <w:r>
        <w:t>158 carpenter NiB BCG , 1/7 twist , CHF barrel and chamber , comfy CTR stock , etc .</w:t>
      </w:r>
    </w:p>
    <w:p>
      <w:r>
        <w:rPr>
          <w:b/>
          <w:u w:val="single"/>
        </w:rPr>
        <w:t>87346</w:t>
      </w:r>
    </w:p>
    <w:p>
      <w:r>
        <w:t>Not to mention you can get Troy 30 round mags for as cheap as $ 5-6 .</w:t>
      </w:r>
    </w:p>
    <w:p>
      <w:r>
        <w:rPr>
          <w:b/>
          <w:u w:val="single"/>
        </w:rPr>
        <w:t>87347</w:t>
      </w:r>
    </w:p>
    <w:p>
      <w:r>
        <w:t>I will build a really nice .308 as my next project .</w:t>
      </w:r>
    </w:p>
    <w:p>
      <w:r>
        <w:rPr>
          <w:b/>
          <w:u w:val="single"/>
        </w:rPr>
        <w:t>87348</w:t>
      </w:r>
    </w:p>
    <w:p>
      <w:r>
        <w:t>Do n't get me wrong , it is a nice platform .</w:t>
      </w:r>
    </w:p>
    <w:p>
      <w:r>
        <w:rPr>
          <w:b/>
          <w:u w:val="single"/>
        </w:rPr>
        <w:t>87349</w:t>
      </w:r>
    </w:p>
    <w:p>
      <w:r>
        <w:t>But to start ... if this is all you 'll have , I 'd go with something that you 'll trust your life to in every regard in and around your home .</w:t>
      </w:r>
    </w:p>
    <w:p>
      <w:r>
        <w:rPr>
          <w:b/>
          <w:u w:val="single"/>
        </w:rPr>
        <w:t>87350</w:t>
      </w:r>
    </w:p>
    <w:p>
      <w:r>
        <w:t>An AR10 does n't really fit into that .</w:t>
      </w:r>
    </w:p>
    <w:p>
      <w:r>
        <w:rPr>
          <w:b/>
          <w:u w:val="single"/>
        </w:rPr>
        <w:t>87351</w:t>
      </w:r>
    </w:p>
    <w:p>
      <w:r>
        <w:t>Just my opinion .</w:t>
      </w:r>
    </w:p>
    <w:p>
      <w:r>
        <w:rPr>
          <w:b/>
          <w:u w:val="single"/>
        </w:rPr>
        <w:t>87352</w:t>
      </w:r>
    </w:p>
    <w:p>
      <w:r>
        <w:t>I've gotten where I really do n't like pro sports of any type but the pomp and circumstance surrounding American football is just ridiculus .</w:t>
      </w:r>
    </w:p>
    <w:p>
      <w:r>
        <w:rPr>
          <w:b/>
          <w:u w:val="single"/>
        </w:rPr>
        <w:t>87353</w:t>
      </w:r>
    </w:p>
    <w:p>
      <w:r>
        <w:t>Jewish unfortunately .</w:t>
      </w:r>
    </w:p>
    <w:p>
      <w:r>
        <w:rPr>
          <w:b/>
          <w:u w:val="single"/>
        </w:rPr>
        <w:t>87354</w:t>
      </w:r>
    </w:p>
    <w:p>
      <w:r>
        <w:t>It is tradition in Greece for children to get the name of one of their grandparents .</w:t>
      </w:r>
    </w:p>
    <w:p>
      <w:r>
        <w:rPr>
          <w:b/>
          <w:u w:val="single"/>
        </w:rPr>
        <w:t>87355</w:t>
      </w:r>
    </w:p>
    <w:p>
      <w:r>
        <w:t>I would love to have an ancient Greek Pagan name , but I do not .</w:t>
      </w:r>
    </w:p>
    <w:p>
      <w:r>
        <w:rPr>
          <w:b/>
          <w:u w:val="single"/>
        </w:rPr>
        <w:t>87356</w:t>
      </w:r>
    </w:p>
    <w:p>
      <w:r>
        <w:t>yeah, maybe if you are Jewish They just warm up the old money printing press when they might feel like they are getting low .</w:t>
      </w:r>
    </w:p>
    <w:p>
      <w:r>
        <w:rPr>
          <w:b/>
          <w:u w:val="single"/>
        </w:rPr>
        <w:t>87357</w:t>
      </w:r>
    </w:p>
    <w:p>
      <w:r>
        <w:t>The rest of us Goyim : we have to break our backs making up the inflation difference .</w:t>
      </w:r>
    </w:p>
    <w:p>
      <w:r>
        <w:rPr>
          <w:b/>
          <w:u w:val="single"/>
        </w:rPr>
        <w:t>87358</w:t>
      </w:r>
    </w:p>
    <w:p>
      <w:r>
        <w:t>..now is a good time to get it .</w:t>
      </w:r>
    </w:p>
    <w:p>
      <w:r>
        <w:rPr>
          <w:b/>
          <w:u w:val="single"/>
        </w:rPr>
        <w:t>87359</w:t>
      </w:r>
    </w:p>
    <w:p>
      <w:r>
        <w:t>Responsible Body Armor Possession Act Keeps Military Armor out of the Wrong Hands | Congressman Mike Honda It seems that our enemies in Congress are once again introducing a bill which is designed to restrict civilian access to certain types of body armor ( level III and IV rifle plates ) .</w:t>
      </w:r>
    </w:p>
    <w:p>
      <w:r>
        <w:rPr>
          <w:b/>
          <w:u w:val="single"/>
        </w:rPr>
        <w:t>87360</w:t>
      </w:r>
    </w:p>
    <w:p>
      <w:r>
        <w:t>It looks like it 's not likely to go anywhere , but this could potentially trigger a panic buying frenzy which would make armor hard to find and jack prices thru the roof overnite .</w:t>
      </w:r>
    </w:p>
    <w:p>
      <w:r>
        <w:rPr>
          <w:b/>
          <w:u w:val="single"/>
        </w:rPr>
        <w:t>87361</w:t>
      </w:r>
    </w:p>
    <w:p>
      <w:r>
        <w:t>Get armor for yourself !</w:t>
      </w:r>
    </w:p>
    <w:p>
      <w:r>
        <w:rPr>
          <w:b/>
          <w:u w:val="single"/>
        </w:rPr>
        <w:t>87362</w:t>
      </w:r>
    </w:p>
    <w:p>
      <w:r>
        <w:t>Get armor for every member of your family !</w:t>
      </w:r>
    </w:p>
    <w:p>
      <w:r>
        <w:rPr>
          <w:b/>
          <w:u w:val="single"/>
        </w:rPr>
        <w:t>87363</w:t>
      </w:r>
    </w:p>
    <w:p>
      <w:r>
        <w:t>Get both concealable level II armor for mild civil unrest scenarios , and heavy level IV armor for SHTF !</w:t>
      </w:r>
    </w:p>
    <w:p>
      <w:r>
        <w:rPr>
          <w:b/>
          <w:u w:val="single"/>
        </w:rPr>
        <w:t>87364</w:t>
      </w:r>
    </w:p>
    <w:p>
      <w:r>
        <w:t>Get ballistic helmets !</w:t>
      </w:r>
    </w:p>
    <w:p>
      <w:r>
        <w:rPr>
          <w:b/>
          <w:u w:val="single"/>
        </w:rPr>
        <w:t>87365</w:t>
      </w:r>
    </w:p>
    <w:p>
      <w:r>
        <w:t>Get gas masks !</w:t>
      </w:r>
    </w:p>
    <w:p>
      <w:r>
        <w:rPr>
          <w:b/>
          <w:u w:val="single"/>
        </w:rPr>
        <w:t>87366</w:t>
      </w:r>
    </w:p>
    <w:p>
      <w:r>
        <w:t>Get armor for your kids !</w:t>
      </w:r>
    </w:p>
    <w:p>
      <w:r>
        <w:rPr>
          <w:b/>
          <w:u w:val="single"/>
        </w:rPr>
        <w:t>87367</w:t>
      </w:r>
    </w:p>
    <w:p>
      <w:r>
        <w:t>Get armor for your dog !</w:t>
      </w:r>
    </w:p>
    <w:p>
      <w:r>
        <w:rPr>
          <w:b/>
          <w:u w:val="single"/>
        </w:rPr>
        <w:t>87368</w:t>
      </w:r>
    </w:p>
    <w:p>
      <w:r>
        <w:t>If you do n't buy it now you will regret it if a bill like this ever passes .</w:t>
      </w:r>
    </w:p>
    <w:p>
      <w:r>
        <w:rPr>
          <w:b/>
          <w:u w:val="single"/>
        </w:rPr>
        <w:t>87369</w:t>
      </w:r>
    </w:p>
    <w:p>
      <w:r>
        <w:t>Yeah , it 's expensive .</w:t>
      </w:r>
    </w:p>
    <w:p>
      <w:r>
        <w:rPr>
          <w:b/>
          <w:u w:val="single"/>
        </w:rPr>
        <w:t>87370</w:t>
      </w:r>
    </w:p>
    <w:p>
      <w:r>
        <w:t>But it 's a lot cheaper than taking a bullet to the vitals .</w:t>
      </w:r>
    </w:p>
    <w:p>
      <w:r>
        <w:rPr>
          <w:b/>
          <w:u w:val="single"/>
        </w:rPr>
        <w:t>87371</w:t>
      </w:r>
    </w:p>
    <w:p>
      <w:r>
        <w:t>We ca n't afford to lose you .</w:t>
      </w:r>
    </w:p>
    <w:p>
      <w:r>
        <w:rPr>
          <w:b/>
          <w:u w:val="single"/>
        </w:rPr>
        <w:t>87372</w:t>
      </w:r>
    </w:p>
    <w:p>
      <w:r>
        <w:t>That's very true because they would lose a one on one fight almost every time .</w:t>
      </w:r>
    </w:p>
    <w:p>
      <w:r>
        <w:rPr>
          <w:b/>
          <w:u w:val="single"/>
        </w:rPr>
        <w:t>87373</w:t>
      </w:r>
    </w:p>
    <w:p>
      <w:r>
        <w:t>I 'm about two hours outside of Chicago , so we get all the blacks with their thug attitudes in our town .</w:t>
      </w:r>
    </w:p>
    <w:p>
      <w:r>
        <w:rPr>
          <w:b/>
          <w:u w:val="single"/>
        </w:rPr>
        <w:t>87374</w:t>
      </w:r>
    </w:p>
    <w:p>
      <w:r>
        <w:t>a nice kick to the nuts will always work I find it a dirty move to kick another man in the knackers but after all .. a black does n't equate to the same standard</w:t>
      </w:r>
    </w:p>
    <w:p>
      <w:r>
        <w:rPr>
          <w:b/>
          <w:u w:val="single"/>
        </w:rPr>
        <w:t>87375</w:t>
      </w:r>
    </w:p>
    <w:p>
      <w:r>
        <w:t>We need to focus on winning ground or degrees in mainstream State Universities .</w:t>
      </w:r>
    </w:p>
    <w:p>
      <w:r>
        <w:rPr>
          <w:b/>
          <w:u w:val="single"/>
        </w:rPr>
        <w:t>87376</w:t>
      </w:r>
    </w:p>
    <w:p>
      <w:r>
        <w:t>Once more like-minded brethren have advanced degrees , they can teach and discreetly raise support .</w:t>
      </w:r>
    </w:p>
    <w:p>
      <w:r>
        <w:rPr>
          <w:b/>
          <w:u w:val="single"/>
        </w:rPr>
        <w:t>87377</w:t>
      </w:r>
    </w:p>
    <w:p>
      <w:r>
        <w:t>I was born in Rhodesia mother was n't full blown african whale my father was of portugese descent .</w:t>
      </w:r>
    </w:p>
    <w:p>
      <w:r>
        <w:rPr>
          <w:b/>
          <w:u w:val="single"/>
        </w:rPr>
        <w:t>87378</w:t>
      </w:r>
    </w:p>
    <w:p>
      <w:r>
        <w:t>Am I still welcome here ?</w:t>
      </w:r>
    </w:p>
    <w:p>
      <w:r>
        <w:rPr>
          <w:b/>
          <w:u w:val="single"/>
        </w:rPr>
        <w:t>87379</w:t>
      </w:r>
    </w:p>
    <w:p>
      <w:r>
        <w:t>Border fence , what border fence ?</w:t>
      </w:r>
    </w:p>
    <w:p>
      <w:r>
        <w:rPr>
          <w:b/>
          <w:u w:val="single"/>
        </w:rPr>
        <w:t>87380</w:t>
      </w:r>
    </w:p>
    <w:p>
      <w:r>
        <w:t>Helll , last time I looked wetbacks were streaming across like it was free greencard day .</w:t>
      </w:r>
    </w:p>
    <w:p>
      <w:r>
        <w:rPr>
          <w:b/>
          <w:u w:val="single"/>
        </w:rPr>
        <w:t>87381</w:t>
      </w:r>
    </w:p>
    <w:p>
      <w:r>
        <w:t>Oops , I forgot Obongo is president , therefor it is free greencard day every day .</w:t>
      </w:r>
    </w:p>
    <w:p>
      <w:r>
        <w:rPr>
          <w:b/>
          <w:u w:val="single"/>
        </w:rPr>
        <w:t>87382</w:t>
      </w:r>
    </w:p>
    <w:p>
      <w:r>
        <w:t>I love my .410 bolt action shotgun .</w:t>
      </w:r>
    </w:p>
    <w:p>
      <w:r>
        <w:rPr>
          <w:b/>
          <w:u w:val="single"/>
        </w:rPr>
        <w:t>87383</w:t>
      </w:r>
    </w:p>
    <w:p>
      <w:r>
        <w:t>Its a good for crow , duck , squirell , rabbit , etecerta .</w:t>
      </w:r>
    </w:p>
    <w:p>
      <w:r>
        <w:rPr>
          <w:b/>
          <w:u w:val="single"/>
        </w:rPr>
        <w:t>87384</w:t>
      </w:r>
    </w:p>
    <w:p>
      <w:r>
        <w:t>Some black was breaking into my old neighbor 's house and I fired at him from my window .</w:t>
      </w:r>
    </w:p>
    <w:p>
      <w:r>
        <w:rPr>
          <w:b/>
          <w:u w:val="single"/>
        </w:rPr>
        <w:t>87385</w:t>
      </w:r>
    </w:p>
    <w:p>
      <w:r>
        <w:t>It scared him off &amp; I 'm sure he got a few pellets burrowed in him .</w:t>
      </w:r>
    </w:p>
    <w:p>
      <w:r>
        <w:rPr>
          <w:b/>
          <w:u w:val="single"/>
        </w:rPr>
        <w:t>87386</w:t>
      </w:r>
    </w:p>
    <w:p>
      <w:r>
        <w:t>I would allow them to fall away out of my life and I would never look back .</w:t>
      </w:r>
    </w:p>
    <w:p>
      <w:r>
        <w:rPr>
          <w:b/>
          <w:u w:val="single"/>
        </w:rPr>
        <w:t>87387</w:t>
      </w:r>
    </w:p>
    <w:p>
      <w:r>
        <w:t>Living well is the best revenge .</w:t>
      </w:r>
    </w:p>
    <w:p>
      <w:r>
        <w:rPr>
          <w:b/>
          <w:u w:val="single"/>
        </w:rPr>
        <w:t>87388</w:t>
      </w:r>
    </w:p>
    <w:p>
      <w:r>
        <w:t>Do a search on kissing pranks on youtube .</w:t>
      </w:r>
    </w:p>
    <w:p>
      <w:r>
        <w:rPr>
          <w:b/>
          <w:u w:val="single"/>
        </w:rPr>
        <w:t>87389</w:t>
      </w:r>
    </w:p>
    <w:p>
      <w:r>
        <w:t>Let me know if White girls making out with blacks and other non whites are staged too .</w:t>
      </w:r>
    </w:p>
    <w:p>
      <w:r>
        <w:rPr>
          <w:b/>
          <w:u w:val="single"/>
        </w:rPr>
        <w:t>87390</w:t>
      </w:r>
    </w:p>
    <w:p>
      <w:r>
        <w:t>True but to be more accurate it is more a fight between those who are NS and know history and those who are n't NS and do n't have a single bit of interest in non-jewish narrative history .</w:t>
      </w:r>
    </w:p>
    <w:p>
      <w:r>
        <w:rPr>
          <w:b/>
          <w:u w:val="single"/>
        </w:rPr>
        <w:t>87391</w:t>
      </w:r>
    </w:p>
    <w:p>
      <w:r>
        <w:t>little black kid gets his ass kicked - YouTube Because I always enjoy these videos .</w:t>
      </w:r>
    </w:p>
    <w:p>
      <w:r>
        <w:rPr>
          <w:b/>
          <w:u w:val="single"/>
        </w:rPr>
        <w:t>87392</w:t>
      </w:r>
    </w:p>
    <w:p>
      <w:r>
        <w:t>Have you noticed when white 's beat on blacks they usually end it with one punch and then leave the ape alone .</w:t>
      </w:r>
    </w:p>
    <w:p>
      <w:r>
        <w:rPr>
          <w:b/>
          <w:u w:val="single"/>
        </w:rPr>
        <w:t>87393</w:t>
      </w:r>
    </w:p>
    <w:p>
      <w:r>
        <w:t>Yet blacks get all their friends to jump in ?</w:t>
      </w:r>
    </w:p>
    <w:p>
      <w:r>
        <w:rPr>
          <w:b/>
          <w:u w:val="single"/>
        </w:rPr>
        <w:t>87394</w:t>
      </w:r>
    </w:p>
    <w:p>
      <w:r>
        <w:t>I have always thought that the first order of business in a White Nationalist State Would be to teach our youth how to fight unarmed .</w:t>
      </w:r>
    </w:p>
    <w:p>
      <w:r>
        <w:rPr>
          <w:b/>
          <w:u w:val="single"/>
        </w:rPr>
        <w:t>87395</w:t>
      </w:r>
    </w:p>
    <w:p>
      <w:r>
        <w:t>You're RIGHT .</w:t>
      </w:r>
    </w:p>
    <w:p>
      <w:r>
        <w:rPr>
          <w:b/>
          <w:u w:val="single"/>
        </w:rPr>
        <w:t>87396</w:t>
      </w:r>
    </w:p>
    <w:p>
      <w:r>
        <w:t>I edited that post when I was tired and had it right the first time LMAO .</w:t>
      </w:r>
    </w:p>
    <w:p>
      <w:r>
        <w:rPr>
          <w:b/>
          <w:u w:val="single"/>
        </w:rPr>
        <w:t>87397</w:t>
      </w:r>
    </w:p>
    <w:p>
      <w:r>
        <w:t>2 packs a day @ $ 10 is $ 300 a month and over $ 3000 a year .</w:t>
      </w:r>
    </w:p>
    <w:p>
      <w:r>
        <w:rPr>
          <w:b/>
          <w:u w:val="single"/>
        </w:rPr>
        <w:t>87398</w:t>
      </w:r>
    </w:p>
    <w:p>
      <w:r>
        <w:t>Good to know someone is paying attention m</w:t>
      </w:r>
    </w:p>
    <w:p>
      <w:r>
        <w:rPr>
          <w:b/>
          <w:u w:val="single"/>
        </w:rPr>
        <w:t>87399</w:t>
      </w:r>
    </w:p>
    <w:p>
      <w:r>
        <w:t>``TheDark Romance of Dian Fossey '' ( 1990 ) by Harold TP Hayes Under the mentorship of noted anthropologist Louis Leakey , Dian Fosse spent 16 years in Africa researching the last remaining mountain gorillas .</w:t>
      </w:r>
    </w:p>
    <w:p>
      <w:r>
        <w:rPr>
          <w:b/>
          <w:u w:val="single"/>
        </w:rPr>
        <w:t>87400</w:t>
      </w:r>
    </w:p>
    <w:p>
      <w:r>
        <w:t>She came to hate the African poachers and showed no mercy towards them .</w:t>
      </w:r>
    </w:p>
    <w:p>
      <w:r>
        <w:rPr>
          <w:b/>
          <w:u w:val="single"/>
        </w:rPr>
        <w:t>87401</w:t>
      </w:r>
    </w:p>
    <w:p>
      <w:r>
        <w:t>In 1985 she was found with a machete in her head .</w:t>
      </w:r>
    </w:p>
    <w:p>
      <w:r>
        <w:rPr>
          <w:b/>
          <w:u w:val="single"/>
        </w:rPr>
        <w:t>87402</w:t>
      </w:r>
    </w:p>
    <w:p>
      <w:r>
        <w:t>The murder remains unpunished .</w:t>
      </w:r>
    </w:p>
    <w:p>
      <w:r>
        <w:rPr>
          <w:b/>
          <w:u w:val="single"/>
        </w:rPr>
        <w:t>87403</w:t>
      </w:r>
    </w:p>
    <w:p>
      <w:r>
        <w:t>How about when Hitler says that the Jewish question will not be dealt with until after the war ..</w:t>
      </w:r>
    </w:p>
    <w:p>
      <w:r>
        <w:rPr>
          <w:b/>
          <w:u w:val="single"/>
        </w:rPr>
        <w:t>87404</w:t>
      </w:r>
    </w:p>
    <w:p>
      <w:r>
        <w:t>YouTube - David Irving part 7 of 10</w:t>
      </w:r>
    </w:p>
    <w:p>
      <w:r>
        <w:rPr>
          <w:b/>
          <w:u w:val="single"/>
        </w:rPr>
        <w:t>87405</w:t>
      </w:r>
    </w:p>
    <w:p>
      <w:r>
        <w:t>For practice use a .22 LR to learn .</w:t>
      </w:r>
    </w:p>
    <w:p>
      <w:r>
        <w:rPr>
          <w:b/>
          <w:u w:val="single"/>
        </w:rPr>
        <w:t>87406</w:t>
      </w:r>
    </w:p>
    <w:p>
      <w:r>
        <w:t>Purchase both a 22 rifle and pistol .</w:t>
      </w:r>
    </w:p>
    <w:p>
      <w:r>
        <w:rPr>
          <w:b/>
          <w:u w:val="single"/>
        </w:rPr>
        <w:t>87407</w:t>
      </w:r>
    </w:p>
    <w:p>
      <w:r>
        <w:t>Later after thousands of rounds of experience , move up to a larger rifle and pistol .</w:t>
      </w:r>
    </w:p>
    <w:p>
      <w:r>
        <w:rPr>
          <w:b/>
          <w:u w:val="single"/>
        </w:rPr>
        <w:t>87408</w:t>
      </w:r>
    </w:p>
    <w:p>
      <w:r>
        <w:t>It is a tough one ..</w:t>
      </w:r>
    </w:p>
    <w:p>
      <w:r>
        <w:rPr>
          <w:b/>
          <w:u w:val="single"/>
        </w:rPr>
        <w:t>87409</w:t>
      </w:r>
    </w:p>
    <w:p>
      <w:r>
        <w:t>We have read almost all the DR. Seuss book 's , some of them more then once .</w:t>
      </w:r>
    </w:p>
    <w:p>
      <w:r>
        <w:rPr>
          <w:b/>
          <w:u w:val="single"/>
        </w:rPr>
        <w:t>87410</w:t>
      </w:r>
    </w:p>
    <w:p>
      <w:r>
        <w:t>With their age 's they enjoyed the One fish Two fish Red fish Blue fish ..</w:t>
      </w:r>
    </w:p>
    <w:p>
      <w:r>
        <w:rPr>
          <w:b/>
          <w:u w:val="single"/>
        </w:rPr>
        <w:t>87411</w:t>
      </w:r>
    </w:p>
    <w:p>
      <w:r>
        <w:t>Thanks for the idea 's ...</w:t>
      </w:r>
    </w:p>
    <w:p>
      <w:r>
        <w:rPr>
          <w:b/>
          <w:u w:val="single"/>
        </w:rPr>
        <w:t>87412</w:t>
      </w:r>
    </w:p>
    <w:p>
      <w:r>
        <w:t>Mod Note : I moved this to here from the Youth room .</w:t>
      </w:r>
    </w:p>
    <w:p>
      <w:r>
        <w:rPr>
          <w:b/>
          <w:u w:val="single"/>
        </w:rPr>
        <w:t>87413</w:t>
      </w:r>
    </w:p>
    <w:p>
      <w:r>
        <w:t>It 's more appropriate here , and you should get more informed responses .</w:t>
      </w:r>
    </w:p>
    <w:p>
      <w:r>
        <w:rPr>
          <w:b/>
          <w:u w:val="single"/>
        </w:rPr>
        <w:t>87414</w:t>
      </w:r>
    </w:p>
    <w:p>
      <w:r>
        <w:t>They did the same thing down here in MS. My nephew said they were doing the same as you described , acting like a bunch of wild animal 's .</w:t>
      </w:r>
    </w:p>
    <w:p>
      <w:r>
        <w:rPr>
          <w:b/>
          <w:u w:val="single"/>
        </w:rPr>
        <w:t>87415</w:t>
      </w:r>
    </w:p>
    <w:p>
      <w:r>
        <w:t>WP</w:t>
      </w:r>
    </w:p>
    <w:p>
      <w:r>
        <w:rPr>
          <w:b/>
          <w:u w:val="single"/>
        </w:rPr>
        <w:t>87416</w:t>
      </w:r>
    </w:p>
    <w:p>
      <w:r>
        <w:t>You will see much worse things in the future .</w:t>
      </w:r>
    </w:p>
    <w:p>
      <w:r>
        <w:rPr>
          <w:b/>
          <w:u w:val="single"/>
        </w:rPr>
        <w:t>87417</w:t>
      </w:r>
    </w:p>
    <w:p>
      <w:r>
        <w:t>That beheading is NOTHING compared to what we will see in the future .</w:t>
      </w:r>
    </w:p>
    <w:p>
      <w:r>
        <w:rPr>
          <w:b/>
          <w:u w:val="single"/>
        </w:rPr>
        <w:t>87418</w:t>
      </w:r>
    </w:p>
    <w:p>
      <w:r>
        <w:t>Let's hear the full version .</w:t>
      </w:r>
    </w:p>
    <w:p>
      <w:r>
        <w:rPr>
          <w:b/>
          <w:u w:val="single"/>
        </w:rPr>
        <w:t>87419</w:t>
      </w:r>
    </w:p>
    <w:p>
      <w:r>
        <w:t>She 's never had a lesson !</w:t>
      </w:r>
    </w:p>
    <w:p>
      <w:r>
        <w:rPr>
          <w:b/>
          <w:u w:val="single"/>
        </w:rPr>
        <w:t>87420</w:t>
      </w:r>
    </w:p>
    <w:p>
      <w:r>
        <w:t>Holland 's Got Talent - Amira ( 9 ) sings opera O Mio Babbina Caro - Full version - YouTube</w:t>
      </w:r>
    </w:p>
    <w:p>
      <w:r>
        <w:rPr>
          <w:b/>
          <w:u w:val="single"/>
        </w:rPr>
        <w:t>87421</w:t>
      </w:r>
    </w:p>
    <w:p>
      <w:r>
        <w:t>These two are FANTASTIC !</w:t>
      </w:r>
    </w:p>
    <w:p>
      <w:r>
        <w:rPr>
          <w:b/>
          <w:u w:val="single"/>
        </w:rPr>
        <w:t>87422</w:t>
      </w:r>
    </w:p>
    <w:p>
      <w:r>
        <w:t>Francesca Battistelli : Beautiful Beautiful YouTube - Francesca Battistelli - Beautiful , Beautiful ( Video ) Meredith Andrews : You 're Not Alone YouTube - Meredith Andrews - You 're Not Alone ( Music Video )</w:t>
      </w:r>
    </w:p>
    <w:p>
      <w:r>
        <w:rPr>
          <w:b/>
          <w:u w:val="single"/>
        </w:rPr>
        <w:t>87423</w:t>
      </w:r>
    </w:p>
    <w:p>
      <w:r>
        <w:t>Very funny .......</w:t>
      </w:r>
    </w:p>
    <w:p>
      <w:r>
        <w:rPr>
          <w:b/>
          <w:u w:val="single"/>
        </w:rPr>
        <w:t>87424</w:t>
      </w:r>
    </w:p>
    <w:p>
      <w:r>
        <w:t>[ youtube ] JvxnrzB1Jk [ /youtube ] Put a semi auto belt fed on one of these .. Maybe a few in some vantage points ... That would make short work of some thugs ...</w:t>
      </w:r>
    </w:p>
    <w:p>
      <w:r>
        <w:rPr>
          <w:b/>
          <w:u w:val="single"/>
        </w:rPr>
        <w:t>87425</w:t>
      </w:r>
    </w:p>
    <w:p>
      <w:r>
        <w:t>Some anime is definitely an acquired taste ; kind of like watching those old kung fu movies ... the campiness becomes the attraction .</w:t>
      </w:r>
    </w:p>
    <w:p>
      <w:r>
        <w:rPr>
          <w:b/>
          <w:u w:val="single"/>
        </w:rPr>
        <w:t>87426</w:t>
      </w:r>
    </w:p>
    <w:p>
      <w:r>
        <w:t>I 'm a little more concerned that I see so many teenagers drawing these anime designs in their notebooks .</w:t>
      </w:r>
    </w:p>
    <w:p>
      <w:r>
        <w:rPr>
          <w:b/>
          <w:u w:val="single"/>
        </w:rPr>
        <w:t>87427</w:t>
      </w:r>
    </w:p>
    <w:p>
      <w:r>
        <w:t>The `` Dragonball Z '' hairstyle is all the rage amongst the 12-14 yr old boys , too .</w:t>
      </w:r>
    </w:p>
    <w:p>
      <w:r>
        <w:rPr>
          <w:b/>
          <w:u w:val="single"/>
        </w:rPr>
        <w:t>87428</w:t>
      </w:r>
    </w:p>
    <w:p>
      <w:r>
        <w:t>I 'm concerned because it 's japanese culture insinuating itself into American culture .</w:t>
      </w:r>
    </w:p>
    <w:p>
      <w:r>
        <w:rPr>
          <w:b/>
          <w:u w:val="single"/>
        </w:rPr>
        <w:t>87429</w:t>
      </w:r>
    </w:p>
    <w:p>
      <w:r>
        <w:t>Here 's some good anime : `` Cowboy Bebop '' ( real title is `` Heaven 's Gate '' ) [ generally ok for kids ] `` Akira '' [ a little disturbing for youngsters ] `` Princess Mononoke '' [ kid ok ] `` Spirited Away '' [ kid ok ] `` Robotech '' [ kid ok ] `` Golgo 13 '' [ violent ] `` Ninja Scrolls '' [ violent , sexual situations ] `` Vampire Hunter D '' [ violent ] `` Animatrix '' [ violent - mature kids only ] Check out `` adult swim '' on Comedy Central late at night .</w:t>
      </w:r>
    </w:p>
    <w:p>
      <w:r>
        <w:rPr>
          <w:b/>
          <w:u w:val="single"/>
        </w:rPr>
        <w:t>87430</w:t>
      </w:r>
    </w:p>
    <w:p>
      <w:r>
        <w:t>It features some pretty good , cutting edge anime for mature teens and adults .</w:t>
      </w:r>
    </w:p>
    <w:p>
      <w:r>
        <w:rPr>
          <w:b/>
          <w:u w:val="single"/>
        </w:rPr>
        <w:t>87431</w:t>
      </w:r>
    </w:p>
    <w:p>
      <w:r>
        <w:t>Some of it is kind of hard to follow , as the japanese have interesting ideas about relationships , dialogue and making ( no ) sense in general .</w:t>
      </w:r>
    </w:p>
    <w:p>
      <w:r>
        <w:rPr>
          <w:b/>
          <w:u w:val="single"/>
        </w:rPr>
        <w:t>87432</w:t>
      </w:r>
    </w:p>
    <w:p>
      <w:r>
        <w:t>If your kids is interested in anime , by all means BE CAREFUL at the video store .</w:t>
      </w:r>
    </w:p>
    <w:p>
      <w:r>
        <w:rPr>
          <w:b/>
          <w:u w:val="single"/>
        </w:rPr>
        <w:t>87433</w:t>
      </w:r>
    </w:p>
    <w:p>
      <w:r>
        <w:t>Most adult anime comes with bright stickers indicating `` adults only '' .</w:t>
      </w:r>
    </w:p>
    <w:p>
      <w:r>
        <w:rPr>
          <w:b/>
          <w:u w:val="single"/>
        </w:rPr>
        <w:t>87434</w:t>
      </w:r>
    </w:p>
    <w:p>
      <w:r>
        <w:t>If there 's adult situations in it , it will indicate so on the package .</w:t>
      </w:r>
    </w:p>
    <w:p>
      <w:r>
        <w:rPr>
          <w:b/>
          <w:u w:val="single"/>
        </w:rPr>
        <w:t>87435</w:t>
      </w:r>
    </w:p>
    <w:p>
      <w:r>
        <w:t>If in doubt , ask the clerk .</w:t>
      </w:r>
    </w:p>
    <w:p>
      <w:r>
        <w:rPr>
          <w:b/>
          <w:u w:val="single"/>
        </w:rPr>
        <w:t>87436</w:t>
      </w:r>
    </w:p>
    <w:p>
      <w:r>
        <w:t>The Aryan Body , Mind and Soul - Prodigies and Geniuses Johann Sebastian Bach ( March 31 , 1685 - July 28 , 1750 ) Johann Sebastian Bach was a German composer , organist , violist and violinist whose ecclesiastical and secular works for choir , orchestra and solo instruments drew together the strands of the Baroque period and brought it to its ultimate maturity .</w:t>
      </w:r>
    </w:p>
    <w:p>
      <w:r>
        <w:rPr>
          <w:b/>
          <w:u w:val="single"/>
        </w:rPr>
        <w:t>87437</w:t>
      </w:r>
    </w:p>
    <w:p>
      <w:r>
        <w:t>Bach did not introduce new forms but he enriched the prevailing German style with a robust contrapuntal technique , an unrivaled control of harmonic and motivic organization , and the adaptation of rhythms , forms and textures from abroad , particularly from Italy and France .</w:t>
      </w:r>
    </w:p>
    <w:p>
      <w:r>
        <w:rPr>
          <w:b/>
          <w:u w:val="single"/>
        </w:rPr>
        <w:t>87438</w:t>
      </w:r>
    </w:p>
    <w:p>
      <w:r>
        <w:t>Revered for their intellectual depth , technical command and artistic beauty , Bach 's works include the Brandenburg concertos , the Goldberg Variations , the Partitas , the Well-Tempered Clavier , the Mass in B Minor , the St Matthew Passion , the St John Passion , the Magnificat , The Musical Offering , The Art of Fugue , the English and French Suites , the Sonatas and Partitas for solo violin , the Cello Suites , more than 200 surviving cantatas , and a similar number of organ works , including the celebrated Toccata and Fugue in D minor and Passacaglia and Fugue in C minor .</w:t>
      </w:r>
    </w:p>
    <w:p>
      <w:r>
        <w:rPr>
          <w:b/>
          <w:u w:val="single"/>
        </w:rPr>
        <w:t>87439</w:t>
      </w:r>
    </w:p>
    <w:p>
      <w:r>
        <w:t>`` The aim and final end of all music should be none other than the glory of God and the refreshment of the soul . '' - Johann Sebastian Bach `` Where there is devotional music , God is always at hand with His gracious presence . '' - Johann Sebastian Bach</w:t>
      </w:r>
    </w:p>
    <w:p>
      <w:r>
        <w:rPr>
          <w:b/>
          <w:u w:val="single"/>
        </w:rPr>
        <w:t>87440</w:t>
      </w:r>
    </w:p>
    <w:p>
      <w:r>
        <w:t>My father 's family is originally from the Highlands in Britain/Scotland and my mother 's family is British .</w:t>
      </w:r>
    </w:p>
    <w:p>
      <w:r>
        <w:rPr>
          <w:b/>
          <w:u w:val="single"/>
        </w:rPr>
        <w:t>87441</w:t>
      </w:r>
    </w:p>
    <w:p>
      <w:r>
        <w:t>All in all I 'm White</w:t>
      </w:r>
    </w:p>
    <w:p>
      <w:r>
        <w:rPr>
          <w:b/>
          <w:u w:val="single"/>
        </w:rPr>
        <w:t>87442</w:t>
      </w:r>
    </w:p>
    <w:p>
      <w:r>
        <w:t>I bet they 'll find a way to invent a new hoax .</w:t>
      </w:r>
    </w:p>
    <w:p>
      <w:r>
        <w:rPr>
          <w:b/>
          <w:u w:val="single"/>
        </w:rPr>
        <w:t>87443</w:t>
      </w:r>
    </w:p>
    <w:p>
      <w:r>
        <w:t>So they can get reparations for their great grand parents ' `` suffering '' plus more .</w:t>
      </w:r>
    </w:p>
    <w:p>
      <w:r>
        <w:rPr>
          <w:b/>
          <w:u w:val="single"/>
        </w:rPr>
        <w:t>87444</w:t>
      </w:r>
    </w:p>
    <w:p>
      <w:r>
        <w:t>First of the idiot is telling the mud to respect the neighborhood .</w:t>
      </w:r>
    </w:p>
    <w:p>
      <w:r>
        <w:rPr>
          <w:b/>
          <w:u w:val="single"/>
        </w:rPr>
        <w:t>87445</w:t>
      </w:r>
    </w:p>
    <w:p>
      <w:r>
        <w:t>Muds do n't respect anything , including themselves ( what 's to respect ) and therefore anyone else .</w:t>
      </w:r>
    </w:p>
    <w:p>
      <w:r>
        <w:rPr>
          <w:b/>
          <w:u w:val="single"/>
        </w:rPr>
        <w:t>87446</w:t>
      </w:r>
    </w:p>
    <w:p>
      <w:r>
        <w:t>88</w:t>
      </w:r>
    </w:p>
    <w:p>
      <w:r>
        <w:rPr>
          <w:b/>
          <w:u w:val="single"/>
        </w:rPr>
        <w:t>87447</w:t>
      </w:r>
    </w:p>
    <w:p>
      <w:r>
        <w:t>Francesca Ortolani aka `` Aufidena '' YouTube - Francesca Ortolani ( Aufidena ) - In deinen Augen YouTube - Tomorrow Belongs to Me YouTube - Aufidena - When the moon comes YouTube - Aufidena - Towards the Light YouTube - Francesca Ortolani - The Scarecrow</w:t>
      </w:r>
    </w:p>
    <w:p>
      <w:r>
        <w:rPr>
          <w:b/>
          <w:u w:val="single"/>
        </w:rPr>
        <w:t>87448</w:t>
      </w:r>
    </w:p>
    <w:p>
      <w:r>
        <w:t>This year I 'm going as a dog , and my two friends are going as a ghost and a mail man .</w:t>
      </w:r>
    </w:p>
    <w:p>
      <w:r>
        <w:rPr>
          <w:b/>
          <w:u w:val="single"/>
        </w:rPr>
        <w:t>87449</w:t>
      </w:r>
    </w:p>
    <w:p>
      <w:r>
        <w:t>Thank you for this information and for this link you provided to Ward Price 's other excellent online book over at the UNS Social Group , here : http://der-fuehrer.org/bucher/englis ... 0dictators.pdf</w:t>
      </w:r>
    </w:p>
    <w:p>
      <w:r>
        <w:rPr>
          <w:b/>
          <w:u w:val="single"/>
        </w:rPr>
        <w:t>87450</w:t>
      </w:r>
    </w:p>
    <w:p>
      <w:r>
        <w:t>I would like to have a gun to carry for self defence , but have not done so , as should the gun be found on my person by authorities then gaol would be the outcome .</w:t>
      </w:r>
    </w:p>
    <w:p>
      <w:r>
        <w:rPr>
          <w:b/>
          <w:u w:val="single"/>
        </w:rPr>
        <w:t>87451</w:t>
      </w:r>
    </w:p>
    <w:p>
      <w:r>
        <w:t>Vox was a romantic .</w:t>
      </w:r>
    </w:p>
    <w:p>
      <w:r>
        <w:rPr>
          <w:b/>
          <w:u w:val="single"/>
        </w:rPr>
        <w:t>87452</w:t>
      </w:r>
    </w:p>
    <w:p>
      <w:r>
        <w:t>Like many on here are .</w:t>
      </w:r>
    </w:p>
    <w:p>
      <w:r>
        <w:rPr>
          <w:b/>
          <w:u w:val="single"/>
        </w:rPr>
        <w:t>87453</w:t>
      </w:r>
    </w:p>
    <w:p>
      <w:r>
        <w:t>They have their place , just like every other group .</w:t>
      </w:r>
    </w:p>
    <w:p>
      <w:r>
        <w:rPr>
          <w:b/>
          <w:u w:val="single"/>
        </w:rPr>
        <w:t>87454</w:t>
      </w:r>
    </w:p>
    <w:p>
      <w:r>
        <w:t>But this just is n't the greatest movement for romantics to join .</w:t>
      </w:r>
    </w:p>
    <w:p>
      <w:r>
        <w:rPr>
          <w:b/>
          <w:u w:val="single"/>
        </w:rPr>
        <w:t>87455</w:t>
      </w:r>
    </w:p>
    <w:p>
      <w:r>
        <w:t>hello, I 'm from Rome ...</w:t>
      </w:r>
    </w:p>
    <w:p>
      <w:r>
        <w:rPr>
          <w:b/>
          <w:u w:val="single"/>
        </w:rPr>
        <w:t>87456</w:t>
      </w:r>
    </w:p>
    <w:p>
      <w:r>
        <w:t>That 's a very sad story. were the pagans Romans , or the later Christians romans that did that ?</w:t>
      </w:r>
    </w:p>
    <w:p>
      <w:r>
        <w:rPr>
          <w:b/>
          <w:u w:val="single"/>
        </w:rPr>
        <w:t>87457</w:t>
      </w:r>
    </w:p>
    <w:p>
      <w:r>
        <w:t>i'd love to learn wrestling man .</w:t>
      </w:r>
    </w:p>
    <w:p>
      <w:r>
        <w:rPr>
          <w:b/>
          <w:u w:val="single"/>
        </w:rPr>
        <w:t>87458</w:t>
      </w:r>
    </w:p>
    <w:p>
      <w:r>
        <w:t>I 'm just out of college though. i guess i 'll join an mma school in the fall .</w:t>
      </w:r>
    </w:p>
    <w:p>
      <w:r>
        <w:rPr>
          <w:b/>
          <w:u w:val="single"/>
        </w:rPr>
        <w:t>87459</w:t>
      </w:r>
    </w:p>
    <w:p>
      <w:r>
        <w:t>I will find some way to get hold of this speech and make it public .</w:t>
      </w:r>
    </w:p>
    <w:p>
      <w:r>
        <w:rPr>
          <w:b/>
          <w:u w:val="single"/>
        </w:rPr>
        <w:t>87460</w:t>
      </w:r>
    </w:p>
    <w:p>
      <w:r>
        <w:t>Will post back here when I have it .</w:t>
      </w:r>
    </w:p>
    <w:p>
      <w:r>
        <w:rPr>
          <w:b/>
          <w:u w:val="single"/>
        </w:rPr>
        <w:t>87461</w:t>
      </w:r>
    </w:p>
    <w:p>
      <w:r>
        <w:t>Thanks for your interest !</w:t>
      </w:r>
    </w:p>
    <w:p>
      <w:r>
        <w:rPr>
          <w:b/>
          <w:u w:val="single"/>
        </w:rPr>
        <w:t>87462</w:t>
      </w:r>
    </w:p>
    <w:p>
      <w:r>
        <w:t>``Confrontingthe Girl Who Shot Me In the Face '' -- Dr. Phil - YouTube The female negro is making excuses like its not her fault but we all know its TNB , I feel for that poor white woman</w:t>
      </w:r>
    </w:p>
    <w:p>
      <w:r>
        <w:rPr>
          <w:b/>
          <w:u w:val="single"/>
        </w:rPr>
        <w:t>87463</w:t>
      </w:r>
    </w:p>
    <w:p>
      <w:r>
        <w:t>Like said definitely learn how to use it properly because even practicing it you can injure your neck if you do it wrong .</w:t>
      </w:r>
    </w:p>
    <w:p>
      <w:r>
        <w:rPr>
          <w:b/>
          <w:u w:val="single"/>
        </w:rPr>
        <w:t>87464</w:t>
      </w:r>
    </w:p>
    <w:p>
      <w:r>
        <w:t>Kinda strange he only wants to remember those so called six million , but not those who died because of communism during WW2 .</w:t>
      </w:r>
    </w:p>
    <w:p>
      <w:r>
        <w:rPr>
          <w:b/>
          <w:u w:val="single"/>
        </w:rPr>
        <w:t>87465</w:t>
      </w:r>
    </w:p>
    <w:p>
      <w:r>
        <w:t>Brainwashed much ?</w:t>
      </w:r>
    </w:p>
    <w:p>
      <w:r>
        <w:rPr>
          <w:b/>
          <w:u w:val="single"/>
        </w:rPr>
        <w:t>87466</w:t>
      </w:r>
    </w:p>
    <w:p>
      <w:r>
        <w:t>there you go defending the jews again .</w:t>
      </w:r>
    </w:p>
    <w:p>
      <w:r>
        <w:rPr>
          <w:b/>
          <w:u w:val="single"/>
        </w:rPr>
        <w:t>87467</w:t>
      </w:r>
    </w:p>
    <w:p>
      <w:r>
        <w:t>OK I get you dont like to talk bad about the jew. btw I said Kapo 's</w:t>
      </w:r>
    </w:p>
    <w:p>
      <w:r>
        <w:rPr>
          <w:b/>
          <w:u w:val="single"/>
        </w:rPr>
        <w:t>87468</w:t>
      </w:r>
    </w:p>
    <w:p>
      <w:r>
        <w:t>How can they do well at anything that requires logic when they are required to accept that A and B are equal ?</w:t>
      </w:r>
    </w:p>
    <w:p>
      <w:r>
        <w:rPr>
          <w:b/>
          <w:u w:val="single"/>
        </w:rPr>
        <w:t>87469</w:t>
      </w:r>
    </w:p>
    <w:p>
      <w:r>
        <w:t>And I 've told you why .</w:t>
      </w:r>
    </w:p>
    <w:p>
      <w:r>
        <w:rPr>
          <w:b/>
          <w:u w:val="single"/>
        </w:rPr>
        <w:t>87470</w:t>
      </w:r>
    </w:p>
    <w:p>
      <w:r>
        <w:t>I very much doubt anybody else will ask me because hardly anybody else goes on like you .</w:t>
      </w:r>
    </w:p>
    <w:p>
      <w:r>
        <w:rPr>
          <w:b/>
          <w:u w:val="single"/>
        </w:rPr>
        <w:t>87471</w:t>
      </w:r>
    </w:p>
    <w:p>
      <w:r>
        <w:t>Are you sure on the BSA thing ?</w:t>
      </w:r>
    </w:p>
    <w:p>
      <w:r>
        <w:rPr>
          <w:b/>
          <w:u w:val="single"/>
        </w:rPr>
        <w:t>87472</w:t>
      </w:r>
    </w:p>
    <w:p>
      <w:r>
        <w:t>Oh and the Sun Wheel is a Pagan Symbol before the spread of Christianity ....</w:t>
      </w:r>
    </w:p>
    <w:p>
      <w:r>
        <w:rPr>
          <w:b/>
          <w:u w:val="single"/>
        </w:rPr>
        <w:t>87473</w:t>
      </w:r>
    </w:p>
    <w:p>
      <w:r>
        <w:t>I would love to hear her do this song today .</w:t>
      </w:r>
    </w:p>
    <w:p>
      <w:r>
        <w:rPr>
          <w:b/>
          <w:u w:val="single"/>
        </w:rPr>
        <w:t>87474</w:t>
      </w:r>
    </w:p>
    <w:p>
      <w:r>
        <w:t>Phantom of the Opera was one of my favorites growing up .</w:t>
      </w:r>
    </w:p>
    <w:p>
      <w:r>
        <w:rPr>
          <w:b/>
          <w:u w:val="single"/>
        </w:rPr>
        <w:t>87475</w:t>
      </w:r>
    </w:p>
    <w:p>
      <w:r>
        <w:t>Wait on buying this and let the gun magazines test it first .</w:t>
      </w:r>
    </w:p>
    <w:p>
      <w:r>
        <w:rPr>
          <w:b/>
          <w:u w:val="single"/>
        </w:rPr>
        <w:t>87476</w:t>
      </w:r>
    </w:p>
    <w:p>
      <w:r>
        <w:t>Waiting to buy a new product is almost always a good idea , let someone else experiment .</w:t>
      </w:r>
    </w:p>
    <w:p>
      <w:r>
        <w:rPr>
          <w:b/>
          <w:u w:val="single"/>
        </w:rPr>
        <w:t>87477</w:t>
      </w:r>
    </w:p>
    <w:p>
      <w:r>
        <w:t>The treatment of ethnic Germans in both the east and west after the German surrender is the real genocide that no one wants to talk about .</w:t>
      </w:r>
    </w:p>
    <w:p>
      <w:r>
        <w:rPr>
          <w:b/>
          <w:u w:val="single"/>
        </w:rPr>
        <w:t>87478</w:t>
      </w:r>
    </w:p>
    <w:p>
      <w:r>
        <w:t>I remember in grade 8 doing a project on that , and I got punished by the teacher because `` only blacks were slaves '' She was an idiot !</w:t>
      </w:r>
    </w:p>
    <w:p>
      <w:r>
        <w:rPr>
          <w:b/>
          <w:u w:val="single"/>
        </w:rPr>
        <w:t>87479</w:t>
      </w:r>
    </w:p>
    <w:p>
      <w:r>
        <w:t>White people have been around for 40,000 years IJ is the exact same thing the split is I and J J is older than I and it was J first farmers from that it became J2 I2 is what Dinaric have there are different subclades to being Nordic to be a Nordic I2 it has to be a I1 variant nice try though .</w:t>
      </w:r>
    </w:p>
    <w:p>
      <w:r>
        <w:rPr>
          <w:b/>
          <w:u w:val="single"/>
        </w:rPr>
        <w:t>87480</w:t>
      </w:r>
    </w:p>
    <w:p>
      <w:r>
        <w:t>With the exception of two mestizo teachers , all my teachers from kindergarten to now have been white .</w:t>
      </w:r>
    </w:p>
    <w:p>
      <w:r>
        <w:rPr>
          <w:b/>
          <w:u w:val="single"/>
        </w:rPr>
        <w:t>87481</w:t>
      </w:r>
    </w:p>
    <w:p>
      <w:r>
        <w:t>I have n't had enough teachers of different races to compare that .</w:t>
      </w:r>
    </w:p>
    <w:p>
      <w:r>
        <w:rPr>
          <w:b/>
          <w:u w:val="single"/>
        </w:rPr>
        <w:t>87482</w:t>
      </w:r>
    </w:p>
    <w:p>
      <w:r>
        <w:t>I 'll have a lot of Asian teachers when I transfer to university though .</w:t>
      </w:r>
    </w:p>
    <w:p>
      <w:r>
        <w:rPr>
          <w:b/>
          <w:u w:val="single"/>
        </w:rPr>
        <w:t>87483</w:t>
      </w:r>
    </w:p>
    <w:p>
      <w:r>
        <w:t>I hope it goes well .</w:t>
      </w:r>
    </w:p>
    <w:p>
      <w:r>
        <w:rPr>
          <w:b/>
          <w:u w:val="single"/>
        </w:rPr>
        <w:t>87484</w:t>
      </w:r>
    </w:p>
    <w:p>
      <w:r>
        <w:t>Good, it is about time those progressive libtards got theirs for the generations of young white minds they have perverted with their pseudo-education .</w:t>
      </w:r>
    </w:p>
    <w:p>
      <w:r>
        <w:rPr>
          <w:b/>
          <w:u w:val="single"/>
        </w:rPr>
        <w:t>87485</w:t>
      </w:r>
    </w:p>
    <w:p>
      <w:r>
        <w:t>Good for her .</w:t>
      </w:r>
    </w:p>
    <w:p>
      <w:r>
        <w:rPr>
          <w:b/>
          <w:u w:val="single"/>
        </w:rPr>
        <w:t>87486</w:t>
      </w:r>
    </w:p>
    <w:p>
      <w:r>
        <w:t>I recall another recent story about a senior judge in Germany challenging the Holocaust story .</w:t>
      </w:r>
    </w:p>
    <w:p>
      <w:r>
        <w:rPr>
          <w:b/>
          <w:u w:val="single"/>
        </w:rPr>
        <w:t>87487</w:t>
      </w:r>
    </w:p>
    <w:p>
      <w:r>
        <w:t>If the Jews are allowed to decide for everyone the correct version of history , I 'm sure they 'll eventually re-write the history around Jesus Christ .</w:t>
      </w:r>
    </w:p>
    <w:p>
      <w:r>
        <w:rPr>
          <w:b/>
          <w:u w:val="single"/>
        </w:rPr>
        <w:t>87488</w:t>
      </w:r>
    </w:p>
    <w:p>
      <w:r>
        <w:t>If you think that 's a stretch consider : ( 1 ) .state law already trumps religion when it comes to homosexuality and abortion and ( 2 ) .the Jews have already pressured some Christian churches to say that the Jews did not murder Jesus .</w:t>
      </w:r>
    </w:p>
    <w:p>
      <w:r>
        <w:rPr>
          <w:b/>
          <w:u w:val="single"/>
        </w:rPr>
        <w:t>87489</w:t>
      </w:r>
    </w:p>
    <w:p>
      <w:r>
        <w:t>( The Jews had the Romans murder Jesus for them by falsely accusing Jesus and by turning down a chance to pardon Jesus .</w:t>
      </w:r>
    </w:p>
    <w:p>
      <w:r>
        <w:rPr>
          <w:b/>
          <w:u w:val="single"/>
        </w:rPr>
        <w:t>87490</w:t>
      </w:r>
    </w:p>
    <w:p>
      <w:r>
        <w:t>Pontius Pilate washed his hands , announced that he found nothing wrong and left it up to the Jews. )</w:t>
      </w:r>
    </w:p>
    <w:p>
      <w:r>
        <w:rPr>
          <w:b/>
          <w:u w:val="single"/>
        </w:rPr>
        <w:t>87491</w:t>
      </w:r>
    </w:p>
    <w:p>
      <w:r>
        <w:t>My daughter is doing High School on line , she may go back to school regularly for her senior year , but this is in Colorado and I think it covers all classes .</w:t>
      </w:r>
    </w:p>
    <w:p>
      <w:r>
        <w:rPr>
          <w:b/>
          <w:u w:val="single"/>
        </w:rPr>
        <w:t>87492</w:t>
      </w:r>
    </w:p>
    <w:p>
      <w:r>
        <w:t>I will have to ask her and let you know .</w:t>
      </w:r>
    </w:p>
    <w:p>
      <w:r>
        <w:rPr>
          <w:b/>
          <w:u w:val="single"/>
        </w:rPr>
        <w:t>87493</w:t>
      </w:r>
    </w:p>
    <w:p>
      <w:r>
        <w:t>Ironically, I just started looking into how to get my license yesterday and then I see this post today .</w:t>
      </w:r>
    </w:p>
    <w:p>
      <w:r>
        <w:rPr>
          <w:b/>
          <w:u w:val="single"/>
        </w:rPr>
        <w:t>87494</w:t>
      </w:r>
    </w:p>
    <w:p>
      <w:r>
        <w:t>Thanks for posting the link .</w:t>
      </w:r>
    </w:p>
    <w:p>
      <w:r>
        <w:rPr>
          <w:b/>
          <w:u w:val="single"/>
        </w:rPr>
        <w:t>87495</w:t>
      </w:r>
    </w:p>
    <w:p>
      <w:r>
        <w:t>I will look into it more so that I proceed in the best way .</w:t>
      </w:r>
    </w:p>
    <w:p>
      <w:r>
        <w:rPr>
          <w:b/>
          <w:u w:val="single"/>
        </w:rPr>
        <w:t>87496</w:t>
      </w:r>
    </w:p>
    <w:p>
      <w:r>
        <w:t>Be sure to make note of the new address to buy things from The Knights !</w:t>
      </w:r>
    </w:p>
    <w:p>
      <w:r>
        <w:rPr>
          <w:b/>
          <w:u w:val="single"/>
        </w:rPr>
        <w:t>87497</w:t>
      </w:r>
    </w:p>
    <w:p>
      <w:r>
        <w:t>Christian Books and Things P.O. Box 111 Harrison , Ark. 72601</w:t>
      </w:r>
    </w:p>
    <w:p>
      <w:r>
        <w:rPr>
          <w:b/>
          <w:u w:val="single"/>
        </w:rPr>
        <w:t>87498</w:t>
      </w:r>
    </w:p>
    <w:p>
      <w:r>
        <w:t>Ah for the old days .</w:t>
      </w:r>
    </w:p>
    <w:p>
      <w:r>
        <w:rPr>
          <w:b/>
          <w:u w:val="single"/>
        </w:rPr>
        <w:t>87499</w:t>
      </w:r>
    </w:p>
    <w:p>
      <w:r>
        <w:t>This is what we used to sing in elementary school Mine eyes have seen the glory of the burning of the school We have tortured all the teachers , we have broken every rule We are heading for the Principal with fire and torture too As we go marching on !</w:t>
      </w:r>
    </w:p>
    <w:p>
      <w:r>
        <w:rPr>
          <w:b/>
          <w:u w:val="single"/>
        </w:rPr>
        <w:t>87500</w:t>
      </w:r>
    </w:p>
    <w:p>
      <w:r>
        <w:t>Glory Glory Halliujah , Glory Glory Halliujah , Glory Glory Halliujah THe school is burning down</w:t>
      </w:r>
    </w:p>
    <w:p>
      <w:r>
        <w:rPr>
          <w:b/>
          <w:u w:val="single"/>
        </w:rPr>
        <w:t>87501</w:t>
      </w:r>
    </w:p>
    <w:p>
      <w:r>
        <w:t>Forcing people to look at propaganda so they will have a knee-jerk reaction when they make an unconscious real world correlation to what they were forced to view ...</w:t>
      </w:r>
    </w:p>
    <w:p>
      <w:r>
        <w:rPr>
          <w:b/>
          <w:u w:val="single"/>
        </w:rPr>
        <w:t>87502</w:t>
      </w:r>
    </w:p>
    <w:p>
      <w:r>
        <w:t>http://www.sfgate.com/cgi-bin/articl...BAJK19A7M6.DTL ``Based on the rate of improvement from 2003 to 2009 , it would take up to 105 years to close the white/Hispanic achievement gap and at least 189 years to close the white/black gap , which has failed to narrow by even a point in English since 2003 , according to scores released Tuesday . '' and `` Wealthier black students score well below their white and Asian counterparts , including those who are from low-income families . ''</w:t>
      </w:r>
    </w:p>
    <w:p>
      <w:r>
        <w:rPr>
          <w:b/>
          <w:u w:val="single"/>
        </w:rPr>
        <w:t>87503</w:t>
      </w:r>
    </w:p>
    <w:p>
      <w:r>
        <w:t>I 'm sure it 's all a result of discrimination .</w:t>
      </w:r>
    </w:p>
    <w:p>
      <w:r>
        <w:rPr>
          <w:b/>
          <w:u w:val="single"/>
        </w:rPr>
        <w:t>87504</w:t>
      </w:r>
    </w:p>
    <w:p>
      <w:r>
        <w:t>The comments section for this article is pretty empty right now ...</w:t>
      </w:r>
    </w:p>
    <w:p>
      <w:r>
        <w:rPr>
          <w:b/>
          <w:u w:val="single"/>
        </w:rPr>
        <w:t>87505</w:t>
      </w:r>
    </w:p>
    <w:p>
      <w:r>
        <w:t>They just wanna shake him down Anytime new military units get involved in the drug war in Mehico they learn the ropes lightning fast and go for the $ $ $ $ $ $ .</w:t>
      </w:r>
    </w:p>
    <w:p>
      <w:r>
        <w:rPr>
          <w:b/>
          <w:u w:val="single"/>
        </w:rPr>
        <w:t>87506</w:t>
      </w:r>
    </w:p>
    <w:p>
      <w:r>
        <w:t>Wasn't there something like a big bang in which a burrito exploded and all the beans flew everywhere and started reproducing exponentially ?</w:t>
      </w:r>
    </w:p>
    <w:p>
      <w:r>
        <w:rPr>
          <w:b/>
          <w:u w:val="single"/>
        </w:rPr>
        <w:t>87507</w:t>
      </w:r>
    </w:p>
    <w:p>
      <w:r>
        <w:t>I was traveling today and was informed that the black slaves were trained and educated in the arts of skilled labor .</w:t>
      </w:r>
    </w:p>
    <w:p>
      <w:r>
        <w:rPr>
          <w:b/>
          <w:u w:val="single"/>
        </w:rPr>
        <w:t>87508</w:t>
      </w:r>
    </w:p>
    <w:p>
      <w:r>
        <w:t>I 'm left wondering what jobs did the `` working class '' whites have ?</w:t>
      </w:r>
    </w:p>
    <w:p>
      <w:r>
        <w:rPr>
          <w:b/>
          <w:u w:val="single"/>
        </w:rPr>
        <w:t>87509</w:t>
      </w:r>
    </w:p>
    <w:p>
      <w:r>
        <w:t>This might take the cake of the biggest load of bullsh ! t the Jews have tried to pass by the goyim .</w:t>
      </w:r>
    </w:p>
    <w:p>
      <w:r>
        <w:rPr>
          <w:b/>
          <w:u w:val="single"/>
        </w:rPr>
        <w:t>87510</w:t>
      </w:r>
    </w:p>
    <w:p>
      <w:r>
        <w:t>The supposed trauma of a fictional event passes on thru generations but the genocide of our people is met with mass apathy .</w:t>
      </w:r>
    </w:p>
    <w:p>
      <w:r>
        <w:rPr>
          <w:b/>
          <w:u w:val="single"/>
        </w:rPr>
        <w:t>87511</w:t>
      </w:r>
    </w:p>
    <w:p>
      <w:r>
        <w:t>The only type of museum a zoo needs , is a museum about animals and nature .</w:t>
      </w:r>
    </w:p>
    <w:p>
      <w:r>
        <w:rPr>
          <w:b/>
          <w:u w:val="single"/>
        </w:rPr>
        <w:t>87512</w:t>
      </w:r>
    </w:p>
    <w:p>
      <w:r>
        <w:t>Holocaust has no business in there .</w:t>
      </w:r>
    </w:p>
    <w:p>
      <w:r>
        <w:rPr>
          <w:b/>
          <w:u w:val="single"/>
        </w:rPr>
        <w:t>87513</w:t>
      </w:r>
    </w:p>
    <w:p>
      <w:r>
        <w:t>They will spend 40k plus a year on elementary , middle school , and high school educations all the while crying about poor conditions for non-Whites .</w:t>
      </w:r>
    </w:p>
    <w:p>
      <w:r>
        <w:rPr>
          <w:b/>
          <w:u w:val="single"/>
        </w:rPr>
        <w:t>87514</w:t>
      </w:r>
    </w:p>
    <w:p>
      <w:r>
        <w:t>Well I hate to tell that 40k will do a lot to help out the non-Whites .</w:t>
      </w:r>
    </w:p>
    <w:p>
      <w:r>
        <w:rPr>
          <w:b/>
          <w:u w:val="single"/>
        </w:rPr>
        <w:t>87515</w:t>
      </w:r>
    </w:p>
    <w:p>
      <w:r>
        <w:t>Since this virus has yet to cause deaths in America we sent them back to school today .</w:t>
      </w:r>
    </w:p>
    <w:p>
      <w:r>
        <w:rPr>
          <w:b/>
          <w:u w:val="single"/>
        </w:rPr>
        <w:t>87516</w:t>
      </w:r>
    </w:p>
    <w:p>
      <w:r>
        <w:t>Many schools are closed in the area but ours hasnt had any problems so far .</w:t>
      </w:r>
    </w:p>
    <w:p>
      <w:r>
        <w:rPr>
          <w:b/>
          <w:u w:val="single"/>
        </w:rPr>
        <w:t>87517</w:t>
      </w:r>
    </w:p>
    <w:p>
      <w:r>
        <w:t>One thing we did get out of this is confermation that homeschool is the way to go .</w:t>
      </w:r>
    </w:p>
    <w:p>
      <w:r>
        <w:rPr>
          <w:b/>
          <w:u w:val="single"/>
        </w:rPr>
        <w:t>87518</w:t>
      </w:r>
    </w:p>
    <w:p>
      <w:r>
        <w:t>They get some of the same white guilt trip from the private schools .</w:t>
      </w:r>
    </w:p>
    <w:p>
      <w:r>
        <w:rPr>
          <w:b/>
          <w:u w:val="single"/>
        </w:rPr>
        <w:t>87519</w:t>
      </w:r>
    </w:p>
    <w:p>
      <w:r>
        <w:t>Do you think the state would let them exist otherwise ?</w:t>
      </w:r>
    </w:p>
    <w:p>
      <w:r>
        <w:rPr>
          <w:b/>
          <w:u w:val="single"/>
        </w:rPr>
        <w:t>87520</w:t>
      </w:r>
    </w:p>
    <w:p>
      <w:r>
        <w:t>That kid is probably going to get some disease from laying with his face on the floor of a supermarket like that , or some good doer will call he cops and he could get put in a foster home .</w:t>
      </w:r>
    </w:p>
    <w:p>
      <w:r>
        <w:rPr>
          <w:b/>
          <w:u w:val="single"/>
        </w:rPr>
        <w:t>87521</w:t>
      </w:r>
    </w:p>
    <w:p>
      <w:r>
        <w:t>Spanking him would hurt alot less !</w:t>
      </w:r>
    </w:p>
    <w:p>
      <w:r>
        <w:rPr>
          <w:b/>
          <w:u w:val="single"/>
        </w:rPr>
        <w:t>87522</w:t>
      </w:r>
    </w:p>
    <w:p>
      <w:r>
        <w:t>I think its funny , as a premed student there has n't been a black person within a hundred miles of any of my classes ever .</w:t>
      </w:r>
    </w:p>
    <w:p>
      <w:r>
        <w:rPr>
          <w:b/>
          <w:u w:val="single"/>
        </w:rPr>
        <w:t>87523</w:t>
      </w:r>
    </w:p>
    <w:p>
      <w:r>
        <w:t>I guess organic chem is just too hard .</w:t>
      </w:r>
    </w:p>
    <w:p>
      <w:r>
        <w:rPr>
          <w:b/>
          <w:u w:val="single"/>
        </w:rPr>
        <w:t>87524</w:t>
      </w:r>
    </w:p>
    <w:p>
      <w:r>
        <w:t>Good find .</w:t>
      </w:r>
    </w:p>
    <w:p>
      <w:r>
        <w:rPr>
          <w:b/>
          <w:u w:val="single"/>
        </w:rPr>
        <w:t>87525</w:t>
      </w:r>
    </w:p>
    <w:p>
      <w:r>
        <w:t>The comparison between the Belgian and `` American '' school is revealing .</w:t>
      </w:r>
    </w:p>
    <w:p>
      <w:r>
        <w:rPr>
          <w:b/>
          <w:u w:val="single"/>
        </w:rPr>
        <w:t>87526</w:t>
      </w:r>
    </w:p>
    <w:p>
      <w:r>
        <w:t>Of course , it 's obvious why the Belgians outscored the `` Americans '' .</w:t>
      </w:r>
    </w:p>
    <w:p>
      <w:r>
        <w:rPr>
          <w:b/>
          <w:u w:val="single"/>
        </w:rPr>
        <w:t>87527</w:t>
      </w:r>
    </w:p>
    <w:p>
      <w:r>
        <w:t>1 .</w:t>
      </w:r>
    </w:p>
    <w:p>
      <w:r>
        <w:rPr>
          <w:b/>
          <w:u w:val="single"/>
        </w:rPr>
        <w:t>87528</w:t>
      </w:r>
    </w:p>
    <w:p>
      <w:r>
        <w:t>The New Jersey classroom was over half non-white .</w:t>
      </w:r>
    </w:p>
    <w:p>
      <w:r>
        <w:rPr>
          <w:b/>
          <w:u w:val="single"/>
        </w:rPr>
        <w:t>87529</w:t>
      </w:r>
    </w:p>
    <w:p>
      <w:r>
        <w:t>The Belgian school was one hundred percent white .</w:t>
      </w:r>
    </w:p>
    <w:p>
      <w:r>
        <w:rPr>
          <w:b/>
          <w:u w:val="single"/>
        </w:rPr>
        <w:t>87530</w:t>
      </w:r>
    </w:p>
    <w:p>
      <w:r>
        <w:t>2 .</w:t>
      </w:r>
    </w:p>
    <w:p>
      <w:r>
        <w:rPr>
          <w:b/>
          <w:u w:val="single"/>
        </w:rPr>
        <w:t>87531</w:t>
      </w:r>
    </w:p>
    <w:p>
      <w:r>
        <w:t>American schools have dumbed-down curricula , courtesy of the `` Progressivist '' model of education .</w:t>
      </w:r>
    </w:p>
    <w:p>
      <w:r>
        <w:rPr>
          <w:b/>
          <w:u w:val="single"/>
        </w:rPr>
        <w:t>87532</w:t>
      </w:r>
    </w:p>
    <w:p>
      <w:r>
        <w:t>Just be patient and go slow .</w:t>
      </w:r>
    </w:p>
    <w:p>
      <w:r>
        <w:rPr>
          <w:b/>
          <w:u w:val="single"/>
        </w:rPr>
        <w:t>87533</w:t>
      </w:r>
    </w:p>
    <w:p>
      <w:r>
        <w:t>Sounds like her instincts are good and she 's smart .</w:t>
      </w:r>
    </w:p>
    <w:p>
      <w:r>
        <w:rPr>
          <w:b/>
          <w:u w:val="single"/>
        </w:rPr>
        <w:t>87534</w:t>
      </w:r>
    </w:p>
    <w:p>
      <w:r>
        <w:t>So , bring her along slowly and she 'll more than likely see the light .</w:t>
      </w:r>
    </w:p>
    <w:p>
      <w:r>
        <w:rPr>
          <w:b/>
          <w:u w:val="single"/>
        </w:rPr>
        <w:t>87535</w:t>
      </w:r>
    </w:p>
    <w:p>
      <w:r>
        <w:t>Events around the world will educate her fast enough !</w:t>
      </w:r>
    </w:p>
    <w:p>
      <w:r>
        <w:rPr>
          <w:b/>
          <w:u w:val="single"/>
        </w:rPr>
        <w:t>87536</w:t>
      </w:r>
    </w:p>
    <w:p>
      <w:r>
        <w:t>Blacks are n't that strong .</w:t>
      </w:r>
    </w:p>
    <w:p>
      <w:r>
        <w:rPr>
          <w:b/>
          <w:u w:val="single"/>
        </w:rPr>
        <w:t>87537</w:t>
      </w:r>
    </w:p>
    <w:p>
      <w:r>
        <w:t>I 'm 5 ' 7 " , pudgy with a gut and soft muscles , and I 've wrestled and over-powered bigger , ripped black guys and submitted them .</w:t>
      </w:r>
    </w:p>
    <w:p>
      <w:r>
        <w:rPr>
          <w:b/>
          <w:u w:val="single"/>
        </w:rPr>
        <w:t>87538</w:t>
      </w:r>
    </w:p>
    <w:p>
      <w:r>
        <w:t>If you ever hear someone talking to a group of kids about their future goals , listen closely .</w:t>
      </w:r>
    </w:p>
    <w:p>
      <w:r>
        <w:rPr>
          <w:b/>
          <w:u w:val="single"/>
        </w:rPr>
        <w:t>87539</w:t>
      </w:r>
    </w:p>
    <w:p>
      <w:r>
        <w:t>You are almost certain to hear a few negro kids say they want to be `` rappas '' or `` basketball playas . ''</w:t>
      </w:r>
    </w:p>
    <w:p>
      <w:r>
        <w:rPr>
          <w:b/>
          <w:u w:val="single"/>
        </w:rPr>
        <w:t>87540</w:t>
      </w:r>
    </w:p>
    <w:p>
      <w:r>
        <w:t>I also , left a comment Now , I need to wait and see if it gets approved .</w:t>
      </w:r>
    </w:p>
    <w:p>
      <w:r>
        <w:rPr>
          <w:b/>
          <w:u w:val="single"/>
        </w:rPr>
        <w:t>87541</w:t>
      </w:r>
    </w:p>
    <w:p>
      <w:r>
        <w:t>I went combing youtube today looking for more about JT Ready and how they are manning up the border .</w:t>
      </w:r>
    </w:p>
    <w:p>
      <w:r>
        <w:rPr>
          <w:b/>
          <w:u w:val="single"/>
        </w:rPr>
        <w:t>87542</w:t>
      </w:r>
    </w:p>
    <w:p>
      <w:r>
        <w:t>I found tons of new uploads .</w:t>
      </w:r>
    </w:p>
    <w:p>
      <w:r>
        <w:rPr>
          <w:b/>
          <w:u w:val="single"/>
        </w:rPr>
        <w:t>87543</w:t>
      </w:r>
    </w:p>
    <w:p>
      <w:r>
        <w:t>Most comments are quite favorable to fiercely favorable .</w:t>
      </w:r>
    </w:p>
    <w:p>
      <w:r>
        <w:rPr>
          <w:b/>
          <w:u w:val="single"/>
        </w:rPr>
        <w:t>87544</w:t>
      </w:r>
    </w:p>
    <w:p>
      <w:r>
        <w:t>Only a very few negatives .</w:t>
      </w:r>
    </w:p>
    <w:p>
      <w:r>
        <w:rPr>
          <w:b/>
          <w:u w:val="single"/>
        </w:rPr>
        <w:t>87545</w:t>
      </w:r>
    </w:p>
    <w:p>
      <w:r>
        <w:t>I say ' cry havoc and let slip the dogs of war ' !</w:t>
      </w:r>
    </w:p>
    <w:p>
      <w:r>
        <w:rPr>
          <w:b/>
          <w:u w:val="single"/>
        </w:rPr>
        <w:t>87546</w:t>
      </w:r>
    </w:p>
    <w:p>
      <w:r>
        <w:t>To be honest , it is long overdue .</w:t>
      </w:r>
    </w:p>
    <w:p>
      <w:r>
        <w:rPr>
          <w:b/>
          <w:u w:val="single"/>
        </w:rPr>
        <w:t>87547</w:t>
      </w:r>
    </w:p>
    <w:p>
      <w:r>
        <w:t>I 'd like to see Iran wipe Israel off the map .</w:t>
      </w:r>
    </w:p>
    <w:p>
      <w:r>
        <w:rPr>
          <w:b/>
          <w:u w:val="single"/>
        </w:rPr>
        <w:t>87548</w:t>
      </w:r>
    </w:p>
    <w:p>
      <w:r>
        <w:t>Why would gooks want to look white ?</w:t>
      </w:r>
    </w:p>
    <w:p>
      <w:r>
        <w:rPr>
          <w:b/>
          <w:u w:val="single"/>
        </w:rPr>
        <w:t>87549</w:t>
      </w:r>
    </w:p>
    <w:p>
      <w:r>
        <w:t>They should be proud of their race They can admire us if they want but they should be proud of who they are</w:t>
      </w:r>
    </w:p>
    <w:p>
      <w:r>
        <w:rPr>
          <w:b/>
          <w:u w:val="single"/>
        </w:rPr>
        <w:t>87550</w:t>
      </w:r>
    </w:p>
    <w:p>
      <w:r>
        <w:t>Yeah, she 's gonna end up just like the last hoe bag that got involved with the same chimp .</w:t>
      </w:r>
    </w:p>
    <w:p>
      <w:r>
        <w:rPr>
          <w:b/>
          <w:u w:val="single"/>
        </w:rPr>
        <w:t>87551</w:t>
      </w:r>
    </w:p>
    <w:p>
      <w:r>
        <w:t>Kimora Lee Simmons</w:t>
      </w:r>
    </w:p>
    <w:p>
      <w:r>
        <w:rPr>
          <w:b/>
          <w:u w:val="single"/>
        </w:rPr>
        <w:t>87552</w:t>
      </w:r>
    </w:p>
    <w:p>
      <w:r>
        <w:t>I'm from the suburbs of Chicago , everyone always says there are alot of skinheads out here but i have had trouble finding any</w:t>
      </w:r>
    </w:p>
    <w:p>
      <w:r>
        <w:rPr>
          <w:b/>
          <w:u w:val="single"/>
        </w:rPr>
        <w:t>87553</w:t>
      </w:r>
    </w:p>
    <w:p>
      <w:r>
        <w:t>I'm happy to hear Ms. Rosen will survive and hopefully put this behind her at some point ?</w:t>
      </w:r>
    </w:p>
    <w:p>
      <w:r>
        <w:rPr>
          <w:b/>
          <w:u w:val="single"/>
        </w:rPr>
        <w:t>87554</w:t>
      </w:r>
    </w:p>
    <w:p>
      <w:r>
        <w:t>If she continues worshipping negroes and homos the odds are good this scenario will repeat .</w:t>
      </w:r>
    </w:p>
    <w:p>
      <w:r>
        <w:rPr>
          <w:b/>
          <w:u w:val="single"/>
        </w:rPr>
        <w:t>87555</w:t>
      </w:r>
    </w:p>
    <w:p>
      <w:r>
        <w:t>I searched but was unable to find her photo .</w:t>
      </w:r>
    </w:p>
    <w:p>
      <w:r>
        <w:rPr>
          <w:b/>
          <w:u w:val="single"/>
        </w:rPr>
        <w:t>87556</w:t>
      </w:r>
    </w:p>
    <w:p>
      <w:r>
        <w:t>I wonder if we will have to wait until the trial for a photo .</w:t>
      </w:r>
    </w:p>
    <w:p>
      <w:r>
        <w:rPr>
          <w:b/>
          <w:u w:val="single"/>
        </w:rPr>
        <w:t>87557</w:t>
      </w:r>
    </w:p>
    <w:p>
      <w:r>
        <w:t>Visit the used book stores in Riverside .</w:t>
      </w:r>
    </w:p>
    <w:p>
      <w:r>
        <w:rPr>
          <w:b/>
          <w:u w:val="single"/>
        </w:rPr>
        <w:t>87558</w:t>
      </w:r>
    </w:p>
    <w:p>
      <w:r>
        <w:t>Check the stacks .</w:t>
      </w:r>
    </w:p>
    <w:p>
      <w:r>
        <w:rPr>
          <w:b/>
          <w:u w:val="single"/>
        </w:rPr>
        <w:t>87559</w:t>
      </w:r>
    </w:p>
    <w:p>
      <w:r>
        <w:t>Seek and you shall find .</w:t>
      </w:r>
    </w:p>
    <w:p>
      <w:r>
        <w:rPr>
          <w:b/>
          <w:u w:val="single"/>
        </w:rPr>
        <w:t>87560</w:t>
      </w:r>
    </w:p>
    <w:p>
      <w:r>
        <w:t>Also : National Alliance Local Area Contacts Riverside , CA ( 909 ) 789-4215 http://www.natvan.com/phone-numbers/</w:t>
      </w:r>
    </w:p>
    <w:p>
      <w:r>
        <w:rPr>
          <w:b/>
          <w:u w:val="single"/>
        </w:rPr>
        <w:t>87561</w:t>
      </w:r>
    </w:p>
    <w:p>
      <w:r>
        <w:t>i have always wanted to be a cop and will become one its only the bad anti skinhead cops that piss me off.I think being a cop is one of the best WN jobs in the fact that your cleaning up the streets</w:t>
      </w:r>
    </w:p>
    <w:p>
      <w:r>
        <w:rPr>
          <w:b/>
          <w:u w:val="single"/>
        </w:rPr>
        <w:t>87562</w:t>
      </w:r>
    </w:p>
    <w:p>
      <w:r>
        <w:t>Here, for your ease &amp; convenience -- Insight on the News current annual list as found @ http://www.insightmag.com/main.cfm ? i ... storyid = 464383 Insight 's Top CollegesPosted Sept. 15 , 2003 By Stephen Goode Published : Tuesday , September 30 , 2003 Insight 's Top 15 ( in alphabetical order ) , based on commitment to undergraduate teaching and use of a traditional curriculum .</w:t>
      </w:r>
    </w:p>
    <w:p>
      <w:r>
        <w:rPr>
          <w:b/>
          <w:u w:val="single"/>
        </w:rPr>
        <w:t>87563</w:t>
      </w:r>
    </w:p>
    <w:p>
      <w:r>
        <w:t>Readers are encouraged to go to Websites for information on costs and financial aid offered by these excellent schools .</w:t>
      </w:r>
    </w:p>
    <w:p>
      <w:r>
        <w:rPr>
          <w:b/>
          <w:u w:val="single"/>
        </w:rPr>
        <w:t>87564</w:t>
      </w:r>
    </w:p>
    <w:p>
      <w:r>
        <w:t>Calvin College , Grand Rapids , Mich.</w:t>
      </w:r>
    </w:p>
    <w:p>
      <w:r>
        <w:rPr>
          <w:b/>
          <w:u w:val="single"/>
        </w:rPr>
        <w:t>87565</w:t>
      </w:r>
    </w:p>
    <w:p>
      <w:r>
        <w:t>www.calvin.edu Christendom College , Front Royal , Va.</w:t>
      </w:r>
    </w:p>
    <w:p>
      <w:r>
        <w:rPr>
          <w:b/>
          <w:u w:val="single"/>
        </w:rPr>
        <w:t>87566</w:t>
      </w:r>
    </w:p>
    <w:p>
      <w:r>
        <w:t>www.christendom.edu Claremont-McKenna College , Claremont , Calif.</w:t>
      </w:r>
    </w:p>
    <w:p>
      <w:r>
        <w:rPr>
          <w:b/>
          <w:u w:val="single"/>
        </w:rPr>
        <w:t>87567</w:t>
      </w:r>
    </w:p>
    <w:p>
      <w:r>
        <w:t>www.mckenna.edu College of the Ozarks , Point Lookout , Mo.</w:t>
      </w:r>
    </w:p>
    <w:p>
      <w:r>
        <w:rPr>
          <w:b/>
          <w:u w:val="single"/>
        </w:rPr>
        <w:t>87568</w:t>
      </w:r>
    </w:p>
    <w:p>
      <w:r>
        <w:t>www.cofo.edu Franciscan University of Steubenville , Steubenville , Ohio www.franuniv.edu Grove City College , Grove City , Pa.</w:t>
      </w:r>
    </w:p>
    <w:p>
      <w:r>
        <w:rPr>
          <w:b/>
          <w:u w:val="single"/>
        </w:rPr>
        <w:t>87569</w:t>
      </w:r>
    </w:p>
    <w:p>
      <w:r>
        <w:t>www.gcc.edu Hampden-Sydney College , Hampden-Sydney , Va.</w:t>
      </w:r>
    </w:p>
    <w:p>
      <w:r>
        <w:rPr>
          <w:b/>
          <w:u w:val="single"/>
        </w:rPr>
        <w:t>87570</w:t>
      </w:r>
    </w:p>
    <w:p>
      <w:r>
        <w:t>www.hsc.edu Hillsdale College , Hillsdale , Mich.</w:t>
      </w:r>
    </w:p>
    <w:p>
      <w:r>
        <w:rPr>
          <w:b/>
          <w:u w:val="single"/>
        </w:rPr>
        <w:t>87571</w:t>
      </w:r>
    </w:p>
    <w:p>
      <w:r>
        <w:t>www.hillsdale.edu St. John 's College , Annapolis , Md.</w:t>
      </w:r>
    </w:p>
    <w:p>
      <w:r>
        <w:rPr>
          <w:b/>
          <w:u w:val="single"/>
        </w:rPr>
        <w:t>87572</w:t>
      </w:r>
    </w:p>
    <w:p>
      <w:r>
        <w:t>www.sjca.edu St. John 's College , Santa Fe , N.M.</w:t>
      </w:r>
    </w:p>
    <w:p>
      <w:r>
        <w:rPr>
          <w:b/>
          <w:u w:val="single"/>
        </w:rPr>
        <w:t>87573</w:t>
      </w:r>
    </w:p>
    <w:p>
      <w:r>
        <w:t>www.sjcsf.edu St. Mary 's College of Maryland , St. Mary 's , Md.</w:t>
      </w:r>
    </w:p>
    <w:p>
      <w:r>
        <w:rPr>
          <w:b/>
          <w:u w:val="single"/>
        </w:rPr>
        <w:t>87574</w:t>
      </w:r>
    </w:p>
    <w:p>
      <w:r>
        <w:t>www.smcm.edu Thomas Aquinas College , Santa Paula , Calif.</w:t>
      </w:r>
    </w:p>
    <w:p>
      <w:r>
        <w:rPr>
          <w:b/>
          <w:u w:val="single"/>
        </w:rPr>
        <w:t>87575</w:t>
      </w:r>
    </w:p>
    <w:p>
      <w:r>
        <w:t>www.thomasaquinas.edu University of Dallas , Irving , Texas http://acad.udallas.edu Washington and Lee University , Lexington , Va.</w:t>
      </w:r>
    </w:p>
    <w:p>
      <w:r>
        <w:rPr>
          <w:b/>
          <w:u w:val="single"/>
        </w:rPr>
        <w:t>87576</w:t>
      </w:r>
    </w:p>
    <w:p>
      <w:r>
        <w:t>www.wlu.edu Wheaton College , Wheaton , Ill.</w:t>
      </w:r>
    </w:p>
    <w:p>
      <w:r>
        <w:rPr>
          <w:b/>
          <w:u w:val="single"/>
        </w:rPr>
        <w:t>87577</w:t>
      </w:r>
    </w:p>
    <w:p>
      <w:r>
        <w:t>www.wheaton.edu Another 15 Execellent Schools : Baylor University 's College of Arts and Sciences , Waco , Texas Birmingham-Southern College , Birmingham , Ala. Bridgewater College , Bridgewater , Va. Columbia University , New York , N.Y. College of William and Mary , Williamsburg , Va. Davidson College , Davidson , N.C. Furman University , Greenville , S.C. Millsaps College , Jackson , Miss. Pepperdine University , Malibu , Calif. Rhodes College , Memphis , Tenn. St. Olaf 's College , Northfield , Minn. Samford University , Birmingham , Ala. Shimer College , Waukegan , Ill. Thomas More College of the Liberal Arts , Merrimack , N.H. Wake Forest University , Winston-Salem , N.C.</w:t>
      </w:r>
    </w:p>
    <w:p>
      <w:r>
        <w:rPr>
          <w:b/>
          <w:u w:val="single"/>
        </w:rPr>
        <w:t>87578</w:t>
      </w:r>
    </w:p>
    <w:p>
      <w:r>
        <w:t>agreed, there is no reason to make genocide of other races as long as they are in another country and have nothing to do with our affairs !</w:t>
      </w:r>
    </w:p>
    <w:p>
      <w:r>
        <w:rPr>
          <w:b/>
          <w:u w:val="single"/>
        </w:rPr>
        <w:t>87579</w:t>
      </w:r>
    </w:p>
    <w:p>
      <w:r>
        <w:t>If i sent you some pic wound use be able to put them up cuz use dont have many also i have lots of links to give use</w:t>
      </w:r>
    </w:p>
    <w:p>
      <w:r>
        <w:rPr>
          <w:b/>
          <w:u w:val="single"/>
        </w:rPr>
        <w:t>87580</w:t>
      </w:r>
    </w:p>
    <w:p>
      <w:r>
        <w:t>Congratulations on your decision , 88WhiteTiger88 .</w:t>
      </w:r>
    </w:p>
    <w:p>
      <w:r>
        <w:rPr>
          <w:b/>
          <w:u w:val="single"/>
        </w:rPr>
        <w:t>87581</w:t>
      </w:r>
    </w:p>
    <w:p>
      <w:r>
        <w:t>You are joining a unit that is famous for its great spirit and effectiveness at awakening our kinsmen .</w:t>
      </w:r>
    </w:p>
    <w:p>
      <w:r>
        <w:rPr>
          <w:b/>
          <w:u w:val="single"/>
        </w:rPr>
        <w:t>87582</w:t>
      </w:r>
    </w:p>
    <w:p>
      <w:r>
        <w:t>The recent statewide flyering campaign that blanketed Colorado in White racialist leaflets and garnered headlines in just about every Colorado newspaper and many TV stations is just one example .</w:t>
      </w:r>
    </w:p>
    <w:p>
      <w:r>
        <w:rPr>
          <w:b/>
          <w:u w:val="single"/>
        </w:rPr>
        <w:t>87583</w:t>
      </w:r>
    </w:p>
    <w:p>
      <w:r>
        <w:t>You are probably very familiar with this campaign , but others can view just a sampling of the press and TV coverage here : https : //www.stormfront.org/forum/show ... 277#post695277 https : //www.stormfront.org/forum/show ... 277#post696338 https : //www.stormfront.org/forum/show ... 277#post696651 https : //www.stormfront.org/forum/show ... 277#post696663 https : //www.stormfront.org/forum/show ... 277#post700173 https : //www.stormfront.org/forum/show ... 277#post700257 https : //www.stormfront.org/forum/show ... 277#post701154 https : //www.stormfront.org/forum/show ... 277#post702119 https : //www.stormfront.org/forum/show ... 277#post709327 Yes ... those are all different news stories in different cities in just one activist campaign by Colorado 's NA members .</w:t>
      </w:r>
    </w:p>
    <w:p>
      <w:r>
        <w:rPr>
          <w:b/>
          <w:u w:val="single"/>
        </w:rPr>
        <w:t>87584</w:t>
      </w:r>
    </w:p>
    <w:p>
      <w:r>
        <w:t>And I only caught a few of the stories that were generated .</w:t>
      </w:r>
    </w:p>
    <w:p>
      <w:r>
        <w:rPr>
          <w:b/>
          <w:u w:val="single"/>
        </w:rPr>
        <w:t>87585</w:t>
      </w:r>
    </w:p>
    <w:p>
      <w:r>
        <w:t>That 's winning activism .</w:t>
      </w:r>
    </w:p>
    <w:p>
      <w:r>
        <w:rPr>
          <w:b/>
          <w:u w:val="single"/>
        </w:rPr>
        <w:t>87586</w:t>
      </w:r>
    </w:p>
    <w:p>
      <w:r>
        <w:t>You 're joining a group of hard-working and smart activists 88WhiteTiger88 .</w:t>
      </w:r>
    </w:p>
    <w:p>
      <w:r>
        <w:rPr>
          <w:b/>
          <w:u w:val="single"/>
        </w:rPr>
        <w:t>87587</w:t>
      </w:r>
    </w:p>
    <w:p>
      <w:r>
        <w:t>Let us know when you 've joined and we can give you another well-deserved cheer .</w:t>
      </w:r>
    </w:p>
    <w:p>
      <w:r>
        <w:rPr>
          <w:b/>
          <w:u w:val="single"/>
        </w:rPr>
        <w:t>87588</w:t>
      </w:r>
    </w:p>
    <w:p>
      <w:r>
        <w:t>that crap about blacks being tougher stornonger etc is crap it aint matter when its out on the street it a all new ball game</w:t>
      </w:r>
    </w:p>
    <w:p>
      <w:r>
        <w:rPr>
          <w:b/>
          <w:u w:val="single"/>
        </w:rPr>
        <w:t>87589</w:t>
      </w:r>
    </w:p>
    <w:p>
      <w:r>
        <w:t>I want to wish all students here and everywhere else the best of luck on your mid-terms .</w:t>
      </w:r>
    </w:p>
    <w:p>
      <w:r>
        <w:rPr>
          <w:b/>
          <w:u w:val="single"/>
        </w:rPr>
        <w:t>87590</w:t>
      </w:r>
    </w:p>
    <w:p>
      <w:r>
        <w:t>I 'm starting mine tomorrow and I 'm a little nervous .</w:t>
      </w:r>
    </w:p>
    <w:p>
      <w:r>
        <w:rPr>
          <w:b/>
          <w:u w:val="single"/>
        </w:rPr>
        <w:t>87591</w:t>
      </w:r>
    </w:p>
    <w:p>
      <w:r>
        <w:t>Study hard and it will pay off !</w:t>
      </w:r>
    </w:p>
    <w:p>
      <w:r>
        <w:rPr>
          <w:b/>
          <w:u w:val="single"/>
        </w:rPr>
        <w:t>87592</w:t>
      </w:r>
    </w:p>
    <w:p>
      <w:r>
        <w:t>im from wilbraham myself i 'm looking to organize a group in the area anyone who 's interested send me a PM or instant message me on theman2089 lets get * * * * in ' organized</w:t>
      </w:r>
    </w:p>
    <w:p>
      <w:r>
        <w:rPr>
          <w:b/>
          <w:u w:val="single"/>
        </w:rPr>
        <w:t>87593</w:t>
      </w:r>
    </w:p>
    <w:p>
      <w:r>
        <w:t>College is different because for the most part the high schoolers with attitude problems do n't go .</w:t>
      </w:r>
    </w:p>
    <w:p>
      <w:r>
        <w:rPr>
          <w:b/>
          <w:u w:val="single"/>
        </w:rPr>
        <w:t>87594</w:t>
      </w:r>
    </w:p>
    <w:p>
      <w:r>
        <w:t>I never saw anybody get into a fight or even an arguement at my college .</w:t>
      </w:r>
    </w:p>
    <w:p>
      <w:r>
        <w:rPr>
          <w:b/>
          <w:u w:val="single"/>
        </w:rPr>
        <w:t>87595</w:t>
      </w:r>
    </w:p>
    <w:p>
      <w:r>
        <w:t>Tell the school he called you white boy intentionally to piss you off so you threw one back at him .</w:t>
      </w:r>
    </w:p>
    <w:p>
      <w:r>
        <w:rPr>
          <w:b/>
          <w:u w:val="single"/>
        </w:rPr>
        <w:t>87596</w:t>
      </w:r>
    </w:p>
    <w:p>
      <w:r>
        <w:t>Tell the school he should be suspended and that he is the one guilty of hate crime .</w:t>
      </w:r>
    </w:p>
    <w:p>
      <w:r>
        <w:rPr>
          <w:b/>
          <w:u w:val="single"/>
        </w:rPr>
        <w:t>87597</w:t>
      </w:r>
    </w:p>
    <w:p>
      <w:r>
        <w:t>i hate them .. ever since i once got beaten up by 6 of them .. real hero 's since then i because nazi</w:t>
      </w:r>
    </w:p>
    <w:p>
      <w:r>
        <w:rPr>
          <w:b/>
          <w:u w:val="single"/>
        </w:rPr>
        <w:t>87598</w:t>
      </w:r>
    </w:p>
    <w:p>
      <w:r>
        <w:t>Thanks for the advice i 'll keep that on mind .</w:t>
      </w:r>
    </w:p>
    <w:p>
      <w:r>
        <w:rPr>
          <w:b/>
          <w:u w:val="single"/>
        </w:rPr>
        <w:t>87599</w:t>
      </w:r>
    </w:p>
    <w:p>
      <w:r>
        <w:t>It 's good that i have good friends here .</w:t>
      </w:r>
    </w:p>
    <w:p>
      <w:r>
        <w:rPr>
          <w:b/>
          <w:u w:val="single"/>
        </w:rPr>
        <w:t>87600</w:t>
      </w:r>
    </w:p>
    <w:p>
      <w:r>
        <w:t>I THANK ALL OF YOU VERY MUCH</w:t>
      </w:r>
    </w:p>
    <w:p>
      <w:r>
        <w:rPr>
          <w:b/>
          <w:u w:val="single"/>
        </w:rPr>
        <w:t>87601</w:t>
      </w:r>
    </w:p>
    <w:p>
      <w:r>
        <w:t>Welcome to the SF .</w:t>
      </w:r>
    </w:p>
    <w:p>
      <w:r>
        <w:rPr>
          <w:b/>
          <w:u w:val="single"/>
        </w:rPr>
        <w:t>87602</w:t>
      </w:r>
    </w:p>
    <w:p>
      <w:r>
        <w:t>I think you will find that this .org is one of the best on the web .</w:t>
      </w:r>
    </w:p>
    <w:p>
      <w:r>
        <w:rPr>
          <w:b/>
          <w:u w:val="single"/>
        </w:rPr>
        <w:t>87603</w:t>
      </w:r>
    </w:p>
    <w:p>
      <w:r>
        <w:t>Have a blast Fauster Peace out : laugh</w:t>
      </w:r>
    </w:p>
    <w:p>
      <w:r>
        <w:rPr>
          <w:b/>
          <w:u w:val="single"/>
        </w:rPr>
        <w:t>87604</w:t>
      </w:r>
    </w:p>
    <w:p>
      <w:r>
        <w:t>If she did use the money to buy food or get a place to stay and did n't use it to buy drugs or something like that , I would n't say you done a bad thing .</w:t>
      </w:r>
    </w:p>
    <w:p>
      <w:r>
        <w:rPr>
          <w:b/>
          <w:u w:val="single"/>
        </w:rPr>
        <w:t>87605</w:t>
      </w:r>
    </w:p>
    <w:p>
      <w:r>
        <w:t>lol This reminds of that story of the guy who overdosed/killed himself while on his digital camera in a chatroom while everyone was cheering him on .</w:t>
      </w:r>
    </w:p>
    <w:p>
      <w:r>
        <w:rPr>
          <w:b/>
          <w:u w:val="single"/>
        </w:rPr>
        <w:t>87606</w:t>
      </w:r>
    </w:p>
    <w:p>
      <w:r>
        <w:t>Your gonna get beat up by guys ! Thats messed not even the sorenyos kids at my school hit girls unless its their whore !</w:t>
      </w:r>
    </w:p>
    <w:p>
      <w:r>
        <w:rPr>
          <w:b/>
          <w:u w:val="single"/>
        </w:rPr>
        <w:t>87607</w:t>
      </w:r>
    </w:p>
    <w:p>
      <w:r>
        <w:t>i agree the defence is legitimate , 100 % . but the taking up of arms against and killing of other whites is the very last thing we need to succeed in our cause .</w:t>
      </w:r>
    </w:p>
    <w:p>
      <w:r>
        <w:rPr>
          <w:b/>
          <w:u w:val="single"/>
        </w:rPr>
        <w:t>87608</w:t>
      </w:r>
    </w:p>
    <w:p>
      <w:r>
        <w:t>I have brown eyes , and would not trade them for any color .</w:t>
      </w:r>
    </w:p>
    <w:p>
      <w:r>
        <w:rPr>
          <w:b/>
          <w:u w:val="single"/>
        </w:rPr>
        <w:t>87609</w:t>
      </w:r>
    </w:p>
    <w:p>
      <w:r>
        <w:t>I 'll pm you a chapter from the Hitler Youth Handbook .</w:t>
      </w:r>
    </w:p>
    <w:p>
      <w:r>
        <w:rPr>
          <w:b/>
          <w:u w:val="single"/>
        </w:rPr>
        <w:t>87610</w:t>
      </w:r>
    </w:p>
    <w:p>
      <w:r>
        <w:t>oh i get problems all the time ... a group of spics run into all the time and then talk crap ... next time they try it im not lying down</w:t>
      </w:r>
    </w:p>
    <w:p>
      <w:r>
        <w:rPr>
          <w:b/>
          <w:u w:val="single"/>
        </w:rPr>
        <w:t>87611</w:t>
      </w:r>
    </w:p>
    <w:p>
      <w:r>
        <w:t>yes, if it 's true that the white cop was killed , than it is a terrible thing .</w:t>
      </w:r>
    </w:p>
    <w:p>
      <w:r>
        <w:rPr>
          <w:b/>
          <w:u w:val="single"/>
        </w:rPr>
        <w:t>87612</w:t>
      </w:r>
    </w:p>
    <w:p>
      <w:r>
        <w:t>I have all the respect in the world for our law enforcement .</w:t>
      </w:r>
    </w:p>
    <w:p>
      <w:r>
        <w:rPr>
          <w:b/>
          <w:u w:val="single"/>
        </w:rPr>
        <w:t>87613</w:t>
      </w:r>
    </w:p>
    <w:p>
      <w:r>
        <w:t>Well i have changed my Signature , i think it was stupid i was forced to do so just because some people dont like what i have to say , but i do hope my new one is acceptable. : attack</w:t>
      </w:r>
    </w:p>
    <w:p>
      <w:r>
        <w:rPr>
          <w:b/>
          <w:u w:val="single"/>
        </w:rPr>
        <w:t>87614</w:t>
      </w:r>
    </w:p>
    <w:p>
      <w:r>
        <w:t>Well, I 'm not a skin nor I 'm from San Diego , however I 'm glad to see you back .</w:t>
      </w:r>
    </w:p>
    <w:p>
      <w:r>
        <w:rPr>
          <w:b/>
          <w:u w:val="single"/>
        </w:rPr>
        <w:t>87615</w:t>
      </w:r>
    </w:p>
    <w:p>
      <w:r>
        <w:t>Peter the Great .</w:t>
      </w:r>
    </w:p>
    <w:p>
      <w:r>
        <w:rPr>
          <w:b/>
          <w:u w:val="single"/>
        </w:rPr>
        <w:t>87616</w:t>
      </w:r>
    </w:p>
    <w:p>
      <w:r>
        <w:t>actually SXE kids are locked up more then drug users simply for acts of violence but maybe thats just here in utah</w:t>
      </w:r>
    </w:p>
    <w:p>
      <w:r>
        <w:rPr>
          <w:b/>
          <w:u w:val="single"/>
        </w:rPr>
        <w:t>87617</w:t>
      </w:r>
    </w:p>
    <w:p>
      <w:r>
        <w:t>now the bitch has to nerve to say `` I wasnt born in australia so i dont have to speak english properly , so shut up '' I think that 's very stupid .</w:t>
      </w:r>
    </w:p>
    <w:p>
      <w:r>
        <w:rPr>
          <w:b/>
          <w:u w:val="single"/>
        </w:rPr>
        <w:t>87618</w:t>
      </w:r>
    </w:p>
    <w:p>
      <w:r>
        <w:t>88!</w:t>
      </w:r>
    </w:p>
    <w:p>
      <w:r>
        <w:rPr>
          <w:b/>
          <w:u w:val="single"/>
        </w:rPr>
        <w:t>87619</w:t>
      </w:r>
    </w:p>
    <w:p>
      <w:r>
        <w:t>Welcome to Stormfront .</w:t>
      </w:r>
    </w:p>
    <w:p>
      <w:r>
        <w:rPr>
          <w:b/>
          <w:u w:val="single"/>
        </w:rPr>
        <w:t>87620</w:t>
      </w:r>
    </w:p>
    <w:p>
      <w:r>
        <w:t>I hope all make you feel welcome Glad you finally decided to join .. and you are young enough to post stuff here</w:t>
      </w:r>
    </w:p>
    <w:p>
      <w:r>
        <w:rPr>
          <w:b/>
          <w:u w:val="single"/>
        </w:rPr>
        <w:t>87621</w:t>
      </w:r>
    </w:p>
    <w:p>
      <w:r>
        <w:t>I enjoy Classical music .</w:t>
      </w:r>
    </w:p>
    <w:p>
      <w:r>
        <w:rPr>
          <w:b/>
          <w:u w:val="single"/>
        </w:rPr>
        <w:t>87622</w:t>
      </w:r>
    </w:p>
    <w:p>
      <w:r>
        <w:t>I have a lot of albums that were left in the house that I bought from my grandfather 's estate after he passed away .</w:t>
      </w:r>
    </w:p>
    <w:p>
      <w:r>
        <w:rPr>
          <w:b/>
          <w:u w:val="single"/>
        </w:rPr>
        <w:t>87623</w:t>
      </w:r>
    </w:p>
    <w:p>
      <w:r>
        <w:t>Welcome SourceX , I hope you will read more and maybe become a white nationalist , I refrain from calling myself a racist because I do n't hate other races but a white nationalist because I want to preserve my race and culture and to live in a white country .</w:t>
      </w:r>
    </w:p>
    <w:p>
      <w:r>
        <w:rPr>
          <w:b/>
          <w:u w:val="single"/>
        </w:rPr>
        <w:t>87624</w:t>
      </w:r>
    </w:p>
    <w:p>
      <w:r>
        <w:t>I wish you the best !!!</w:t>
      </w:r>
    </w:p>
    <w:p>
      <w:r>
        <w:rPr>
          <w:b/>
          <w:u w:val="single"/>
        </w:rPr>
        <w:t>87625</w:t>
      </w:r>
    </w:p>
    <w:p>
      <w:r>
        <w:t>Peter the Great .</w:t>
      </w:r>
    </w:p>
    <w:p>
      <w:r>
        <w:rPr>
          <w:b/>
          <w:u w:val="single"/>
        </w:rPr>
        <w:t>87626</w:t>
      </w:r>
    </w:p>
    <w:p>
      <w:r>
        <w:t>Ya hey der !</w:t>
      </w:r>
    </w:p>
    <w:p>
      <w:r>
        <w:rPr>
          <w:b/>
          <w:u w:val="single"/>
        </w:rPr>
        <w:t>87627</w:t>
      </w:r>
    </w:p>
    <w:p>
      <w:r>
        <w:t>If you find Doug and Bob McKenzie tell them their memberships are past due https : //m.youtube.com/watch ? v = OJE3EgTGg9k</w:t>
      </w:r>
    </w:p>
    <w:p>
      <w:r>
        <w:rPr>
          <w:b/>
          <w:u w:val="single"/>
        </w:rPr>
        <w:t>87628</w:t>
      </w:r>
    </w:p>
    <w:p>
      <w:r>
        <w:t>I found it strange the way the police handled this case , they told her father and his friends to search the house for her , all those people wandering around the house contaminating all the evidence , that 's hardly good police procedure .</w:t>
      </w:r>
    </w:p>
    <w:p>
      <w:r>
        <w:rPr>
          <w:b/>
          <w:u w:val="single"/>
        </w:rPr>
        <w:t>87629</w:t>
      </w:r>
    </w:p>
    <w:p>
      <w:r>
        <w:t>Found it again JewTube took it down but its back up Between Heaven and Hell The True Story of Whites in South Africa - YouTube</w:t>
      </w:r>
    </w:p>
    <w:p>
      <w:r>
        <w:rPr>
          <w:b/>
          <w:u w:val="single"/>
        </w:rPr>
        <w:t>87630</w:t>
      </w:r>
    </w:p>
    <w:p>
      <w:r>
        <w:t>Where have you seen the initials 88/77 ?</w:t>
      </w:r>
    </w:p>
    <w:p>
      <w:r>
        <w:rPr>
          <w:b/>
          <w:u w:val="single"/>
        </w:rPr>
        <w:t>87631</w:t>
      </w:r>
    </w:p>
    <w:p>
      <w:r>
        <w:t>If you have a link , send it and perhaps we can figure it out based on context .</w:t>
      </w:r>
    </w:p>
    <w:p>
      <w:r>
        <w:rPr>
          <w:b/>
          <w:u w:val="single"/>
        </w:rPr>
        <w:t>87632</w:t>
      </w:r>
    </w:p>
    <w:p>
      <w:r>
        <w:t>If we are White and wish to save this country rather than have it turn into a disorderly non-White hegemony , then we are all at a loss for what to do .</w:t>
      </w:r>
    </w:p>
    <w:p>
      <w:r>
        <w:rPr>
          <w:b/>
          <w:u w:val="single"/>
        </w:rPr>
        <w:t>87633</w:t>
      </w:r>
    </w:p>
    <w:p>
      <w:r>
        <w:t>SOS !</w:t>
      </w:r>
    </w:p>
    <w:p>
      <w:r>
        <w:rPr>
          <w:b/>
          <w:u w:val="single"/>
        </w:rPr>
        <w:t>87634</w:t>
      </w:r>
    </w:p>
    <w:p>
      <w:r>
        <w:t>I think there might be one or two groups if they are still active I have no idea Maybe check the Daily Stormer Book Clubs ?</w:t>
      </w:r>
    </w:p>
    <w:p>
      <w:r>
        <w:rPr>
          <w:b/>
          <w:u w:val="single"/>
        </w:rPr>
        <w:t>87635</w:t>
      </w:r>
    </w:p>
    <w:p>
      <w:r>
        <w:t>Ive never done it but heard its a great way to meet people ... although Anglin is n't my favoriate `` white nationalist '' ...</w:t>
      </w:r>
    </w:p>
    <w:p>
      <w:r>
        <w:rPr>
          <w:b/>
          <w:u w:val="single"/>
        </w:rPr>
        <w:t>87636</w:t>
      </w:r>
    </w:p>
    <w:p>
      <w:r>
        <w:t>How many white lives would it have saved so far if we had no non whites here , just in the USA and Canada ?</w:t>
      </w:r>
    </w:p>
    <w:p>
      <w:r>
        <w:rPr>
          <w:b/>
          <w:u w:val="single"/>
        </w:rPr>
        <w:t>87637</w:t>
      </w:r>
    </w:p>
    <w:p>
      <w:r>
        <w:t>Yes they did , the Jews claimed that Jesus got his power from the devil to heal people of their illnesses .</w:t>
      </w:r>
    </w:p>
    <w:p>
      <w:r>
        <w:rPr>
          <w:b/>
          <w:u w:val="single"/>
        </w:rPr>
        <w:t>87638</w:t>
      </w:r>
    </w:p>
    <w:p>
      <w:r>
        <w:t>Jesus even said to their face that they are the sons of satan .</w:t>
      </w:r>
    </w:p>
    <w:p>
      <w:r>
        <w:rPr>
          <w:b/>
          <w:u w:val="single"/>
        </w:rPr>
        <w:t>87639</w:t>
      </w:r>
    </w:p>
    <w:p>
      <w:r>
        <w:t>Apparently the Jews ca n't take it when the truth is spoken about them .</w:t>
      </w:r>
    </w:p>
    <w:p>
      <w:r>
        <w:rPr>
          <w:b/>
          <w:u w:val="single"/>
        </w:rPr>
        <w:t>87640</w:t>
      </w:r>
    </w:p>
    <w:p>
      <w:r>
        <w:t>Jesus was politically incorrect .</w:t>
      </w:r>
    </w:p>
    <w:p>
      <w:r>
        <w:rPr>
          <w:b/>
          <w:u w:val="single"/>
        </w:rPr>
        <w:t>87641</w:t>
      </w:r>
    </w:p>
    <w:p>
      <w:r>
        <w:t>Why yes you should !</w:t>
      </w:r>
    </w:p>
    <w:p>
      <w:r>
        <w:rPr>
          <w:b/>
          <w:u w:val="single"/>
        </w:rPr>
        <w:t>87642</w:t>
      </w:r>
    </w:p>
    <w:p>
      <w:r>
        <w:t>Have you seen the price of beef ?!?!</w:t>
      </w:r>
    </w:p>
    <w:p>
      <w:r>
        <w:rPr>
          <w:b/>
          <w:u w:val="single"/>
        </w:rPr>
        <w:t>87643</w:t>
      </w:r>
    </w:p>
    <w:p>
      <w:r>
        <w:t>If you will stop eating it then it will not cost me so much .</w:t>
      </w:r>
    </w:p>
    <w:p>
      <w:r>
        <w:rPr>
          <w:b/>
          <w:u w:val="single"/>
        </w:rPr>
        <w:t>87644</w:t>
      </w:r>
    </w:p>
    <w:p>
      <w:r>
        <w:t>Y' all have a nice day .</w:t>
      </w:r>
    </w:p>
    <w:p>
      <w:r>
        <w:rPr>
          <w:b/>
          <w:u w:val="single"/>
        </w:rPr>
        <w:t>87645</w:t>
      </w:r>
    </w:p>
    <w:p>
      <w:r>
        <w:t>Thank god for the Poles .</w:t>
      </w:r>
    </w:p>
    <w:p>
      <w:r>
        <w:rPr>
          <w:b/>
          <w:u w:val="single"/>
        </w:rPr>
        <w:t>87646</w:t>
      </w:r>
    </w:p>
    <w:p>
      <w:r>
        <w:t>Started the defeat of the Soviet Union , and now leaders in the fight against Islam !</w:t>
      </w:r>
    </w:p>
    <w:p>
      <w:r>
        <w:rPr>
          <w:b/>
          <w:u w:val="single"/>
        </w:rPr>
        <w:t>87647</w:t>
      </w:r>
    </w:p>
    <w:p>
      <w:r>
        <w:t>Zdrowie !</w:t>
      </w:r>
    </w:p>
    <w:p>
      <w:r>
        <w:rPr>
          <w:b/>
          <w:u w:val="single"/>
        </w:rPr>
        <w:t>87648</w:t>
      </w:r>
    </w:p>
    <w:p>
      <w:r>
        <w:t>I am in favor of starting with the death penalty for all traitors which includes all racial traitors .</w:t>
      </w:r>
    </w:p>
    <w:p>
      <w:r>
        <w:rPr>
          <w:b/>
          <w:u w:val="single"/>
        </w:rPr>
        <w:t>87649</w:t>
      </w:r>
    </w:p>
    <w:p>
      <w:r>
        <w:t>Then we need to establish a national day of mourning about past traitors and the harm which they caused to our people and the whole nation .</w:t>
      </w:r>
    </w:p>
    <w:p>
      <w:r>
        <w:rPr>
          <w:b/>
          <w:u w:val="single"/>
        </w:rPr>
        <w:t>87650</w:t>
      </w:r>
    </w:p>
    <w:p>
      <w:r>
        <w:t>As of December 31st , 2013 at about 8 AM PST , the booklet had been downloaded 16,270 times and counting .</w:t>
      </w:r>
    </w:p>
    <w:p>
      <w:r>
        <w:rPr>
          <w:b/>
          <w:u w:val="single"/>
        </w:rPr>
        <w:t>87651</w:t>
      </w:r>
    </w:p>
    <w:p>
      <w:r>
        <w:t>In order to help increase the booklets downloads , it would be great if all Stormfronters who had YouTube accounts , could display the following text in the description boxes of their uploaded YouTube videos .</w:t>
      </w:r>
    </w:p>
    <w:p>
      <w:r>
        <w:rPr>
          <w:b/>
          <w:u w:val="single"/>
        </w:rPr>
        <w:t>87652</w:t>
      </w:r>
    </w:p>
    <w:p>
      <w:r>
        <w:t>Click below for a FREE download of a colorfully illustrated 132 page e-book on the Zionist-engineered INTENTIONAL destruction of Western civilization .</w:t>
      </w:r>
    </w:p>
    <w:p>
      <w:r>
        <w:rPr>
          <w:b/>
          <w:u w:val="single"/>
        </w:rPr>
        <w:t>87653</w:t>
      </w:r>
    </w:p>
    <w:p>
      <w:r>
        <w:t>Click on the `` DOWNLOAD ( 7.39 MB ) '' link .</w:t>
      </w:r>
    </w:p>
    <w:p>
      <w:r>
        <w:rPr>
          <w:b/>
          <w:u w:val="single"/>
        </w:rPr>
        <w:t>87654</w:t>
      </w:r>
    </w:p>
    <w:p>
      <w:r>
        <w:t>Booklet updated on Dec. 9th , 2013 .</w:t>
      </w:r>
    </w:p>
    <w:p>
      <w:r>
        <w:rPr>
          <w:b/>
          <w:u w:val="single"/>
        </w:rPr>
        <w:t>87655</w:t>
      </w:r>
    </w:p>
    <w:p>
      <w:r>
        <w:t>( Now over 16,000 Downloads ! )</w:t>
      </w:r>
    </w:p>
    <w:p>
      <w:r>
        <w:rPr>
          <w:b/>
          <w:u w:val="single"/>
        </w:rPr>
        <w:t>87656</w:t>
      </w:r>
    </w:p>
    <w:p>
      <w:r>
        <w:t>PDF file : http://www.mediafire.com/download/4w18ocon384cx6c/WN-Debate-Booklet+12-09-13.pdfMSWordfile:http://www.mediafire.com/download/7ic1n7oq7jidz22/WN-Debate-Booklet + 12-09-13.docx Watch the 10 hour video version of `` The Zionist Attack on Western Civilization '' @ http://trutube.tv/video/14247/The-Zionist-Attack-on-Western-Civilization-Pages-1-33-Part-1-of-4-Banned-from-YouTubeNotepadPromotionalYouTubeComment:http://www.mediafire.com/download/96fg6ft02lyfruz/Booklet _ White _ YT _ Comment _ ( Hyperlinked ) .txt http://www.mediafire.com/download/zcn3wozjbwnezms/Booklet-White-YT-Comment- ( Hyperlinked-Back-Up % 5D.txt http://www.mediafire.com/view/9uyudq1yuxu1dur/Booklet+Comment+%28Firefox%29.txtOriginal2minutepromotionalBOOKLETvideo@http://www.youtube.com/watch ? v = n663eVTSyS8 Are you interested in helping spread the booklet download link across the world ?</w:t>
      </w:r>
    </w:p>
    <w:p>
      <w:r>
        <w:rPr>
          <w:b/>
          <w:u w:val="single"/>
        </w:rPr>
        <w:t>87657</w:t>
      </w:r>
    </w:p>
    <w:p>
      <w:r>
        <w:t>Then why not simply copy this text ( &amp; links ) and paste it into the description box of your YouTube videos ?</w:t>
      </w:r>
    </w:p>
    <w:p>
      <w:r>
        <w:rPr>
          <w:b/>
          <w:u w:val="single"/>
        </w:rPr>
        <w:t>87658</w:t>
      </w:r>
    </w:p>
    <w:p>
      <w:r>
        <w:t>Thank you in advance. : ) Download the youtube `` description box '' info text file below @ http://www.mediafire.com/download/gxv2b33v37la6pz/Booklet % 20Description % 20Box % 20Info.txt</w:t>
      </w:r>
    </w:p>
    <w:p>
      <w:r>
        <w:rPr>
          <w:b/>
          <w:u w:val="single"/>
        </w:rPr>
        <w:t>87659</w:t>
      </w:r>
    </w:p>
    <w:p>
      <w:r>
        <w:t>I'm insulted by how stupid the Jews think we are until I see what they see by reading the posts amongst our so-called , `` Awakened Brethren . ''</w:t>
      </w:r>
    </w:p>
    <w:p>
      <w:r>
        <w:rPr>
          <w:b/>
          <w:u w:val="single"/>
        </w:rPr>
        <w:t>87660</w:t>
      </w:r>
    </w:p>
    <w:p>
      <w:r>
        <w:t>I know what you mean .</w:t>
      </w:r>
    </w:p>
    <w:p>
      <w:r>
        <w:rPr>
          <w:b/>
          <w:u w:val="single"/>
        </w:rPr>
        <w:t>87661</w:t>
      </w:r>
    </w:p>
    <w:p>
      <w:r>
        <w:t>Sometimes I watch television here and the camera man asks some Americans where Canada is , most dont even know .</w:t>
      </w:r>
    </w:p>
    <w:p>
      <w:r>
        <w:rPr>
          <w:b/>
          <w:u w:val="single"/>
        </w:rPr>
        <w:t>87662</w:t>
      </w:r>
    </w:p>
    <w:p>
      <w:r>
        <w:t>A becsület napjás videó nagyon tuti , mindig amikor nézek felvételeket , vagy ismerőseim , barátaim mesélik , hihetetlen sajnálom , h a tanév pont úgy esik , h nem tudok ott lenni ...</w:t>
      </w:r>
    </w:p>
    <w:p>
      <w:r>
        <w:rPr>
          <w:b/>
          <w:u w:val="single"/>
        </w:rPr>
        <w:t>87663</w:t>
      </w:r>
    </w:p>
    <w:p>
      <w:r>
        <w:t>The video about the `` Day of honour '' , is really cool .</w:t>
      </w:r>
    </w:p>
    <w:p>
      <w:r>
        <w:rPr>
          <w:b/>
          <w:u w:val="single"/>
        </w:rPr>
        <w:t>87664</w:t>
      </w:r>
    </w:p>
    <w:p>
      <w:r>
        <w:t>Every time , when i watch these videos , or my friends , mates tells me about it , i always feel bad about , that i have to be here , becouse of the university ...</w:t>
      </w:r>
    </w:p>
    <w:p>
      <w:r>
        <w:rPr>
          <w:b/>
          <w:u w:val="single"/>
        </w:rPr>
        <w:t>87665</w:t>
      </w:r>
    </w:p>
    <w:p>
      <w:r>
        <w:t>I know one thing , no white should ever give one nickel or a second thought to Africa for they have repaid good with evil .</w:t>
      </w:r>
    </w:p>
    <w:p>
      <w:r>
        <w:rPr>
          <w:b/>
          <w:u w:val="single"/>
        </w:rPr>
        <w:t>87666</w:t>
      </w:r>
    </w:p>
    <w:p>
      <w:r>
        <w:t>I heard whites could purchase land off each other if they wanted to move into Orania .</w:t>
      </w:r>
    </w:p>
    <w:p>
      <w:r>
        <w:rPr>
          <w:b/>
          <w:u w:val="single"/>
        </w:rPr>
        <w:t>87667</w:t>
      </w:r>
    </w:p>
    <w:p>
      <w:r>
        <w:t>How much for a single white male to purchase a small plot ?</w:t>
      </w:r>
    </w:p>
    <w:p>
      <w:r>
        <w:rPr>
          <w:b/>
          <w:u w:val="single"/>
        </w:rPr>
        <w:t>87668</w:t>
      </w:r>
    </w:p>
    <w:p>
      <w:r>
        <w:t>US dollars please .</w:t>
      </w:r>
    </w:p>
    <w:p>
      <w:r>
        <w:rPr>
          <w:b/>
          <w:u w:val="single"/>
        </w:rPr>
        <w:t>87669</w:t>
      </w:r>
    </w:p>
    <w:p>
      <w:r>
        <w:t>I'm looking to study at a college in South Africa later in my life .</w:t>
      </w:r>
    </w:p>
    <w:p>
      <w:r>
        <w:rPr>
          <w:b/>
          <w:u w:val="single"/>
        </w:rPr>
        <w:t>87670</w:t>
      </w:r>
    </w:p>
    <w:p>
      <w:r>
        <w:t>Are there any majority white universities in South Africa ?</w:t>
      </w:r>
    </w:p>
    <w:p>
      <w:r>
        <w:rPr>
          <w:b/>
          <w:u w:val="single"/>
        </w:rPr>
        <w:t>87671</w:t>
      </w:r>
    </w:p>
    <w:p>
      <w:r>
        <w:t>I 've seen University of Cape Town 's website and checked how many white students they have , about 40 % .</w:t>
      </w:r>
    </w:p>
    <w:p>
      <w:r>
        <w:rPr>
          <w:b/>
          <w:u w:val="single"/>
        </w:rPr>
        <w:t>87672</w:t>
      </w:r>
    </w:p>
    <w:p>
      <w:r>
        <w:t>What are the odds that flags will be ordered at half staff for this communist Negro terrorist , in the United States ?</w:t>
      </w:r>
    </w:p>
    <w:p>
      <w:r>
        <w:rPr>
          <w:b/>
          <w:u w:val="single"/>
        </w:rPr>
        <w:t>87673</w:t>
      </w:r>
    </w:p>
    <w:p>
      <w:r>
        <w:t>nothing about white genocide is acceptable especially the fact that the mainstream media essentially denies it exist in the first place .</w:t>
      </w:r>
    </w:p>
    <w:p>
      <w:r>
        <w:rPr>
          <w:b/>
          <w:u w:val="single"/>
        </w:rPr>
        <w:t>87674</w:t>
      </w:r>
    </w:p>
    <w:p>
      <w:r>
        <w:t>You have got it all wrong .</w:t>
      </w:r>
    </w:p>
    <w:p>
      <w:r>
        <w:rPr>
          <w:b/>
          <w:u w:val="single"/>
        </w:rPr>
        <w:t>87675</w:t>
      </w:r>
    </w:p>
    <w:p>
      <w:r>
        <w:t>White nationalism is not about a bunch of nationalists who happen to be white .</w:t>
      </w:r>
    </w:p>
    <w:p>
      <w:r>
        <w:rPr>
          <w:b/>
          <w:u w:val="single"/>
        </w:rPr>
        <w:t>87676</w:t>
      </w:r>
    </w:p>
    <w:p>
      <w:r>
        <w:t>It 's about the preservation and protection of the white race regardless of culture .</w:t>
      </w:r>
    </w:p>
    <w:p>
      <w:r>
        <w:rPr>
          <w:b/>
          <w:u w:val="single"/>
        </w:rPr>
        <w:t>87677</w:t>
      </w:r>
    </w:p>
    <w:p>
      <w:r>
        <w:t>Yeah, Des Moines .</w:t>
      </w:r>
    </w:p>
    <w:p>
      <w:r>
        <w:rPr>
          <w:b/>
          <w:u w:val="single"/>
        </w:rPr>
        <w:t>87678</w:t>
      </w:r>
    </w:p>
    <w:p>
      <w:r>
        <w:t>Checkout these lyrics from `` Psychosocial '' : Fake Anti-Fascist Lie I tried to tell you , but your purple hearts are giving out Can t stop a killing idea if it s hunting season Is this what you want ?</w:t>
      </w:r>
    </w:p>
    <w:p>
      <w:r>
        <w:rPr>
          <w:b/>
          <w:u w:val="single"/>
        </w:rPr>
        <w:t>87679</w:t>
      </w:r>
    </w:p>
    <w:p>
      <w:r>
        <w:t>I m not the only one</w:t>
      </w:r>
    </w:p>
    <w:p>
      <w:r>
        <w:rPr>
          <w:b/>
          <w:u w:val="single"/>
        </w:rPr>
        <w:t>87680</w:t>
      </w:r>
    </w:p>
    <w:p>
      <w:r>
        <w:t>I had to start a new thread seeing as this thread was no longer functioning properly .</w:t>
      </w:r>
    </w:p>
    <w:p>
      <w:r>
        <w:rPr>
          <w:b/>
          <w:u w:val="single"/>
        </w:rPr>
        <w:t>87681</w:t>
      </w:r>
    </w:p>
    <w:p>
      <w:r>
        <w:t>See the new thread @ https : //www.stormfront.org/forum/t989503/</w:t>
      </w:r>
    </w:p>
    <w:p>
      <w:r>
        <w:rPr>
          <w:b/>
          <w:u w:val="single"/>
        </w:rPr>
        <w:t>87682</w:t>
      </w:r>
    </w:p>
    <w:p>
      <w:r>
        <w:t>Thank you for the update .</w:t>
      </w:r>
    </w:p>
    <w:p>
      <w:r>
        <w:rPr>
          <w:b/>
          <w:u w:val="single"/>
        </w:rPr>
        <w:t>87683</w:t>
      </w:r>
    </w:p>
    <w:p>
      <w:r>
        <w:t>Going to reah 10k soon !</w:t>
      </w:r>
    </w:p>
    <w:p>
      <w:r>
        <w:rPr>
          <w:b/>
          <w:u w:val="single"/>
        </w:rPr>
        <w:t>87684</w:t>
      </w:r>
    </w:p>
    <w:p>
      <w:r>
        <w:t>Just downloaded the 21 May `` edition '' Great as always Huge thanks !</w:t>
      </w:r>
    </w:p>
    <w:p>
      <w:r>
        <w:rPr>
          <w:b/>
          <w:u w:val="single"/>
        </w:rPr>
        <w:t>87685</w:t>
      </w:r>
    </w:p>
    <w:p>
      <w:r>
        <w:t>W.W.P</w:t>
      </w:r>
    </w:p>
    <w:p>
      <w:r>
        <w:rPr>
          <w:b/>
          <w:u w:val="single"/>
        </w:rPr>
        <w:t>87686</w:t>
      </w:r>
    </w:p>
    <w:p>
      <w:r>
        <w:t>Lets ask them to stop by the Federal Reserve and grab those books too as long as they 're out and about .</w:t>
      </w:r>
    </w:p>
    <w:p>
      <w:r>
        <w:rPr>
          <w:b/>
          <w:u w:val="single"/>
        </w:rPr>
        <w:t>87687</w:t>
      </w:r>
    </w:p>
    <w:p>
      <w:r>
        <w:t>The majority of the people in these photos are more of the threat to America than to the Ukraine in my opinion .</w:t>
      </w:r>
    </w:p>
    <w:p>
      <w:r>
        <w:rPr>
          <w:b/>
          <w:u w:val="single"/>
        </w:rPr>
        <w:t>87688</w:t>
      </w:r>
    </w:p>
    <w:p>
      <w:r>
        <w:t>Ukraine defense minister ignores repeated phone calls from Chuck Hagel http://washingtonexaminer.com/ukrain ... rticle/2544358</w:t>
      </w:r>
    </w:p>
    <w:p>
      <w:r>
        <w:rPr>
          <w:b/>
          <w:u w:val="single"/>
        </w:rPr>
        <w:t>87689</w:t>
      </w:r>
    </w:p>
    <w:p>
      <w:r>
        <w:t>Wow Is there some hope for the Negro race ?</w:t>
      </w:r>
    </w:p>
    <w:p>
      <w:r>
        <w:rPr>
          <w:b/>
          <w:u w:val="single"/>
        </w:rPr>
        <w:t>87690</w:t>
      </w:r>
    </w:p>
    <w:p>
      <w:r>
        <w:t>It would be nice to see Negro leaders like that take charge and lead their people home .</w:t>
      </w:r>
    </w:p>
    <w:p>
      <w:r>
        <w:rPr>
          <w:b/>
          <w:u w:val="single"/>
        </w:rPr>
        <w:t>87691</w:t>
      </w:r>
    </w:p>
    <w:p>
      <w:r>
        <w:t>I hope his God blesses him</w:t>
      </w:r>
    </w:p>
    <w:p>
      <w:r>
        <w:rPr>
          <w:b/>
          <w:u w:val="single"/>
        </w:rPr>
        <w:t>87692</w:t>
      </w:r>
    </w:p>
    <w:p>
      <w:r>
        <w:t>I do n't know of to many whites that would want to live in non white homelands \ communities .</w:t>
      </w:r>
    </w:p>
    <w:p>
      <w:r>
        <w:rPr>
          <w:b/>
          <w:u w:val="single"/>
        </w:rPr>
        <w:t>87693</w:t>
      </w:r>
    </w:p>
    <w:p>
      <w:r>
        <w:t>The non white homelands have so much trash and crime in them that non whites mainly choose to stay away .</w:t>
      </w:r>
    </w:p>
    <w:p>
      <w:r>
        <w:rPr>
          <w:b/>
          <w:u w:val="single"/>
        </w:rPr>
        <w:t>87694</w:t>
      </w:r>
    </w:p>
    <w:p>
      <w:r>
        <w:t>PatrioticMama</w:t>
      </w:r>
    </w:p>
    <w:p>
      <w:r>
        <w:rPr>
          <w:b/>
          <w:u w:val="single"/>
        </w:rPr>
        <w:t>87695</w:t>
      </w:r>
    </w:p>
    <w:p>
      <w:r>
        <w:t>Absolutely, whenever i see a dirty white coon with dreadlocks i get the urge to grab him by his flea blanket head and head butt him senseless</w:t>
      </w:r>
    </w:p>
    <w:p>
      <w:r>
        <w:rPr>
          <w:b/>
          <w:u w:val="single"/>
        </w:rPr>
        <w:t>87696</w:t>
      </w:r>
    </w:p>
    <w:p>
      <w:r>
        <w:t>Too many whites think they deserve what negroes dish out because of guilt .</w:t>
      </w:r>
    </w:p>
    <w:p>
      <w:r>
        <w:rPr>
          <w:b/>
          <w:u w:val="single"/>
        </w:rPr>
        <w:t>87697</w:t>
      </w:r>
    </w:p>
    <w:p>
      <w:r>
        <w:t>If they were to educate themselves about history a little better they could get over it .</w:t>
      </w:r>
    </w:p>
    <w:p>
      <w:r>
        <w:rPr>
          <w:b/>
          <w:u w:val="single"/>
        </w:rPr>
        <w:t>87698</w:t>
      </w:r>
    </w:p>
    <w:p>
      <w:r>
        <w:t>Traitors are pathetic ignorant fools , and negroes are fools because they are starting to literally bite the hands that feed them .</w:t>
      </w:r>
    </w:p>
    <w:p>
      <w:r>
        <w:rPr>
          <w:b/>
          <w:u w:val="single"/>
        </w:rPr>
        <w:t>87699</w:t>
      </w:r>
    </w:p>
    <w:p>
      <w:r>
        <w:t>the father said on the news this morning the church has already told him they would appel the verdict and if they lost again they would just file bankruptcy and he wouldnt see a dime !</w:t>
      </w:r>
    </w:p>
    <w:p>
      <w:r>
        <w:rPr>
          <w:b/>
          <w:u w:val="single"/>
        </w:rPr>
        <w:t>87700</w:t>
      </w:r>
    </w:p>
    <w:p>
      <w:r>
        <w:t>Sorry, but what they did was just sick and wrong .</w:t>
      </w:r>
    </w:p>
    <w:p>
      <w:r>
        <w:rPr>
          <w:b/>
          <w:u w:val="single"/>
        </w:rPr>
        <w:t>87701</w:t>
      </w:r>
    </w:p>
    <w:p>
      <w:r>
        <w:t>Protesting at a funeral ?</w:t>
      </w:r>
    </w:p>
    <w:p>
      <w:r>
        <w:rPr>
          <w:b/>
          <w:u w:val="single"/>
        </w:rPr>
        <w:t>87702</w:t>
      </w:r>
    </w:p>
    <w:p>
      <w:r>
        <w:t>That is just disgusting and completely immoral .</w:t>
      </w:r>
    </w:p>
    <w:p>
      <w:r>
        <w:rPr>
          <w:b/>
          <w:u w:val="single"/>
        </w:rPr>
        <w:t>87703</w:t>
      </w:r>
    </w:p>
    <w:p>
      <w:r>
        <w:t>We have a saying in South Africa : As die kop dom is moet die lyf sukkel .</w:t>
      </w:r>
    </w:p>
    <w:p>
      <w:r>
        <w:rPr>
          <w:b/>
          <w:u w:val="single"/>
        </w:rPr>
        <w:t>87704</w:t>
      </w:r>
    </w:p>
    <w:p>
      <w:r>
        <w:t>This means if the mind is stupid the body must suffer .</w:t>
      </w:r>
    </w:p>
    <w:p>
      <w:r>
        <w:rPr>
          <w:b/>
          <w:u w:val="single"/>
        </w:rPr>
        <w:t>87705</w:t>
      </w:r>
    </w:p>
    <w:p>
      <w:r>
        <w:t>I feel sorry for the little sister , but maybe she was saved from becoming a wigger herself if you look at the older sister 's example .</w:t>
      </w:r>
    </w:p>
    <w:p>
      <w:r>
        <w:rPr>
          <w:b/>
          <w:u w:val="single"/>
        </w:rPr>
        <w:t>87706</w:t>
      </w:r>
    </w:p>
    <w:p>
      <w:r>
        <w:t>May the wigger sister and parents be haunted by her death for the rest of their lives as it is in effect by their hands and actions that their sister and daughter was murdered by this beast .</w:t>
      </w:r>
    </w:p>
    <w:p>
      <w:r>
        <w:rPr>
          <w:b/>
          <w:u w:val="single"/>
        </w:rPr>
        <w:t>87707</w:t>
      </w:r>
    </w:p>
    <w:p>
      <w:r>
        <w:t>They should be tried for being accessories to murder !!!!!!!!!!!!</w:t>
      </w:r>
    </w:p>
    <w:p>
      <w:r>
        <w:rPr>
          <w:b/>
          <w:u w:val="single"/>
        </w:rPr>
        <w:t>87708</w:t>
      </w:r>
    </w:p>
    <w:p>
      <w:r>
        <w:t>Seems like Jewtube has been down for a few hours .</w:t>
      </w:r>
    </w:p>
    <w:p>
      <w:r>
        <w:rPr>
          <w:b/>
          <w:u w:val="single"/>
        </w:rPr>
        <w:t>87709</w:t>
      </w:r>
    </w:p>
    <w:p>
      <w:r>
        <w:t>When I try and go there I get a `` Bad Request '' HTML page .</w:t>
      </w:r>
    </w:p>
    <w:p>
      <w:r>
        <w:rPr>
          <w:b/>
          <w:u w:val="single"/>
        </w:rPr>
        <w:t>87710</w:t>
      </w:r>
    </w:p>
    <w:p>
      <w:r>
        <w:t>Can anyone confirm if the Nuclear Plant has melted down or not ? ( I sincerely hope that it has not melted down or has been damaged in a dangerous radio active cloud spreading way. )</w:t>
      </w:r>
    </w:p>
    <w:p>
      <w:r>
        <w:rPr>
          <w:b/>
          <w:u w:val="single"/>
        </w:rPr>
        <w:t>87711</w:t>
      </w:r>
    </w:p>
    <w:p>
      <w:r>
        <w:t>The maker of this video originally thought it had melted down , but now feels it has not .</w:t>
      </w:r>
    </w:p>
    <w:p>
      <w:r>
        <w:rPr>
          <w:b/>
          <w:u w:val="single"/>
        </w:rPr>
        <w:t>87712</w:t>
      </w:r>
    </w:p>
    <w:p>
      <w:r>
        <w:t>So I do n't know what to think ?</w:t>
      </w:r>
    </w:p>
    <w:p>
      <w:r>
        <w:rPr>
          <w:b/>
          <w:u w:val="single"/>
        </w:rPr>
        <w:t>87713</w:t>
      </w:r>
    </w:p>
    <w:p>
      <w:r>
        <w:t>UPDATE 1pm CST !</w:t>
      </w:r>
    </w:p>
    <w:p>
      <w:r>
        <w:rPr>
          <w:b/>
          <w:u w:val="single"/>
        </w:rPr>
        <w:t>87714</w:t>
      </w:r>
    </w:p>
    <w:p>
      <w:r>
        <w:t>Japan NUCLEAR REACTOR - RADIOACTIVE STEAM ON VIDEO - 3/11/11 YouTube - UPDATE 1pm CST !</w:t>
      </w:r>
    </w:p>
    <w:p>
      <w:r>
        <w:rPr>
          <w:b/>
          <w:u w:val="single"/>
        </w:rPr>
        <w:t>87715</w:t>
      </w:r>
    </w:p>
    <w:p>
      <w:r>
        <w:t>Japan NUCLEAR REACTOR - RADIOACTIVE STEAM ON VIDEO - 3/11/11 UPDATE 1pm CST -- NOT GOOD !</w:t>
      </w:r>
    </w:p>
    <w:p>
      <w:r>
        <w:rPr>
          <w:b/>
          <w:u w:val="single"/>
        </w:rPr>
        <w:t>87716</w:t>
      </w:r>
    </w:p>
    <w:p>
      <w:r>
        <w:t>Japan REACTOR - RODS MELT !</w:t>
      </w:r>
    </w:p>
    <w:p>
      <w:r>
        <w:rPr>
          <w:b/>
          <w:u w:val="single"/>
        </w:rPr>
        <w:t>87717</w:t>
      </w:r>
    </w:p>
    <w:p>
      <w:r>
        <w:t>CONFIRMED - March 12 , 2011 YouTube - UPDATE 1pm CST -- NOT GOOD !</w:t>
      </w:r>
    </w:p>
    <w:p>
      <w:r>
        <w:rPr>
          <w:b/>
          <w:u w:val="single"/>
        </w:rPr>
        <w:t>87718</w:t>
      </w:r>
    </w:p>
    <w:p>
      <w:r>
        <w:t>Japan REACTOR - RODS MELT !</w:t>
      </w:r>
    </w:p>
    <w:p>
      <w:r>
        <w:rPr>
          <w:b/>
          <w:u w:val="single"/>
        </w:rPr>
        <w:t>87719</w:t>
      </w:r>
    </w:p>
    <w:p>
      <w:r>
        <w:t>CONFIRMED - March 12 , 2011 UPDATE 1pm CST - Meltdown , Outgassing !</w:t>
      </w:r>
    </w:p>
    <w:p>
      <w:r>
        <w:rPr>
          <w:b/>
          <w:u w:val="single"/>
        </w:rPr>
        <w:t>87720</w:t>
      </w:r>
    </w:p>
    <w:p>
      <w:r>
        <w:t>NUCLEAR PLANT HAS FULLY EXPLODED !</w:t>
      </w:r>
    </w:p>
    <w:p>
      <w:r>
        <w:rPr>
          <w:b/>
          <w:u w:val="single"/>
        </w:rPr>
        <w:t>87721</w:t>
      </w:r>
    </w:p>
    <w:p>
      <w:r>
        <w:t>TAKE COVER YouTube - UPDATE 1pm CST - Meltdown , Outgassing !</w:t>
      </w:r>
    </w:p>
    <w:p>
      <w:r>
        <w:rPr>
          <w:b/>
          <w:u w:val="single"/>
        </w:rPr>
        <w:t>87722</w:t>
      </w:r>
    </w:p>
    <w:p>
      <w:r>
        <w:t>NUCLEAR PLANT HAS FULLY EXPLODED !</w:t>
      </w:r>
    </w:p>
    <w:p>
      <w:r>
        <w:rPr>
          <w:b/>
          <w:u w:val="single"/>
        </w:rPr>
        <w:t>87723</w:t>
      </w:r>
    </w:p>
    <w:p>
      <w:r>
        <w:t>TAKE COVER SOON JAPAN NUCLEAR EXPLOSION GLOBAL DISASTER FUKUSHIMA YouTube - JAPAN NUCLEAR EXPLOSION GLOBAL DISASTER FUKUSHIMA I received this image in an email this morning .</w:t>
      </w:r>
    </w:p>
    <w:p>
      <w:r>
        <w:rPr>
          <w:b/>
          <w:u w:val="single"/>
        </w:rPr>
        <w:t>87724</w:t>
      </w:r>
    </w:p>
    <w:p>
      <w:r>
        <w:t>I have no idea if it is an accurate description of what could happen or not ?</w:t>
      </w:r>
    </w:p>
    <w:p>
      <w:r>
        <w:rPr>
          <w:b/>
          <w:u w:val="single"/>
        </w:rPr>
        <w:t>87725</w:t>
      </w:r>
    </w:p>
    <w:p>
      <w:r>
        <w:t>So , I do n't know what to say .</w:t>
      </w:r>
    </w:p>
    <w:p>
      <w:r>
        <w:rPr>
          <w:b/>
          <w:u w:val="single"/>
        </w:rPr>
        <w:t>87726</w:t>
      </w:r>
    </w:p>
    <w:p>
      <w:r>
        <w:t>Let 's just hope this is n't worst case scenario .</w:t>
      </w:r>
    </w:p>
    <w:p>
      <w:r>
        <w:rPr>
          <w:b/>
          <w:u w:val="single"/>
        </w:rPr>
        <w:t>87727</w:t>
      </w:r>
    </w:p>
    <w:p>
      <w:r>
        <w:t>The media wants to bury the story because they care more about homo killers not getting their sick fetish for young boys fufilled .</w:t>
      </w:r>
    </w:p>
    <w:p>
      <w:r>
        <w:rPr>
          <w:b/>
          <w:u w:val="single"/>
        </w:rPr>
        <w:t>87728</w:t>
      </w:r>
    </w:p>
    <w:p>
      <w:r>
        <w:t>They aught be ashamed of themselves for covering up or downplaying the story about these predators .</w:t>
      </w:r>
    </w:p>
    <w:p>
      <w:r>
        <w:rPr>
          <w:b/>
          <w:u w:val="single"/>
        </w:rPr>
        <w:t>87729</w:t>
      </w:r>
    </w:p>
    <w:p>
      <w:r>
        <w:t>One of them is black and the other looks white .</w:t>
      </w:r>
    </w:p>
    <w:p>
      <w:r>
        <w:rPr>
          <w:b/>
          <w:u w:val="single"/>
        </w:rPr>
        <w:t>87730</w:t>
      </w:r>
    </w:p>
    <w:p>
      <w:r>
        <w:t>If he is that is even worse , the race traitor should be hung</w:t>
      </w:r>
    </w:p>
    <w:p>
      <w:r>
        <w:rPr>
          <w:b/>
          <w:u w:val="single"/>
        </w:rPr>
        <w:t>87731</w:t>
      </w:r>
    </w:p>
    <w:p>
      <w:r>
        <w:t>Probably not .</w:t>
      </w:r>
    </w:p>
    <w:p>
      <w:r>
        <w:rPr>
          <w:b/>
          <w:u w:val="single"/>
        </w:rPr>
        <w:t>87732</w:t>
      </w:r>
    </w:p>
    <w:p>
      <w:r>
        <w:t>White people tend to raise their own children .</w:t>
      </w:r>
    </w:p>
    <w:p>
      <w:r>
        <w:rPr>
          <w:b/>
          <w:u w:val="single"/>
        </w:rPr>
        <w:t>87733</w:t>
      </w:r>
    </w:p>
    <w:p>
      <w:r>
        <w:t>Except , of course , for those that pander to the filthy sons and daughters of Satan like ' ol Sandra here .</w:t>
      </w:r>
    </w:p>
    <w:p>
      <w:r>
        <w:rPr>
          <w:b/>
          <w:u w:val="single"/>
        </w:rPr>
        <w:t>87734</w:t>
      </w:r>
    </w:p>
    <w:p>
      <w:r>
        <w:t>What a pathetic loser b ! tch ! : goof</w:t>
      </w:r>
    </w:p>
    <w:p>
      <w:r>
        <w:rPr>
          <w:b/>
          <w:u w:val="single"/>
        </w:rPr>
        <w:t>87735</w:t>
      </w:r>
    </w:p>
    <w:p>
      <w:r>
        <w:t>When I saw this thread I was hoping she might actually go against the status quo and adopt a white baby So much for that theory !</w:t>
      </w:r>
    </w:p>
    <w:p>
      <w:r>
        <w:rPr>
          <w:b/>
          <w:u w:val="single"/>
        </w:rPr>
        <w:t>87736</w:t>
      </w:r>
    </w:p>
    <w:p>
      <w:r>
        <w:t>What typical brainwashed liberal lemming .</w:t>
      </w:r>
    </w:p>
    <w:p>
      <w:r>
        <w:rPr>
          <w:b/>
          <w:u w:val="single"/>
        </w:rPr>
        <w:t>87737</w:t>
      </w:r>
    </w:p>
    <w:p>
      <w:r>
        <w:t>Yawn</w:t>
      </w:r>
    </w:p>
    <w:p>
      <w:r>
        <w:rPr>
          <w:b/>
          <w:u w:val="single"/>
        </w:rPr>
        <w:t>87738</w:t>
      </w:r>
    </w:p>
    <w:p>
      <w:r>
        <w:t>I went to high school with f * ckers just like the guy in the original video .</w:t>
      </w:r>
    </w:p>
    <w:p>
      <w:r>
        <w:rPr>
          <w:b/>
          <w:u w:val="single"/>
        </w:rPr>
        <w:t>87739</w:t>
      </w:r>
    </w:p>
    <w:p>
      <w:r>
        <w:t>They talk and talk and talk but before they ever accomplish anything they always have one bad `` ni * * er moment '' and end up getting locked up .</w:t>
      </w:r>
    </w:p>
    <w:p>
      <w:r>
        <w:rPr>
          <w:b/>
          <w:u w:val="single"/>
        </w:rPr>
        <w:t>87740</w:t>
      </w:r>
    </w:p>
    <w:p>
      <w:r>
        <w:t>I would n't worry too much at all .</w:t>
      </w:r>
    </w:p>
    <w:p>
      <w:r>
        <w:rPr>
          <w:b/>
          <w:u w:val="single"/>
        </w:rPr>
        <w:t>87741</w:t>
      </w:r>
    </w:p>
    <w:p>
      <w:r>
        <w:t>When I first saw that movie and first saw her I was actually disgusted .</w:t>
      </w:r>
    </w:p>
    <w:p>
      <w:r>
        <w:rPr>
          <w:b/>
          <w:u w:val="single"/>
        </w:rPr>
        <w:t>87742</w:t>
      </w:r>
    </w:p>
    <w:p>
      <w:r>
        <w:t>It doesnt even look right .</w:t>
      </w:r>
    </w:p>
    <w:p>
      <w:r>
        <w:rPr>
          <w:b/>
          <w:u w:val="single"/>
        </w:rPr>
        <w:t>87743</w:t>
      </w:r>
    </w:p>
    <w:p>
      <w:r>
        <w:t>I had to get used to her looking like that because she looked so obviously fake .</w:t>
      </w:r>
    </w:p>
    <w:p>
      <w:r>
        <w:rPr>
          <w:b/>
          <w:u w:val="single"/>
        </w:rPr>
        <w:t>87744</w:t>
      </w:r>
    </w:p>
    <w:p>
      <w:r>
        <w:t>Just came from that nonsense posting Did my part .</w:t>
      </w:r>
    </w:p>
    <w:p>
      <w:r>
        <w:rPr>
          <w:b/>
          <w:u w:val="single"/>
        </w:rPr>
        <w:t>87745</w:t>
      </w:r>
    </w:p>
    <w:p>
      <w:r>
        <w:t>I have not been on much for a couple days , busy at home .</w:t>
      </w:r>
    </w:p>
    <w:p>
      <w:r>
        <w:rPr>
          <w:b/>
          <w:u w:val="single"/>
        </w:rPr>
        <w:t>87746</w:t>
      </w:r>
    </w:p>
    <w:p>
      <w:r>
        <w:t>That it will !!</w:t>
      </w:r>
    </w:p>
    <w:p>
      <w:r>
        <w:rPr>
          <w:b/>
          <w:u w:val="single"/>
        </w:rPr>
        <w:t>87747</w:t>
      </w:r>
    </w:p>
    <w:p>
      <w:r>
        <w:t>Then we will see who is afraid to leave thier homes after dark or venture into the wrong ' hood .</w:t>
      </w:r>
    </w:p>
    <w:p>
      <w:r>
        <w:rPr>
          <w:b/>
          <w:u w:val="single"/>
        </w:rPr>
        <w:t>87748</w:t>
      </w:r>
    </w:p>
    <w:p>
      <w:r>
        <w:t>Unfortunately I have n't kept up with this maddening story , but have hate crime charges been filed against these black apes ?</w:t>
      </w:r>
    </w:p>
    <w:p>
      <w:r>
        <w:rPr>
          <w:b/>
          <w:u w:val="single"/>
        </w:rPr>
        <w:t>87749</w:t>
      </w:r>
    </w:p>
    <w:p>
      <w:r>
        <w:t>I mean they intentionally chose this house knowing there were white people living there .</w:t>
      </w:r>
    </w:p>
    <w:p>
      <w:r>
        <w:rPr>
          <w:b/>
          <w:u w:val="single"/>
        </w:rPr>
        <w:t>87750</w:t>
      </w:r>
    </w:p>
    <w:p>
      <w:r>
        <w:t>Some of the first symbols used to portray the sun god is a circle with a cross inside .</w:t>
      </w:r>
    </w:p>
    <w:p>
      <w:r>
        <w:rPr>
          <w:b/>
          <w:u w:val="single"/>
        </w:rPr>
        <w:t>87751</w:t>
      </w:r>
    </w:p>
    <w:p>
      <w:r>
        <w:t>Do you see this symbol any ware ?</w:t>
      </w:r>
    </w:p>
    <w:p>
      <w:r>
        <w:rPr>
          <w:b/>
          <w:u w:val="single"/>
        </w:rPr>
        <w:t>87752</w:t>
      </w:r>
    </w:p>
    <w:p>
      <w:r>
        <w:t>The doctors of ju-ju and voodoo seem to have left their mud huts and moved into office buildings built by White people in cities built by White people .</w:t>
      </w:r>
    </w:p>
    <w:p>
      <w:r>
        <w:rPr>
          <w:b/>
          <w:u w:val="single"/>
        </w:rPr>
        <w:t>87753</w:t>
      </w:r>
    </w:p>
    <w:p>
      <w:r>
        <w:t>Now there 's a medical advancement to think about .</w:t>
      </w:r>
    </w:p>
    <w:p>
      <w:r>
        <w:rPr>
          <w:b/>
          <w:u w:val="single"/>
        </w:rPr>
        <w:t>87754</w:t>
      </w:r>
    </w:p>
    <w:p>
      <w:r>
        <w:t>The story is available from the below link , which in turn came from AP .</w:t>
      </w:r>
    </w:p>
    <w:p>
      <w:r>
        <w:rPr>
          <w:b/>
          <w:u w:val="single"/>
        </w:rPr>
        <w:t>87755</w:t>
      </w:r>
    </w:p>
    <w:p>
      <w:r>
        <w:t>http://www.whitewire.net/index.php ? p = 82#more-82 Who says that Dr. Pierce did n't accurately predict the future in the Turner Diaries ?</w:t>
      </w:r>
    </w:p>
    <w:p>
      <w:r>
        <w:rPr>
          <w:b/>
          <w:u w:val="single"/>
        </w:rPr>
        <w:t>87756</w:t>
      </w:r>
    </w:p>
    <w:p>
      <w:r>
        <w:t>I have just added Treblinka : By Carlo Mattogno , Extermination Camp or Transit Camp ?</w:t>
      </w:r>
    </w:p>
    <w:p>
      <w:r>
        <w:rPr>
          <w:b/>
          <w:u w:val="single"/>
        </w:rPr>
        <w:t>87757</w:t>
      </w:r>
    </w:p>
    <w:p>
      <w:r>
        <w:t>I plan to add a few more books today as well</w:t>
      </w:r>
    </w:p>
    <w:p>
      <w:r>
        <w:rPr>
          <w:b/>
          <w:u w:val="single"/>
        </w:rPr>
        <w:t>87758</w:t>
      </w:r>
    </w:p>
    <w:p>
      <w:r>
        <w:t>Mitt is that you ?</w:t>
      </w:r>
    </w:p>
    <w:p>
      <w:r>
        <w:rPr>
          <w:b/>
          <w:u w:val="single"/>
        </w:rPr>
        <w:t>87759</w:t>
      </w:r>
    </w:p>
    <w:p>
      <w:r>
        <w:t>I live for the day that some genetic lottery winner is dumb enough to call me a peasant .</w:t>
      </w:r>
    </w:p>
    <w:p>
      <w:r>
        <w:rPr>
          <w:b/>
          <w:u w:val="single"/>
        </w:rPr>
        <w:t>87760</w:t>
      </w:r>
    </w:p>
    <w:p>
      <w:r>
        <w:t>All I can do is hope and take care of my white family by working hard and makeing money so we can all be comfortable for Christmas .</w:t>
      </w:r>
    </w:p>
    <w:p>
      <w:r>
        <w:rPr>
          <w:b/>
          <w:u w:val="single"/>
        </w:rPr>
        <w:t>87761</w:t>
      </w:r>
    </w:p>
    <w:p>
      <w:r>
        <w:t>I can go on forever talking about how to protect White Europe but everyone on stormfront knows my mentality already .</w:t>
      </w:r>
    </w:p>
    <w:p>
      <w:r>
        <w:rPr>
          <w:b/>
          <w:u w:val="single"/>
        </w:rPr>
        <w:t>87762</w:t>
      </w:r>
    </w:p>
    <w:p>
      <w:r>
        <w:t>Pure .</w:t>
      </w:r>
    </w:p>
    <w:p>
      <w:r>
        <w:rPr>
          <w:b/>
          <w:u w:val="single"/>
        </w:rPr>
        <w:t>87763</w:t>
      </w:r>
    </w:p>
    <w:p>
      <w:r>
        <w:t>We do need to stop judging each other and get o line for an hour and go do something `` positive '' in our area.Lets talk solution not petty diferences .</w:t>
      </w:r>
    </w:p>
    <w:p>
      <w:r>
        <w:rPr>
          <w:b/>
          <w:u w:val="single"/>
        </w:rPr>
        <w:t>87764</w:t>
      </w:r>
    </w:p>
    <w:p>
      <w:r>
        <w:t>ignorant racist black lady wants free water.flv - YouTube Black guy goes crazy at popeye &amp; #39 ; s - YouTube OLD RACIST BLACK LADY CURSING OUT WHITE FOLKS ON TRAIN !</w:t>
      </w:r>
    </w:p>
    <w:p>
      <w:r>
        <w:rPr>
          <w:b/>
          <w:u w:val="single"/>
        </w:rPr>
        <w:t>87765</w:t>
      </w:r>
    </w:p>
    <w:p>
      <w:r>
        <w:t>- YouTube Ghetto black lady vs. liquor store - YouTube</w:t>
      </w:r>
    </w:p>
    <w:p>
      <w:r>
        <w:rPr>
          <w:b/>
          <w:u w:val="single"/>
        </w:rPr>
        <w:t>87766</w:t>
      </w:r>
    </w:p>
    <w:p>
      <w:r>
        <w:t>I think Whites should home school their children if at all possible .</w:t>
      </w:r>
    </w:p>
    <w:p>
      <w:r>
        <w:rPr>
          <w:b/>
          <w:u w:val="single"/>
        </w:rPr>
        <w:t>87767</w:t>
      </w:r>
    </w:p>
    <w:p>
      <w:r>
        <w:t>The school systems are broken .</w:t>
      </w:r>
    </w:p>
    <w:p>
      <w:r>
        <w:rPr>
          <w:b/>
          <w:u w:val="single"/>
        </w:rPr>
        <w:t>87768</w:t>
      </w:r>
    </w:p>
    <w:p>
      <w:r>
        <w:t>Even the best teachers have to play by THEIR rules so it does n't do much good for them to be there .</w:t>
      </w:r>
    </w:p>
    <w:p>
      <w:r>
        <w:rPr>
          <w:b/>
          <w:u w:val="single"/>
        </w:rPr>
        <w:t>87769</w:t>
      </w:r>
    </w:p>
    <w:p>
      <w:r>
        <w:t>YouTube - Fight At Chuck E. Cheese In California !</w:t>
      </w:r>
    </w:p>
    <w:p>
      <w:r>
        <w:rPr>
          <w:b/>
          <w:u w:val="single"/>
        </w:rPr>
        <w:t>87770</w:t>
      </w:r>
    </w:p>
    <w:p>
      <w:r>
        <w:t>YouTube - Chucky cheese Brawl/Fight Yeah , never taking my kids there ... if and when I have kids</w:t>
      </w:r>
    </w:p>
    <w:p>
      <w:r>
        <w:rPr>
          <w:b/>
          <w:u w:val="single"/>
        </w:rPr>
        <w:t>87771</w:t>
      </w:r>
    </w:p>
    <w:p>
      <w:r>
        <w:t>The guy in this is acting .</w:t>
      </w:r>
    </w:p>
    <w:p>
      <w:r>
        <w:rPr>
          <w:b/>
          <w:u w:val="single"/>
        </w:rPr>
        <w:t>87772</w:t>
      </w:r>
    </w:p>
    <w:p>
      <w:r>
        <w:t>Again , I appreciate the contributions to this thread , but videos like this have no value here .</w:t>
      </w:r>
    </w:p>
    <w:p>
      <w:r>
        <w:rPr>
          <w:b/>
          <w:u w:val="single"/>
        </w:rPr>
        <w:t>87773</w:t>
      </w:r>
    </w:p>
    <w:p>
      <w:r>
        <w:t>More on Jamaica YouTube - Fighting rages in Jamaica Notice that this video was made by Al-Jazera Major Chimpout Warning !</w:t>
      </w:r>
    </w:p>
    <w:p>
      <w:r>
        <w:rPr>
          <w:b/>
          <w:u w:val="single"/>
        </w:rPr>
        <w:t>87774</w:t>
      </w:r>
    </w:p>
    <w:p>
      <w:r>
        <w:t>Graphic YouTube - Video Jamaica Stay Wallin Rasta Man Chops Taxi Man With A Machette In Broad Daylight !</w:t>
      </w:r>
    </w:p>
    <w:p>
      <w:r>
        <w:rPr>
          <w:b/>
          <w:u w:val="single"/>
        </w:rPr>
        <w:t>87775</w:t>
      </w:r>
    </w:p>
    <w:p>
      <w:r>
        <w:t>The one thing the enemy does n't want is a motivated and unifed white world wide network that is both rich in money and ideas .</w:t>
      </w:r>
    </w:p>
    <w:p>
      <w:r>
        <w:rPr>
          <w:b/>
          <w:u w:val="single"/>
        </w:rPr>
        <w:t>87776</w:t>
      </w:r>
    </w:p>
    <w:p>
      <w:r>
        <w:t>More negro savagery : YouTube - Detroit : 3 Black Males Murder pregnant white woman .</w:t>
      </w:r>
    </w:p>
    <w:p>
      <w:r>
        <w:rPr>
          <w:b/>
          <w:u w:val="single"/>
        </w:rPr>
        <w:t>87777</w:t>
      </w:r>
    </w:p>
    <w:p>
      <w:r>
        <w:t>YouTube - Black kid sets teacher on fire .</w:t>
      </w:r>
    </w:p>
    <w:p>
      <w:r>
        <w:rPr>
          <w:b/>
          <w:u w:val="single"/>
        </w:rPr>
        <w:t>87778</w:t>
      </w:r>
    </w:p>
    <w:p>
      <w:r>
        <w:t>YouTube - Detroit : Gang Battle at Funeral</w:t>
      </w:r>
    </w:p>
    <w:p>
      <w:r>
        <w:rPr>
          <w:b/>
          <w:u w:val="single"/>
        </w:rPr>
        <w:t>87779</w:t>
      </w:r>
    </w:p>
    <w:p>
      <w:r>
        <w:t>YouTube - White family beaten by mob of blacks YouTube - Black gang in Des Moines , Iowa chants `` It 's Beat Whitey Night '' as they assault white people YouTube - Black Man Punches Blind White Woman On Bus</w:t>
      </w:r>
    </w:p>
    <w:p>
      <w:r>
        <w:rPr>
          <w:b/>
          <w:u w:val="single"/>
        </w:rPr>
        <w:t>87780</w:t>
      </w:r>
    </w:p>
    <w:p>
      <w:r>
        <w:t>The islamic disease is even more dangerous than the more obvious black or yellow disease .</w:t>
      </w:r>
    </w:p>
    <w:p>
      <w:r>
        <w:rPr>
          <w:b/>
          <w:u w:val="single"/>
        </w:rPr>
        <w:t>87781</w:t>
      </w:r>
    </w:p>
    <w:p>
      <w:r>
        <w:t>Those islamic disease tend to mimic Whites or copy White concepts in various forms and many of them are light skin and even looked like Whites .</w:t>
      </w:r>
    </w:p>
    <w:p>
      <w:r>
        <w:rPr>
          <w:b/>
          <w:u w:val="single"/>
        </w:rPr>
        <w:t>87782</w:t>
      </w:r>
    </w:p>
    <w:p>
      <w:r>
        <w:t>Ive got nothing against it but i prefer one .</w:t>
      </w:r>
    </w:p>
    <w:p>
      <w:r>
        <w:rPr>
          <w:b/>
          <w:u w:val="single"/>
        </w:rPr>
        <w:t>87783</w:t>
      </w:r>
    </w:p>
    <w:p>
      <w:r>
        <w:t>Never date outside your race Someone on this site has it on their posts</w:t>
      </w:r>
    </w:p>
    <w:p>
      <w:r>
        <w:rPr>
          <w:b/>
          <w:u w:val="single"/>
        </w:rPr>
        <w:t>87784</w:t>
      </w:r>
    </w:p>
    <w:p>
      <w:r>
        <w:t>The Legacy of Dr. William Pierce I know Hadding and Will Williams and others are working hard on this project to bring articles written by Dr. Pierce from the printed page to being put online , for all to read .</w:t>
      </w:r>
    </w:p>
    <w:p>
      <w:r>
        <w:rPr>
          <w:b/>
          <w:u w:val="single"/>
        </w:rPr>
        <w:t>87785</w:t>
      </w:r>
    </w:p>
    <w:p>
      <w:r>
        <w:t>A noble effort .</w:t>
      </w:r>
    </w:p>
    <w:p>
      <w:r>
        <w:rPr>
          <w:b/>
          <w:u w:val="single"/>
        </w:rPr>
        <w:t>87786</w:t>
      </w:r>
    </w:p>
    <w:p>
      <w:r>
        <w:t>Front page of this weeks Folio Weekly ( free , and well-worth the price ) : Cover Story Running Like Crazy A new breed of fun runs with color , glow sticks and zombies leaves purists wondering what s next Jahshawn Marconi , Michelle Krueger , Carley Glasser , Britta Fortson , Madeline Fortson , Marisa Kenyon Zahariadis , Dillon Hawkins , Cody Burton , Sam Costanzo , Marci Gurnow , David Martinson and Sean Nagorny DENNIS HO</w:t>
      </w:r>
    </w:p>
    <w:p>
      <w:r>
        <w:rPr>
          <w:b/>
          <w:u w:val="single"/>
        </w:rPr>
        <w:t>87787</w:t>
      </w:r>
    </w:p>
    <w:p>
      <w:r>
        <w:t>Race-consciousness and the determination to preserve our own is part of our nature , being in essence a defining feature of the Aryan spirit .</w:t>
      </w:r>
    </w:p>
    <w:p>
      <w:r>
        <w:rPr>
          <w:b/>
          <w:u w:val="single"/>
        </w:rPr>
        <w:t>87788</w:t>
      </w:r>
    </w:p>
    <w:p>
      <w:r>
        <w:t>My old high school that I graduated from has sold its soul to the devil .</w:t>
      </w:r>
    </w:p>
    <w:p>
      <w:r>
        <w:rPr>
          <w:b/>
          <w:u w:val="single"/>
        </w:rPr>
        <w:t>87789</w:t>
      </w:r>
    </w:p>
    <w:p>
      <w:r>
        <w:t>This is the main logo when you sign on to their website</w:t>
      </w:r>
    </w:p>
    <w:p>
      <w:r>
        <w:rPr>
          <w:b/>
          <w:u w:val="single"/>
        </w:rPr>
        <w:t>87790</w:t>
      </w:r>
    </w:p>
    <w:p>
      <w:r>
        <w:t>The White males are made out the be dumb while the Black male is made out to be the smart one of the group .</w:t>
      </w:r>
    </w:p>
    <w:p>
      <w:r>
        <w:rPr>
          <w:b/>
          <w:u w:val="single"/>
        </w:rPr>
        <w:t>87791</w:t>
      </w:r>
    </w:p>
    <w:p>
      <w:r>
        <w:t>Construction Workers React to `` Wrecking Ball '' - YouTube</w:t>
      </w:r>
    </w:p>
    <w:p>
      <w:r>
        <w:rPr>
          <w:b/>
          <w:u w:val="single"/>
        </w:rPr>
        <w:t>87792</w:t>
      </w:r>
    </w:p>
    <w:p>
      <w:r>
        <w:t>White babies are by far our nation 's most precious resource .</w:t>
      </w:r>
    </w:p>
    <w:p>
      <w:r>
        <w:rPr>
          <w:b/>
          <w:u w:val="single"/>
        </w:rPr>
        <w:t>87793</w:t>
      </w:r>
    </w:p>
    <w:p>
      <w:r>
        <w:t>Help your race , your cultural heritage and your genes survive , have children .</w:t>
      </w:r>
    </w:p>
    <w:p>
      <w:r>
        <w:rPr>
          <w:b/>
          <w:u w:val="single"/>
        </w:rPr>
        <w:t>87794</w:t>
      </w:r>
    </w:p>
    <w:p>
      <w:r>
        <w:t>Stupid White Man makes vacation get away in living room .</w:t>
      </w:r>
    </w:p>
    <w:p>
      <w:r>
        <w:rPr>
          <w:b/>
          <w:u w:val="single"/>
        </w:rPr>
        <w:t>87795</w:t>
      </w:r>
    </w:p>
    <w:p>
      <w:r>
        <w:t>Intelligent Masculine Black Fed Ex Man comes to save the day and explain how stupid the white man is .</w:t>
      </w:r>
    </w:p>
    <w:p>
      <w:r>
        <w:rPr>
          <w:b/>
          <w:u w:val="single"/>
        </w:rPr>
        <w:t>87796</w:t>
      </w:r>
    </w:p>
    <w:p>
      <w:r>
        <w:t>All the time the white wife is drooling over him and flirting with him .</w:t>
      </w:r>
    </w:p>
    <w:p>
      <w:r>
        <w:rPr>
          <w:b/>
          <w:u w:val="single"/>
        </w:rPr>
        <w:t>87797</w:t>
      </w:r>
    </w:p>
    <w:p>
      <w:r>
        <w:t>Gatsby Coram &amp; Stoney Westmoreland - FedEx Commercial `` Vacation at home '' - YouTube</w:t>
      </w:r>
    </w:p>
    <w:p>
      <w:r>
        <w:rPr>
          <w:b/>
          <w:u w:val="single"/>
        </w:rPr>
        <w:t>87798</w:t>
      </w:r>
    </w:p>
    <w:p>
      <w:r>
        <w:t>Looking at things it was shown up till about a three thousand years ago no mongoloids existed in the Tairm basen area .</w:t>
      </w:r>
    </w:p>
    <w:p>
      <w:r>
        <w:rPr>
          <w:b/>
          <w:u w:val="single"/>
        </w:rPr>
        <w:t>87799</w:t>
      </w:r>
    </w:p>
    <w:p>
      <w:r>
        <w:t>The whole area was Aryan .</w:t>
      </w:r>
    </w:p>
    <w:p>
      <w:r>
        <w:rPr>
          <w:b/>
          <w:u w:val="single"/>
        </w:rPr>
        <w:t>87800</w:t>
      </w:r>
    </w:p>
    <w:p>
      <w:r>
        <w:t>I wonder what is under the Gobi ?</w:t>
      </w:r>
    </w:p>
    <w:p>
      <w:r>
        <w:rPr>
          <w:b/>
          <w:u w:val="single"/>
        </w:rPr>
        <w:t>87801</w:t>
      </w:r>
    </w:p>
    <w:p>
      <w:r>
        <w:t>Personally, I think this whites becoming the minority thing is being used by our enemies to discourage white voter turn out .</w:t>
      </w:r>
    </w:p>
    <w:p>
      <w:r>
        <w:rPr>
          <w:b/>
          <w:u w:val="single"/>
        </w:rPr>
        <w:t>87802</w:t>
      </w:r>
    </w:p>
    <w:p>
      <w:r>
        <w:t>I wonder how much of this sort of behavior by Gates and his clique of social elites is because humans have an instinct to protect their position once they make `` top dog '' in a hierarchy .</w:t>
      </w:r>
    </w:p>
    <w:p>
      <w:r>
        <w:rPr>
          <w:b/>
          <w:u w:val="single"/>
        </w:rPr>
        <w:t>87803</w:t>
      </w:r>
    </w:p>
    <w:p>
      <w:r>
        <w:t>These two elements in your comment are quite baffling .</w:t>
      </w:r>
    </w:p>
    <w:p>
      <w:r>
        <w:rPr>
          <w:b/>
          <w:u w:val="single"/>
        </w:rPr>
        <w:t>87804</w:t>
      </w:r>
    </w:p>
    <w:p>
      <w:r>
        <w:t>How can you advocate for NS and simultaneously declare its CORE defining principle a `` blasphemy '' ?</w:t>
      </w:r>
    </w:p>
    <w:p>
      <w:r>
        <w:rPr>
          <w:b/>
          <w:u w:val="single"/>
        </w:rPr>
        <w:t>87805</w:t>
      </w:r>
    </w:p>
    <w:p>
      <w:r>
        <w:t>This is a sad reality it is sad to read some peoples stories makes me know how good I 've got it , and not to take things for granted .</w:t>
      </w:r>
    </w:p>
    <w:p>
      <w:r>
        <w:rPr>
          <w:b/>
          <w:u w:val="single"/>
        </w:rPr>
        <w:t>87806</w:t>
      </w:r>
    </w:p>
    <w:p>
      <w:r>
        <w:t>Well I could give you another word for the female version of that part of the anatomy it begins with a C ends with a T and has the letters UN in between , but the language filters wo n't let me</w:t>
      </w:r>
    </w:p>
    <w:p>
      <w:r>
        <w:rPr>
          <w:b/>
          <w:u w:val="single"/>
        </w:rPr>
        <w:t>87807</w:t>
      </w:r>
    </w:p>
    <w:p>
      <w:r>
        <w:t>R.I.P my brothers and sisters for you are all heroes to me i need say no more cause actions speak louder than words .</w:t>
      </w:r>
    </w:p>
    <w:p>
      <w:r>
        <w:rPr>
          <w:b/>
          <w:u w:val="single"/>
        </w:rPr>
        <w:t>87808</w:t>
      </w:r>
    </w:p>
    <w:p>
      <w:r>
        <w:t>It's probably a combination of the sexual tastes of homosexuals ( toward the adolescent ) in the agency , and the racial agenda of liberals in the agency .</w:t>
      </w:r>
    </w:p>
    <w:p>
      <w:r>
        <w:rPr>
          <w:b/>
          <w:u w:val="single"/>
        </w:rPr>
        <w:t>87809</w:t>
      </w:r>
    </w:p>
    <w:p>
      <w:r>
        <w:t>In memory of Deputy James McGrane who was shot and killed while conducting a traffic stop by known gang member and Mexican POS Michael Paul Astorga .</w:t>
      </w:r>
    </w:p>
    <w:p>
      <w:r>
        <w:rPr>
          <w:b/>
          <w:u w:val="single"/>
        </w:rPr>
        <w:t>87810</w:t>
      </w:r>
    </w:p>
    <w:p>
      <w:r>
        <w:t>Michael Paul Astorga Astorga is set to go on trial around the beginning of the year and the DA is seeking the death penalty .</w:t>
      </w:r>
    </w:p>
    <w:p>
      <w:r>
        <w:rPr>
          <w:b/>
          <w:u w:val="single"/>
        </w:rPr>
        <w:t>87811</w:t>
      </w:r>
    </w:p>
    <w:p>
      <w:r>
        <w:t>Full Story http://www.abqtrib.com/news/2006/mar...uring-traffic/http://www.abqtrib.com/news/2006/apr...ion-of-return/http://www.abqtrib.com/news/2006/apr...-us-officials/http://www.abqtrib.com/news/2006/apr...ted-on-murder/http://www.abqtrib.com/news/2007/aug ... -astorga-case/</w:t>
      </w:r>
    </w:p>
    <w:p>
      <w:r>
        <w:rPr>
          <w:b/>
          <w:u w:val="single"/>
        </w:rPr>
        <w:t>87812</w:t>
      </w:r>
    </w:p>
    <w:p>
      <w:r>
        <w:t>I go through this thread once a week to check the links .</w:t>
      </w:r>
    </w:p>
    <w:p>
      <w:r>
        <w:rPr>
          <w:b/>
          <w:u w:val="single"/>
        </w:rPr>
        <w:t>87813</w:t>
      </w:r>
    </w:p>
    <w:p>
      <w:r>
        <w:t>No matter how many times I browse through it , its impact does n't lessen .</w:t>
      </w:r>
    </w:p>
    <w:p>
      <w:r>
        <w:rPr>
          <w:b/>
          <w:u w:val="single"/>
        </w:rPr>
        <w:t>87814</w:t>
      </w:r>
    </w:p>
    <w:p>
      <w:r>
        <w:t>Daniel Ramsey Shot and killed in his own house in front of his wife on Valentine 's Day by two negro burglars .</w:t>
      </w:r>
    </w:p>
    <w:p>
      <w:r>
        <w:rPr>
          <w:b/>
          <w:u w:val="single"/>
        </w:rPr>
        <w:t>87815</w:t>
      </w:r>
    </w:p>
    <w:p>
      <w:r>
        <w:t>More info in the Ethnic Crime Report .</w:t>
      </w:r>
    </w:p>
    <w:p>
      <w:r>
        <w:rPr>
          <w:b/>
          <w:u w:val="single"/>
        </w:rPr>
        <w:t>87816</w:t>
      </w:r>
    </w:p>
    <w:p>
      <w:r>
        <w:t>Wait until the 1950s and 60s generation dies off LOL .</w:t>
      </w:r>
    </w:p>
    <w:p>
      <w:r>
        <w:rPr>
          <w:b/>
          <w:u w:val="single"/>
        </w:rPr>
        <w:t>87817</w:t>
      </w:r>
    </w:p>
    <w:p>
      <w:r>
        <w:t>Then your gonna see what hell is like .</w:t>
      </w:r>
    </w:p>
    <w:p>
      <w:r>
        <w:rPr>
          <w:b/>
          <w:u w:val="single"/>
        </w:rPr>
        <w:t>87818</w:t>
      </w:r>
    </w:p>
    <w:p>
      <w:r>
        <w:t>The nra may no longer exist .</w:t>
      </w:r>
    </w:p>
    <w:p>
      <w:r>
        <w:rPr>
          <w:b/>
          <w:u w:val="single"/>
        </w:rPr>
        <w:t>87819</w:t>
      </w:r>
    </w:p>
    <w:p>
      <w:r>
        <w:t>This is the previous edition of that textbook `` Making Europe '' Amazon.com : Making Europe : People , Politics , and Culture since 1300 ( 9780618004829 ) : Frank L. Kidner , Maria Bucur , Ralph Mathisen , Sally McKee , Theodore R. Weeks : Books Amazon.com : Making Europe : People , Politics , and Culture since 1300 ( 9780618004829 ) : Frank L. Kidner , Maria Bucur , Ralph Mathisen , Sally McKee , Theodore R. Weeks : Books when you click on the picture to `` Look Inside '' the negro pops up .</w:t>
      </w:r>
    </w:p>
    <w:p>
      <w:r>
        <w:rPr>
          <w:b/>
          <w:u w:val="single"/>
        </w:rPr>
        <w:t>87820</w:t>
      </w:r>
    </w:p>
    <w:p>
      <w:r>
        <w:t>Ukraine needs to rid itself of these Jewish Oligarchs .</w:t>
      </w:r>
    </w:p>
    <w:p>
      <w:r>
        <w:rPr>
          <w:b/>
          <w:u w:val="single"/>
        </w:rPr>
        <w:t>87821</w:t>
      </w:r>
    </w:p>
    <w:p>
      <w:r>
        <w:t>They have no allegiance to Ukraine , their allegiance is to their god of money , power and the eternal enslavement of the hated goyim .</w:t>
      </w:r>
    </w:p>
    <w:p>
      <w:r>
        <w:rPr>
          <w:b/>
          <w:u w:val="single"/>
        </w:rPr>
        <w:t>87822</w:t>
      </w:r>
    </w:p>
    <w:p>
      <w:r>
        <w:t>Well its strange that 's Tesak start anti gay/pedo video near the same moment when Putin do the anti gay propagand law .</w:t>
      </w:r>
    </w:p>
    <w:p>
      <w:r>
        <w:rPr>
          <w:b/>
          <w:u w:val="single"/>
        </w:rPr>
        <w:t>87823</w:t>
      </w:r>
    </w:p>
    <w:p>
      <w:r>
        <w:t>LONG LIVE HOLY MOTHER RUSSIA !!</w:t>
      </w:r>
    </w:p>
    <w:p>
      <w:r>
        <w:rPr>
          <w:b/>
          <w:u w:val="single"/>
        </w:rPr>
        <w:t>87824</w:t>
      </w:r>
    </w:p>
    <w:p>
      <w:r>
        <w:t>Thank you for your support and thank you for everything else !!</w:t>
      </w:r>
    </w:p>
    <w:p>
      <w:r>
        <w:rPr>
          <w:b/>
          <w:u w:val="single"/>
        </w:rPr>
        <w:t>87825</w:t>
      </w:r>
    </w:p>
    <w:p>
      <w:r>
        <w:t>Cheers brothers Russia &amp; Serbia 4ever !!</w:t>
      </w:r>
    </w:p>
    <w:p>
      <w:r>
        <w:rPr>
          <w:b/>
          <w:u w:val="single"/>
        </w:rPr>
        <w:t>87826</w:t>
      </w:r>
    </w:p>
    <w:p>
      <w:r>
        <w:t>YouTube - &amp; #x202a ; Kolovrat Kosovski front &amp; #x202c ; &amp; lrm ;</w:t>
      </w:r>
    </w:p>
    <w:p>
      <w:r>
        <w:rPr>
          <w:b/>
          <w:u w:val="single"/>
        </w:rPr>
        <w:t>87827</w:t>
      </w:r>
    </w:p>
    <w:p>
      <w:r>
        <w:t>The Russian Navy Tall Ship was on display in San Francisco a few years ago .</w:t>
      </w:r>
    </w:p>
    <w:p>
      <w:r>
        <w:rPr>
          <w:b/>
          <w:u w:val="single"/>
        </w:rPr>
        <w:t>87828</w:t>
      </w:r>
    </w:p>
    <w:p>
      <w:r>
        <w:t>I was amazed how young and skinny those cadets were !</w:t>
      </w:r>
    </w:p>
    <w:p>
      <w:r>
        <w:rPr>
          <w:b/>
          <w:u w:val="single"/>
        </w:rPr>
        <w:t>87829</w:t>
      </w:r>
    </w:p>
    <w:p>
      <w:r>
        <w:t>Beautiful ship !</w:t>
      </w:r>
    </w:p>
    <w:p>
      <w:r>
        <w:rPr>
          <w:b/>
          <w:u w:val="single"/>
        </w:rPr>
        <w:t>87830</w:t>
      </w:r>
    </w:p>
    <w:p>
      <w:r>
        <w:t>Pallada Photos - San Francisco Bay</w:t>
      </w:r>
    </w:p>
    <w:p>
      <w:r>
        <w:rPr>
          <w:b/>
          <w:u w:val="single"/>
        </w:rPr>
        <w:t>87831</w:t>
      </w:r>
    </w:p>
    <w:p>
      <w:r>
        <w:t>No, it`s untrue .</w:t>
      </w:r>
    </w:p>
    <w:p>
      <w:r>
        <w:rPr>
          <w:b/>
          <w:u w:val="single"/>
        </w:rPr>
        <w:t>87832</w:t>
      </w:r>
    </w:p>
    <w:p>
      <w:r>
        <w:t>This story could came from the very twisted news of the first days , when hostages were taken .</w:t>
      </w:r>
    </w:p>
    <w:p>
      <w:r>
        <w:rPr>
          <w:b/>
          <w:u w:val="single"/>
        </w:rPr>
        <w:t>87833</w:t>
      </w:r>
    </w:p>
    <w:p>
      <w:r>
        <w:t>In these days , media reported about the group of armed russians in the Caucasus ( supposed to be cossacks ) , which were headind to a chechen refugee camp with `` unknown goals '' .</w:t>
      </w:r>
    </w:p>
    <w:p>
      <w:r>
        <w:rPr>
          <w:b/>
          <w:u w:val="single"/>
        </w:rPr>
        <w:t>87834</w:t>
      </w:r>
    </w:p>
    <w:p>
      <w:r>
        <w:t>They were stopped by army patrols .</w:t>
      </w:r>
    </w:p>
    <w:p>
      <w:r>
        <w:rPr>
          <w:b/>
          <w:u w:val="single"/>
        </w:rPr>
        <w:t>87835</w:t>
      </w:r>
    </w:p>
    <w:p>
      <w:r>
        <w:t>But I`m also sceptical for this story .</w:t>
      </w:r>
    </w:p>
    <w:p>
      <w:r>
        <w:rPr>
          <w:b/>
          <w:u w:val="single"/>
        </w:rPr>
        <w:t>87836</w:t>
      </w:r>
    </w:p>
    <w:p>
      <w:r>
        <w:t>After one day , there wasn`t a byte of new information about this .</w:t>
      </w:r>
    </w:p>
    <w:p>
      <w:r>
        <w:rPr>
          <w:b/>
          <w:u w:val="single"/>
        </w:rPr>
        <w:t>87837</w:t>
      </w:r>
    </w:p>
    <w:p>
      <w:r>
        <w:t>When `` Kursk '' was sunken in august of 2000 , we all heard during the first days , that the radio link with sub is already established , as well as oxygen sypply link .</w:t>
      </w:r>
    </w:p>
    <w:p>
      <w:r>
        <w:rPr>
          <w:b/>
          <w:u w:val="single"/>
        </w:rPr>
        <w:t>87838</w:t>
      </w:r>
    </w:p>
    <w:p>
      <w:r>
        <w:t>It`s hard to believe anyone except the people you know or your own eyes .</w:t>
      </w:r>
    </w:p>
    <w:p>
      <w:r>
        <w:rPr>
          <w:b/>
          <w:u w:val="single"/>
        </w:rPr>
        <w:t>87839</w:t>
      </w:r>
    </w:p>
    <w:p>
      <w:r>
        <w:t>Such is the sign of our time ...</w:t>
      </w:r>
    </w:p>
    <w:p>
      <w:r>
        <w:rPr>
          <w:b/>
          <w:u w:val="single"/>
        </w:rPr>
        <w:t>87840</w:t>
      </w:r>
    </w:p>
    <w:p>
      <w:r>
        <w:t>She is Ukrainian .</w:t>
      </w:r>
    </w:p>
    <w:p>
      <w:r>
        <w:rPr>
          <w:b/>
          <w:u w:val="single"/>
        </w:rPr>
        <w:t>87841</w:t>
      </w:r>
    </w:p>
    <w:p>
      <w:r>
        <w:t>See her in other pictures and you will see how she is a typical slavic .</w:t>
      </w:r>
    </w:p>
    <w:p>
      <w:r>
        <w:rPr>
          <w:b/>
          <w:u w:val="single"/>
        </w:rPr>
        <w:t>87842</w:t>
      </w:r>
    </w:p>
    <w:p>
      <w:r>
        <w:t>Americans acting like they know what they 're talking about ..</w:t>
      </w:r>
    </w:p>
    <w:p>
      <w:r>
        <w:rPr>
          <w:b/>
          <w:u w:val="single"/>
        </w:rPr>
        <w:t>87843</w:t>
      </w:r>
    </w:p>
    <w:p>
      <w:r>
        <w:t>Sorry to hear about this attack on your girlfriend and I hope she makes a complete recovery .</w:t>
      </w:r>
    </w:p>
    <w:p>
      <w:r>
        <w:rPr>
          <w:b/>
          <w:u w:val="single"/>
        </w:rPr>
        <w:t>87844</w:t>
      </w:r>
    </w:p>
    <w:p>
      <w:r>
        <w:t>I hope the filthy scumbags who did this get what they deserve .</w:t>
      </w:r>
    </w:p>
    <w:p>
      <w:r>
        <w:rPr>
          <w:b/>
          <w:u w:val="single"/>
        </w:rPr>
        <w:t>87845</w:t>
      </w:r>
    </w:p>
    <w:p>
      <w:r>
        <w:t>Alba</w:t>
      </w:r>
    </w:p>
    <w:p>
      <w:r>
        <w:rPr>
          <w:b/>
          <w:u w:val="single"/>
        </w:rPr>
        <w:t>87846</w:t>
      </w:r>
    </w:p>
    <w:p>
      <w:r>
        <w:t>Well actually young people can be converted with ease .</w:t>
      </w:r>
    </w:p>
    <w:p>
      <w:r>
        <w:rPr>
          <w:b/>
          <w:u w:val="single"/>
        </w:rPr>
        <w:t>87847</w:t>
      </w:r>
    </w:p>
    <w:p>
      <w:r>
        <w:t>About half of Internet users are youth so it 's worth a try .</w:t>
      </w:r>
    </w:p>
    <w:p>
      <w:r>
        <w:rPr>
          <w:b/>
          <w:u w:val="single"/>
        </w:rPr>
        <w:t>87848</w:t>
      </w:r>
    </w:p>
    <w:p>
      <w:r>
        <w:t>Angry sheboon trashes liquor store .</w:t>
      </w:r>
    </w:p>
    <w:p>
      <w:r>
        <w:rPr>
          <w:b/>
          <w:u w:val="single"/>
        </w:rPr>
        <w:t>87849</w:t>
      </w:r>
    </w:p>
    <w:p>
      <w:r>
        <w:t>Over two thousand dollars damage and several hours to clean up .</w:t>
      </w:r>
    </w:p>
    <w:p>
      <w:r>
        <w:rPr>
          <w:b/>
          <w:u w:val="single"/>
        </w:rPr>
        <w:t>87850</w:t>
      </w:r>
    </w:p>
    <w:p>
      <w:r>
        <w:t>Female negro is `` sorry '' , owner pressing charges anyway. -- baltimoresun.com</w:t>
      </w:r>
    </w:p>
    <w:p>
      <w:r>
        <w:rPr>
          <w:b/>
          <w:u w:val="single"/>
        </w:rPr>
        <w:t>87851</w:t>
      </w:r>
    </w:p>
    <w:p>
      <w:r>
        <w:t>About those training : I never realized they had all that equipment .</w:t>
      </w:r>
    </w:p>
    <w:p>
      <w:r>
        <w:rPr>
          <w:b/>
          <w:u w:val="single"/>
        </w:rPr>
        <w:t>87852</w:t>
      </w:r>
    </w:p>
    <w:p>
      <w:r>
        <w:t>Is it a good idea for them to release all these videos ?</w:t>
      </w:r>
    </w:p>
    <w:p>
      <w:r>
        <w:rPr>
          <w:b/>
          <w:u w:val="single"/>
        </w:rPr>
        <w:t>87853</w:t>
      </w:r>
    </w:p>
    <w:p>
      <w:r>
        <w:t>I mean , who knows ; should n't they watch out ? , they might end up on a terrorism blacklist ...</w:t>
      </w:r>
    </w:p>
    <w:p>
      <w:r>
        <w:rPr>
          <w:b/>
          <w:u w:val="single"/>
        </w:rPr>
        <w:t>87854</w:t>
      </w:r>
    </w:p>
    <w:p>
      <w:r>
        <w:t>Nothing too major here .</w:t>
      </w:r>
    </w:p>
    <w:p>
      <w:r>
        <w:rPr>
          <w:b/>
          <w:u w:val="single"/>
        </w:rPr>
        <w:t>87855</w:t>
      </w:r>
    </w:p>
    <w:p>
      <w:r>
        <w:t>Just another sexual predator running loose .</w:t>
      </w:r>
    </w:p>
    <w:p>
      <w:r>
        <w:rPr>
          <w:b/>
          <w:u w:val="single"/>
        </w:rPr>
        <w:t>87856</w:t>
      </w:r>
    </w:p>
    <w:p>
      <w:r>
        <w:t>Refusing to register as sex offender after molesting a 14 year old girl .</w:t>
      </w:r>
    </w:p>
    <w:p>
      <w:r>
        <w:rPr>
          <w:b/>
          <w:u w:val="single"/>
        </w:rPr>
        <w:t>87857</w:t>
      </w:r>
    </w:p>
    <w:p>
      <w:r>
        <w:t>Get the dogs out and track him down , I say !!!</w:t>
      </w:r>
    </w:p>
    <w:p>
      <w:r>
        <w:rPr>
          <w:b/>
          <w:u w:val="single"/>
        </w:rPr>
        <w:t>87858</w:t>
      </w:r>
    </w:p>
    <w:p>
      <w:r>
        <w:t>EdgefieldDaily.com l Wanted Sex Offender</w:t>
      </w:r>
    </w:p>
    <w:p>
      <w:r>
        <w:rPr>
          <w:b/>
          <w:u w:val="single"/>
        </w:rPr>
        <w:t>87859</w:t>
      </w:r>
    </w:p>
    <w:p>
      <w:r>
        <w:t>But i wanted to be friends with them too .</w:t>
      </w:r>
    </w:p>
    <w:p>
      <w:r>
        <w:rPr>
          <w:b/>
          <w:u w:val="single"/>
        </w:rPr>
        <w:t>87860</w:t>
      </w:r>
    </w:p>
    <w:p>
      <w:r>
        <w:t>If only we had more friends that we could count on through thick and thin like balije .</w:t>
      </w:r>
    </w:p>
    <w:p>
      <w:r>
        <w:rPr>
          <w:b/>
          <w:u w:val="single"/>
        </w:rPr>
        <w:t>87861</w:t>
      </w:r>
    </w:p>
    <w:p>
      <w:r>
        <w:t>Croats were so fortunate to have such reliable allies .</w:t>
      </w:r>
    </w:p>
    <w:p>
      <w:r>
        <w:rPr>
          <w:b/>
          <w:u w:val="single"/>
        </w:rPr>
        <w:t>87862</w:t>
      </w:r>
    </w:p>
    <w:p>
      <w:r>
        <w:t>Justin Butler , 28 , and Briana Adams , 21 ( coalburner ) , each face a criminal abuse charge after police say the couple 's infant child was found with six healing rib fractures and a broken femur http://www.lex18.com/news/couple-fac ... with-injuries/</w:t>
      </w:r>
    </w:p>
    <w:p>
      <w:r>
        <w:rPr>
          <w:b/>
          <w:u w:val="single"/>
        </w:rPr>
        <w:t>87863</w:t>
      </w:r>
    </w:p>
    <w:p>
      <w:r>
        <w:t>2-Year-Old Dies Of Rape , Mammy 's Boonfren ' Charged - NNN Reporters Newsroom Forum Dekalb 2-Year-Old Dead ; Caregiver Charged Police Say Child Was Abused POSTED : 10 : 41 pm EDT October 2 , 2010 UPDATED : 11 : 51 pm EDT October 3 , 2010 Dekalb 2-Year-Old Dead ; Caregiver Charged - DeKalb County Headlines News Story - WGCL Atlanta</w:t>
      </w:r>
    </w:p>
    <w:p>
      <w:r>
        <w:rPr>
          <w:b/>
          <w:u w:val="single"/>
        </w:rPr>
        <w:t>87864</w:t>
      </w:r>
    </w:p>
    <w:p>
      <w:r>
        <w:t>The barbarians are at it again .</w:t>
      </w:r>
    </w:p>
    <w:p>
      <w:r>
        <w:rPr>
          <w:b/>
          <w:u w:val="single"/>
        </w:rPr>
        <w:t>87865</w:t>
      </w:r>
    </w:p>
    <w:p>
      <w:r>
        <w:t>Leaves me to no surprise .</w:t>
      </w:r>
    </w:p>
    <w:p>
      <w:r>
        <w:rPr>
          <w:b/>
          <w:u w:val="single"/>
        </w:rPr>
        <w:t>87866</w:t>
      </w:r>
    </w:p>
    <w:p>
      <w:r>
        <w:t>They will kill there own just as fast as they would kill there enemy .</w:t>
      </w:r>
    </w:p>
    <w:p>
      <w:r>
        <w:rPr>
          <w:b/>
          <w:u w:val="single"/>
        </w:rPr>
        <w:t>87867</w:t>
      </w:r>
    </w:p>
    <w:p>
      <w:r>
        <w:t>[quote=BoyHowdy;8475764] QUOTE ] Killed were Joshua Pennington , 27 , of East Earl Township ; Linda Lapp and her husband , Samuel , both 48 and residents of New Holland ; and Amy Wilhelm , 50 , and her husband Dennis `` Butch '' Wilhelm , 43 , of Manheim Township .</w:t>
      </w:r>
    </w:p>
    <w:p>
      <w:r>
        <w:rPr>
          <w:b/>
          <w:u w:val="single"/>
        </w:rPr>
        <w:t>87868</w:t>
      </w:r>
    </w:p>
    <w:p>
      <w:r>
        <w:t>Read more : Charges in deadly wreck that killed 5 motorcyclists - LancasterOnline.com News Crash takes injured woman 's fiancé , mom - LancasterOnline.com News</w:t>
      </w:r>
    </w:p>
    <w:p>
      <w:r>
        <w:rPr>
          <w:b/>
          <w:u w:val="single"/>
        </w:rPr>
        <w:t>87869</w:t>
      </w:r>
    </w:p>
    <w:p>
      <w:r>
        <w:t>And I also hope that thing like that is not gonna happen with our brothers from Belarus and Ukraine , who are also working illegaly on construction jobs .</w:t>
      </w:r>
    </w:p>
    <w:p>
      <w:r>
        <w:rPr>
          <w:b/>
          <w:u w:val="single"/>
        </w:rPr>
        <w:t>87870</w:t>
      </w:r>
    </w:p>
    <w:p>
      <w:r>
        <w:t>A teacher at a Baton Rouge elementary school was arrested just two hours into his first day on the job Tuesday .</w:t>
      </w:r>
    </w:p>
    <w:p>
      <w:r>
        <w:rPr>
          <w:b/>
          <w:u w:val="single"/>
        </w:rPr>
        <w:t>87871</w:t>
      </w:r>
    </w:p>
    <w:p>
      <w:r>
        <w:t>Damian Brown , 26 , was taken into custody by East Baton Rouge Parish sheriff 's deputies and charged with identity theft after officials at Scotlandville Elementary say he put three different social security numbers on his applications .</w:t>
      </w:r>
    </w:p>
    <w:p>
      <w:r>
        <w:rPr>
          <w:b/>
          <w:u w:val="single"/>
        </w:rPr>
        <w:t>87872</w:t>
      </w:r>
    </w:p>
    <w:p>
      <w:r>
        <w:t>http://www.wafb.com/Global/story.asp ? S = 11397795 Robinson had allegedly tried to sell the 225-pound piece of artillery , but Hurlee grew suspicious and called the Sheriff 's Office .</w:t>
      </w:r>
    </w:p>
    <w:p>
      <w:r>
        <w:rPr>
          <w:b/>
          <w:u w:val="single"/>
        </w:rPr>
        <w:t>87873</w:t>
      </w:r>
    </w:p>
    <w:p>
      <w:r>
        <w:t>Robinson ended up hawking the cannon to Top Paid Scrap , a salvage company in the 13000 block of Chef Menteur Highway in eastern New Orleans , according to a New Orleans police report filed in conjunction with Robinson 's arrest .</w:t>
      </w:r>
    </w:p>
    <w:p>
      <w:r>
        <w:rPr>
          <w:b/>
          <w:u w:val="single"/>
        </w:rPr>
        <w:t>87874</w:t>
      </w:r>
    </w:p>
    <w:p>
      <w:r>
        <w:t>http://www.nola.com/crime/index.ssf/...0/post_48.html Joy Lynn Aikens , 39 , was arrested Tuesday by Louisiana State Police .</w:t>
      </w:r>
    </w:p>
    <w:p>
      <w:r>
        <w:rPr>
          <w:b/>
          <w:u w:val="single"/>
        </w:rPr>
        <w:t>87875</w:t>
      </w:r>
    </w:p>
    <w:p>
      <w:r>
        <w:t>She became a suspect when two people contacted the Department of Revenue claiming an agency employee requested credit card information when they called to make payments on their accounts .</w:t>
      </w:r>
    </w:p>
    <w:p>
      <w:r>
        <w:rPr>
          <w:b/>
          <w:u w:val="single"/>
        </w:rPr>
        <w:t>87876</w:t>
      </w:r>
    </w:p>
    <w:p>
      <w:r>
        <w:t>http://www.wafb.com/Global/story.asp ? S = 11394504</w:t>
      </w:r>
    </w:p>
    <w:p>
      <w:r>
        <w:rPr>
          <w:b/>
          <w:u w:val="single"/>
        </w:rPr>
        <w:t>87877</w:t>
      </w:r>
    </w:p>
    <w:p>
      <w:r>
        <w:t>Were you to ever witness the `` fighting unto death '' displayed by game fowl you 'd soon discover that theres nothing chicken about chickens .</w:t>
      </w:r>
    </w:p>
    <w:p>
      <w:r>
        <w:rPr>
          <w:b/>
          <w:u w:val="single"/>
        </w:rPr>
        <w:t>87878</w:t>
      </w:r>
    </w:p>
    <w:p>
      <w:r>
        <w:t>Braun</w:t>
      </w:r>
    </w:p>
    <w:p>
      <w:r>
        <w:rPr>
          <w:b/>
          <w:u w:val="single"/>
        </w:rPr>
        <w:t>87879</w:t>
      </w:r>
    </w:p>
    <w:p>
      <w:r>
        <w:t>I wish more mods saw it the way you did so that my friend Lycurgus might one day find himself unmoderated .</w:t>
      </w:r>
    </w:p>
    <w:p>
      <w:r>
        <w:rPr>
          <w:b/>
          <w:u w:val="single"/>
        </w:rPr>
        <w:t>87880</w:t>
      </w:r>
    </w:p>
    <w:p>
      <w:r>
        <w:t>I doubt it though .</w:t>
      </w:r>
    </w:p>
    <w:p>
      <w:r>
        <w:rPr>
          <w:b/>
          <w:u w:val="single"/>
        </w:rPr>
        <w:t>87881</w:t>
      </w:r>
    </w:p>
    <w:p>
      <w:r>
        <w:t>His style of posting is unique and unappreciated .</w:t>
      </w:r>
    </w:p>
    <w:p>
      <w:r>
        <w:rPr>
          <w:b/>
          <w:u w:val="single"/>
        </w:rPr>
        <w:t>87882</w:t>
      </w:r>
    </w:p>
    <w:p>
      <w:r>
        <w:t>This is off-topic , but since you brought that forth I suppose that you have to be answered .</w:t>
      </w:r>
    </w:p>
    <w:p>
      <w:r>
        <w:rPr>
          <w:b/>
          <w:u w:val="single"/>
        </w:rPr>
        <w:t>87883</w:t>
      </w:r>
    </w:p>
    <w:p>
      <w:r>
        <w:t>-------------- &gt; An average Modern Greek without special education can understand 80 % of the original text of the New Testament written in Hellenistic Greek approximately two thousand years ago .</w:t>
      </w:r>
    </w:p>
    <w:p>
      <w:r>
        <w:rPr>
          <w:b/>
          <w:u w:val="single"/>
        </w:rPr>
        <w:t>87884</w:t>
      </w:r>
    </w:p>
    <w:p>
      <w:r>
        <w:t>--------------- &gt; Again the same average person without special education , can understand 40 % of the text of the Iliad written in Archaic Ionian Greek approximately two thousand nine hundred years ago .</w:t>
      </w:r>
    </w:p>
    <w:p>
      <w:r>
        <w:rPr>
          <w:b/>
          <w:u w:val="single"/>
        </w:rPr>
        <w:t>87885</w:t>
      </w:r>
    </w:p>
    <w:p>
      <w:r>
        <w:t>I imagine that modern Italians can understand most of any given Late Latin text written approximately two thousand years ago , without any problems .</w:t>
      </w:r>
    </w:p>
    <w:p>
      <w:r>
        <w:rPr>
          <w:b/>
          <w:u w:val="single"/>
        </w:rPr>
        <w:t>87886</w:t>
      </w:r>
    </w:p>
    <w:p>
      <w:r>
        <w:t>Now, young man !</w:t>
      </w:r>
    </w:p>
    <w:p>
      <w:r>
        <w:rPr>
          <w:b/>
          <w:u w:val="single"/>
        </w:rPr>
        <w:t>87887</w:t>
      </w:r>
    </w:p>
    <w:p>
      <w:r>
        <w:t>When I was at your age I had to work for every penny I spent and I had to walk to school kilometers a day and ...</w:t>
      </w:r>
    </w:p>
    <w:p>
      <w:r>
        <w:rPr>
          <w:b/>
          <w:u w:val="single"/>
        </w:rPr>
        <w:t>87888</w:t>
      </w:r>
    </w:p>
    <w:p>
      <w:r>
        <w:t>Tch tch tch .... !!!</w:t>
      </w:r>
    </w:p>
    <w:p>
      <w:r>
        <w:rPr>
          <w:b/>
          <w:u w:val="single"/>
        </w:rPr>
        <w:t>87889</w:t>
      </w:r>
    </w:p>
    <w:p>
      <w:r>
        <w:t>I think I heard that Sweden and Norway have MTV now , do Finland or the Baltic states get that garbage yet ?</w:t>
      </w:r>
    </w:p>
    <w:p>
      <w:r>
        <w:rPr>
          <w:b/>
          <w:u w:val="single"/>
        </w:rPr>
        <w:t>87890</w:t>
      </w:r>
    </w:p>
    <w:p>
      <w:r>
        <w:t>Swedish land perhaps ?</w:t>
      </w:r>
    </w:p>
    <w:p>
      <w:r>
        <w:rPr>
          <w:b/>
          <w:u w:val="single"/>
        </w:rPr>
        <w:t>87891</w:t>
      </w:r>
    </w:p>
    <w:p>
      <w:r>
        <w:t>Jodr sounds much like Jord ( meaning Earth/land ) .</w:t>
      </w:r>
    </w:p>
    <w:p>
      <w:r>
        <w:rPr>
          <w:b/>
          <w:u w:val="single"/>
        </w:rPr>
        <w:t>87892</w:t>
      </w:r>
    </w:p>
    <w:p>
      <w:r>
        <w:t>But on a humourous note it could also mean `` burnt earth '' ( svidd jord ) .</w:t>
      </w:r>
    </w:p>
    <w:p>
      <w:r>
        <w:rPr>
          <w:b/>
          <w:u w:val="single"/>
        </w:rPr>
        <w:t>87893</w:t>
      </w:r>
    </w:p>
    <w:p>
      <w:r>
        <w:t>Wolf 278</w:t>
      </w:r>
    </w:p>
    <w:p>
      <w:r>
        <w:rPr>
          <w:b/>
          <w:u w:val="single"/>
        </w:rPr>
        <w:t>87894</w:t>
      </w:r>
    </w:p>
    <w:p>
      <w:r>
        <w:t>This is a dynamite site I ran across about a year ago : http://www.geocities.com/yosemite/4466 / It 's about one fellows adventures at Thule Air Base back in the late 60 's .</w:t>
      </w:r>
    </w:p>
    <w:p>
      <w:r>
        <w:rPr>
          <w:b/>
          <w:u w:val="single"/>
        </w:rPr>
        <w:t>87895</w:t>
      </w:r>
    </w:p>
    <w:p>
      <w:r>
        <w:t>Great pictures and commentary .</w:t>
      </w:r>
    </w:p>
    <w:p>
      <w:r>
        <w:rPr>
          <w:b/>
          <w:u w:val="single"/>
        </w:rPr>
        <w:t>87896</w:t>
      </w:r>
    </w:p>
    <w:p>
      <w:r>
        <w:t>Interesting article about what to do with these evil persons who keep telling the truth and who don ´ t want to surrender ( in Danish )</w:t>
      </w:r>
    </w:p>
    <w:p>
      <w:r>
        <w:rPr>
          <w:b/>
          <w:u w:val="single"/>
        </w:rPr>
        <w:t>87897</w:t>
      </w:r>
    </w:p>
    <w:p>
      <w:r>
        <w:t>I would like to know how are the nationalists parties going on in the five countries of this beautiful part of Europe called Scandinavia ?</w:t>
      </w:r>
    </w:p>
    <w:p>
      <w:r>
        <w:rPr>
          <w:b/>
          <w:u w:val="single"/>
        </w:rPr>
        <w:t>87898</w:t>
      </w:r>
    </w:p>
    <w:p>
      <w:r>
        <w:t>Well I heard that the airport is in the process of implementing their new security procedures and subsequently did n't have an x-ray device or metal detector ...</w:t>
      </w:r>
    </w:p>
    <w:p>
      <w:r>
        <w:rPr>
          <w:b/>
          <w:u w:val="single"/>
        </w:rPr>
        <w:t>87899</w:t>
      </w:r>
    </w:p>
    <w:p>
      <w:r>
        <w:t>Hups..</w:t>
      </w:r>
    </w:p>
    <w:p>
      <w:r>
        <w:rPr>
          <w:b/>
          <w:u w:val="single"/>
        </w:rPr>
        <w:t>87900</w:t>
      </w:r>
    </w:p>
    <w:p>
      <w:r>
        <w:t>Finns and Sweds can become even closer after this and we can start to become true brethren nations like we always should have been .</w:t>
      </w:r>
    </w:p>
    <w:p>
      <w:r>
        <w:rPr>
          <w:b/>
          <w:u w:val="single"/>
        </w:rPr>
        <w:t>87901</w:t>
      </w:r>
    </w:p>
    <w:p>
      <w:r>
        <w:t>I would like to knock a lot of people 's heads together but I only have two hands !!!</w:t>
      </w:r>
    </w:p>
    <w:p>
      <w:r>
        <w:rPr>
          <w:b/>
          <w:u w:val="single"/>
        </w:rPr>
        <w:t>87902</w:t>
      </w:r>
    </w:p>
    <w:p>
      <w:r>
        <w:t>No more about this in this thread please .</w:t>
      </w:r>
    </w:p>
    <w:p>
      <w:r>
        <w:rPr>
          <w:b/>
          <w:u w:val="single"/>
        </w:rPr>
        <w:t>87903</w:t>
      </w:r>
    </w:p>
    <w:p>
      <w:r>
        <w:t>Talk about something nice .</w:t>
      </w:r>
    </w:p>
    <w:p>
      <w:r>
        <w:rPr>
          <w:b/>
          <w:u w:val="single"/>
        </w:rPr>
        <w:t>87904</w:t>
      </w:r>
    </w:p>
    <w:p>
      <w:r>
        <w:t>I allways stare at them first with very serious eyes and from long distance .</w:t>
      </w:r>
    </w:p>
    <w:p>
      <w:r>
        <w:rPr>
          <w:b/>
          <w:u w:val="single"/>
        </w:rPr>
        <w:t>87905</w:t>
      </w:r>
    </w:p>
    <w:p>
      <w:r>
        <w:t>Then they show some shame in their face and turn away their eyes and do not disturb me with their staring .</w:t>
      </w:r>
    </w:p>
    <w:p>
      <w:r>
        <w:rPr>
          <w:b/>
          <w:u w:val="single"/>
        </w:rPr>
        <w:t>87906</w:t>
      </w:r>
    </w:p>
    <w:p>
      <w:r>
        <w:t>2508</w:t>
      </w:r>
    </w:p>
    <w:p>
      <w:r>
        <w:rPr>
          <w:b/>
          <w:u w:val="single"/>
        </w:rPr>
        <w:t>87907</w:t>
      </w:r>
    </w:p>
    <w:p>
      <w:r>
        <w:t>Lervik does not sound like a name on a person but is rather a name on place .</w:t>
      </w:r>
    </w:p>
    <w:p>
      <w:r>
        <w:rPr>
          <w:b/>
          <w:u w:val="single"/>
        </w:rPr>
        <w:t>87908</w:t>
      </w:r>
    </w:p>
    <w:p>
      <w:r>
        <w:t>It means `` muddy bay '' .</w:t>
      </w:r>
    </w:p>
    <w:p>
      <w:r>
        <w:rPr>
          <w:b/>
          <w:u w:val="single"/>
        </w:rPr>
        <w:t>87909</w:t>
      </w:r>
    </w:p>
    <w:p>
      <w:r>
        <w:t>I'm not sure .</w:t>
      </w:r>
    </w:p>
    <w:p>
      <w:r>
        <w:rPr>
          <w:b/>
          <w:u w:val="single"/>
        </w:rPr>
        <w:t>87910</w:t>
      </w:r>
    </w:p>
    <w:p>
      <w:r>
        <w:t>I have read that one of the suspects was blond and in another article they were described them as ' pale youngsters ' .</w:t>
      </w:r>
    </w:p>
    <w:p>
      <w:r>
        <w:rPr>
          <w:b/>
          <w:u w:val="single"/>
        </w:rPr>
        <w:t>87911</w:t>
      </w:r>
    </w:p>
    <w:p>
      <w:r>
        <w:t>Unless I 'm looking at the wrong pictures , Ari looks more White than the Crown Prince , and looks more nordic than his wife .</w:t>
      </w:r>
    </w:p>
    <w:p>
      <w:r>
        <w:rPr>
          <w:b/>
          <w:u w:val="single"/>
        </w:rPr>
        <w:t>87912</w:t>
      </w:r>
    </w:p>
    <w:p>
      <w:r>
        <w:t>Indeed, I have n't seen or heard machines raping or robbing people in the streets of Stockholm yet , non-european immigrants however ...</w:t>
      </w:r>
    </w:p>
    <w:p>
      <w:r>
        <w:rPr>
          <w:b/>
          <w:u w:val="single"/>
        </w:rPr>
        <w:t>87913</w:t>
      </w:r>
    </w:p>
    <w:p>
      <w:r>
        <w:t>11</w:t>
      </w:r>
    </w:p>
    <w:p>
      <w:r>
        <w:rPr>
          <w:b/>
          <w:u w:val="single"/>
        </w:rPr>
        <w:t>87914</w:t>
      </w:r>
    </w:p>
    <w:p>
      <w:r>
        <w:t>......according to DUP Northern Ireland minister , Nelson McCausland : Northern Ireland minister calls on Ulster Museum to promote creationism | Politics | The Guardian Hmm .</w:t>
      </w:r>
    </w:p>
    <w:p>
      <w:r>
        <w:rPr>
          <w:b/>
          <w:u w:val="single"/>
        </w:rPr>
        <w:t>87915</w:t>
      </w:r>
    </w:p>
    <w:p>
      <w:r>
        <w:t>I just cannot understand someone wanting to risk losing their lives or limbs halfway around the world in a conflict that does not concern Ireland at all .</w:t>
      </w:r>
    </w:p>
    <w:p>
      <w:r>
        <w:rPr>
          <w:b/>
          <w:u w:val="single"/>
        </w:rPr>
        <w:t>87916</w:t>
      </w:r>
    </w:p>
    <w:p>
      <w:r>
        <w:t>The only time I will be willing to sacrifice that is in a fight for Ireland or a fight to defend Ireland .</w:t>
      </w:r>
    </w:p>
    <w:p>
      <w:r>
        <w:rPr>
          <w:b/>
          <w:u w:val="single"/>
        </w:rPr>
        <w:t>87917</w:t>
      </w:r>
    </w:p>
    <w:p>
      <w:r>
        <w:t>It was Stormfront been shown on TV3 that made m join the site .</w:t>
      </w:r>
    </w:p>
    <w:p>
      <w:r>
        <w:rPr>
          <w:b/>
          <w:u w:val="single"/>
        </w:rPr>
        <w:t>87918</w:t>
      </w:r>
    </w:p>
    <w:p>
      <w:r>
        <w:t>So even if it was shown n a bad light I would hope it would bring lots more new members as the time has come to show the non white races that we can only take so much before we raise up</w:t>
      </w:r>
    </w:p>
    <w:p>
      <w:r>
        <w:rPr>
          <w:b/>
          <w:u w:val="single"/>
        </w:rPr>
        <w:t>87919</w:t>
      </w:r>
    </w:p>
    <w:p>
      <w:r>
        <w:t>Heard about this a while back .</w:t>
      </w:r>
    </w:p>
    <w:p>
      <w:r>
        <w:rPr>
          <w:b/>
          <w:u w:val="single"/>
        </w:rPr>
        <w:t>87920</w:t>
      </w:r>
    </w:p>
    <w:p>
      <w:r>
        <w:t>Was hoping it would be to commemorate the plantation as a dark part of our history but it appears to be celebrating it .</w:t>
      </w:r>
    </w:p>
    <w:p>
      <w:r>
        <w:rPr>
          <w:b/>
          <w:u w:val="single"/>
        </w:rPr>
        <w:t>87921</w:t>
      </w:r>
    </w:p>
    <w:p>
      <w:r>
        <w:t>Sick</w:t>
      </w:r>
    </w:p>
    <w:p>
      <w:r>
        <w:rPr>
          <w:b/>
          <w:u w:val="single"/>
        </w:rPr>
        <w:t>87922</w:t>
      </w:r>
    </w:p>
    <w:p>
      <w:r>
        <w:t>Funny how they cant send someone to get pics of this so called Nazi gang attacking people in the city centre , sounds like more hype and nonsense .</w:t>
      </w:r>
    </w:p>
    <w:p>
      <w:r>
        <w:rPr>
          <w:b/>
          <w:u w:val="single"/>
        </w:rPr>
        <w:t>87923</w:t>
      </w:r>
    </w:p>
    <w:p>
      <w:r>
        <w:t>Im surprised C18 wasnt mentioned , they always are when the OB smash the EVIL neo = nazis Yellow press at its best</w:t>
      </w:r>
    </w:p>
    <w:p>
      <w:r>
        <w:rPr>
          <w:b/>
          <w:u w:val="single"/>
        </w:rPr>
        <w:t>87924</w:t>
      </w:r>
    </w:p>
    <w:p>
      <w:r>
        <w:t>Yeah if I can get time off work for it .</w:t>
      </w:r>
    </w:p>
    <w:p>
      <w:r>
        <w:rPr>
          <w:b/>
          <w:u w:val="single"/>
        </w:rPr>
        <w:t>87925</w:t>
      </w:r>
    </w:p>
    <w:p>
      <w:r>
        <w:t>I wonder if they 'll let me keep the extra euro if i say i 'm ' ' unwaged ' ' .</w:t>
      </w:r>
    </w:p>
    <w:p>
      <w:r>
        <w:rPr>
          <w:b/>
          <w:u w:val="single"/>
        </w:rPr>
        <w:t>87926</w:t>
      </w:r>
    </w:p>
    <w:p>
      <w:r>
        <w:t>The fact that these people are trying to do the same thing to Ireland as they have in America and Britain and everywhere else they have set foot .</w:t>
      </w:r>
    </w:p>
    <w:p>
      <w:r>
        <w:rPr>
          <w:b/>
          <w:u w:val="single"/>
        </w:rPr>
        <w:t>87927</w:t>
      </w:r>
    </w:p>
    <w:p>
      <w:r>
        <w:t>I do n't think anyone here is saying that the Polish are on the same level as blacks .</w:t>
      </w:r>
    </w:p>
    <w:p>
      <w:r>
        <w:rPr>
          <w:b/>
          <w:u w:val="single"/>
        </w:rPr>
        <w:t>87928</w:t>
      </w:r>
    </w:p>
    <w:p>
      <w:r>
        <w:t>No white person should ever be compared to a black and other useless races .</w:t>
      </w:r>
    </w:p>
    <w:p>
      <w:r>
        <w:rPr>
          <w:b/>
          <w:u w:val="single"/>
        </w:rPr>
        <w:t>87929</w:t>
      </w:r>
    </w:p>
    <w:p>
      <w:r>
        <w:t>correct.</w:t>
      </w:r>
    </w:p>
    <w:p>
      <w:r>
        <w:rPr>
          <w:b/>
          <w:u w:val="single"/>
        </w:rPr>
        <w:t>87930</w:t>
      </w:r>
    </w:p>
    <w:p>
      <w:r>
        <w:t>I 'm studying here .</w:t>
      </w:r>
    </w:p>
    <w:p>
      <w:r>
        <w:rPr>
          <w:b/>
          <w:u w:val="single"/>
        </w:rPr>
        <w:t>87931</w:t>
      </w:r>
    </w:p>
    <w:p>
      <w:r>
        <w:t>And I guess there 's nothing wrong in it .</w:t>
      </w:r>
    </w:p>
    <w:p>
      <w:r>
        <w:rPr>
          <w:b/>
          <w:u w:val="single"/>
        </w:rPr>
        <w:t>87932</w:t>
      </w:r>
    </w:p>
    <w:p>
      <w:r>
        <w:t>THe thing i was asking if it is alright if i remain here afterwards ?</w:t>
      </w:r>
    </w:p>
    <w:p>
      <w:r>
        <w:rPr>
          <w:b/>
          <w:u w:val="single"/>
        </w:rPr>
        <w:t>87933</w:t>
      </w:r>
    </w:p>
    <w:p>
      <w:r>
        <w:t>You may want to cut down on the milk too if you watch this .</w:t>
      </w:r>
    </w:p>
    <w:p>
      <w:r>
        <w:rPr>
          <w:b/>
          <w:u w:val="single"/>
        </w:rPr>
        <w:t>87934</w:t>
      </w:r>
    </w:p>
    <w:p>
      <w:r>
        <w:t>YouTube - Milk The Deadly Poison WATCH THIS !!!</w:t>
      </w:r>
    </w:p>
    <w:p>
      <w:r>
        <w:rPr>
          <w:b/>
          <w:u w:val="single"/>
        </w:rPr>
        <w:t>87935</w:t>
      </w:r>
    </w:p>
    <w:p>
      <w:r>
        <w:t>Meh..</w:t>
      </w:r>
    </w:p>
    <w:p>
      <w:r>
        <w:rPr>
          <w:b/>
          <w:u w:val="single"/>
        </w:rPr>
        <w:t>87936</w:t>
      </w:r>
    </w:p>
    <w:p>
      <w:r>
        <w:t>I would prefer to get the lot of us together and tackle the real enemies of Northern Ireland and the Republic of Ireland ergo the Island of Ireland ... and the enemy is n't each other my brothers and sisters .</w:t>
      </w:r>
    </w:p>
    <w:p>
      <w:r>
        <w:rPr>
          <w:b/>
          <w:u w:val="single"/>
        </w:rPr>
        <w:t>87937</w:t>
      </w:r>
    </w:p>
    <w:p>
      <w:r>
        <w:t>The most common definition of Racist is Someone with White Skin .</w:t>
      </w:r>
    </w:p>
    <w:p>
      <w:r>
        <w:rPr>
          <w:b/>
          <w:u w:val="single"/>
        </w:rPr>
        <w:t>87938</w:t>
      </w:r>
    </w:p>
    <w:p>
      <w:r>
        <w:t>If you 're White you 're instantly a racist no matter what you do or say .</w:t>
      </w:r>
    </w:p>
    <w:p>
      <w:r>
        <w:rPr>
          <w:b/>
          <w:u w:val="single"/>
        </w:rPr>
        <w:t>87939</w:t>
      </w:r>
    </w:p>
    <w:p>
      <w:r>
        <w:t>For God 's sake nobody cares about this childish personal crap .</w:t>
      </w:r>
    </w:p>
    <w:p>
      <w:r>
        <w:rPr>
          <w:b/>
          <w:u w:val="single"/>
        </w:rPr>
        <w:t>87940</w:t>
      </w:r>
    </w:p>
    <w:p>
      <w:r>
        <w:t>Take it somewhere else and stop wasting space .</w:t>
      </w:r>
    </w:p>
    <w:p>
      <w:r>
        <w:rPr>
          <w:b/>
          <w:u w:val="single"/>
        </w:rPr>
        <w:t>87941</w:t>
      </w:r>
    </w:p>
    <w:p>
      <w:r>
        <w:t>Hopefully someone will moderate this thread .</w:t>
      </w:r>
    </w:p>
    <w:p>
      <w:r>
        <w:rPr>
          <w:b/>
          <w:u w:val="single"/>
        </w:rPr>
        <w:t>87942</w:t>
      </w:r>
    </w:p>
    <w:p>
      <w:r>
        <w:t>Mr A was correct again .</w:t>
      </w:r>
    </w:p>
    <w:p>
      <w:r>
        <w:rPr>
          <w:b/>
          <w:u w:val="single"/>
        </w:rPr>
        <w:t>87943</w:t>
      </w:r>
    </w:p>
    <w:p>
      <w:r>
        <w:t>Not only did he not sell a car he ended up in court and 500euro lighter in the pocket from his latest meeting with a Negro .</w:t>
      </w:r>
    </w:p>
    <w:p>
      <w:r>
        <w:rPr>
          <w:b/>
          <w:u w:val="single"/>
        </w:rPr>
        <w:t>87944</w:t>
      </w:r>
    </w:p>
    <w:p>
      <w:r>
        <w:t>Is that overweight fat useless bitch blind ?</w:t>
      </w:r>
    </w:p>
    <w:p>
      <w:r>
        <w:rPr>
          <w:b/>
          <w:u w:val="single"/>
        </w:rPr>
        <w:t>87945</w:t>
      </w:r>
    </w:p>
    <w:p>
      <w:r>
        <w:t>What good are these scammers to the country who Broke EU law to come here ?</w:t>
      </w:r>
    </w:p>
    <w:p>
      <w:r>
        <w:rPr>
          <w:b/>
          <w:u w:val="single"/>
        </w:rPr>
        <w:t>87946</w:t>
      </w:r>
    </w:p>
    <w:p>
      <w:r>
        <w:t>As a white nationalist I personally would not pay to watch the likes of that drug addict Amy Winehouse or scum like Rage Against The Machine .</w:t>
      </w:r>
    </w:p>
    <w:p>
      <w:r>
        <w:rPr>
          <w:b/>
          <w:u w:val="single"/>
        </w:rPr>
        <w:t>87947</w:t>
      </w:r>
    </w:p>
    <w:p>
      <w:r>
        <w:t>Enjoy</w:t>
      </w:r>
    </w:p>
    <w:p>
      <w:r>
        <w:rPr>
          <w:b/>
          <w:u w:val="single"/>
        </w:rPr>
        <w:t>87948</w:t>
      </w:r>
    </w:p>
    <w:p>
      <w:r>
        <w:t>I would like to hear this .</w:t>
      </w:r>
    </w:p>
    <w:p>
      <w:r>
        <w:rPr>
          <w:b/>
          <w:u w:val="single"/>
        </w:rPr>
        <w:t>87949</w:t>
      </w:r>
    </w:p>
    <w:p>
      <w:r>
        <w:t>I 'll host it for a spell if anyone wants to send it to me .</w:t>
      </w:r>
    </w:p>
    <w:p>
      <w:r>
        <w:rPr>
          <w:b/>
          <w:u w:val="single"/>
        </w:rPr>
        <w:t>87950</w:t>
      </w:r>
    </w:p>
    <w:p>
      <w:r>
        <w:t>I have much unused bandwidth .</w:t>
      </w:r>
    </w:p>
    <w:p>
      <w:r>
        <w:rPr>
          <w:b/>
          <w:u w:val="single"/>
        </w:rPr>
        <w:t>87951</w:t>
      </w:r>
    </w:p>
    <w:p>
      <w:r>
        <w:t>This is precisely the frustration that brings any White person round to white nationalism , so obviously you are in exactly the right place .</w:t>
      </w:r>
    </w:p>
    <w:p>
      <w:r>
        <w:rPr>
          <w:b/>
          <w:u w:val="single"/>
        </w:rPr>
        <w:t>87952</w:t>
      </w:r>
    </w:p>
    <w:p>
      <w:r>
        <w:t>And a damn fine job of it for sure !! ...</w:t>
      </w:r>
    </w:p>
    <w:p>
      <w:r>
        <w:rPr>
          <w:b/>
          <w:u w:val="single"/>
        </w:rPr>
        <w:t>87953</w:t>
      </w:r>
    </w:p>
    <w:p>
      <w:r>
        <w:t>Dare I say , the Whole world is now looking to Ireland with much pride ....</w:t>
      </w:r>
    </w:p>
    <w:p>
      <w:r>
        <w:rPr>
          <w:b/>
          <w:u w:val="single"/>
        </w:rPr>
        <w:t>87954</w:t>
      </w:r>
    </w:p>
    <w:p>
      <w:r>
        <w:t>Israel arrests him i bet Lentin and co are very happy.All students looking in see what scum the Jews are.Details here www.normanfinkelstein.com</w:t>
      </w:r>
    </w:p>
    <w:p>
      <w:r>
        <w:rPr>
          <w:b/>
          <w:u w:val="single"/>
        </w:rPr>
        <w:t>87955</w:t>
      </w:r>
    </w:p>
    <w:p>
      <w:r>
        <w:t>and jewish. he 's a member of the jewish community that come here at the turn of the century .</w:t>
      </w:r>
    </w:p>
    <w:p>
      <w:r>
        <w:rPr>
          <w:b/>
          <w:u w:val="single"/>
        </w:rPr>
        <w:t>87956</w:t>
      </w:r>
    </w:p>
    <w:p>
      <w:r>
        <w:t>1900 's i mean</w:t>
      </w:r>
    </w:p>
    <w:p>
      <w:r>
        <w:rPr>
          <w:b/>
          <w:u w:val="single"/>
        </w:rPr>
        <w:t>87957</w:t>
      </w:r>
    </w:p>
    <w:p>
      <w:r>
        <w:t>He was one of the greatest men to ever draw breath on this planet .</w:t>
      </w:r>
    </w:p>
    <w:p>
      <w:r>
        <w:rPr>
          <w:b/>
          <w:u w:val="single"/>
        </w:rPr>
        <w:t>87958</w:t>
      </w:r>
    </w:p>
    <w:p>
      <w:r>
        <w:t>I believe another Leader will arise but it is going to get as lot worse beforehand .</w:t>
      </w:r>
    </w:p>
    <w:p>
      <w:r>
        <w:rPr>
          <w:b/>
          <w:u w:val="single"/>
        </w:rPr>
        <w:t>87959</w:t>
      </w:r>
    </w:p>
    <w:p>
      <w:r>
        <w:t>The sad fact is that this is how he and his Arab brethren would see her kind too .</w:t>
      </w:r>
    </w:p>
    <w:p>
      <w:r>
        <w:rPr>
          <w:b/>
          <w:u w:val="single"/>
        </w:rPr>
        <w:t>87960</w:t>
      </w:r>
    </w:p>
    <w:p>
      <w:r>
        <w:t>Will they ever learn ??? 16</w:t>
      </w:r>
    </w:p>
    <w:p>
      <w:r>
        <w:rPr>
          <w:b/>
          <w:u w:val="single"/>
        </w:rPr>
        <w:t>87961</w:t>
      </w:r>
    </w:p>
    <w:p>
      <w:r>
        <w:t>I agree .</w:t>
      </w:r>
    </w:p>
    <w:p>
      <w:r>
        <w:rPr>
          <w:b/>
          <w:u w:val="single"/>
        </w:rPr>
        <w:t>87962</w:t>
      </w:r>
    </w:p>
    <w:p>
      <w:r>
        <w:t>And that goes for Eastern Europeans and Asians as well .</w:t>
      </w:r>
    </w:p>
    <w:p>
      <w:r>
        <w:rPr>
          <w:b/>
          <w:u w:val="single"/>
        </w:rPr>
        <w:t>87963</w:t>
      </w:r>
    </w:p>
    <w:p>
      <w:r>
        <w:t>All schools in Ireland should be segregated .</w:t>
      </w:r>
    </w:p>
    <w:p>
      <w:r>
        <w:rPr>
          <w:b/>
          <w:u w:val="single"/>
        </w:rPr>
        <w:t>87964</w:t>
      </w:r>
    </w:p>
    <w:p>
      <w:r>
        <w:t>If teachers have to focus extra attention on foreigners because they cannot speak English properly , it will be the indigenous Irish students who will suffer .</w:t>
      </w:r>
    </w:p>
    <w:p>
      <w:r>
        <w:rPr>
          <w:b/>
          <w:u w:val="single"/>
        </w:rPr>
        <w:t>87965</w:t>
      </w:r>
    </w:p>
    <w:p>
      <w:r>
        <w:t>I have been thinking about Ireland as a place to settle and refuge for the white race .</w:t>
      </w:r>
    </w:p>
    <w:p>
      <w:r>
        <w:rPr>
          <w:b/>
          <w:u w:val="single"/>
        </w:rPr>
        <w:t>87966</w:t>
      </w:r>
    </w:p>
    <w:p>
      <w:r>
        <w:t>The snake should be chased out again !</w:t>
      </w:r>
    </w:p>
    <w:p>
      <w:r>
        <w:rPr>
          <w:b/>
          <w:u w:val="single"/>
        </w:rPr>
        <w:t>87967</w:t>
      </w:r>
    </w:p>
    <w:p>
      <w:r>
        <w:t>A certain Person would want to shut his mouth that Person going on about stuff from 1930 had no right to post that information.Leo would not be impressedwww.muslimsout.org</w:t>
      </w:r>
    </w:p>
    <w:p>
      <w:r>
        <w:rPr>
          <w:b/>
          <w:u w:val="single"/>
        </w:rPr>
        <w:t>87968</w:t>
      </w:r>
    </w:p>
    <w:p>
      <w:r>
        <w:t>They do n't like cold weather that much either i hear ! , so that would explain Iceland 's purity.Lets hope global warming is not for real so !</w:t>
      </w:r>
    </w:p>
    <w:p>
      <w:r>
        <w:rPr>
          <w:b/>
          <w:u w:val="single"/>
        </w:rPr>
        <w:t>87969</w:t>
      </w:r>
    </w:p>
    <w:p>
      <w:r>
        <w:t>Check this video out SF ' we must welcome Africans with open arms they have every right to be in Ireland ' .</w:t>
      </w:r>
    </w:p>
    <w:p>
      <w:r>
        <w:rPr>
          <w:b/>
          <w:u w:val="single"/>
        </w:rPr>
        <w:t>87970</w:t>
      </w:r>
    </w:p>
    <w:p>
      <w:r>
        <w:t>http://www.youtube.com/watch ? v = 0Ljpk ... elated &amp; search =</w:t>
      </w:r>
    </w:p>
    <w:p>
      <w:r>
        <w:rPr>
          <w:b/>
          <w:u w:val="single"/>
        </w:rPr>
        <w:t>87971</w:t>
      </w:r>
    </w:p>
    <w:p>
      <w:r>
        <w:t>You got that right in one go.Lets hope he gets well soon and on his way home If you do n't have these apes in your great Country then count your blessings</w:t>
      </w:r>
    </w:p>
    <w:p>
      <w:r>
        <w:rPr>
          <w:b/>
          <w:u w:val="single"/>
        </w:rPr>
        <w:t>87972</w:t>
      </w:r>
    </w:p>
    <w:p>
      <w:r>
        <w:t>Typical i suppose in the eyes of the law he is just another tourist beaten on sydneys streets oh yeah and we all know if it was a poor black fella bashed it would be on the news for weeks on end and mr whitey would be branded a big bad evil racist</w:t>
      </w:r>
    </w:p>
    <w:p>
      <w:r>
        <w:rPr>
          <w:b/>
          <w:u w:val="single"/>
        </w:rPr>
        <w:t>87973</w:t>
      </w:r>
    </w:p>
    <w:p>
      <w:r>
        <w:t>i have no problem eating foreign food , what i have a problem is is handing over my money to foreigners. there is no reason you should hate any foods just beacuse some other race found out a nice way to prepare it .</w:t>
      </w:r>
    </w:p>
    <w:p>
      <w:r>
        <w:rPr>
          <w:b/>
          <w:u w:val="single"/>
        </w:rPr>
        <w:t>87974</w:t>
      </w:r>
    </w:p>
    <w:p>
      <w:r>
        <w:t>I registered to make comment but there appear to have a critical error , o dear .</w:t>
      </w:r>
    </w:p>
    <w:p>
      <w:r>
        <w:rPr>
          <w:b/>
          <w:u w:val="single"/>
        </w:rPr>
        <w:t>87975</w:t>
      </w:r>
    </w:p>
    <w:p>
      <w:r>
        <w:t>They sound so naive , when will they learn that these people do not want to intergrate just accumulate .</w:t>
      </w:r>
    </w:p>
    <w:p>
      <w:r>
        <w:rPr>
          <w:b/>
          <w:u w:val="single"/>
        </w:rPr>
        <w:t>87976</w:t>
      </w:r>
    </w:p>
    <w:p>
      <w:r>
        <w:t>Good to see WN is back in Limerick it might counter balance some of the bleeding hearts down here who thought it was fashionable to have ethnic diversity Badboybillx</w:t>
      </w:r>
    </w:p>
    <w:p>
      <w:r>
        <w:rPr>
          <w:b/>
          <w:u w:val="single"/>
        </w:rPr>
        <w:t>87977</w:t>
      </w:r>
    </w:p>
    <w:p>
      <w:r>
        <w:t>did anyone go to this last night ?</w:t>
      </w:r>
    </w:p>
    <w:p>
      <w:r>
        <w:rPr>
          <w:b/>
          <w:u w:val="single"/>
        </w:rPr>
        <w:t>87978</w:t>
      </w:r>
    </w:p>
    <w:p>
      <w:r>
        <w:t>I heard their was 5000 people at it .</w:t>
      </w:r>
    </w:p>
    <w:p>
      <w:r>
        <w:rPr>
          <w:b/>
          <w:u w:val="single"/>
        </w:rPr>
        <w:t>87979</w:t>
      </w:r>
    </w:p>
    <w:p>
      <w:r>
        <w:t>Thats got to be a exaggeration right ?</w:t>
      </w:r>
    </w:p>
    <w:p>
      <w:r>
        <w:rPr>
          <w:b/>
          <w:u w:val="single"/>
        </w:rPr>
        <w:t>87980</w:t>
      </w:r>
    </w:p>
    <w:p>
      <w:r>
        <w:t>I do n't think so .</w:t>
      </w:r>
    </w:p>
    <w:p>
      <w:r>
        <w:rPr>
          <w:b/>
          <w:u w:val="single"/>
        </w:rPr>
        <w:t>87981</w:t>
      </w:r>
    </w:p>
    <w:p>
      <w:r>
        <w:t>Why is rugby dominated by whites ?</w:t>
      </w:r>
    </w:p>
    <w:p>
      <w:r>
        <w:rPr>
          <w:b/>
          <w:u w:val="single"/>
        </w:rPr>
        <w:t>87982</w:t>
      </w:r>
    </w:p>
    <w:p>
      <w:r>
        <w:t>Because white peoples build is more suited to rugby ( stronger upperbody , endurance etc ) .</w:t>
      </w:r>
    </w:p>
    <w:p>
      <w:r>
        <w:rPr>
          <w:b/>
          <w:u w:val="single"/>
        </w:rPr>
        <w:t>87983</w:t>
      </w:r>
    </w:p>
    <w:p>
      <w:r>
        <w:t>Soccer is the black mans game as they are so many of them playing soccer in poportion to whites .</w:t>
      </w:r>
    </w:p>
    <w:p>
      <w:r>
        <w:rPr>
          <w:b/>
          <w:u w:val="single"/>
        </w:rPr>
        <w:t>87984</w:t>
      </w:r>
    </w:p>
    <w:p>
      <w:r>
        <w:t>I 'm sure Gaelic games especially hurling would be too rough for them also .</w:t>
      </w:r>
    </w:p>
    <w:p>
      <w:r>
        <w:rPr>
          <w:b/>
          <w:u w:val="single"/>
        </w:rPr>
        <w:t>87985</w:t>
      </w:r>
    </w:p>
    <w:p>
      <w:r>
        <w:t>I am looking for a website that will sell and deliver flags to Ireland .</w:t>
      </w:r>
    </w:p>
    <w:p>
      <w:r>
        <w:rPr>
          <w:b/>
          <w:u w:val="single"/>
        </w:rPr>
        <w:t>87986</w:t>
      </w:r>
    </w:p>
    <w:p>
      <w:r>
        <w:t>Anyone in Ireland who has got some flags please say where you got them , because I want some too .</w:t>
      </w:r>
    </w:p>
    <w:p>
      <w:r>
        <w:rPr>
          <w:b/>
          <w:u w:val="single"/>
        </w:rPr>
        <w:t>87987</w:t>
      </w:r>
    </w:p>
    <w:p>
      <w:r>
        <w:t>35109</w:t>
      </w:r>
    </w:p>
    <w:p>
      <w:r>
        <w:rPr>
          <w:b/>
          <w:u w:val="single"/>
        </w:rPr>
        <w:t>87988</w:t>
      </w:r>
    </w:p>
    <w:p>
      <w:r>
        <w:t>I suggest you go away and get an education , New Grange , built in 3200bc is the oldest building in Europe .</w:t>
      </w:r>
    </w:p>
    <w:p>
      <w:r>
        <w:rPr>
          <w:b/>
          <w:u w:val="single"/>
        </w:rPr>
        <w:t>87989</w:t>
      </w:r>
    </w:p>
    <w:p>
      <w:r>
        <w:t>The Irish brought Christianity and learning to Pagan Britain. ( posted in reply to BRs deleted post ) .</w:t>
      </w:r>
    </w:p>
    <w:p>
      <w:r>
        <w:rPr>
          <w:b/>
          <w:u w:val="single"/>
        </w:rPr>
        <w:t>87990</w:t>
      </w:r>
    </w:p>
    <w:p>
      <w:r>
        <w:t>&gt;&gt;I would love to visist Ireland and eventually move there .</w:t>
      </w:r>
    </w:p>
    <w:p>
      <w:r>
        <w:rPr>
          <w:b/>
          <w:u w:val="single"/>
        </w:rPr>
        <w:t>87991</w:t>
      </w:r>
    </w:p>
    <w:p>
      <w:r>
        <w:t>Your more than welcome if your predominantly Irish in ancestry .</w:t>
      </w:r>
    </w:p>
    <w:p>
      <w:r>
        <w:rPr>
          <w:b/>
          <w:u w:val="single"/>
        </w:rPr>
        <w:t>87992</w:t>
      </w:r>
    </w:p>
    <w:p>
      <w:r>
        <w:t>2508</w:t>
      </w:r>
    </w:p>
    <w:p>
      <w:r>
        <w:rPr>
          <w:b/>
          <w:u w:val="single"/>
        </w:rPr>
        <w:t>87993</w:t>
      </w:r>
    </w:p>
    <w:p>
      <w:r>
        <w:t>Uh oh , looks like the mods are all away on summer vacation Are any of those anti-leftist comments by you guys ? living in America , this board is starting to give me hope !</w:t>
      </w:r>
    </w:p>
    <w:p>
      <w:r>
        <w:rPr>
          <w:b/>
          <w:u w:val="single"/>
        </w:rPr>
        <w:t>87994</w:t>
      </w:r>
    </w:p>
    <w:p>
      <w:r>
        <w:t>All those evil irish ignorant racists 2508</w:t>
      </w:r>
    </w:p>
    <w:p>
      <w:r>
        <w:rPr>
          <w:b/>
          <w:u w:val="single"/>
        </w:rPr>
        <w:t>87995</w:t>
      </w:r>
    </w:p>
    <w:p>
      <w:r>
        <w:t>Uh oh ... bad move there Mr. King .</w:t>
      </w:r>
    </w:p>
    <w:p>
      <w:r>
        <w:rPr>
          <w:b/>
          <w:u w:val="single"/>
        </w:rPr>
        <w:t>87996</w:t>
      </w:r>
    </w:p>
    <w:p>
      <w:r>
        <w:t>I expect there will be half a dozen posters getting up on their soapboxes awful quickly ...</w:t>
      </w:r>
    </w:p>
    <w:p>
      <w:r>
        <w:rPr>
          <w:b/>
          <w:u w:val="single"/>
        </w:rPr>
        <w:t>87997</w:t>
      </w:r>
    </w:p>
    <w:p>
      <w:r>
        <w:t>Aragorn</w:t>
      </w:r>
    </w:p>
    <w:p>
      <w:r>
        <w:rPr>
          <w:b/>
          <w:u w:val="single"/>
        </w:rPr>
        <w:t>87998</w:t>
      </w:r>
    </w:p>
    <w:p>
      <w:r>
        <w:t>Well done to all the people in Ireland.Let 's hope this is just the start of people waking up to the dangers of a mulitracial society .</w:t>
      </w:r>
    </w:p>
    <w:p>
      <w:r>
        <w:rPr>
          <w:b/>
          <w:u w:val="single"/>
        </w:rPr>
        <w:t>87999</w:t>
      </w:r>
    </w:p>
    <w:p>
      <w:r>
        <w:t>www.natall.com</w:t>
      </w:r>
    </w:p>
    <w:p>
      <w:r>
        <w:rPr>
          <w:b/>
          <w:u w:val="single"/>
        </w:rPr>
        <w:t>88000</w:t>
      </w:r>
    </w:p>
    <w:p>
      <w:r>
        <w:t>Yeah, Hell on earth .</w:t>
      </w:r>
    </w:p>
    <w:p>
      <w:r>
        <w:rPr>
          <w:b/>
          <w:u w:val="single"/>
        </w:rPr>
        <w:t>88001</w:t>
      </w:r>
    </w:p>
    <w:p>
      <w:r>
        <w:t>I feel like I should pull out my passport when I want into walmart with all the * * * * ing pakis and * * * * in there</w:t>
      </w:r>
    </w:p>
    <w:p>
      <w:r>
        <w:rPr>
          <w:b/>
          <w:u w:val="single"/>
        </w:rPr>
        <w:t>88002</w:t>
      </w:r>
    </w:p>
    <w:p>
      <w:r>
        <w:t>I finally heard back from the Child Development today .</w:t>
      </w:r>
    </w:p>
    <w:p>
      <w:r>
        <w:rPr>
          <w:b/>
          <w:u w:val="single"/>
        </w:rPr>
        <w:t>88003</w:t>
      </w:r>
    </w:p>
    <w:p>
      <w:r>
        <w:t>My son will be scheduled to have his first assesment around September sometime .</w:t>
      </w:r>
    </w:p>
    <w:p>
      <w:r>
        <w:rPr>
          <w:b/>
          <w:u w:val="single"/>
        </w:rPr>
        <w:t>88004</w:t>
      </w:r>
    </w:p>
    <w:p>
      <w:r>
        <w:t>It has only taken 14 months to arrive to this point .</w:t>
      </w:r>
    </w:p>
    <w:p>
      <w:r>
        <w:rPr>
          <w:b/>
          <w:u w:val="single"/>
        </w:rPr>
        <w:t>88005</w:t>
      </w:r>
    </w:p>
    <w:p>
      <w:r>
        <w:t>Looks like some Jews good broken into their car and garage I just had to laugh when saw this .</w:t>
      </w:r>
    </w:p>
    <w:p>
      <w:r>
        <w:rPr>
          <w:b/>
          <w:u w:val="single"/>
        </w:rPr>
        <w:t>88006</w:t>
      </w:r>
    </w:p>
    <w:p>
      <w:r>
        <w:t>Police investigating hate crime at Toronto home | CTV Toronto News</w:t>
      </w:r>
    </w:p>
    <w:p>
      <w:r>
        <w:rPr>
          <w:b/>
          <w:u w:val="single"/>
        </w:rPr>
        <w:t>88007</w:t>
      </w:r>
    </w:p>
    <w:p>
      <w:r>
        <w:t>It would be far from the first time jews come up with a fake hate crimes and besides all they do in general , so they 're guilty until proven innocent .</w:t>
      </w:r>
    </w:p>
    <w:p>
      <w:r>
        <w:rPr>
          <w:b/>
          <w:u w:val="single"/>
        </w:rPr>
        <w:t>88008</w:t>
      </w:r>
    </w:p>
    <w:p>
      <w:r>
        <w:t>Plus who leaves their car open at night and in the city !?</w:t>
      </w:r>
    </w:p>
    <w:p>
      <w:r>
        <w:rPr>
          <w:b/>
          <w:u w:val="single"/>
        </w:rPr>
        <w:t>88009</w:t>
      </w:r>
    </w:p>
    <w:p>
      <w:r>
        <w:t>nice to see another maritimer , the south shore is a beautiful place , i ride down that way a lot on my harley , i live in the annapolis valley .</w:t>
      </w:r>
    </w:p>
    <w:p>
      <w:r>
        <w:rPr>
          <w:b/>
          <w:u w:val="single"/>
        </w:rPr>
        <w:t>88010</w:t>
      </w:r>
    </w:p>
    <w:p>
      <w:r>
        <w:t>I'm in a Canadian city of about 30,000 .</w:t>
      </w:r>
    </w:p>
    <w:p>
      <w:r>
        <w:rPr>
          <w:b/>
          <w:u w:val="single"/>
        </w:rPr>
        <w:t>88011</w:t>
      </w:r>
    </w:p>
    <w:p>
      <w:r>
        <w:t>Conservative and white .</w:t>
      </w:r>
    </w:p>
    <w:p>
      <w:r>
        <w:rPr>
          <w:b/>
          <w:u w:val="single"/>
        </w:rPr>
        <w:t>88012</w:t>
      </w:r>
    </w:p>
    <w:p>
      <w:r>
        <w:t>If there is a non white in town , everyone knows about it .</w:t>
      </w:r>
    </w:p>
    <w:p>
      <w:r>
        <w:rPr>
          <w:b/>
          <w:u w:val="single"/>
        </w:rPr>
        <w:t>88013</w:t>
      </w:r>
    </w:p>
    <w:p>
      <w:r>
        <w:t>Watching out for Anti-Whites if you have info on Anti-Whites send it to this site I am sure there are lots of you out there with info on Anti Whites so send it in .</w:t>
      </w:r>
    </w:p>
    <w:p>
      <w:r>
        <w:rPr>
          <w:b/>
          <w:u w:val="single"/>
        </w:rPr>
        <w:t>88014</w:t>
      </w:r>
    </w:p>
    <w:p>
      <w:r>
        <w:t>ANTI WHITE WATCH</w:t>
      </w:r>
    </w:p>
    <w:p>
      <w:r>
        <w:rPr>
          <w:b/>
          <w:u w:val="single"/>
        </w:rPr>
        <w:t>88015</w:t>
      </w:r>
    </w:p>
    <w:p>
      <w:r>
        <w:t>Has anyone been back to this zoo lately ?</w:t>
      </w:r>
    </w:p>
    <w:p>
      <w:r>
        <w:rPr>
          <w:b/>
          <w:u w:val="single"/>
        </w:rPr>
        <w:t>88016</w:t>
      </w:r>
    </w:p>
    <w:p>
      <w:r>
        <w:t>This used to be a nice white city , lots of German immigrants etc .</w:t>
      </w:r>
    </w:p>
    <w:p>
      <w:r>
        <w:rPr>
          <w:b/>
          <w:u w:val="single"/>
        </w:rPr>
        <w:t>88017</w:t>
      </w:r>
    </w:p>
    <w:p>
      <w:r>
        <w:t>Go to any major retail mall , the Kitchener farmers market , etc , and its absolutely teeming with non whites ( asians , blacks , hispanics , muslims of all colours , and God knows what else ) and race mixers , and yes I hate to say this but from what I saw the other day many more white women doing the race mixing than white men .</w:t>
      </w:r>
    </w:p>
    <w:p>
      <w:r>
        <w:rPr>
          <w:b/>
          <w:u w:val="single"/>
        </w:rPr>
        <w:t>88018</w:t>
      </w:r>
    </w:p>
    <w:p>
      <w:r>
        <w:t>I am reminded of a quote I heard from a fellow white nationalist said that you do not clean up a pile of * * * * while being in the middle of it .</w:t>
      </w:r>
    </w:p>
    <w:p>
      <w:r>
        <w:rPr>
          <w:b/>
          <w:u w:val="single"/>
        </w:rPr>
        <w:t>88019</w:t>
      </w:r>
    </w:p>
    <w:p>
      <w:r>
        <w:t>Sad but true .</w:t>
      </w:r>
    </w:p>
    <w:p>
      <w:r>
        <w:rPr>
          <w:b/>
          <w:u w:val="single"/>
        </w:rPr>
        <w:t>88020</w:t>
      </w:r>
    </w:p>
    <w:p>
      <w:r>
        <w:t>I just believe Kitchener , the once overwhelmingly white city has been ruined .</w:t>
      </w:r>
    </w:p>
    <w:p>
      <w:r>
        <w:rPr>
          <w:b/>
          <w:u w:val="single"/>
        </w:rPr>
        <w:t>88021</w:t>
      </w:r>
    </w:p>
    <w:p>
      <w:r>
        <w:t>Meanwhile back in their ancestral homelands their races are and will always remain the overwhelming majority .</w:t>
      </w:r>
    </w:p>
    <w:p>
      <w:r>
        <w:rPr>
          <w:b/>
          <w:u w:val="single"/>
        </w:rPr>
        <w:t>88022</w:t>
      </w:r>
    </w:p>
    <w:p>
      <w:r>
        <w:t>Double Standard ?</w:t>
      </w:r>
    </w:p>
    <w:p>
      <w:r>
        <w:rPr>
          <w:b/>
          <w:u w:val="single"/>
        </w:rPr>
        <w:t>88023</w:t>
      </w:r>
    </w:p>
    <w:p>
      <w:r>
        <w:t>Also if they get fed up with multiculturalism they at least have a country they can go back to which is set up just for their race .</w:t>
      </w:r>
    </w:p>
    <w:p>
      <w:r>
        <w:rPr>
          <w:b/>
          <w:u w:val="single"/>
        </w:rPr>
        <w:t>88024</w:t>
      </w:r>
    </w:p>
    <w:p>
      <w:r>
        <w:t>That's not even close to what he was doing .</w:t>
      </w:r>
    </w:p>
    <w:p>
      <w:r>
        <w:rPr>
          <w:b/>
          <w:u w:val="single"/>
        </w:rPr>
        <w:t>88025</w:t>
      </w:r>
    </w:p>
    <w:p>
      <w:r>
        <w:t>A more apt analogy would be if he went to a party and showed up to find a small group of whites standing around while darkies kept pouring through the door and acting like they owned the place , so he joined some of the whites in complaining about it .</w:t>
      </w:r>
    </w:p>
    <w:p>
      <w:r>
        <w:rPr>
          <w:b/>
          <w:u w:val="single"/>
        </w:rPr>
        <w:t>88026</w:t>
      </w:r>
    </w:p>
    <w:p>
      <w:r>
        <w:t>I saw a white person in Scarborough once .</w:t>
      </w:r>
    </w:p>
    <w:p>
      <w:r>
        <w:rPr>
          <w:b/>
          <w:u w:val="single"/>
        </w:rPr>
        <w:t>88027</w:t>
      </w:r>
    </w:p>
    <w:p>
      <w:r>
        <w:t>We stopped and looked at each other like `` WTF ??!</w:t>
      </w:r>
    </w:p>
    <w:p>
      <w:r>
        <w:rPr>
          <w:b/>
          <w:u w:val="single"/>
        </w:rPr>
        <w:t>88028</w:t>
      </w:r>
    </w:p>
    <w:p>
      <w:r>
        <w:t>White person ! `` before hurrying to catch the TTC out of Scarborough .</w:t>
      </w:r>
    </w:p>
    <w:p>
      <w:r>
        <w:rPr>
          <w:b/>
          <w:u w:val="single"/>
        </w:rPr>
        <w:t>88029</w:t>
      </w:r>
    </w:p>
    <w:p>
      <w:r>
        <w:t>I remember this story from last Christmas .</w:t>
      </w:r>
    </w:p>
    <w:p>
      <w:r>
        <w:rPr>
          <w:b/>
          <w:u w:val="single"/>
        </w:rPr>
        <w:t>88030</w:t>
      </w:r>
    </w:p>
    <w:p>
      <w:r>
        <w:t>The gift that keeps giving .</w:t>
      </w:r>
    </w:p>
    <w:p>
      <w:r>
        <w:rPr>
          <w:b/>
          <w:u w:val="single"/>
        </w:rPr>
        <w:t>88031</w:t>
      </w:r>
    </w:p>
    <w:p>
      <w:r>
        <w:t>Here is where she was going to be out on the streets , last year : https : //www.stormfront.org/forum/t1008885/</w:t>
      </w:r>
    </w:p>
    <w:p>
      <w:r>
        <w:rPr>
          <w:b/>
          <w:u w:val="single"/>
        </w:rPr>
        <w:t>88032</w:t>
      </w:r>
    </w:p>
    <w:p>
      <w:r>
        <w:t>Any NS government that has them views are dangerous to their own people because they would decide who is worthy and unworthy and would make them king maker to decide that .</w:t>
      </w:r>
    </w:p>
    <w:p>
      <w:r>
        <w:rPr>
          <w:b/>
          <w:u w:val="single"/>
        </w:rPr>
        <w:t>88033</w:t>
      </w:r>
    </w:p>
    <w:p>
      <w:r>
        <w:t>Never know , they could find you or me or anyone else undesirable in their eyes .</w:t>
      </w:r>
    </w:p>
    <w:p>
      <w:r>
        <w:rPr>
          <w:b/>
          <w:u w:val="single"/>
        </w:rPr>
        <w:t>88034</w:t>
      </w:r>
    </w:p>
    <w:p>
      <w:r>
        <w:t>I would n't say I 'm looking at things too literally .</w:t>
      </w:r>
    </w:p>
    <w:p>
      <w:r>
        <w:rPr>
          <w:b/>
          <w:u w:val="single"/>
        </w:rPr>
        <w:t>88035</w:t>
      </w:r>
    </w:p>
    <w:p>
      <w:r>
        <w:t>I see no reason to believe that the verse says anything other then it 's God doing those things .</w:t>
      </w:r>
    </w:p>
    <w:p>
      <w:r>
        <w:rPr>
          <w:b/>
          <w:u w:val="single"/>
        </w:rPr>
        <w:t>88036</w:t>
      </w:r>
    </w:p>
    <w:p>
      <w:r>
        <w:t>You may aswell start up a party called British Racist Party , the word fascist is deemed as bad if not worse .</w:t>
      </w:r>
    </w:p>
    <w:p>
      <w:r>
        <w:rPr>
          <w:b/>
          <w:u w:val="single"/>
        </w:rPr>
        <w:t>88037</w:t>
      </w:r>
    </w:p>
    <w:p>
      <w:r>
        <w:t>You cannot buy an identity , or even work your balls off for nothing for one .</w:t>
      </w:r>
    </w:p>
    <w:p>
      <w:r>
        <w:rPr>
          <w:b/>
          <w:u w:val="single"/>
        </w:rPr>
        <w:t>88038</w:t>
      </w:r>
    </w:p>
    <w:p>
      <w:r>
        <w:t>These here parents need to go home and get one .</w:t>
      </w:r>
    </w:p>
    <w:p>
      <w:r>
        <w:rPr>
          <w:b/>
          <w:u w:val="single"/>
        </w:rPr>
        <w:t>88039</w:t>
      </w:r>
    </w:p>
    <w:p>
      <w:r>
        <w:t>They are no better than their daughters , they should have disowned them instead of parading a kid around town that looks nothing like them .</w:t>
      </w:r>
    </w:p>
    <w:p>
      <w:r>
        <w:rPr>
          <w:b/>
          <w:u w:val="single"/>
        </w:rPr>
        <w:t>88040</w:t>
      </w:r>
    </w:p>
    <w:p>
      <w:r>
        <w:t>http://exopolitics.blogs.com/files/eu-collective.pdf Have a read , this was wrote in the 70s .</w:t>
      </w:r>
    </w:p>
    <w:p>
      <w:r>
        <w:rPr>
          <w:b/>
          <w:u w:val="single"/>
        </w:rPr>
        <w:t>88041</w:t>
      </w:r>
    </w:p>
    <w:p>
      <w:r>
        <w:t>In this text there is a table of how they are going to destroy our culture and implement their communist state .</w:t>
      </w:r>
    </w:p>
    <w:p>
      <w:r>
        <w:rPr>
          <w:b/>
          <w:u w:val="single"/>
        </w:rPr>
        <w:t>88042</w:t>
      </w:r>
    </w:p>
    <w:p>
      <w:r>
        <w:t>When I first saw this advertised it cracked me up , the fact that the white kid was made to look like an antagonist also just added to the laughs</w:t>
      </w:r>
    </w:p>
    <w:p>
      <w:r>
        <w:rPr>
          <w:b/>
          <w:u w:val="single"/>
        </w:rPr>
        <w:t>88043</w:t>
      </w:r>
    </w:p>
    <w:p>
      <w:r>
        <w:t>Six years old , our granddaughter came home from school today and announced `` I 'M A MUSLIM ! ''</w:t>
      </w:r>
    </w:p>
    <w:p>
      <w:r>
        <w:rPr>
          <w:b/>
          <w:u w:val="single"/>
        </w:rPr>
        <w:t>88044</w:t>
      </w:r>
    </w:p>
    <w:p>
      <w:r>
        <w:t>Her dad is going to school with her tomorrow ....</w:t>
      </w:r>
    </w:p>
    <w:p>
      <w:r>
        <w:rPr>
          <w:b/>
          <w:u w:val="single"/>
        </w:rPr>
        <w:t>88045</w:t>
      </w:r>
    </w:p>
    <w:p>
      <w:r>
        <w:t>It seems to mean anything that involves some place where the true white brit can meet and enjoy themselves is gradualy being shut or knocked down probably replace them with mosques .</w:t>
      </w:r>
    </w:p>
    <w:p>
      <w:r>
        <w:rPr>
          <w:b/>
          <w:u w:val="single"/>
        </w:rPr>
        <w:t>88046</w:t>
      </w:r>
    </w:p>
    <w:p>
      <w:r>
        <w:t>sounds just like leicester mate ... still what about our porr comrades that live in brighton , when there look out there window , there see the sight of 50 thousand queers there all strtting there * * * * on the street</w:t>
      </w:r>
    </w:p>
    <w:p>
      <w:r>
        <w:rPr>
          <w:b/>
          <w:u w:val="single"/>
        </w:rPr>
        <w:t>88047</w:t>
      </w:r>
    </w:p>
    <w:p>
      <w:r>
        <w:t>i used to post on here a few years back as kruger but for some reason i cant register with that name so here goes with the new one 88 to all i know and to those i will meet</w:t>
      </w:r>
    </w:p>
    <w:p>
      <w:r>
        <w:rPr>
          <w:b/>
          <w:u w:val="single"/>
        </w:rPr>
        <w:t>88048</w:t>
      </w:r>
    </w:p>
    <w:p>
      <w:r>
        <w:t>I would like to say a very big welcome to all our new members I have not been around of late but hopefully I will be back here on a more regular basis .</w:t>
      </w:r>
    </w:p>
    <w:p>
      <w:r>
        <w:rPr>
          <w:b/>
          <w:u w:val="single"/>
        </w:rPr>
        <w:t>88049</w:t>
      </w:r>
    </w:p>
    <w:p>
      <w:r>
        <w:t>I will endeavour at some point to go back through to where I left off &amp; greet each of our new members by way of a personal message .</w:t>
      </w:r>
    </w:p>
    <w:p>
      <w:r>
        <w:rPr>
          <w:b/>
          <w:u w:val="single"/>
        </w:rPr>
        <w:t>88050</w:t>
      </w:r>
    </w:p>
    <w:p>
      <w:r>
        <w:t>The census results will be released next year .</w:t>
      </w:r>
    </w:p>
    <w:p>
      <w:r>
        <w:rPr>
          <w:b/>
          <w:u w:val="single"/>
        </w:rPr>
        <w:t>88051</w:t>
      </w:r>
    </w:p>
    <w:p>
      <w:r>
        <w:t>I wonder how they 'll paint them up plus the 1million or more illegals who are working in the service industry living in their bosses ' cupboards .</w:t>
      </w:r>
    </w:p>
    <w:p>
      <w:r>
        <w:rPr>
          <w:b/>
          <w:u w:val="single"/>
        </w:rPr>
        <w:t>88052</w:t>
      </w:r>
    </w:p>
    <w:p>
      <w:r>
        <w:t>Send me your phone # I 'll call you when u I land in heathrow I 'm just gonna leave all of my money and all improvements I 've made here .</w:t>
      </w:r>
    </w:p>
    <w:p>
      <w:r>
        <w:rPr>
          <w:b/>
          <w:u w:val="single"/>
        </w:rPr>
        <w:t>88053</w:t>
      </w:r>
    </w:p>
    <w:p>
      <w:r>
        <w:t>Gotta travel light , governor .</w:t>
      </w:r>
    </w:p>
    <w:p>
      <w:r>
        <w:rPr>
          <w:b/>
          <w:u w:val="single"/>
        </w:rPr>
        <w:t>88054</w:t>
      </w:r>
    </w:p>
    <w:p>
      <w:r>
        <w:t>A lurker from Down Under , a grandson of a royal marine green beret whom stormed Normandy and served in the pacific .</w:t>
      </w:r>
    </w:p>
    <w:p>
      <w:r>
        <w:rPr>
          <w:b/>
          <w:u w:val="single"/>
        </w:rPr>
        <w:t>88055</w:t>
      </w:r>
    </w:p>
    <w:p>
      <w:r>
        <w:t>Fight proud England , Fight</w:t>
      </w:r>
    </w:p>
    <w:p>
      <w:r>
        <w:rPr>
          <w:b/>
          <w:u w:val="single"/>
        </w:rPr>
        <w:t>88056</w:t>
      </w:r>
    </w:p>
    <w:p>
      <w:r>
        <w:t>They may be on to something Gay Men Will Marry Your Girlfriends - YouTube P.S. Please do n't bite my head off , this is mostly for entertainment purposes .</w:t>
      </w:r>
    </w:p>
    <w:p>
      <w:r>
        <w:rPr>
          <w:b/>
          <w:u w:val="single"/>
        </w:rPr>
        <w:t>88057</w:t>
      </w:r>
    </w:p>
    <w:p>
      <w:r>
        <w:t>I'm going to say UKIP as they seem like at least a small step in the right direction but at the same time i 'm not sure what to make of all the theory 's that they are a distraction party and will just do the same as all the others when they get in ?</w:t>
      </w:r>
    </w:p>
    <w:p>
      <w:r>
        <w:rPr>
          <w:b/>
          <w:u w:val="single"/>
        </w:rPr>
        <w:t>88058</w:t>
      </w:r>
    </w:p>
    <w:p>
      <w:r>
        <w:t>You need to wish them well and get on with your life , start a family of your own , that 's coming from someone who is working on the second part of what I told ya !</w:t>
      </w:r>
    </w:p>
    <w:p>
      <w:r>
        <w:rPr>
          <w:b/>
          <w:u w:val="single"/>
        </w:rPr>
        <w:t>88059</w:t>
      </w:r>
    </w:p>
    <w:p>
      <w:r>
        <w:t>Scumbag swine Churchill .</w:t>
      </w:r>
    </w:p>
    <w:p>
      <w:r>
        <w:rPr>
          <w:b/>
          <w:u w:val="single"/>
        </w:rPr>
        <w:t>88060</w:t>
      </w:r>
    </w:p>
    <w:p>
      <w:r>
        <w:t>He and Roosevelt deserve to die a thousand deaths .</w:t>
      </w:r>
    </w:p>
    <w:p>
      <w:r>
        <w:rPr>
          <w:b/>
          <w:u w:val="single"/>
        </w:rPr>
        <w:t>88061</w:t>
      </w:r>
    </w:p>
    <w:p>
      <w:r>
        <w:t>Let them , their families and anyone who knows or like them have their children burn in front of them and watch their flesh melt off of their bodies .</w:t>
      </w:r>
    </w:p>
    <w:p>
      <w:r>
        <w:rPr>
          <w:b/>
          <w:u w:val="single"/>
        </w:rPr>
        <w:t>88062</w:t>
      </w:r>
    </w:p>
    <w:p>
      <w:r>
        <w:t>Just saying .</w:t>
      </w:r>
    </w:p>
    <w:p>
      <w:r>
        <w:rPr>
          <w:b/>
          <w:u w:val="single"/>
        </w:rPr>
        <w:t>88063</w:t>
      </w:r>
    </w:p>
    <w:p>
      <w:r>
        <w:t>Welcome to SF Britain great white brit I must say the influx of new members so far this month is very good news .</w:t>
      </w:r>
    </w:p>
    <w:p>
      <w:r>
        <w:rPr>
          <w:b/>
          <w:u w:val="single"/>
        </w:rPr>
        <w:t>88064</w:t>
      </w:r>
    </w:p>
    <w:p>
      <w:r>
        <w:t>Manslaughter?</w:t>
      </w:r>
    </w:p>
    <w:p>
      <w:r>
        <w:rPr>
          <w:b/>
          <w:u w:val="single"/>
        </w:rPr>
        <w:t>88065</w:t>
      </w:r>
    </w:p>
    <w:p>
      <w:r>
        <w:t>How about sticking the word hate on the police report and get the sentence quadrupled ?</w:t>
      </w:r>
    </w:p>
    <w:p>
      <w:r>
        <w:rPr>
          <w:b/>
          <w:u w:val="single"/>
        </w:rPr>
        <w:t>88066</w:t>
      </w:r>
    </w:p>
    <w:p>
      <w:r>
        <w:t>I have to wonder exactly how far the indoctrination is going these days for such a hateful and sickening reaction to a free mind .</w:t>
      </w:r>
    </w:p>
    <w:p>
      <w:r>
        <w:rPr>
          <w:b/>
          <w:u w:val="single"/>
        </w:rPr>
        <w:t>88067</w:t>
      </w:r>
    </w:p>
    <w:p>
      <w:r>
        <w:t>im with you here I see it day in day out like everyone else its easy to sit back and watch but together we are strong and its good to be with like minded people</w:t>
      </w:r>
    </w:p>
    <w:p>
      <w:r>
        <w:rPr>
          <w:b/>
          <w:u w:val="single"/>
        </w:rPr>
        <w:t>88068</w:t>
      </w:r>
    </w:p>
    <w:p>
      <w:r>
        <w:t>Hi I just popped in for a minute to say a quick ' Hello ' to The Gamekeeper from a friend in Belfast .</w:t>
      </w:r>
    </w:p>
    <w:p>
      <w:r>
        <w:rPr>
          <w:b/>
          <w:u w:val="single"/>
        </w:rPr>
        <w:t>88069</w:t>
      </w:r>
    </w:p>
    <w:p>
      <w:r>
        <w:t>How are you mate ?</w:t>
      </w:r>
    </w:p>
    <w:p>
      <w:r>
        <w:rPr>
          <w:b/>
          <w:u w:val="single"/>
        </w:rPr>
        <w:t>88070</w:t>
      </w:r>
    </w:p>
    <w:p>
      <w:r>
        <w:t>Liberals change the facts to fit their deluded narrative , intelligent people change the narrative to fit the facts .</w:t>
      </w:r>
    </w:p>
    <w:p>
      <w:r>
        <w:rPr>
          <w:b/>
          <w:u w:val="single"/>
        </w:rPr>
        <w:t>88071</w:t>
      </w:r>
    </w:p>
    <w:p>
      <w:r>
        <w:t>The greatest result of this is that their narrative will become so estranged from the truth it will HELP wake people up .</w:t>
      </w:r>
    </w:p>
    <w:p>
      <w:r>
        <w:rPr>
          <w:b/>
          <w:u w:val="single"/>
        </w:rPr>
        <w:t>88072</w:t>
      </w:r>
    </w:p>
    <w:p>
      <w:r>
        <w:t>Thank you Reaction65 ..</w:t>
      </w:r>
    </w:p>
    <w:p>
      <w:r>
        <w:rPr>
          <w:b/>
          <w:u w:val="single"/>
        </w:rPr>
        <w:t>88073</w:t>
      </w:r>
    </w:p>
    <w:p>
      <w:r>
        <w:t>Im just glad there is a platform for us like minded whites to talk openly about the troubles we face without being dragged through the courts on hate charges ..</w:t>
      </w:r>
    </w:p>
    <w:p>
      <w:r>
        <w:rPr>
          <w:b/>
          <w:u w:val="single"/>
        </w:rPr>
        <w:t>88074</w:t>
      </w:r>
    </w:p>
    <w:p>
      <w:r>
        <w:t>Cheers</w:t>
      </w:r>
    </w:p>
    <w:p>
      <w:r>
        <w:rPr>
          <w:b/>
          <w:u w:val="single"/>
        </w:rPr>
        <w:t>88075</w:t>
      </w:r>
    </w:p>
    <w:p>
      <w:r>
        <w:t>It was the same men who did all of it is what I 'm saying .</w:t>
      </w:r>
    </w:p>
    <w:p>
      <w:r>
        <w:rPr>
          <w:b/>
          <w:u w:val="single"/>
        </w:rPr>
        <w:t>88076</w:t>
      </w:r>
    </w:p>
    <w:p>
      <w:r>
        <w:t>You cannot judge the country and its people on those men alone .</w:t>
      </w:r>
    </w:p>
    <w:p>
      <w:r>
        <w:rPr>
          <w:b/>
          <w:u w:val="single"/>
        </w:rPr>
        <w:t>88077</w:t>
      </w:r>
    </w:p>
    <w:p>
      <w:r>
        <w:t>It was not multiple gangs .</w:t>
      </w:r>
    </w:p>
    <w:p>
      <w:r>
        <w:rPr>
          <w:b/>
          <w:u w:val="single"/>
        </w:rPr>
        <w:t>88078</w:t>
      </w:r>
    </w:p>
    <w:p>
      <w:r>
        <w:t>Welcome to Fritz Klingingberg , loyaldefender , c13 and anyone else who may have started posting recently .</w:t>
      </w:r>
    </w:p>
    <w:p>
      <w:r>
        <w:rPr>
          <w:b/>
          <w:u w:val="single"/>
        </w:rPr>
        <w:t>88079</w:t>
      </w:r>
    </w:p>
    <w:p>
      <w:r>
        <w:t>I hope you all stick around on SF and become involved/stay involved with nationalist politics .</w:t>
      </w:r>
    </w:p>
    <w:p>
      <w:r>
        <w:rPr>
          <w:b/>
          <w:u w:val="single"/>
        </w:rPr>
        <w:t>88080</w:t>
      </w:r>
    </w:p>
    <w:p>
      <w:r>
        <w:t>http://www.natfront.com/join.html</w:t>
      </w:r>
    </w:p>
    <w:p>
      <w:r>
        <w:rPr>
          <w:b/>
          <w:u w:val="single"/>
        </w:rPr>
        <w:t>88081</w:t>
      </w:r>
    </w:p>
    <w:p>
      <w:r>
        <w:t>I was trying to find out if the Egyptians were white or not and my search brought me to a thread on this site .</w:t>
      </w:r>
    </w:p>
    <w:p>
      <w:r>
        <w:rPr>
          <w:b/>
          <w:u w:val="single"/>
        </w:rPr>
        <w:t>88082</w:t>
      </w:r>
    </w:p>
    <w:p>
      <w:r>
        <w:t>Mass media , Academia plus the news and entertainment in which parents allow , actually allow their children to watch and be educated with is a massive problem .</w:t>
      </w:r>
    </w:p>
    <w:p>
      <w:r>
        <w:rPr>
          <w:b/>
          <w:u w:val="single"/>
        </w:rPr>
        <w:t>88083</w:t>
      </w:r>
    </w:p>
    <w:p>
      <w:r>
        <w:t>You 're bang on .</w:t>
      </w:r>
    </w:p>
    <w:p>
      <w:r>
        <w:rPr>
          <w:b/>
          <w:u w:val="single"/>
        </w:rPr>
        <w:t>88084</w:t>
      </w:r>
    </w:p>
    <w:p>
      <w:r>
        <w:t>That is The NWO beast .</w:t>
      </w:r>
    </w:p>
    <w:p>
      <w:r>
        <w:rPr>
          <w:b/>
          <w:u w:val="single"/>
        </w:rPr>
        <w:t>88085</w:t>
      </w:r>
    </w:p>
    <w:p>
      <w:r>
        <w:t>Hello.</w:t>
      </w:r>
    </w:p>
    <w:p>
      <w:r>
        <w:rPr>
          <w:b/>
          <w:u w:val="single"/>
        </w:rPr>
        <w:t>88086</w:t>
      </w:r>
    </w:p>
    <w:p>
      <w:r>
        <w:t>This is my first post .</w:t>
      </w:r>
    </w:p>
    <w:p>
      <w:r>
        <w:rPr>
          <w:b/>
          <w:u w:val="single"/>
        </w:rPr>
        <w:t>88087</w:t>
      </w:r>
    </w:p>
    <w:p>
      <w:r>
        <w:t>Will someone kindly tell me how to enter my signature ?</w:t>
      </w:r>
    </w:p>
    <w:p>
      <w:r>
        <w:rPr>
          <w:b/>
          <w:u w:val="single"/>
        </w:rPr>
        <w:t>88088</w:t>
      </w:r>
    </w:p>
    <w:p>
      <w:r>
        <w:t>I have searched the User CP section but cannot find any way to do it !</w:t>
      </w:r>
    </w:p>
    <w:p>
      <w:r>
        <w:rPr>
          <w:b/>
          <w:u w:val="single"/>
        </w:rPr>
        <w:t>88089</w:t>
      </w:r>
    </w:p>
    <w:p>
      <w:r>
        <w:t>Was walking through tooting broadway in SW London a couple of weeks ago .... was the only white dude around and all I could see was nigs and pakis walking down the street spitting , made me feel ill !</w:t>
      </w:r>
    </w:p>
    <w:p>
      <w:r>
        <w:rPr>
          <w:b/>
          <w:u w:val="single"/>
        </w:rPr>
        <w:t>88090</w:t>
      </w:r>
    </w:p>
    <w:p>
      <w:r>
        <w:t>We should be able to have guns in the UK most of the criminals have them so why not we need to protect ourselfs as well !</w:t>
      </w:r>
    </w:p>
    <w:p>
      <w:r>
        <w:rPr>
          <w:b/>
          <w:u w:val="single"/>
        </w:rPr>
        <w:t>88091</w:t>
      </w:r>
    </w:p>
    <w:p>
      <w:r>
        <w:t>I think this member meant this for stress relief .</w:t>
      </w:r>
    </w:p>
    <w:p>
      <w:r>
        <w:rPr>
          <w:b/>
          <w:u w:val="single"/>
        </w:rPr>
        <w:t>88092</w:t>
      </w:r>
    </w:p>
    <w:p>
      <w:r>
        <w:t>I used to know several guys at various times turn to this for this purpose</w:t>
      </w:r>
    </w:p>
    <w:p>
      <w:r>
        <w:rPr>
          <w:b/>
          <w:u w:val="single"/>
        </w:rPr>
        <w:t>88093</w:t>
      </w:r>
    </w:p>
    <w:p>
      <w:r>
        <w:t>Kurds in Berlin : Germany : Watch thousands of Kurdish protesters rally in Berlin - YouTube and Hamburg : Germany : See Hamburg SWAMPED in anti-IS global action day - YouTube Munich : Zwei Zwillings-Paare kommen munter und gesund zur Welt - MÃ 1\/4 nchen - Bild.de</w:t>
      </w:r>
    </w:p>
    <w:p>
      <w:r>
        <w:rPr>
          <w:b/>
          <w:u w:val="single"/>
        </w:rPr>
        <w:t>88094</w:t>
      </w:r>
    </w:p>
    <w:p>
      <w:r>
        <w:t>Old postcard of Zebowice ( Zembowitz-Fohrendorf ) in Upper Silesia , it is the town with the largest percentage of the German Minority in Poland .</w:t>
      </w:r>
    </w:p>
    <w:p>
      <w:r>
        <w:rPr>
          <w:b/>
          <w:u w:val="single"/>
        </w:rPr>
        <w:t>88095</w:t>
      </w:r>
    </w:p>
    <w:p>
      <w:r>
        <w:t>It's their birth rate that people always forget .</w:t>
      </w:r>
    </w:p>
    <w:p>
      <w:r>
        <w:rPr>
          <w:b/>
          <w:u w:val="single"/>
        </w:rPr>
        <w:t>88096</w:t>
      </w:r>
    </w:p>
    <w:p>
      <w:r>
        <w:t>In Africa it is traditional to have lots of children and they bring that with them to Europe .</w:t>
      </w:r>
    </w:p>
    <w:p>
      <w:r>
        <w:rPr>
          <w:b/>
          <w:u w:val="single"/>
        </w:rPr>
        <w:t>88097</w:t>
      </w:r>
    </w:p>
    <w:p>
      <w:r>
        <w:t>It's a pity that for many people here things are that simple when it 's about Poland .</w:t>
      </w:r>
    </w:p>
    <w:p>
      <w:r>
        <w:rPr>
          <w:b/>
          <w:u w:val="single"/>
        </w:rPr>
        <w:t>88098</w:t>
      </w:r>
    </w:p>
    <w:p>
      <w:r>
        <w:t>Imagine that someone tells that it 's your fault because you provoked Russians or some similar idiotic bullcrap .</w:t>
      </w:r>
    </w:p>
    <w:p>
      <w:r>
        <w:rPr>
          <w:b/>
          <w:u w:val="single"/>
        </w:rPr>
        <w:t>88099</w:t>
      </w:r>
    </w:p>
    <w:p>
      <w:r>
        <w:t>Please, feel welcome to learn more about the history of the Macedonian Patriotic Organization , its traditional Bulgarian character and the activities this organization provided for the community and its goals and purposes of today .</w:t>
      </w:r>
    </w:p>
    <w:p>
      <w:r>
        <w:rPr>
          <w:b/>
          <w:u w:val="single"/>
        </w:rPr>
        <w:t>88100</w:t>
      </w:r>
    </w:p>
    <w:p>
      <w:r>
        <w:t>Looking at this thread , Slavs have some of the most beautiful nature on this planet .</w:t>
      </w:r>
    </w:p>
    <w:p>
      <w:r>
        <w:rPr>
          <w:b/>
          <w:u w:val="single"/>
        </w:rPr>
        <w:t>88101</w:t>
      </w:r>
    </w:p>
    <w:p>
      <w:r>
        <w:t>Lets keep it that way and not destroy it Check out this ice cave in Dobšiná Its frigging cold in there</w:t>
      </w:r>
    </w:p>
    <w:p>
      <w:r>
        <w:rPr>
          <w:b/>
          <w:u w:val="single"/>
        </w:rPr>
        <w:t>88102</w:t>
      </w:r>
    </w:p>
    <w:p>
      <w:r>
        <w:t>If I was Ukrainian , I 'd sign a pact with devil himself to get rid of jewdo-islam Putinistan AKA Russian Federation ....</w:t>
      </w:r>
    </w:p>
    <w:p>
      <w:r>
        <w:rPr>
          <w:b/>
          <w:u w:val="single"/>
        </w:rPr>
        <w:t>88103</w:t>
      </w:r>
    </w:p>
    <w:p>
      <w:r>
        <w:t>We spoke once about our own sub forum , but answer was strict .</w:t>
      </w:r>
    </w:p>
    <w:p>
      <w:r>
        <w:rPr>
          <w:b/>
          <w:u w:val="single"/>
        </w:rPr>
        <w:t>88104</w:t>
      </w:r>
    </w:p>
    <w:p>
      <w:r>
        <w:t>There are no plans for any new sub-forums on SF Europe .</w:t>
      </w:r>
    </w:p>
    <w:p>
      <w:r>
        <w:rPr>
          <w:b/>
          <w:u w:val="single"/>
        </w:rPr>
        <w:t>88105</w:t>
      </w:r>
    </w:p>
    <w:p>
      <w:r>
        <w:t>So it 's not enough Professor Ratajczak 's life was destroyed when he was fired , some filthy desert rat from Israel still had to go kill him ?</w:t>
      </w:r>
    </w:p>
    <w:p>
      <w:r>
        <w:rPr>
          <w:b/>
          <w:u w:val="single"/>
        </w:rPr>
        <w:t>88106</w:t>
      </w:r>
    </w:p>
    <w:p>
      <w:r>
        <w:t>Typical .</w:t>
      </w:r>
    </w:p>
    <w:p>
      <w:r>
        <w:rPr>
          <w:b/>
          <w:u w:val="single"/>
        </w:rPr>
        <w:t>88107</w:t>
      </w:r>
    </w:p>
    <w:p>
      <w:r>
        <w:t>Woman get shot by a unseen shooter probably hide in the building in an attempt to dissuad protester to take this building .</w:t>
      </w:r>
    </w:p>
    <w:p>
      <w:r>
        <w:rPr>
          <w:b/>
          <w:u w:val="single"/>
        </w:rPr>
        <w:t>88108</w:t>
      </w:r>
    </w:p>
    <w:p>
      <w:r>
        <w:t>Other shooting at protester Shooting to people in Kiev / ???????? ?? ???????????? ? ?????</w:t>
      </w:r>
    </w:p>
    <w:p>
      <w:r>
        <w:rPr>
          <w:b/>
          <w:u w:val="single"/>
        </w:rPr>
        <w:t>88109</w:t>
      </w:r>
    </w:p>
    <w:p>
      <w:r>
        <w:t>- YouTube</w:t>
      </w:r>
    </w:p>
    <w:p>
      <w:r>
        <w:rPr>
          <w:b/>
          <w:u w:val="single"/>
        </w:rPr>
        <w:t>88110</w:t>
      </w:r>
    </w:p>
    <w:p>
      <w:r>
        <w:t>video deleted reupload please please people make maximum stuff graphics wall painting video and stuff dont let media and internet censorship minimize this affair .</w:t>
      </w:r>
    </w:p>
    <w:p>
      <w:r>
        <w:rPr>
          <w:b/>
          <w:u w:val="single"/>
        </w:rPr>
        <w:t>88111</w:t>
      </w:r>
    </w:p>
    <w:p>
      <w:r>
        <w:t>North Irish militants forcing police from their homes Police in Northern Ireland are being forced to flee their homes by nationalist militants stepping up attacks on a force they consider to be a symbol of British rule , a police official said on Wednesday .</w:t>
      </w:r>
    </w:p>
    <w:p>
      <w:r>
        <w:rPr>
          <w:b/>
          <w:u w:val="single"/>
        </w:rPr>
        <w:t>88112</w:t>
      </w:r>
    </w:p>
    <w:p>
      <w:r>
        <w:t>http://ca.reuters.com/article/topNews/idCATRE75S52620110629</w:t>
      </w:r>
    </w:p>
    <w:p>
      <w:r>
        <w:rPr>
          <w:b/>
          <w:u w:val="single"/>
        </w:rPr>
        <w:t>88113</w:t>
      </w:r>
    </w:p>
    <w:p>
      <w:r>
        <w:t>One day when true people come to power in italy they will have to go back where they came from ! Italy to Italians !!</w:t>
      </w:r>
    </w:p>
    <w:p>
      <w:r>
        <w:rPr>
          <w:b/>
          <w:u w:val="single"/>
        </w:rPr>
        <w:t>88114</w:t>
      </w:r>
    </w:p>
    <w:p>
      <w:r>
        <w:t>That's vile , but I ca n't say it 's a big shock , their culture seems to glorify that sort of behaviour ...</w:t>
      </w:r>
    </w:p>
    <w:p>
      <w:r>
        <w:rPr>
          <w:b/>
          <w:u w:val="single"/>
        </w:rPr>
        <w:t>88115</w:t>
      </w:r>
    </w:p>
    <w:p>
      <w:r>
        <w:t>Let's not start spreading those Croatian lies about Serbs being mixed with Gypsy 's and Turks , look we are both Christian white Slavs .</w:t>
      </w:r>
    </w:p>
    <w:p>
      <w:r>
        <w:rPr>
          <w:b/>
          <w:u w:val="single"/>
        </w:rPr>
        <w:t>88116</w:t>
      </w:r>
    </w:p>
    <w:p>
      <w:r>
        <w:t>Ugh...</w:t>
      </w:r>
    </w:p>
    <w:p>
      <w:r>
        <w:rPr>
          <w:b/>
          <w:u w:val="single"/>
        </w:rPr>
        <w:t>88117</w:t>
      </w:r>
    </w:p>
    <w:p>
      <w:r>
        <w:t>I have a feeling though that propaganda photos like these will have the reverse of the desired effect .</w:t>
      </w:r>
    </w:p>
    <w:p>
      <w:r>
        <w:rPr>
          <w:b/>
          <w:u w:val="single"/>
        </w:rPr>
        <w:t>88118</w:t>
      </w:r>
    </w:p>
    <w:p>
      <w:r>
        <w:t>God willing .</w:t>
      </w:r>
    </w:p>
    <w:p>
      <w:r>
        <w:rPr>
          <w:b/>
          <w:u w:val="single"/>
        </w:rPr>
        <w:t>88119</w:t>
      </w:r>
    </w:p>
    <w:p>
      <w:r>
        <w:t>There are lot 's of asiatic people besides turks .</w:t>
      </w:r>
    </w:p>
    <w:p>
      <w:r>
        <w:rPr>
          <w:b/>
          <w:u w:val="single"/>
        </w:rPr>
        <w:t>88120</w:t>
      </w:r>
    </w:p>
    <w:p>
      <w:r>
        <w:t>My last post here if you do n't post in Macedonian thread .</w:t>
      </w:r>
    </w:p>
    <w:p>
      <w:r>
        <w:rPr>
          <w:b/>
          <w:u w:val="single"/>
        </w:rPr>
        <w:t>88121</w:t>
      </w:r>
    </w:p>
    <w:p>
      <w:r>
        <w:t>saysay.jpg say say with a candle 2.jpg This is my nearly 3 year old cat called Say-Say .</w:t>
      </w:r>
    </w:p>
    <w:p>
      <w:r>
        <w:rPr>
          <w:b/>
          <w:u w:val="single"/>
        </w:rPr>
        <w:t>88122</w:t>
      </w:r>
    </w:p>
    <w:p>
      <w:r>
        <w:t>His full name is Saylum .</w:t>
      </w:r>
    </w:p>
    <w:p>
      <w:r>
        <w:rPr>
          <w:b/>
          <w:u w:val="single"/>
        </w:rPr>
        <w:t>88123</w:t>
      </w:r>
    </w:p>
    <w:p>
      <w:r>
        <w:t>Sorry I did n't get too cut her this weekend she was sick .</w:t>
      </w:r>
    </w:p>
    <w:p>
      <w:r>
        <w:rPr>
          <w:b/>
          <w:u w:val="single"/>
        </w:rPr>
        <w:t>88124</w:t>
      </w:r>
    </w:p>
    <w:p>
      <w:r>
        <w:t>I was actually scared a few times .</w:t>
      </w:r>
    </w:p>
    <w:p>
      <w:r>
        <w:rPr>
          <w:b/>
          <w:u w:val="single"/>
        </w:rPr>
        <w:t>88125</w:t>
      </w:r>
    </w:p>
    <w:p>
      <w:r>
        <w:t>She was dragging her blanket around and went in the closet to get her warm sweater .</w:t>
      </w:r>
    </w:p>
    <w:p>
      <w:r>
        <w:rPr>
          <w:b/>
          <w:u w:val="single"/>
        </w:rPr>
        <w:t>88126</w:t>
      </w:r>
    </w:p>
    <w:p>
      <w:r>
        <w:t>Yeah.</w:t>
      </w:r>
    </w:p>
    <w:p>
      <w:r>
        <w:rPr>
          <w:b/>
          <w:u w:val="single"/>
        </w:rPr>
        <w:t>88127</w:t>
      </w:r>
    </w:p>
    <w:p>
      <w:r>
        <w:t>As a matter of fact , I do kinda notice that among them .</w:t>
      </w:r>
    </w:p>
    <w:p>
      <w:r>
        <w:rPr>
          <w:b/>
          <w:u w:val="single"/>
        </w:rPr>
        <w:t>88128</w:t>
      </w:r>
    </w:p>
    <w:p>
      <w:r>
        <w:t>It 's usually the `` gangstas '' that use this pose .. and some scene kids , but even scene kids listen to ( c ) rap / hip hop , so ..</w:t>
      </w:r>
    </w:p>
    <w:p>
      <w:r>
        <w:rPr>
          <w:b/>
          <w:u w:val="single"/>
        </w:rPr>
        <w:t>88129</w:t>
      </w:r>
    </w:p>
    <w:p>
      <w:r>
        <w:t>Haha Doze gangstaas don kno sheeeeiit bout pimpin</w:t>
      </w:r>
    </w:p>
    <w:p>
      <w:r>
        <w:rPr>
          <w:b/>
          <w:u w:val="single"/>
        </w:rPr>
        <w:t>88130</w:t>
      </w:r>
    </w:p>
    <w:p>
      <w:r>
        <w:t>It's Mein Kampf and no he never said anything about killing every jew on the earth like the jews claim he wanted to do .</w:t>
      </w:r>
    </w:p>
    <w:p>
      <w:r>
        <w:rPr>
          <w:b/>
          <w:u w:val="single"/>
        </w:rPr>
        <w:t>88131</w:t>
      </w:r>
    </w:p>
    <w:p>
      <w:r>
        <w:t>As long as she does n't look like she just came off the set for a rap video or wears sweatpants in public I 'm pretty flexible .</w:t>
      </w:r>
    </w:p>
    <w:p>
      <w:r>
        <w:rPr>
          <w:b/>
          <w:u w:val="single"/>
        </w:rPr>
        <w:t>88132</w:t>
      </w:r>
    </w:p>
    <w:p>
      <w:r>
        <w:t>It could just be vanity and not wanting to be seen wearing a hearing aid as maybe they see it as an `` old persons '' thing .</w:t>
      </w:r>
    </w:p>
    <w:p>
      <w:r>
        <w:rPr>
          <w:b/>
          <w:u w:val="single"/>
        </w:rPr>
        <w:t>88133</w:t>
      </w:r>
    </w:p>
    <w:p>
      <w:r>
        <w:t>The ability to run really quietly and lots of chloroform .</w:t>
      </w:r>
    </w:p>
    <w:p>
      <w:r>
        <w:rPr>
          <w:b/>
          <w:u w:val="single"/>
        </w:rPr>
        <w:t>88134</w:t>
      </w:r>
    </w:p>
    <w:p>
      <w:r>
        <w:t>You gotta surprise them ' else they get away .</w:t>
      </w:r>
    </w:p>
    <w:p>
      <w:r>
        <w:rPr>
          <w:b/>
          <w:u w:val="single"/>
        </w:rPr>
        <w:t>88135</w:t>
      </w:r>
    </w:p>
    <w:p>
      <w:r>
        <w:t>Works for me .</w:t>
      </w:r>
    </w:p>
    <w:p>
      <w:r>
        <w:rPr>
          <w:b/>
          <w:u w:val="single"/>
        </w:rPr>
        <w:t>88136</w:t>
      </w:r>
    </w:p>
    <w:p>
      <w:r>
        <w:t>Few pics taken this summer ...</w:t>
      </w:r>
    </w:p>
    <w:p>
      <w:r>
        <w:rPr>
          <w:b/>
          <w:u w:val="single"/>
        </w:rPr>
        <w:t>88137</w:t>
      </w:r>
    </w:p>
    <w:p>
      <w:r>
        <w:t>Eeeeh , that was a great summer .</w:t>
      </w:r>
    </w:p>
    <w:p>
      <w:r>
        <w:rPr>
          <w:b/>
          <w:u w:val="single"/>
        </w:rPr>
        <w:t>88138</w:t>
      </w:r>
    </w:p>
    <w:p>
      <w:r>
        <w:t>My friend Mar with nice blue-eyed cat .</w:t>
      </w:r>
    </w:p>
    <w:p>
      <w:r>
        <w:rPr>
          <w:b/>
          <w:u w:val="single"/>
        </w:rPr>
        <w:t>88139</w:t>
      </w:r>
    </w:p>
    <w:p>
      <w:r>
        <w:t>Me and Pawel .</w:t>
      </w:r>
    </w:p>
    <w:p>
      <w:r>
        <w:rPr>
          <w:b/>
          <w:u w:val="single"/>
        </w:rPr>
        <w:t>88140</w:t>
      </w:r>
    </w:p>
    <w:p>
      <w:r>
        <w:t>mine was when i was about 5 or 6 , she was the same age. julie was her name blond and used to hum while eating , i remember the kiss was in the bushes behind a garden. last i heard she became a jehovas witness. ah well .</w:t>
      </w:r>
    </w:p>
    <w:p>
      <w:r>
        <w:rPr>
          <w:b/>
          <w:u w:val="single"/>
        </w:rPr>
        <w:t>88141</w:t>
      </w:r>
    </w:p>
    <w:p>
      <w:r>
        <w:t>I believe Bound for Glory is an Oi band similar to Rahowa or Skrewdriver .</w:t>
      </w:r>
    </w:p>
    <w:p>
      <w:r>
        <w:rPr>
          <w:b/>
          <w:u w:val="single"/>
        </w:rPr>
        <w:t>88142</w:t>
      </w:r>
    </w:p>
    <w:p>
      <w:r>
        <w:t>Someone can correct me if I 'm wrong</w:t>
      </w:r>
    </w:p>
    <w:p>
      <w:r>
        <w:rPr>
          <w:b/>
          <w:u w:val="single"/>
        </w:rPr>
        <w:t>88143</w:t>
      </w:r>
    </w:p>
    <w:p>
      <w:r>
        <w:t>That or they where just lazy and did n't want to digg two graves for a fallen soldier .</w:t>
      </w:r>
    </w:p>
    <w:p>
      <w:r>
        <w:rPr>
          <w:b/>
          <w:u w:val="single"/>
        </w:rPr>
        <w:t>88144</w:t>
      </w:r>
    </w:p>
    <w:p>
      <w:r>
        <w:t>It was a brutal war .</w:t>
      </w:r>
    </w:p>
    <w:p>
      <w:r>
        <w:rPr>
          <w:b/>
          <w:u w:val="single"/>
        </w:rPr>
        <w:t>88145</w:t>
      </w:r>
    </w:p>
    <w:p>
      <w:r>
        <w:t>It looks like everyone got haircuts at the door except you and your friend .</w:t>
      </w:r>
    </w:p>
    <w:p>
      <w:r>
        <w:rPr>
          <w:b/>
          <w:u w:val="single"/>
        </w:rPr>
        <w:t>88146</w:t>
      </w:r>
    </w:p>
    <w:p>
      <w:r>
        <w:t>That lady is short next to everyone else .</w:t>
      </w:r>
    </w:p>
    <w:p>
      <w:r>
        <w:rPr>
          <w:b/>
          <w:u w:val="single"/>
        </w:rPr>
        <w:t>88147</w:t>
      </w:r>
    </w:p>
    <w:p>
      <w:r>
        <w:t>Is that sign like Passop ? danger .</w:t>
      </w:r>
    </w:p>
    <w:p>
      <w:r>
        <w:rPr>
          <w:b/>
          <w:u w:val="single"/>
        </w:rPr>
        <w:t>88148</w:t>
      </w:r>
    </w:p>
    <w:p>
      <w:r>
        <w:t>Just badly spelt like everything else in Holland ?</w:t>
      </w:r>
    </w:p>
    <w:p>
      <w:r>
        <w:rPr>
          <w:b/>
          <w:u w:val="single"/>
        </w:rPr>
        <w:t>88149</w:t>
      </w:r>
    </w:p>
    <w:p>
      <w:r>
        <w:t>My God look who just finished his Taco for lunch !</w:t>
      </w:r>
    </w:p>
    <w:p>
      <w:r>
        <w:rPr>
          <w:b/>
          <w:u w:val="single"/>
        </w:rPr>
        <w:t>88150</w:t>
      </w:r>
    </w:p>
    <w:p>
      <w:r>
        <w:t>No comment ?</w:t>
      </w:r>
    </w:p>
    <w:p>
      <w:r>
        <w:rPr>
          <w:b/>
          <w:u w:val="single"/>
        </w:rPr>
        <w:t>88151</w:t>
      </w:r>
    </w:p>
    <w:p>
      <w:r>
        <w:t>Guess you must have forgotten engles from lack of use Try it is espagnol !</w:t>
      </w:r>
    </w:p>
    <w:p>
      <w:r>
        <w:rPr>
          <w:b/>
          <w:u w:val="single"/>
        </w:rPr>
        <w:t>88152</w:t>
      </w:r>
    </w:p>
    <w:p>
      <w:r>
        <w:t>j A friend of mine had a new car and brought it to jiffy lube and they forgot to put oil in it .</w:t>
      </w:r>
    </w:p>
    <w:p>
      <w:r>
        <w:rPr>
          <w:b/>
          <w:u w:val="single"/>
        </w:rPr>
        <w:t>88153</w:t>
      </w:r>
    </w:p>
    <w:p>
      <w:r>
        <w:t>8000 $ later ( paid for byJiffylube ) his car was as good as new .</w:t>
      </w:r>
    </w:p>
    <w:p>
      <w:r>
        <w:rPr>
          <w:b/>
          <w:u w:val="single"/>
        </w:rPr>
        <w:t>88154</w:t>
      </w:r>
    </w:p>
    <w:p>
      <w:r>
        <w:t>yes there 's many of us in the Chicago area .</w:t>
      </w:r>
    </w:p>
    <w:p>
      <w:r>
        <w:rPr>
          <w:b/>
          <w:u w:val="single"/>
        </w:rPr>
        <w:t>88155</w:t>
      </w:r>
    </w:p>
    <w:p>
      <w:r>
        <w:t>In fact Cyberfascist and I were trying to figure out a good spot for us to all meet .</w:t>
      </w:r>
    </w:p>
    <w:p>
      <w:r>
        <w:rPr>
          <w:b/>
          <w:u w:val="single"/>
        </w:rPr>
        <w:t>88156</w:t>
      </w:r>
    </w:p>
    <w:p>
      <w:r>
        <w:t>Very nice I have a problem with clutter in my room , I would need to throw a hell of a lot out to make mine over but good job</w:t>
      </w:r>
    </w:p>
    <w:p>
      <w:r>
        <w:rPr>
          <w:b/>
          <w:u w:val="single"/>
        </w:rPr>
        <w:t>88157</w:t>
      </w:r>
    </w:p>
    <w:p>
      <w:r>
        <w:t>hey, maybe we can meet before I go back to school , if you want to just PM me and I can give you my AIM , yahoo , MSN ICQ whatever 2508</w:t>
      </w:r>
    </w:p>
    <w:p>
      <w:r>
        <w:rPr>
          <w:b/>
          <w:u w:val="single"/>
        </w:rPr>
        <w:t>88158</w:t>
      </w:r>
    </w:p>
    <w:p>
      <w:r>
        <w:t>Well it was only an animal instinct .</w:t>
      </w:r>
    </w:p>
    <w:p>
      <w:r>
        <w:rPr>
          <w:b/>
          <w:u w:val="single"/>
        </w:rPr>
        <w:t>88159</w:t>
      </w:r>
    </w:p>
    <w:p>
      <w:r>
        <w:t>As I have say , they do not think their acts as humans do .</w:t>
      </w:r>
    </w:p>
    <w:p>
      <w:r>
        <w:rPr>
          <w:b/>
          <w:u w:val="single"/>
        </w:rPr>
        <w:t>88160</w:t>
      </w:r>
    </w:p>
    <w:p>
      <w:r>
        <w:t>Some humans do not think them too sometimes .</w:t>
      </w:r>
    </w:p>
    <w:p>
      <w:r>
        <w:rPr>
          <w:b/>
          <w:u w:val="single"/>
        </w:rPr>
        <w:t>88161</w:t>
      </w:r>
    </w:p>
    <w:p>
      <w:r>
        <w:t>2508</w:t>
      </w:r>
    </w:p>
    <w:p>
      <w:r>
        <w:rPr>
          <w:b/>
          <w:u w:val="single"/>
        </w:rPr>
        <w:t>88162</w:t>
      </w:r>
    </w:p>
    <w:p>
      <w:r>
        <w:t>hey whats up i 'm new on here and i would like to have someone to talk to so hit me back for whatever</w:t>
      </w:r>
    </w:p>
    <w:p>
      <w:r>
        <w:rPr>
          <w:b/>
          <w:u w:val="single"/>
        </w:rPr>
        <w:t>88163</w:t>
      </w:r>
    </w:p>
    <w:p>
      <w:r>
        <w:t>Hi its great to hear from all of u .</w:t>
      </w:r>
    </w:p>
    <w:p>
      <w:r>
        <w:rPr>
          <w:b/>
          <w:u w:val="single"/>
        </w:rPr>
        <w:t>88164</w:t>
      </w:r>
    </w:p>
    <w:p>
      <w:r>
        <w:t>Sry I didnt respond sooner but right now im using free aol accounts</w:t>
      </w:r>
    </w:p>
    <w:p>
      <w:r>
        <w:rPr>
          <w:b/>
          <w:u w:val="single"/>
        </w:rPr>
        <w:t>88165</w:t>
      </w:r>
    </w:p>
    <w:p>
      <w:r>
        <w:t>hi read your post and my name is james from australia , and would like to well write to such a pleasent person as yourself have a nice day !</w:t>
      </w:r>
    </w:p>
    <w:p>
      <w:r>
        <w:rPr>
          <w:b/>
          <w:u w:val="single"/>
        </w:rPr>
        <w:t>88166</w:t>
      </w:r>
    </w:p>
    <w:p>
      <w:r>
        <w:t>Hello from gainesville , I lived in Orlando for about 4 months good money bartending at the BBQ bar , but too many Rican sharps ... ugh 88/14 JJ</w:t>
      </w:r>
    </w:p>
    <w:p>
      <w:r>
        <w:rPr>
          <w:b/>
          <w:u w:val="single"/>
        </w:rPr>
        <w:t>88167</w:t>
      </w:r>
    </w:p>
    <w:p>
      <w:r>
        <w:t>lookin for white friends online ! i 'm from mexico , and i would like to meet people interested in nordic black metal and the holocaust so we can send mails to each other. : attack</w:t>
      </w:r>
    </w:p>
    <w:p>
      <w:r>
        <w:rPr>
          <w:b/>
          <w:u w:val="single"/>
        </w:rPr>
        <w:t>88168</w:t>
      </w:r>
    </w:p>
    <w:p>
      <w:r>
        <w:t>I live in Stevens Point .</w:t>
      </w:r>
    </w:p>
    <w:p>
      <w:r>
        <w:rPr>
          <w:b/>
          <w:u w:val="single"/>
        </w:rPr>
        <w:t>88169</w:t>
      </w:r>
    </w:p>
    <w:p>
      <w:r>
        <w:t>There have been more people coming on this board that live in the central Wisconsin area since I have started coming on here .</w:t>
      </w:r>
    </w:p>
    <w:p>
      <w:r>
        <w:rPr>
          <w:b/>
          <w:u w:val="single"/>
        </w:rPr>
        <w:t>88170</w:t>
      </w:r>
    </w:p>
    <w:p>
      <w:r>
        <w:t>I live in So Cal and it is always nice to know that i have another white friend around .......</w:t>
      </w:r>
    </w:p>
    <w:p>
      <w:r>
        <w:rPr>
          <w:b/>
          <w:u w:val="single"/>
        </w:rPr>
        <w:t>88171</w:t>
      </w:r>
    </w:p>
    <w:p>
      <w:r>
        <w:t>Wanna talk im or pm me</w:t>
      </w:r>
    </w:p>
    <w:p>
      <w:r>
        <w:rPr>
          <w:b/>
          <w:u w:val="single"/>
        </w:rPr>
        <w:t>88172</w:t>
      </w:r>
    </w:p>
    <w:p>
      <w:r>
        <w:t>well sounds like were looking for the same thing ( but i have no idea if this is actually going to you !!! lol )</w:t>
      </w:r>
    </w:p>
    <w:p>
      <w:r>
        <w:rPr>
          <w:b/>
          <w:u w:val="single"/>
        </w:rPr>
        <w:t>88173</w:t>
      </w:r>
    </w:p>
    <w:p>
      <w:r>
        <w:t>well hey as a skinhead of the holy war myself you have no need to start a gruop just join up with the out law church of the creator. : attack</w:t>
      </w:r>
    </w:p>
    <w:p>
      <w:r>
        <w:rPr>
          <w:b/>
          <w:u w:val="single"/>
        </w:rPr>
        <w:t>88174</w:t>
      </w:r>
    </w:p>
    <w:p>
      <w:r>
        <w:t>hey, im from manhattan. its really rough havin beliefs like us and living in a city like new york. if anybody would like to meet or talk to a white nationalist , neo-confederate , klansman , teenager from manhattan , just email me sk8terxxl@aol.com</w:t>
      </w:r>
    </w:p>
    <w:p>
      <w:r>
        <w:rPr>
          <w:b/>
          <w:u w:val="single"/>
        </w:rPr>
        <w:t>88175</w:t>
      </w:r>
    </w:p>
    <w:p>
      <w:r>
        <w:t>if any one has any info on the austin texas band Straight Laced any info please contact me at skinranger@yahoo.com white power 88</w:t>
      </w:r>
    </w:p>
    <w:p>
      <w:r>
        <w:rPr>
          <w:b/>
          <w:u w:val="single"/>
        </w:rPr>
        <w:t>88176</w:t>
      </w:r>
    </w:p>
    <w:p>
      <w:r>
        <w:t>hey, hows are you i live in georgia , if you wanna talk just P.M. me like to talk to you. maybe ill see you in POWDERLY , KY for NORDICFEST .</w:t>
      </w:r>
    </w:p>
    <w:p>
      <w:r>
        <w:rPr>
          <w:b/>
          <w:u w:val="single"/>
        </w:rPr>
        <w:t>88177</w:t>
      </w:r>
    </w:p>
    <w:p>
      <w:r>
        <w:t>14words mikkke14</w:t>
      </w:r>
    </w:p>
    <w:p>
      <w:r>
        <w:rPr>
          <w:b/>
          <w:u w:val="single"/>
        </w:rPr>
        <w:t>88178</w:t>
      </w:r>
    </w:p>
    <w:p>
      <w:r>
        <w:t>hi im 20 year old male in louisville kentucky and havent found one skin or even any1 proud of being white is there anymore like me out there ?</w:t>
      </w:r>
    </w:p>
    <w:p>
      <w:r>
        <w:rPr>
          <w:b/>
          <w:u w:val="single"/>
        </w:rPr>
        <w:t>88179</w:t>
      </w:r>
    </w:p>
    <w:p>
      <w:r>
        <w:t>Hail!Im just looking for like minded white brothers and sisters from arond my area to meet or anyone else for that matter.Hope to hear from you .</w:t>
      </w:r>
    </w:p>
    <w:p>
      <w:r>
        <w:rPr>
          <w:b/>
          <w:u w:val="single"/>
        </w:rPr>
        <w:t>88180</w:t>
      </w:r>
    </w:p>
    <w:p>
      <w:r>
        <w:t>I'm from France but it 's so hard to find any people who are proud to be white and who share the same ideas than me.Let me know ... :</w:t>
      </w:r>
    </w:p>
    <w:p>
      <w:r>
        <w:rPr>
          <w:b/>
          <w:u w:val="single"/>
        </w:rPr>
        <w:t>88181</w:t>
      </w:r>
    </w:p>
    <w:p>
      <w:r>
        <w:t>looking for a white only female for friendship or more .must have strong moral background and a sound beleif in the white race.lets talk .</w:t>
      </w:r>
    </w:p>
    <w:p>
      <w:r>
        <w:rPr>
          <w:b/>
          <w:u w:val="single"/>
        </w:rPr>
        <w:t>88182</w:t>
      </w:r>
    </w:p>
    <w:p>
      <w:r>
        <w:t>I only just got done reading about it presumably after it was already wrapped up , and the cake cut .</w:t>
      </w:r>
    </w:p>
    <w:p>
      <w:r>
        <w:rPr>
          <w:b/>
          <w:u w:val="single"/>
        </w:rPr>
        <w:t>88183</w:t>
      </w:r>
    </w:p>
    <w:p>
      <w:r>
        <w:t>But may You always love each other the way You have loved each other today .</w:t>
      </w:r>
    </w:p>
    <w:p>
      <w:r>
        <w:rPr>
          <w:b/>
          <w:u w:val="single"/>
        </w:rPr>
        <w:t>88184</w:t>
      </w:r>
    </w:p>
    <w:p>
      <w:r>
        <w:t>I'm looking for a white enchanting girl , That I can have by my side , . through the thick filth that us americans go through and the best of times aswell .</w:t>
      </w:r>
    </w:p>
    <w:p>
      <w:r>
        <w:rPr>
          <w:b/>
          <w:u w:val="single"/>
        </w:rPr>
        <w:t>88185</w:t>
      </w:r>
    </w:p>
    <w:p>
      <w:r>
        <w:t>I 'm 19 , 150lbs. green eyes , light brown hair , good features. good looking to myself , and maybe to you , k.i.t emerald714@hotmail.com</w:t>
      </w:r>
    </w:p>
    <w:p>
      <w:r>
        <w:rPr>
          <w:b/>
          <w:u w:val="single"/>
        </w:rPr>
        <w:t>88186</w:t>
      </w:r>
    </w:p>
    <w:p>
      <w:r>
        <w:t>want someone who will be a friend and a girlfriend and that will like me for me and not walk all over me . i like the outdoors , camping , hiking , movies. my fav. color is white and like country music and i also like tattoos .</w:t>
      </w:r>
    </w:p>
    <w:p>
      <w:r>
        <w:rPr>
          <w:b/>
          <w:u w:val="single"/>
        </w:rPr>
        <w:t>88187</w:t>
      </w:r>
    </w:p>
    <w:p>
      <w:r>
        <w:t>Hi my name is Chris I 'm 35 looking for white ladies to go on dates with that are devoted to one man .</w:t>
      </w:r>
    </w:p>
    <w:p>
      <w:r>
        <w:rPr>
          <w:b/>
          <w:u w:val="single"/>
        </w:rPr>
        <w:t>88188</w:t>
      </w:r>
    </w:p>
    <w:p>
      <w:r>
        <w:t>I 'm single and live in elizabeth , NJ</w:t>
      </w:r>
    </w:p>
    <w:p>
      <w:r>
        <w:rPr>
          <w:b/>
          <w:u w:val="single"/>
        </w:rPr>
        <w:t>88189</w:t>
      </w:r>
    </w:p>
    <w:p>
      <w:r>
        <w:t>i want to meet a single girl in alberta that has the same ideas as me , and wants to meet a 26 y old guy.if your out there let me know .</w:t>
      </w:r>
    </w:p>
    <w:p>
      <w:r>
        <w:rPr>
          <w:b/>
          <w:u w:val="single"/>
        </w:rPr>
        <w:t>88190</w:t>
      </w:r>
    </w:p>
    <w:p>
      <w:r>
        <w:t>hi. i live in florida. dont worry i dont have a boyfriend. not that no one will ask me out , but they are all * * * * * * lovers .</w:t>
      </w:r>
    </w:p>
    <w:p>
      <w:r>
        <w:rPr>
          <w:b/>
          <w:u w:val="single"/>
        </w:rPr>
        <w:t>88191</w:t>
      </w:r>
    </w:p>
    <w:p>
      <w:r>
        <w:t>I'm not sure if these people are in your area , but they 're in PA : American Nationalist Union P.O. Box 426 Allison Park , PA 15101 http://www.anu.org/</w:t>
      </w:r>
    </w:p>
    <w:p>
      <w:r>
        <w:rPr>
          <w:b/>
          <w:u w:val="single"/>
        </w:rPr>
        <w:t>88192</w:t>
      </w:r>
    </w:p>
    <w:p>
      <w:r>
        <w:t>I would say bro since no one responded thats not a good sign hehehe Talk to you soon and I hope your brother is doing good !</w:t>
      </w:r>
    </w:p>
    <w:p>
      <w:r>
        <w:rPr>
          <w:b/>
          <w:u w:val="single"/>
        </w:rPr>
        <w:t>88193</w:t>
      </w:r>
    </w:p>
    <w:p>
      <w:r>
        <w:t>Tereasa</w:t>
      </w:r>
    </w:p>
    <w:p>
      <w:r>
        <w:rPr>
          <w:b/>
          <w:u w:val="single"/>
        </w:rPr>
        <w:t>88194</w:t>
      </w:r>
    </w:p>
    <w:p>
      <w:r>
        <w:t>Congrats and I hope you both have very happy and long lives together !</w:t>
      </w:r>
    </w:p>
    <w:p>
      <w:r>
        <w:rPr>
          <w:b/>
          <w:u w:val="single"/>
        </w:rPr>
        <w:t>88195</w:t>
      </w:r>
    </w:p>
    <w:p>
      <w:r>
        <w:t>May the gods and goddesses watch over you both !</w:t>
      </w:r>
    </w:p>
    <w:p>
      <w:r>
        <w:rPr>
          <w:b/>
          <w:u w:val="single"/>
        </w:rPr>
        <w:t>88196</w:t>
      </w:r>
    </w:p>
    <w:p>
      <w:r>
        <w:t>Tereasa</w:t>
      </w:r>
    </w:p>
    <w:p>
      <w:r>
        <w:rPr>
          <w:b/>
          <w:u w:val="single"/>
        </w:rPr>
        <w:t>88197</w:t>
      </w:r>
    </w:p>
    <w:p>
      <w:r>
        <w:t>I wonder why he is not on their list , he hates jews .</w:t>
      </w:r>
    </w:p>
    <w:p>
      <w:r>
        <w:rPr>
          <w:b/>
          <w:u w:val="single"/>
        </w:rPr>
        <w:t>88198</w:t>
      </w:r>
    </w:p>
    <w:p>
      <w:r>
        <w:t>I guess they would not want to offend an ape .</w:t>
      </w:r>
    </w:p>
    <w:p>
      <w:r>
        <w:rPr>
          <w:b/>
          <w:u w:val="single"/>
        </w:rPr>
        <w:t>88199</w:t>
      </w:r>
    </w:p>
    <w:p>
      <w:r>
        <w:t>Bunch of phonies .</w:t>
      </w:r>
    </w:p>
    <w:p>
      <w:r>
        <w:rPr>
          <w:b/>
          <w:u w:val="single"/>
        </w:rPr>
        <w:t>88200</w:t>
      </w:r>
    </w:p>
    <w:p>
      <w:r>
        <w:t>This morning I found a video that was quite interesting , as it demonstrated how this question frequently comes up even after serious crimes .</w:t>
      </w:r>
    </w:p>
    <w:p>
      <w:r>
        <w:rPr>
          <w:b/>
          <w:u w:val="single"/>
        </w:rPr>
        <w:t>88201</w:t>
      </w:r>
    </w:p>
    <w:p>
      <w:r>
        <w:t>https : //www.youtube.com/channel/UCYW ... JscW1szbHzTuNw</w:t>
      </w:r>
    </w:p>
    <w:p>
      <w:r>
        <w:rPr>
          <w:b/>
          <w:u w:val="single"/>
        </w:rPr>
        <w:t>88202</w:t>
      </w:r>
    </w:p>
    <w:p>
      <w:r>
        <w:t>It is nearing the end of 2013 , so soon I will be starting a thread for the new year .</w:t>
      </w:r>
    </w:p>
    <w:p>
      <w:r>
        <w:rPr>
          <w:b/>
          <w:u w:val="single"/>
        </w:rPr>
        <w:t>88203</w:t>
      </w:r>
    </w:p>
    <w:p>
      <w:r>
        <w:t>Merry Christmas and Happy Yule !</w:t>
      </w:r>
    </w:p>
    <w:p>
      <w:r>
        <w:rPr>
          <w:b/>
          <w:u w:val="single"/>
        </w:rPr>
        <w:t>88204</w:t>
      </w:r>
    </w:p>
    <w:p>
      <w:r>
        <w:t>My theory is that diversity is not as popular as the wagon burners on Unity North Dakota would have us believe .</w:t>
      </w:r>
    </w:p>
    <w:p>
      <w:r>
        <w:rPr>
          <w:b/>
          <w:u w:val="single"/>
        </w:rPr>
        <w:t>88205</w:t>
      </w:r>
    </w:p>
    <w:p>
      <w:r>
        <w:t>See UnityND.com .</w:t>
      </w:r>
    </w:p>
    <w:p>
      <w:r>
        <w:rPr>
          <w:b/>
          <w:u w:val="single"/>
        </w:rPr>
        <w:t>88206</w:t>
      </w:r>
    </w:p>
    <w:p>
      <w:r>
        <w:t>Hell I 'd rather clean a dozen tiolets a day then have to walk into a bathroom and see some mongrel standing there with a mop giving me a glassy-eyed stare .</w:t>
      </w:r>
    </w:p>
    <w:p>
      <w:r>
        <w:rPr>
          <w:b/>
          <w:u w:val="single"/>
        </w:rPr>
        <w:t>88207</w:t>
      </w:r>
    </w:p>
    <w:p>
      <w:r>
        <w:t>Is it Hansel and Gretel , where the clever young German kids throw the evil old witch into her own oven and cook her ?</w:t>
      </w:r>
    </w:p>
    <w:p>
      <w:r>
        <w:rPr>
          <w:b/>
          <w:u w:val="single"/>
        </w:rPr>
        <w:t>88208</w:t>
      </w:r>
    </w:p>
    <w:p>
      <w:r>
        <w:t>I do programming in PHP/MySQL and system admin for networks .</w:t>
      </w:r>
    </w:p>
    <w:p>
      <w:r>
        <w:rPr>
          <w:b/>
          <w:u w:val="single"/>
        </w:rPr>
        <w:t>88209</w:t>
      </w:r>
    </w:p>
    <w:p>
      <w:r>
        <w:t>My * specialty * is network security .</w:t>
      </w:r>
    </w:p>
    <w:p>
      <w:r>
        <w:rPr>
          <w:b/>
          <w:u w:val="single"/>
        </w:rPr>
        <w:t>88210</w:t>
      </w:r>
    </w:p>
    <w:p>
      <w:r>
        <w:t>I can do server audits remotely without being on-site .</w:t>
      </w:r>
    </w:p>
    <w:p>
      <w:r>
        <w:rPr>
          <w:b/>
          <w:u w:val="single"/>
        </w:rPr>
        <w:t>88211</w:t>
      </w:r>
    </w:p>
    <w:p>
      <w:r>
        <w:t>I heard the feds got him because he ate a chocolate bar and they charged him with racist eating. lol Now im sure he is ok atleast I hope so I look forward to his reading his wisdom as often as he posts it .</w:t>
      </w:r>
    </w:p>
    <w:p>
      <w:r>
        <w:rPr>
          <w:b/>
          <w:u w:val="single"/>
        </w:rPr>
        <w:t>88212</w:t>
      </w:r>
    </w:p>
    <w:p>
      <w:r>
        <w:t>Buster</w:t>
      </w:r>
    </w:p>
    <w:p>
      <w:r>
        <w:rPr>
          <w:b/>
          <w:u w:val="single"/>
        </w:rPr>
        <w:t>88213</w:t>
      </w:r>
    </w:p>
    <w:p>
      <w:r>
        <w:t>This is from the archive of Stormfront 's Advance Scout forum , which is solely devoted to the organizing strategy of PLE-Legionism .</w:t>
      </w:r>
    </w:p>
    <w:p>
      <w:r>
        <w:rPr>
          <w:b/>
          <w:u w:val="single"/>
        </w:rPr>
        <w:t>88214</w:t>
      </w:r>
    </w:p>
    <w:p>
      <w:r>
        <w:t>Surely, there 's middle ground between completely anonymous keyboarding and losing blood ?</w:t>
      </w:r>
    </w:p>
    <w:p>
      <w:r>
        <w:rPr>
          <w:b/>
          <w:u w:val="single"/>
        </w:rPr>
        <w:t>88215</w:t>
      </w:r>
    </w:p>
    <w:p>
      <w:r>
        <w:t>I 'd like a cozy house with an outdoor fire pit , for parties and grilling , for instance , lol .</w:t>
      </w:r>
    </w:p>
    <w:p>
      <w:r>
        <w:rPr>
          <w:b/>
          <w:u w:val="single"/>
        </w:rPr>
        <w:t>88216</w:t>
      </w:r>
    </w:p>
    <w:p>
      <w:r>
        <w:t>Yea thanks for the information as I said in my P.M I actully knew nothing of the squatting movement back then and always thought that in modern times it had always been the preserve of small groups of extreme anarchists .</w:t>
      </w:r>
    </w:p>
    <w:p>
      <w:r>
        <w:rPr>
          <w:b/>
          <w:u w:val="single"/>
        </w:rPr>
        <w:t>88217</w:t>
      </w:r>
    </w:p>
    <w:p>
      <w:r>
        <w:t>I'm in LA .</w:t>
      </w:r>
    </w:p>
    <w:p>
      <w:r>
        <w:rPr>
          <w:b/>
          <w:u w:val="single"/>
        </w:rPr>
        <w:t>88218</w:t>
      </w:r>
    </w:p>
    <w:p>
      <w:r>
        <w:t>Looking to become more active and make more friends in the White nationalist community in southern California .</w:t>
      </w:r>
    </w:p>
    <w:p>
      <w:r>
        <w:rPr>
          <w:b/>
          <w:u w:val="single"/>
        </w:rPr>
        <w:t>88219</w:t>
      </w:r>
    </w:p>
    <w:p>
      <w:r>
        <w:t>Please message me .</w:t>
      </w:r>
    </w:p>
    <w:p>
      <w:r>
        <w:rPr>
          <w:b/>
          <w:u w:val="single"/>
        </w:rPr>
        <w:t>88220</w:t>
      </w:r>
    </w:p>
    <w:p>
      <w:r>
        <w:t>- Eric</w:t>
      </w:r>
    </w:p>
    <w:p>
      <w:r>
        <w:rPr>
          <w:b/>
          <w:u w:val="single"/>
        </w:rPr>
        <w:t>88221</w:t>
      </w:r>
    </w:p>
    <w:p>
      <w:r>
        <w:t>If only they had cheap cameras you could hide in your baseball cap .</w:t>
      </w:r>
    </w:p>
    <w:p>
      <w:r>
        <w:rPr>
          <w:b/>
          <w:u w:val="single"/>
        </w:rPr>
        <w:t>88222</w:t>
      </w:r>
    </w:p>
    <w:p>
      <w:r>
        <w:t>All of these events would have made great TV .</w:t>
      </w:r>
    </w:p>
    <w:p>
      <w:r>
        <w:rPr>
          <w:b/>
          <w:u w:val="single"/>
        </w:rPr>
        <w:t>88223</w:t>
      </w:r>
    </w:p>
    <w:p>
      <w:r>
        <w:t>These are excellent points , including that detail about shooting a documentary .</w:t>
      </w:r>
    </w:p>
    <w:p>
      <w:r>
        <w:rPr>
          <w:b/>
          <w:u w:val="single"/>
        </w:rPr>
        <w:t>88224</w:t>
      </w:r>
    </w:p>
    <w:p>
      <w:r>
        <w:t>The person who does that will also make history in his or her field .</w:t>
      </w:r>
    </w:p>
    <w:p>
      <w:r>
        <w:rPr>
          <w:b/>
          <w:u w:val="single"/>
        </w:rPr>
        <w:t>88225</w:t>
      </w:r>
    </w:p>
    <w:p>
      <w:r>
        <w:t>The sad fact is thesame thing goes on worldwide .</w:t>
      </w:r>
    </w:p>
    <w:p>
      <w:r>
        <w:rPr>
          <w:b/>
          <w:u w:val="single"/>
        </w:rPr>
        <w:t>88226</w:t>
      </w:r>
    </w:p>
    <w:p>
      <w:r>
        <w:t>In america we have hate crime laws .</w:t>
      </w:r>
    </w:p>
    <w:p>
      <w:r>
        <w:rPr>
          <w:b/>
          <w:u w:val="single"/>
        </w:rPr>
        <w:t>88227</w:t>
      </w:r>
    </w:p>
    <w:p>
      <w:r>
        <w:t>It is hate if we disagree with this ethnic scum and no hate crime if they attack us .</w:t>
      </w:r>
    </w:p>
    <w:p>
      <w:r>
        <w:rPr>
          <w:b/>
          <w:u w:val="single"/>
        </w:rPr>
        <w:t>88228</w:t>
      </w:r>
    </w:p>
    <w:p>
      <w:r>
        <w:t>i need to know if any whites lives in the La Mirada area i just moved there and i dont know anyone .</w:t>
      </w:r>
    </w:p>
    <w:p>
      <w:r>
        <w:rPr>
          <w:b/>
          <w:u w:val="single"/>
        </w:rPr>
        <w:t>88229</w:t>
      </w:r>
    </w:p>
    <w:p>
      <w:r>
        <w:t>For one thing .. she dyed her hair .</w:t>
      </w:r>
    </w:p>
    <w:p>
      <w:r>
        <w:rPr>
          <w:b/>
          <w:u w:val="single"/>
        </w:rPr>
        <w:t>88230</w:t>
      </w:r>
    </w:p>
    <w:p>
      <w:r>
        <w:t>Sometimes when a person dyes their hair black it looks very strange .</w:t>
      </w:r>
    </w:p>
    <w:p>
      <w:r>
        <w:rPr>
          <w:b/>
          <w:u w:val="single"/>
        </w:rPr>
        <w:t>88231</w:t>
      </w:r>
    </w:p>
    <w:p>
      <w:r>
        <w:t>I have dark red-brown hair , but once I dyed my hair black , and it looked odd .</w:t>
      </w:r>
    </w:p>
    <w:p>
      <w:r>
        <w:rPr>
          <w:b/>
          <w:u w:val="single"/>
        </w:rPr>
        <w:t>88232</w:t>
      </w:r>
    </w:p>
    <w:p>
      <w:r>
        <w:t>Also , Betty Page 's hair cut may have helped in any oddness .</w:t>
      </w:r>
    </w:p>
    <w:p>
      <w:r>
        <w:rPr>
          <w:b/>
          <w:u w:val="single"/>
        </w:rPr>
        <w:t>88233</w:t>
      </w:r>
    </w:p>
    <w:p>
      <w:r>
        <w:t>Sadly, I think the government would step in if we tried to stop the lesser races from moving into our land .</w:t>
      </w:r>
    </w:p>
    <w:p>
      <w:r>
        <w:rPr>
          <w:b/>
          <w:u w:val="single"/>
        </w:rPr>
        <w:t>88234</w:t>
      </w:r>
    </w:p>
    <w:p>
      <w:r>
        <w:t>Ask away Redneck .</w:t>
      </w:r>
    </w:p>
    <w:p>
      <w:r>
        <w:rPr>
          <w:b/>
          <w:u w:val="single"/>
        </w:rPr>
        <w:t>88235</w:t>
      </w:r>
    </w:p>
    <w:p>
      <w:r>
        <w:t>There are no dumb questions and there are plenty in this thread who will answer to the best of our abilities .</w:t>
      </w:r>
    </w:p>
    <w:p>
      <w:r>
        <w:rPr>
          <w:b/>
          <w:u w:val="single"/>
        </w:rPr>
        <w:t>88236</w:t>
      </w:r>
    </w:p>
    <w:p>
      <w:r>
        <w:t>I saw this post a few days ago ..</w:t>
      </w:r>
    </w:p>
    <w:p>
      <w:r>
        <w:rPr>
          <w:b/>
          <w:u w:val="single"/>
        </w:rPr>
        <w:t>88237</w:t>
      </w:r>
    </w:p>
    <w:p>
      <w:r>
        <w:t>But had n't been able to reply until now .</w:t>
      </w:r>
    </w:p>
    <w:p>
      <w:r>
        <w:rPr>
          <w:b/>
          <w:u w:val="single"/>
        </w:rPr>
        <w:t>88238</w:t>
      </w:r>
    </w:p>
    <w:p>
      <w:r>
        <w:t>Some places to look up jobs ..</w:t>
      </w:r>
    </w:p>
    <w:p>
      <w:r>
        <w:rPr>
          <w:b/>
          <w:u w:val="single"/>
        </w:rPr>
        <w:t>88239</w:t>
      </w:r>
    </w:p>
    <w:p>
      <w:r>
        <w:t>http://kalispell.craigslist.orghttp://www.mountaintrader.com/http://www2.dailyinterlake.com/classifieds/</w:t>
      </w:r>
    </w:p>
    <w:p>
      <w:r>
        <w:rPr>
          <w:b/>
          <w:u w:val="single"/>
        </w:rPr>
        <w:t>88240</w:t>
      </w:r>
    </w:p>
    <w:p>
      <w:r>
        <w:t>I've been through Utah once .</w:t>
      </w:r>
    </w:p>
    <w:p>
      <w:r>
        <w:rPr>
          <w:b/>
          <w:u w:val="single"/>
        </w:rPr>
        <w:t>88241</w:t>
      </w:r>
    </w:p>
    <w:p>
      <w:r>
        <w:t>Spent the night in a hotel in SLC as a matter of fact .</w:t>
      </w:r>
    </w:p>
    <w:p>
      <w:r>
        <w:rPr>
          <w:b/>
          <w:u w:val="single"/>
        </w:rPr>
        <w:t>88242</w:t>
      </w:r>
    </w:p>
    <w:p>
      <w:r>
        <w:t>The large White families are so beautiful to behold .</w:t>
      </w:r>
    </w:p>
    <w:p>
      <w:r>
        <w:rPr>
          <w:b/>
          <w:u w:val="single"/>
        </w:rPr>
        <w:t>88243</w:t>
      </w:r>
    </w:p>
    <w:p>
      <w:r>
        <w:t>Nothing so beautiful in the whole world in fact .</w:t>
      </w:r>
    </w:p>
    <w:p>
      <w:r>
        <w:rPr>
          <w:b/>
          <w:u w:val="single"/>
        </w:rPr>
        <w:t>88244</w:t>
      </w:r>
    </w:p>
    <w:p>
      <w:r>
        <w:t>Just an example of Our local economy and employment opportunities here .</w:t>
      </w:r>
    </w:p>
    <w:p>
      <w:r>
        <w:rPr>
          <w:b/>
          <w:u w:val="single"/>
        </w:rPr>
        <w:t>88245</w:t>
      </w:r>
    </w:p>
    <w:p>
      <w:r>
        <w:t>Burlington coat factory opening .</w:t>
      </w:r>
    </w:p>
    <w:p>
      <w:r>
        <w:rPr>
          <w:b/>
          <w:u w:val="single"/>
        </w:rPr>
        <w:t>88246</w:t>
      </w:r>
    </w:p>
    <w:p>
      <w:r>
        <w:t>Burlington Coat Factory Hiring For New Store in Conroe | Houston 's Hiring | a Chron.com blog lots more to check out .</w:t>
      </w:r>
    </w:p>
    <w:p>
      <w:r>
        <w:rPr>
          <w:b/>
          <w:u w:val="single"/>
        </w:rPr>
        <w:t>88247</w:t>
      </w:r>
    </w:p>
    <w:p>
      <w:r>
        <w:t>Temp agency in Conroe .</w:t>
      </w:r>
    </w:p>
    <w:p>
      <w:r>
        <w:rPr>
          <w:b/>
          <w:u w:val="single"/>
        </w:rPr>
        <w:t>88248</w:t>
      </w:r>
    </w:p>
    <w:p>
      <w:r>
        <w:t>Call ( 281 ) -973-0420 now !</w:t>
      </w:r>
    </w:p>
    <w:p>
      <w:r>
        <w:rPr>
          <w:b/>
          <w:u w:val="single"/>
        </w:rPr>
        <w:t>88249</w:t>
      </w:r>
    </w:p>
    <w:p>
      <w:r>
        <w:t>http://www.frontlinesourcegroup.com/ ... FSiCQgo * * * * AGw http://www.jobs-to-careers.com/index...FcKDQgodVk4ANQhttp://www.indeed.com/q-Temp-l-Conroe,-TX-jobs.html</w:t>
      </w:r>
    </w:p>
    <w:p>
      <w:r>
        <w:rPr>
          <w:b/>
          <w:u w:val="single"/>
        </w:rPr>
        <w:t>88250</w:t>
      </w:r>
    </w:p>
    <w:p>
      <w:r>
        <w:t>First time this year that I have seen this area hotter than Lakeland , Florida .</w:t>
      </w:r>
    </w:p>
    <w:p>
      <w:r>
        <w:rPr>
          <w:b/>
          <w:u w:val="single"/>
        </w:rPr>
        <w:t>88251</w:t>
      </w:r>
    </w:p>
    <w:p>
      <w:r>
        <w:t>It 's 93 right now here , but 81 there .</w:t>
      </w:r>
    </w:p>
    <w:p>
      <w:r>
        <w:rPr>
          <w:b/>
          <w:u w:val="single"/>
        </w:rPr>
        <w:t>88252</w:t>
      </w:r>
    </w:p>
    <w:p>
      <w:r>
        <w:t>Surprisingly , I saw that a couple times during the winter .</w:t>
      </w:r>
    </w:p>
    <w:p>
      <w:r>
        <w:rPr>
          <w:b/>
          <w:u w:val="single"/>
        </w:rPr>
        <w:t>88253</w:t>
      </w:r>
    </w:p>
    <w:p>
      <w:r>
        <w:t>Lol ( obviously not 90s .. but it would be 50 up here and 30 in Florida .</w:t>
      </w:r>
    </w:p>
    <w:p>
      <w:r>
        <w:rPr>
          <w:b/>
          <w:u w:val="single"/>
        </w:rPr>
        <w:t>88254</w:t>
      </w:r>
    </w:p>
    <w:p>
      <w:r>
        <w:t>Yes, for too long Whites have remained absolutely silent about the establishment and its media welcoming everyone else 's community profile but theirs .</w:t>
      </w:r>
    </w:p>
    <w:p>
      <w:r>
        <w:rPr>
          <w:b/>
          <w:u w:val="single"/>
        </w:rPr>
        <w:t>88255</w:t>
      </w:r>
    </w:p>
    <w:p>
      <w:r>
        <w:t>A good solution is that we make a good famous news program where we can show this kind of things , but that 's nearly impossible ..</w:t>
      </w:r>
    </w:p>
    <w:p>
      <w:r>
        <w:rPr>
          <w:b/>
          <w:u w:val="single"/>
        </w:rPr>
        <w:t>88256</w:t>
      </w:r>
    </w:p>
    <w:p>
      <w:r>
        <w:t>Here are some sites that I find to have reasonably reliable information on current events , and other topics .</w:t>
      </w:r>
    </w:p>
    <w:p>
      <w:r>
        <w:rPr>
          <w:b/>
          <w:u w:val="single"/>
        </w:rPr>
        <w:t>88257</w:t>
      </w:r>
    </w:p>
    <w:p>
      <w:r>
        <w:t>www.newsnet14.com www.theforbiddentruth.net 14/88</w:t>
      </w:r>
    </w:p>
    <w:p>
      <w:r>
        <w:rPr>
          <w:b/>
          <w:u w:val="single"/>
        </w:rPr>
        <w:t>88258</w:t>
      </w:r>
    </w:p>
    <w:p>
      <w:r>
        <w:t>Actually Monkeys and Apes are more noble creatures and rarely act violent it really is unfare to the Monkeys and Apes to be compared with subhuman Negroids who are by contrast very murderous .</w:t>
      </w:r>
    </w:p>
    <w:p>
      <w:r>
        <w:rPr>
          <w:b/>
          <w:u w:val="single"/>
        </w:rPr>
        <w:t>88259</w:t>
      </w:r>
    </w:p>
    <w:p>
      <w:r>
        <w:t>http://uk.youtube.com/watch?v=CnPS2ho-_6w Looks like they are calling a unit home with the express purpose of supressing a rebellion .</w:t>
      </w:r>
    </w:p>
    <w:p>
      <w:r>
        <w:rPr>
          <w:b/>
          <w:u w:val="single"/>
        </w:rPr>
        <w:t>88260</w:t>
      </w:r>
    </w:p>
    <w:p>
      <w:r>
        <w:t>Is the time now ?</w:t>
      </w:r>
    </w:p>
    <w:p>
      <w:r>
        <w:rPr>
          <w:b/>
          <w:u w:val="single"/>
        </w:rPr>
        <w:t>88261</w:t>
      </w:r>
    </w:p>
    <w:p>
      <w:r>
        <w:t>I wonder if I should jackhammer a vault into my foundation ?</w:t>
      </w:r>
    </w:p>
    <w:p>
      <w:r>
        <w:rPr>
          <w:b/>
          <w:u w:val="single"/>
        </w:rPr>
        <w:t>88262</w:t>
      </w:r>
    </w:p>
    <w:p>
      <w:r>
        <w:t>In case they start grabbing guns .</w:t>
      </w:r>
    </w:p>
    <w:p>
      <w:r>
        <w:rPr>
          <w:b/>
          <w:u w:val="single"/>
        </w:rPr>
        <w:t>88263</w:t>
      </w:r>
    </w:p>
    <w:p>
      <w:r>
        <w:t>Hopefully they will leave YT alone and just deal with the Nigerians when they start chimping out in the streets .</w:t>
      </w:r>
    </w:p>
    <w:p>
      <w:r>
        <w:rPr>
          <w:b/>
          <w:u w:val="single"/>
        </w:rPr>
        <w:t>88264</w:t>
      </w:r>
    </w:p>
    <w:p>
      <w:r>
        <w:t>I hope people are taking advantage of the above .</w:t>
      </w:r>
    </w:p>
    <w:p>
      <w:r>
        <w:rPr>
          <w:b/>
          <w:u w:val="single"/>
        </w:rPr>
        <w:t>88265</w:t>
      </w:r>
    </w:p>
    <w:p>
      <w:r>
        <w:t>It 's plainly there , all you need to do is act on it .</w:t>
      </w:r>
    </w:p>
    <w:p>
      <w:r>
        <w:rPr>
          <w:b/>
          <w:u w:val="single"/>
        </w:rPr>
        <w:t>88266</w:t>
      </w:r>
    </w:p>
    <w:p>
      <w:r>
        <w:t>last one for the night here , as i 'm durn tired. its 11x17 format - here in jpeg and pdf. get flyering !</w:t>
      </w:r>
    </w:p>
    <w:p>
      <w:r>
        <w:rPr>
          <w:b/>
          <w:u w:val="single"/>
        </w:rPr>
        <w:t>88267</w:t>
      </w:r>
    </w:p>
    <w:p>
      <w:r>
        <w:t>CF</w:t>
      </w:r>
    </w:p>
    <w:p>
      <w:r>
        <w:rPr>
          <w:b/>
          <w:u w:val="single"/>
        </w:rPr>
        <w:t>88268</w:t>
      </w:r>
    </w:p>
    <w:p>
      <w:r>
        <w:t>Its about time we started fighting back against the constant harassment we receive .</w:t>
      </w:r>
    </w:p>
    <w:p>
      <w:r>
        <w:rPr>
          <w:b/>
          <w:u w:val="single"/>
        </w:rPr>
        <w:t>88269</w:t>
      </w:r>
    </w:p>
    <w:p>
      <w:r>
        <w:t>Give them a taste of their own medicience .</w:t>
      </w:r>
    </w:p>
    <w:p>
      <w:r>
        <w:rPr>
          <w:b/>
          <w:u w:val="single"/>
        </w:rPr>
        <w:t>88270</w:t>
      </w:r>
    </w:p>
    <w:p>
      <w:r>
        <w:t>Actually, it 's not us who 's killing them ... it 's they who are killing us .</w:t>
      </w:r>
    </w:p>
    <w:p>
      <w:r>
        <w:rPr>
          <w:b/>
          <w:u w:val="single"/>
        </w:rPr>
        <w:t>88271</w:t>
      </w:r>
    </w:p>
    <w:p>
      <w:r>
        <w:t>Do n't make me start copy and pasting DOJ statistics .</w:t>
      </w:r>
    </w:p>
    <w:p>
      <w:r>
        <w:rPr>
          <w:b/>
          <w:u w:val="single"/>
        </w:rPr>
        <w:t>88272</w:t>
      </w:r>
    </w:p>
    <w:p>
      <w:r>
        <w:t>Until we have a dedicated cable television station , there 's always the opportunity to use the free cable access airwaves as per this thread : Make a Cable Access TV Program !</w:t>
      </w:r>
    </w:p>
    <w:p>
      <w:r>
        <w:rPr>
          <w:b/>
          <w:u w:val="single"/>
        </w:rPr>
        <w:t>88273</w:t>
      </w:r>
    </w:p>
    <w:p>
      <w:r>
        <w:t>What a way to say `` hi '' !</w:t>
      </w:r>
    </w:p>
    <w:p>
      <w:r>
        <w:rPr>
          <w:b/>
          <w:u w:val="single"/>
        </w:rPr>
        <w:t>88274</w:t>
      </w:r>
    </w:p>
    <w:p>
      <w:r>
        <w:t>WELCOME ABOARD !</w:t>
      </w:r>
    </w:p>
    <w:p>
      <w:r>
        <w:rPr>
          <w:b/>
          <w:u w:val="single"/>
        </w:rPr>
        <w:t>88275</w:t>
      </w:r>
    </w:p>
    <w:p>
      <w:r>
        <w:t>-Yankee Jim PS , I 'm hoping your very healthy donation will inspire others to DIG !</w:t>
      </w:r>
    </w:p>
    <w:p>
      <w:r>
        <w:rPr>
          <w:b/>
          <w:u w:val="single"/>
        </w:rPr>
        <w:t>88276</w:t>
      </w:r>
    </w:p>
    <w:p>
      <w:r>
        <w:t>THANKS !</w:t>
      </w:r>
    </w:p>
    <w:p>
      <w:r>
        <w:rPr>
          <w:b/>
          <w:u w:val="single"/>
        </w:rPr>
        <w:t>88277</w:t>
      </w:r>
    </w:p>
    <w:p>
      <w:r>
        <w:t>I have not used bags yet but this year I might have to consider it .I also would like to hear what others have done with them .</w:t>
      </w:r>
    </w:p>
    <w:p>
      <w:r>
        <w:rPr>
          <w:b/>
          <w:u w:val="single"/>
        </w:rPr>
        <w:t>88278</w:t>
      </w:r>
    </w:p>
    <w:p>
      <w:r>
        <w:t>The Feb 14 `` Love your race '' flier drive is coming up soon .</w:t>
      </w:r>
    </w:p>
    <w:p>
      <w:r>
        <w:rPr>
          <w:b/>
          <w:u w:val="single"/>
        </w:rPr>
        <w:t>88279</w:t>
      </w:r>
    </w:p>
    <w:p>
      <w:r>
        <w:t>ha, I just made this. but my point is , I suggest something with an American theme to it to make it our own .</w:t>
      </w:r>
    </w:p>
    <w:p>
      <w:r>
        <w:rPr>
          <w:b/>
          <w:u w:val="single"/>
        </w:rPr>
        <w:t>88280</w:t>
      </w:r>
    </w:p>
    <w:p>
      <w:r>
        <w:t>you want to help your race ?</w:t>
      </w:r>
    </w:p>
    <w:p>
      <w:r>
        <w:rPr>
          <w:b/>
          <w:u w:val="single"/>
        </w:rPr>
        <w:t>88281</w:t>
      </w:r>
    </w:p>
    <w:p>
      <w:r>
        <w:t>Organize and take action. you have other whites around you , bring them together .</w:t>
      </w:r>
    </w:p>
    <w:p>
      <w:r>
        <w:rPr>
          <w:b/>
          <w:u w:val="single"/>
        </w:rPr>
        <w:t>88282</w:t>
      </w:r>
    </w:p>
    <w:p>
      <w:r>
        <w:t>WHITE POWER !</w:t>
      </w:r>
    </w:p>
    <w:p>
      <w:r>
        <w:rPr>
          <w:b/>
          <w:u w:val="single"/>
        </w:rPr>
        <w:t>88283</w:t>
      </w:r>
    </w:p>
    <w:p>
      <w:r>
        <w:t>To this date , none of Dr. Martin L King 's children have had children of their own .</w:t>
      </w:r>
    </w:p>
    <w:p>
      <w:r>
        <w:rPr>
          <w:b/>
          <w:u w:val="single"/>
        </w:rPr>
        <w:t>88284</w:t>
      </w:r>
    </w:p>
    <w:p>
      <w:r>
        <w:t>They have all put their careers first .</w:t>
      </w:r>
    </w:p>
    <w:p>
      <w:r>
        <w:rPr>
          <w:b/>
          <w:u w:val="single"/>
        </w:rPr>
        <w:t>88285</w:t>
      </w:r>
    </w:p>
    <w:p>
      <w:r>
        <w:t>We have lucked out for a change .</w:t>
      </w:r>
    </w:p>
    <w:p>
      <w:r>
        <w:rPr>
          <w:b/>
          <w:u w:val="single"/>
        </w:rPr>
        <w:t>88286</w:t>
      </w:r>
    </w:p>
    <w:p>
      <w:r>
        <w:t>I know people have posted this link on StormFront before but I think this is one of the easiest ways to become involved .</w:t>
      </w:r>
    </w:p>
    <w:p>
      <w:r>
        <w:rPr>
          <w:b/>
          <w:u w:val="single"/>
        </w:rPr>
        <w:t>88287</w:t>
      </w:r>
    </w:p>
    <w:p>
      <w:r>
        <w:t>They have updated much of their site and now have many more free faxes to send .</w:t>
      </w:r>
    </w:p>
    <w:p>
      <w:r>
        <w:rPr>
          <w:b/>
          <w:u w:val="single"/>
        </w:rPr>
        <w:t>88288</w:t>
      </w:r>
    </w:p>
    <w:p>
      <w:r>
        <w:t>As others have pointed out , it 's a great slogan .</w:t>
      </w:r>
    </w:p>
    <w:p>
      <w:r>
        <w:rPr>
          <w:b/>
          <w:u w:val="single"/>
        </w:rPr>
        <w:t>88289</w:t>
      </w:r>
    </w:p>
    <w:p>
      <w:r>
        <w:t>I 've started asking myself that question every day , and every day it seems like I did n't do enough .</w:t>
      </w:r>
    </w:p>
    <w:p>
      <w:r>
        <w:rPr>
          <w:b/>
          <w:u w:val="single"/>
        </w:rPr>
        <w:t>88290</w:t>
      </w:r>
    </w:p>
    <w:p>
      <w:r>
        <w:t>For those who like to pass out papers The Nationalist Times is looking for you !</w:t>
      </w:r>
    </w:p>
    <w:p>
      <w:r>
        <w:rPr>
          <w:b/>
          <w:u w:val="single"/>
        </w:rPr>
        <w:t>88291</w:t>
      </w:r>
    </w:p>
    <w:p>
      <w:r>
        <w:t>Check out our web site at www.anu.org.</w:t>
      </w:r>
    </w:p>
    <w:p>
      <w:r>
        <w:rPr>
          <w:b/>
          <w:u w:val="single"/>
        </w:rPr>
        <w:t>88292</w:t>
      </w:r>
    </w:p>
    <w:p>
      <w:r>
        <w:t>It is the best paper in the movement .</w:t>
      </w:r>
    </w:p>
    <w:p>
      <w:r>
        <w:rPr>
          <w:b/>
          <w:u w:val="single"/>
        </w:rPr>
        <w:t>88293</w:t>
      </w:r>
    </w:p>
    <w:p>
      <w:r>
        <w:t>And you nonwhites are mostly here to be unjustifiably abusive ?</w:t>
      </w:r>
    </w:p>
    <w:p>
      <w:r>
        <w:rPr>
          <w:b/>
          <w:u w:val="single"/>
        </w:rPr>
        <w:t>88294</w:t>
      </w:r>
    </w:p>
    <w:p>
      <w:r>
        <w:t>Of course White race tend to be the smartest race and many of your nonwhites are either just too stupid to acknowledge that or just want to make use of your nonwhite stupidity to cause more misery to us who wish to seek the truth .</w:t>
      </w:r>
    </w:p>
    <w:p>
      <w:r>
        <w:rPr>
          <w:b/>
          <w:u w:val="single"/>
        </w:rPr>
        <w:t>88295</w:t>
      </w:r>
    </w:p>
    <w:p>
      <w:r>
        <w:t>I'm not wasting my time watching that .</w:t>
      </w:r>
    </w:p>
    <w:p>
      <w:r>
        <w:rPr>
          <w:b/>
          <w:u w:val="single"/>
        </w:rPr>
        <w:t>88296</w:t>
      </w:r>
    </w:p>
    <w:p>
      <w:r>
        <w:t>But how does one objectively distinguish a racist white gun owner from a non racist one ?</w:t>
      </w:r>
    </w:p>
    <w:p>
      <w:r>
        <w:rPr>
          <w:b/>
          <w:u w:val="single"/>
        </w:rPr>
        <w:t>88297</w:t>
      </w:r>
    </w:p>
    <w:p>
      <w:r>
        <w:t>I ca n't wait to move to an area where I can be surrounded by racist white folks with guns .</w:t>
      </w:r>
    </w:p>
    <w:p>
      <w:r>
        <w:rPr>
          <w:b/>
          <w:u w:val="single"/>
        </w:rPr>
        <w:t>88298</w:t>
      </w:r>
    </w:p>
    <w:p>
      <w:r>
        <w:t>Sounds like paradise to me .</w:t>
      </w:r>
    </w:p>
    <w:p>
      <w:r>
        <w:rPr>
          <w:b/>
          <w:u w:val="single"/>
        </w:rPr>
        <w:t>88299</w:t>
      </w:r>
    </w:p>
    <w:p>
      <w:r>
        <w:t>If half White non negro and Jew are Pro White and do n't reproduce then they are ok .</w:t>
      </w:r>
    </w:p>
    <w:p>
      <w:r>
        <w:rPr>
          <w:b/>
          <w:u w:val="single"/>
        </w:rPr>
        <w:t>88300</w:t>
      </w:r>
    </w:p>
    <w:p>
      <w:r>
        <w:t>I do n't encourage race mixing by the way .</w:t>
      </w:r>
    </w:p>
    <w:p>
      <w:r>
        <w:rPr>
          <w:b/>
          <w:u w:val="single"/>
        </w:rPr>
        <w:t>88301</w:t>
      </w:r>
    </w:p>
    <w:p>
      <w:r>
        <w:t>yes its the year 2014 and Israel is still hiding behind walls and military instead of embracing there fellow Humans .</w:t>
      </w:r>
    </w:p>
    <w:p>
      <w:r>
        <w:rPr>
          <w:b/>
          <w:u w:val="single"/>
        </w:rPr>
        <w:t>88302</w:t>
      </w:r>
    </w:p>
    <w:p>
      <w:r>
        <w:t>Its all very sad .</w:t>
      </w:r>
    </w:p>
    <w:p>
      <w:r>
        <w:rPr>
          <w:b/>
          <w:u w:val="single"/>
        </w:rPr>
        <w:t>88303</w:t>
      </w:r>
    </w:p>
    <w:p>
      <w:r>
        <w:t>Eyes Wide Open , Just saw this link posted elsewhere and thought it relating to what you said .</w:t>
      </w:r>
    </w:p>
    <w:p>
      <w:r>
        <w:rPr>
          <w:b/>
          <w:u w:val="single"/>
        </w:rPr>
        <w:t>88304</w:t>
      </w:r>
    </w:p>
    <w:p>
      <w:r>
        <w:t>A Male Patient May Have Just Brought Ebola To New York City From West Africa A Male Patient May Have Just Brought Ebola To New York City From West Africa</w:t>
      </w:r>
    </w:p>
    <w:p>
      <w:r>
        <w:rPr>
          <w:b/>
          <w:u w:val="single"/>
        </w:rPr>
        <w:t>88305</w:t>
      </w:r>
    </w:p>
    <w:p>
      <w:r>
        <w:t>So, even though the study was based upon the differences between every individual , they found enough data to conclude that specific races do indeed have different genetical coding ...... almost by accident .</w:t>
      </w:r>
    </w:p>
    <w:p>
      <w:r>
        <w:rPr>
          <w:b/>
          <w:u w:val="single"/>
        </w:rPr>
        <w:t>88306</w:t>
      </w:r>
    </w:p>
    <w:p>
      <w:r>
        <w:t>Something must be done to halt this terrible wave of immigrants entering Britain .</w:t>
      </w:r>
    </w:p>
    <w:p>
      <w:r>
        <w:rPr>
          <w:b/>
          <w:u w:val="single"/>
        </w:rPr>
        <w:t>88307</w:t>
      </w:r>
    </w:p>
    <w:p>
      <w:r>
        <w:t>If it continues England will become a cesspool of sh * * pardon my English</w:t>
      </w:r>
    </w:p>
    <w:p>
      <w:r>
        <w:rPr>
          <w:b/>
          <w:u w:val="single"/>
        </w:rPr>
        <w:t>88308</w:t>
      </w:r>
    </w:p>
    <w:p>
      <w:r>
        <w:t>liberals hate fox news , obama hates fox news. they must be doing something at least a little bit less evil than the other stations .</w:t>
      </w:r>
    </w:p>
    <w:p>
      <w:r>
        <w:rPr>
          <w:b/>
          <w:u w:val="single"/>
        </w:rPr>
        <w:t>88309</w:t>
      </w:r>
    </w:p>
    <w:p>
      <w:r>
        <w:t>I think that 's rather extreme !</w:t>
      </w:r>
    </w:p>
    <w:p>
      <w:r>
        <w:rPr>
          <w:b/>
          <w:u w:val="single"/>
        </w:rPr>
        <w:t>88310</w:t>
      </w:r>
    </w:p>
    <w:p>
      <w:r>
        <w:t>Why not just kick out all those Africans ?</w:t>
      </w:r>
    </w:p>
    <w:p>
      <w:r>
        <w:rPr>
          <w:b/>
          <w:u w:val="single"/>
        </w:rPr>
        <w:t>88311</w:t>
      </w:r>
    </w:p>
    <w:p>
      <w:r>
        <w:t>Why do they have all these Africans there anyway ?</w:t>
      </w:r>
    </w:p>
    <w:p>
      <w:r>
        <w:rPr>
          <w:b/>
          <w:u w:val="single"/>
        </w:rPr>
        <w:t>88312</w:t>
      </w:r>
    </w:p>
    <w:p>
      <w:r>
        <w:t>Hopefully these video 's can wake you all up abit - [ youtube ] twHzXN3kNTs [ /youtube ] [ youtube ] DiLbAEQqrqY [ /youtube ] [ youtube ] x9QNKB34cJo [ /youtube ] [ youtube ] LZf _ Ag7SmxI [ /youtube ] Oppression and Violence ?</w:t>
      </w:r>
    </w:p>
    <w:p>
      <w:r>
        <w:rPr>
          <w:b/>
          <w:u w:val="single"/>
        </w:rPr>
        <w:t>88313</w:t>
      </w:r>
    </w:p>
    <w:p>
      <w:r>
        <w:t>What about this - [ youtube ] 6rNF0-xk4Xg [ /youtube ] Seems slightly hypocritical , no ?</w:t>
      </w:r>
    </w:p>
    <w:p>
      <w:r>
        <w:rPr>
          <w:b/>
          <w:u w:val="single"/>
        </w:rPr>
        <w:t>88314</w:t>
      </w:r>
    </w:p>
    <w:p>
      <w:r>
        <w:t>This had me falling down laughing .</w:t>
      </w:r>
    </w:p>
    <w:p>
      <w:r>
        <w:rPr>
          <w:b/>
          <w:u w:val="single"/>
        </w:rPr>
        <w:t>88315</w:t>
      </w:r>
    </w:p>
    <w:p>
      <w:r>
        <w:t>They 'd be ostracized for including a scene like this in a Disney movie today .</w:t>
      </w:r>
    </w:p>
    <w:p>
      <w:r>
        <w:rPr>
          <w:b/>
          <w:u w:val="single"/>
        </w:rPr>
        <w:t>88316</w:t>
      </w:r>
    </w:p>
    <w:p>
      <w:r>
        <w:t>88 In the end is victory</w:t>
      </w:r>
    </w:p>
    <w:p>
      <w:r>
        <w:rPr>
          <w:b/>
          <w:u w:val="single"/>
        </w:rPr>
        <w:t>88317</w:t>
      </w:r>
    </w:p>
    <w:p>
      <w:r>
        <w:t>I understand this post is depressing .</w:t>
      </w:r>
    </w:p>
    <w:p>
      <w:r>
        <w:rPr>
          <w:b/>
          <w:u w:val="single"/>
        </w:rPr>
        <w:t>88318</w:t>
      </w:r>
    </w:p>
    <w:p>
      <w:r>
        <w:t>I 'm not trolling , but venting .</w:t>
      </w:r>
    </w:p>
    <w:p>
      <w:r>
        <w:rPr>
          <w:b/>
          <w:u w:val="single"/>
        </w:rPr>
        <w:t>88319</w:t>
      </w:r>
    </w:p>
    <w:p>
      <w:r>
        <w:t>More Whites would March in a Black Pride march than a White one .</w:t>
      </w:r>
    </w:p>
    <w:p>
      <w:r>
        <w:rPr>
          <w:b/>
          <w:u w:val="single"/>
        </w:rPr>
        <w:t>88320</w:t>
      </w:r>
    </w:p>
    <w:p>
      <w:r>
        <w:t>I have no problem with Black Pride .</w:t>
      </w:r>
    </w:p>
    <w:p>
      <w:r>
        <w:rPr>
          <w:b/>
          <w:u w:val="single"/>
        </w:rPr>
        <w:t>88321</w:t>
      </w:r>
    </w:p>
    <w:p>
      <w:r>
        <w:t>I even support it .</w:t>
      </w:r>
    </w:p>
    <w:p>
      <w:r>
        <w:rPr>
          <w:b/>
          <w:u w:val="single"/>
        </w:rPr>
        <w:t>88322</w:t>
      </w:r>
    </w:p>
    <w:p>
      <w:r>
        <w:t>The problem arises is that the same Whites who will march for Black Pride will call a White March racist .</w:t>
      </w:r>
    </w:p>
    <w:p>
      <w:r>
        <w:rPr>
          <w:b/>
          <w:u w:val="single"/>
        </w:rPr>
        <w:t>88323</w:t>
      </w:r>
    </w:p>
    <w:p>
      <w:r>
        <w:t>Is n't that contradicting themselves ?</w:t>
      </w:r>
    </w:p>
    <w:p>
      <w:r>
        <w:rPr>
          <w:b/>
          <w:u w:val="single"/>
        </w:rPr>
        <w:t>88324</w:t>
      </w:r>
    </w:p>
    <w:p>
      <w:r>
        <w:t>No instead we will pump whitey full of chemicals via the food chain to reduce their collective IQ down to the level of blacks .</w:t>
      </w:r>
    </w:p>
    <w:p>
      <w:r>
        <w:rPr>
          <w:b/>
          <w:u w:val="single"/>
        </w:rPr>
        <w:t>88325</w:t>
      </w:r>
    </w:p>
    <w:p>
      <w:r>
        <w:t>Then we will create a Marxist style school system to further dumb them down and reduce them to obedient global citizens .</w:t>
      </w:r>
    </w:p>
    <w:p>
      <w:r>
        <w:rPr>
          <w:b/>
          <w:u w:val="single"/>
        </w:rPr>
        <w:t>88326</w:t>
      </w:r>
    </w:p>
    <w:p>
      <w:r>
        <w:t>Then we can all live in a global utopia with the Jew running the show - cant wait Nothing short of a brain transplant is going to raise a Negroes IQ .</w:t>
      </w:r>
    </w:p>
    <w:p>
      <w:r>
        <w:rPr>
          <w:b/>
          <w:u w:val="single"/>
        </w:rPr>
        <w:t>88327</w:t>
      </w:r>
    </w:p>
    <w:p>
      <w:r>
        <w:t>According to research , we human are all originated from Africa .</w:t>
      </w:r>
    </w:p>
    <w:p>
      <w:r>
        <w:rPr>
          <w:b/>
          <w:u w:val="single"/>
        </w:rPr>
        <w:t>88328</w:t>
      </w:r>
    </w:p>
    <w:p>
      <w:r>
        <w:t>So are you African then ?</w:t>
      </w:r>
    </w:p>
    <w:p>
      <w:r>
        <w:rPr>
          <w:b/>
          <w:u w:val="single"/>
        </w:rPr>
        <w:t>88329</w:t>
      </w:r>
    </w:p>
    <w:p>
      <w:r>
        <w:t>NATIVE = WHO REACHED THE LAND FIRST</w:t>
      </w:r>
    </w:p>
    <w:p>
      <w:r>
        <w:rPr>
          <w:b/>
          <w:u w:val="single"/>
        </w:rPr>
        <w:t>88330</w:t>
      </w:r>
    </w:p>
    <w:p>
      <w:r>
        <w:t>why do you white nationalist try to spread fear in blacks saying that the jews do not care for them. jews are the reason affirmative action is in place which allows us to take your jobs. jews are the reason so many blacks have become rich including myself. so why do you think their just using us ? jews are your enemy and so are we so what you feel you need to do is make your enemy against each other. is that right. you want blacks against the jews. well guess what , not goinna happen. the jews needs blacks as much as blacks need the jews and together they are a force to be recon with .</w:t>
      </w:r>
    </w:p>
    <w:p>
      <w:r>
        <w:rPr>
          <w:b/>
          <w:u w:val="single"/>
        </w:rPr>
        <w:t>88331</w:t>
      </w:r>
    </w:p>
    <w:p>
      <w:r>
        <w:t>It is important for people to realize that gays want gay marriage ..... not because they desire some sort of government paperwork , but because they are seeking the right to adopt defenseless children .</w:t>
      </w:r>
    </w:p>
    <w:p>
      <w:r>
        <w:rPr>
          <w:b/>
          <w:u w:val="single"/>
        </w:rPr>
        <w:t>88332</w:t>
      </w:r>
    </w:p>
    <w:p>
      <w:r>
        <w:t>I will have to reply to many other users here who have written some incorrect posts about all this , but I do n't have time right now .</w:t>
      </w:r>
    </w:p>
    <w:p>
      <w:r>
        <w:rPr>
          <w:b/>
          <w:u w:val="single"/>
        </w:rPr>
        <w:t>88333</w:t>
      </w:r>
    </w:p>
    <w:p>
      <w:r>
        <w:t>Hilarious bit of irony there , seeing as many whites had blacks do all the hard stuff for them for the first hundred years of the US or so , for FREE .</w:t>
      </w:r>
    </w:p>
    <w:p>
      <w:r>
        <w:rPr>
          <w:b/>
          <w:u w:val="single"/>
        </w:rPr>
        <w:t>88334</w:t>
      </w:r>
    </w:p>
    <w:p>
      <w:r>
        <w:t>So you use the jew run media brainwashing service to give credit to soo few black people ?</w:t>
      </w:r>
    </w:p>
    <w:p>
      <w:r>
        <w:rPr>
          <w:b/>
          <w:u w:val="single"/>
        </w:rPr>
        <w:t>88335</w:t>
      </w:r>
    </w:p>
    <w:p>
      <w:r>
        <w:t>FBI ?</w:t>
      </w:r>
    </w:p>
    <w:p>
      <w:r>
        <w:rPr>
          <w:b/>
          <w:u w:val="single"/>
        </w:rPr>
        <w:t>88336</w:t>
      </w:r>
    </w:p>
    <w:p>
      <w:r>
        <w:t>Homepage &lt; &lt; Go and check out what your homies are up too .</w:t>
      </w:r>
    </w:p>
    <w:p>
      <w:r>
        <w:rPr>
          <w:b/>
          <w:u w:val="single"/>
        </w:rPr>
        <w:t>88337</w:t>
      </w:r>
    </w:p>
    <w:p>
      <w:r>
        <w:t>Virtually all of those rapes are committed by non-whites .</w:t>
      </w:r>
    </w:p>
    <w:p>
      <w:r>
        <w:rPr>
          <w:b/>
          <w:u w:val="single"/>
        </w:rPr>
        <w:t>88338</w:t>
      </w:r>
    </w:p>
    <w:p>
      <w:r>
        <w:t>That stat has been sourced on here many many times before ( see post above -- sourced yet again . . . ) .</w:t>
      </w:r>
    </w:p>
    <w:p>
      <w:r>
        <w:rPr>
          <w:b/>
          <w:u w:val="single"/>
        </w:rPr>
        <w:t>88339</w:t>
      </w:r>
    </w:p>
    <w:p>
      <w:r>
        <w:t>Second to the last stat : virtually all gang rapes in Sweden are committed by non-whites .</w:t>
      </w:r>
    </w:p>
    <w:p>
      <w:r>
        <w:rPr>
          <w:b/>
          <w:u w:val="single"/>
        </w:rPr>
        <w:t>88340</w:t>
      </w:r>
    </w:p>
    <w:p>
      <w:r>
        <w:t>Virtually all means ~ 100 % .</w:t>
      </w:r>
    </w:p>
    <w:p>
      <w:r>
        <w:rPr>
          <w:b/>
          <w:u w:val="single"/>
        </w:rPr>
        <w:t>88341</w:t>
      </w:r>
    </w:p>
    <w:p>
      <w:r>
        <w:t>Last stat : you are a troll and a homo .</w:t>
      </w:r>
    </w:p>
    <w:p>
      <w:r>
        <w:rPr>
          <w:b/>
          <w:u w:val="single"/>
        </w:rPr>
        <w:t>88342</w:t>
      </w:r>
    </w:p>
    <w:p>
      <w:r>
        <w:t>I have to say as a person who loves learning this site has me continually looking up and researching parts of history I have never really thought about before .</w:t>
      </w:r>
    </w:p>
    <w:p>
      <w:r>
        <w:rPr>
          <w:b/>
          <w:u w:val="single"/>
        </w:rPr>
        <w:t>88343</w:t>
      </w:r>
    </w:p>
    <w:p>
      <w:r>
        <w:t>Discuss.</w:t>
      </w:r>
    </w:p>
    <w:p>
      <w:r>
        <w:rPr>
          <w:b/>
          <w:u w:val="single"/>
        </w:rPr>
        <w:t>88344</w:t>
      </w:r>
    </w:p>
    <w:p>
      <w:r>
        <w:t>Are you often sometimes jealous of other people and wish to have their life style even if it meant switching to a different race ?</w:t>
      </w:r>
    </w:p>
    <w:p>
      <w:r>
        <w:rPr>
          <w:b/>
          <w:u w:val="single"/>
        </w:rPr>
        <w:t>88345</w:t>
      </w:r>
    </w:p>
    <w:p>
      <w:r>
        <w:t>This person needs to disappear .</w:t>
      </w:r>
    </w:p>
    <w:p>
      <w:r>
        <w:rPr>
          <w:b/>
          <w:u w:val="single"/>
        </w:rPr>
        <w:t>88346</w:t>
      </w:r>
    </w:p>
    <w:p>
      <w:r>
        <w:t>In all likelyhood , it 's jews painting the road of skank for her to follow .</w:t>
      </w:r>
    </w:p>
    <w:p>
      <w:r>
        <w:rPr>
          <w:b/>
          <w:u w:val="single"/>
        </w:rPr>
        <w:t>88347</w:t>
      </w:r>
    </w:p>
    <w:p>
      <w:r>
        <w:t>I really hope she overdoses or something .</w:t>
      </w:r>
    </w:p>
    <w:p>
      <w:r>
        <w:rPr>
          <w:b/>
          <w:u w:val="single"/>
        </w:rPr>
        <w:t>88348</w:t>
      </w:r>
    </w:p>
    <w:p>
      <w:r>
        <w:t>I think they 're not White and dont belong in White nations .</w:t>
      </w:r>
    </w:p>
    <w:p>
      <w:r>
        <w:rPr>
          <w:b/>
          <w:u w:val="single"/>
        </w:rPr>
        <w:t>88349</w:t>
      </w:r>
    </w:p>
    <w:p>
      <w:r>
        <w:t>This is the exact same thing I think about every non White group .</w:t>
      </w:r>
    </w:p>
    <w:p>
      <w:r>
        <w:rPr>
          <w:b/>
          <w:u w:val="single"/>
        </w:rPr>
        <w:t>88350</w:t>
      </w:r>
    </w:p>
    <w:p>
      <w:r>
        <w:t>There is no hierarchy where we feel differently about non White group X than we do group Y. Non White is non White .</w:t>
      </w:r>
    </w:p>
    <w:p>
      <w:r>
        <w:rPr>
          <w:b/>
          <w:u w:val="single"/>
        </w:rPr>
        <w:t>88351</w:t>
      </w:r>
    </w:p>
    <w:p>
      <w:r>
        <w:t>We knew that these structures were built by sub-saharan blacks in the same way we knew that the civilization Greek and Romanian built by white Europeans .</w:t>
      </w:r>
    </w:p>
    <w:p>
      <w:r>
        <w:rPr>
          <w:b/>
          <w:u w:val="single"/>
        </w:rPr>
        <w:t>88352</w:t>
      </w:r>
    </w:p>
    <w:p>
      <w:r>
        <w:t>You just do n't get it .</w:t>
      </w:r>
    </w:p>
    <w:p>
      <w:r>
        <w:rPr>
          <w:b/>
          <w:u w:val="single"/>
        </w:rPr>
        <w:t>88353</w:t>
      </w:r>
    </w:p>
    <w:p>
      <w:r>
        <w:t>Character means more than intelligence .</w:t>
      </w:r>
    </w:p>
    <w:p>
      <w:r>
        <w:rPr>
          <w:b/>
          <w:u w:val="single"/>
        </w:rPr>
        <w:t>88354</w:t>
      </w:r>
    </w:p>
    <w:p>
      <w:r>
        <w:t>Wolves and dogs have been living on this planet for thousands of years because they work together .</w:t>
      </w:r>
    </w:p>
    <w:p>
      <w:r>
        <w:rPr>
          <w:b/>
          <w:u w:val="single"/>
        </w:rPr>
        <w:t>88355</w:t>
      </w:r>
    </w:p>
    <w:p>
      <w:r>
        <w:t>They have a hierarchy .</w:t>
      </w:r>
    </w:p>
    <w:p>
      <w:r>
        <w:rPr>
          <w:b/>
          <w:u w:val="single"/>
        </w:rPr>
        <w:t>88356</w:t>
      </w:r>
    </w:p>
    <w:p>
      <w:r>
        <w:t>Same with ants .</w:t>
      </w:r>
    </w:p>
    <w:p>
      <w:r>
        <w:rPr>
          <w:b/>
          <w:u w:val="single"/>
        </w:rPr>
        <w:t>88357</w:t>
      </w:r>
    </w:p>
    <w:p>
      <w:r>
        <w:t>Ants can create their own civilization because they have a monarchy .</w:t>
      </w:r>
    </w:p>
    <w:p>
      <w:r>
        <w:rPr>
          <w:b/>
          <w:u w:val="single"/>
        </w:rPr>
        <w:t>88358</w:t>
      </w:r>
    </w:p>
    <w:p>
      <w:r>
        <w:t>They follow the queen ant and would die for her .</w:t>
      </w:r>
    </w:p>
    <w:p>
      <w:r>
        <w:rPr>
          <w:b/>
          <w:u w:val="single"/>
        </w:rPr>
        <w:t>88359</w:t>
      </w:r>
    </w:p>
    <w:p>
      <w:r>
        <w:t>Just like other wolves will fight and die for each other .</w:t>
      </w:r>
    </w:p>
    <w:p>
      <w:r>
        <w:rPr>
          <w:b/>
          <w:u w:val="single"/>
        </w:rPr>
        <w:t>88360</w:t>
      </w:r>
    </w:p>
    <w:p>
      <w:r>
        <w:t>If 100 stupid people were all alone in some forest but they had honor and were willing to work together , they can create a civilization or form some type of hierarchy .</w:t>
      </w:r>
    </w:p>
    <w:p>
      <w:r>
        <w:rPr>
          <w:b/>
          <w:u w:val="single"/>
        </w:rPr>
        <w:t>88361</w:t>
      </w:r>
    </w:p>
    <w:p>
      <w:r>
        <w:t>Im might be a little late on the subject , but i laughed my ass off when i saw the `` Near East '' WTF is that ?!! lol lmao</w:t>
      </w:r>
    </w:p>
    <w:p>
      <w:r>
        <w:rPr>
          <w:b/>
          <w:u w:val="single"/>
        </w:rPr>
        <w:t>88362</w:t>
      </w:r>
    </w:p>
    <w:p>
      <w:r>
        <w:t>Listen, I admire you for wanting to make the negroes feel better about themselves , but the evidence FOR race is overwhelming .</w:t>
      </w:r>
    </w:p>
    <w:p>
      <w:r>
        <w:rPr>
          <w:b/>
          <w:u w:val="single"/>
        </w:rPr>
        <w:t>88363</w:t>
      </w:r>
    </w:p>
    <w:p>
      <w:r>
        <w:t>You see a ripped guy like that and wonder why that sexy type of woman would n't go out with internet warrior nerds like you ?</w:t>
      </w:r>
    </w:p>
    <w:p>
      <w:r>
        <w:rPr>
          <w:b/>
          <w:u w:val="single"/>
        </w:rPr>
        <w:t>88364</w:t>
      </w:r>
    </w:p>
    <w:p>
      <w:r>
        <w:t>This is completely disgusting ... How can we continue to house these people who have complete contempt for us and all our laws and customs ?</w:t>
      </w:r>
    </w:p>
    <w:p>
      <w:r>
        <w:rPr>
          <w:b/>
          <w:u w:val="single"/>
        </w:rPr>
        <w:t>88365</w:t>
      </w:r>
    </w:p>
    <w:p>
      <w:r>
        <w:t>Check out what I 've been doing .</w:t>
      </w:r>
    </w:p>
    <w:p>
      <w:r>
        <w:rPr>
          <w:b/>
          <w:u w:val="single"/>
        </w:rPr>
        <w:t>88366</w:t>
      </w:r>
    </w:p>
    <w:p>
      <w:r>
        <w:t>It 's * * * * in ' deadly !</w:t>
      </w:r>
    </w:p>
    <w:p>
      <w:r>
        <w:rPr>
          <w:b/>
          <w:u w:val="single"/>
        </w:rPr>
        <w:t>88367</w:t>
      </w:r>
    </w:p>
    <w:p>
      <w:r>
        <w:t>German Knight symbols for my company WarChief - the Academy of Unconventional Warfare .</w:t>
      </w:r>
    </w:p>
    <w:p>
      <w:r>
        <w:rPr>
          <w:b/>
          <w:u w:val="single"/>
        </w:rPr>
        <w:t>88368</w:t>
      </w:r>
    </w:p>
    <w:p>
      <w:r>
        <w:t>So far only on teespring under Warchief .</w:t>
      </w:r>
    </w:p>
    <w:p>
      <w:r>
        <w:rPr>
          <w:b/>
          <w:u w:val="single"/>
        </w:rPr>
        <w:t>88369</w:t>
      </w:r>
    </w:p>
    <w:p>
      <w:r>
        <w:t>N</w:t>
      </w:r>
    </w:p>
    <w:p>
      <w:r>
        <w:rPr>
          <w:b/>
          <w:u w:val="single"/>
        </w:rPr>
        <w:t>88370</w:t>
      </w:r>
    </w:p>
    <w:p>
      <w:r>
        <w:t>In the old days private security and armed whites would take care of this , but maybe the negros are fighting smarter by taking on soft-targets ?</w:t>
      </w:r>
    </w:p>
    <w:p>
      <w:r>
        <w:rPr>
          <w:b/>
          <w:u w:val="single"/>
        </w:rPr>
        <w:t>88371</w:t>
      </w:r>
    </w:p>
    <w:p>
      <w:r>
        <w:t>Tell that scumbag teacher if the jews in Israel should become a miniority or be taken over by arabs .</w:t>
      </w:r>
    </w:p>
    <w:p>
      <w:r>
        <w:rPr>
          <w:b/>
          <w:u w:val="single"/>
        </w:rPr>
        <w:t>88372</w:t>
      </w:r>
    </w:p>
    <w:p>
      <w:r>
        <w:t>Lets see what he says .</w:t>
      </w:r>
    </w:p>
    <w:p>
      <w:r>
        <w:rPr>
          <w:b/>
          <w:u w:val="single"/>
        </w:rPr>
        <w:t>88373</w:t>
      </w:r>
    </w:p>
    <w:p>
      <w:r>
        <w:t>At the moment the situation is dire .</w:t>
      </w:r>
    </w:p>
    <w:p>
      <w:r>
        <w:rPr>
          <w:b/>
          <w:u w:val="single"/>
        </w:rPr>
        <w:t>88374</w:t>
      </w:r>
    </w:p>
    <w:p>
      <w:r>
        <w:t>There is no water , food is overly expensive and the president gets away with corruption .</w:t>
      </w:r>
    </w:p>
    <w:p>
      <w:r>
        <w:rPr>
          <w:b/>
          <w:u w:val="single"/>
        </w:rPr>
        <w:t>88375</w:t>
      </w:r>
    </w:p>
    <w:p>
      <w:r>
        <w:t>This is crazy .</w:t>
      </w:r>
    </w:p>
    <w:p>
      <w:r>
        <w:rPr>
          <w:b/>
          <w:u w:val="single"/>
        </w:rPr>
        <w:t>88376</w:t>
      </w:r>
    </w:p>
    <w:p>
      <w:r>
        <w:t>Keep your eyes open at all times for fallen powerlines .</w:t>
      </w:r>
    </w:p>
    <w:p>
      <w:r>
        <w:rPr>
          <w:b/>
          <w:u w:val="single"/>
        </w:rPr>
        <w:t>88377</w:t>
      </w:r>
    </w:p>
    <w:p>
      <w:r>
        <w:t>A man was electrocuted a couple weeks ago on the courtney campbell causeway trail .</w:t>
      </w:r>
    </w:p>
    <w:p>
      <w:r>
        <w:rPr>
          <w:b/>
          <w:u w:val="single"/>
        </w:rPr>
        <w:t>88378</w:t>
      </w:r>
    </w:p>
    <w:p>
      <w:r>
        <w:t>I ride that trail several times a week , so it hit home with me .</w:t>
      </w:r>
    </w:p>
    <w:p>
      <w:r>
        <w:rPr>
          <w:b/>
          <w:u w:val="single"/>
        </w:rPr>
        <w:t>88379</w:t>
      </w:r>
    </w:p>
    <w:p>
      <w:r>
        <w:t>According to a lawyer , it is not a good idea to file online .</w:t>
      </w:r>
    </w:p>
    <w:p>
      <w:r>
        <w:rPr>
          <w:b/>
          <w:u w:val="single"/>
        </w:rPr>
        <w:t>88380</w:t>
      </w:r>
    </w:p>
    <w:p>
      <w:r>
        <w:t>Keep it safe and file on paper always he recommended .</w:t>
      </w:r>
    </w:p>
    <w:p>
      <w:r>
        <w:rPr>
          <w:b/>
          <w:u w:val="single"/>
        </w:rPr>
        <w:t>88381</w:t>
      </w:r>
    </w:p>
    <w:p>
      <w:r>
        <w:t>I hope so , but I would still like to thank you Day of Vengeance for bringing up to my attention the issue mentioned above Thank you for caring Day of Vengeance .</w:t>
      </w:r>
    </w:p>
    <w:p>
      <w:r>
        <w:rPr>
          <w:b/>
          <w:u w:val="single"/>
        </w:rPr>
        <w:t>88382</w:t>
      </w:r>
    </w:p>
    <w:p>
      <w:r>
        <w:t>Half Italian on my father 's side , my mother 's white but was adopted so half of me is a mystery .</w:t>
      </w:r>
    </w:p>
    <w:p>
      <w:r>
        <w:rPr>
          <w:b/>
          <w:u w:val="single"/>
        </w:rPr>
        <w:t>88383</w:t>
      </w:r>
    </w:p>
    <w:p>
      <w:r>
        <w:t>I know she was white though</w:t>
      </w:r>
    </w:p>
    <w:p>
      <w:r>
        <w:rPr>
          <w:b/>
          <w:u w:val="single"/>
        </w:rPr>
        <w:t>88384</w:t>
      </w:r>
    </w:p>
    <w:p>
      <w:r>
        <w:t>There are a few big name books used in many colleges .</w:t>
      </w:r>
    </w:p>
    <w:p>
      <w:r>
        <w:rPr>
          <w:b/>
          <w:u w:val="single"/>
        </w:rPr>
        <w:t>88385</w:t>
      </w:r>
    </w:p>
    <w:p>
      <w:r>
        <w:t>Campbell 's Biology and Wade 's organic chemistry for example .</w:t>
      </w:r>
    </w:p>
    <w:p>
      <w:r>
        <w:rPr>
          <w:b/>
          <w:u w:val="single"/>
        </w:rPr>
        <w:t>88386</w:t>
      </w:r>
    </w:p>
    <w:p>
      <w:r>
        <w:t>Welcome, Always be proud of being white .</w:t>
      </w:r>
    </w:p>
    <w:p>
      <w:r>
        <w:rPr>
          <w:b/>
          <w:u w:val="single"/>
        </w:rPr>
        <w:t>88387</w:t>
      </w:r>
    </w:p>
    <w:p>
      <w:r>
        <w:t>We are the only race that is not allowed to , so always show your pride .</w:t>
      </w:r>
    </w:p>
    <w:p>
      <w:r>
        <w:rPr>
          <w:b/>
          <w:u w:val="single"/>
        </w:rPr>
        <w:t>88388</w:t>
      </w:r>
    </w:p>
    <w:p>
      <w:r>
        <w:t>It really pisses of the liberal leftist</w:t>
      </w:r>
    </w:p>
    <w:p>
      <w:r>
        <w:rPr>
          <w:b/>
          <w:u w:val="single"/>
        </w:rPr>
        <w:t>88389</w:t>
      </w:r>
    </w:p>
    <w:p>
      <w:r>
        <w:t>Well it was great having you out and we look forward to having you at future events and social gatherings .</w:t>
      </w:r>
    </w:p>
    <w:p>
      <w:r>
        <w:rPr>
          <w:b/>
          <w:u w:val="single"/>
        </w:rPr>
        <w:t>88390</w:t>
      </w:r>
    </w:p>
    <w:p>
      <w:r>
        <w:t>Thanks for coming</w:t>
      </w:r>
    </w:p>
    <w:p>
      <w:r>
        <w:rPr>
          <w:b/>
          <w:u w:val="single"/>
        </w:rPr>
        <w:t>88391</w:t>
      </w:r>
    </w:p>
    <w:p>
      <w:r>
        <w:t>I've seen that game at the store before .</w:t>
      </w:r>
    </w:p>
    <w:p>
      <w:r>
        <w:rPr>
          <w:b/>
          <w:u w:val="single"/>
        </w:rPr>
        <w:t>88392</w:t>
      </w:r>
    </w:p>
    <w:p>
      <w:r>
        <w:t>The moment I saw the hammer &amp; sickle on the cover , I practically threw the game back onto the shelf and walked away .</w:t>
      </w:r>
    </w:p>
    <w:p>
      <w:r>
        <w:rPr>
          <w:b/>
          <w:u w:val="single"/>
        </w:rPr>
        <w:t>88393</w:t>
      </w:r>
    </w:p>
    <w:p>
      <w:r>
        <w:t>Good tune though , but ' tis used to praise a terrible tyrannic Empire .</w:t>
      </w:r>
    </w:p>
    <w:p>
      <w:r>
        <w:rPr>
          <w:b/>
          <w:u w:val="single"/>
        </w:rPr>
        <w:t>88394</w:t>
      </w:r>
    </w:p>
    <w:p>
      <w:r>
        <w:t>Classical music is amazing but it 's no good for the gym , I have to play some metal for that , a new band I have started listening to called Spellblast fits the bill nicely .</w:t>
      </w:r>
    </w:p>
    <w:p>
      <w:r>
        <w:rPr>
          <w:b/>
          <w:u w:val="single"/>
        </w:rPr>
        <w:t>88395</w:t>
      </w:r>
    </w:p>
    <w:p>
      <w:r>
        <w:t>http://www.spellblast.com/</w:t>
      </w:r>
    </w:p>
    <w:p>
      <w:r>
        <w:rPr>
          <w:b/>
          <w:u w:val="single"/>
        </w:rPr>
        <w:t>88396</w:t>
      </w:r>
    </w:p>
    <w:p>
      <w:r>
        <w:t>The highes gothic altar ever built This altar is placed in church of st. Jakub , in town Levoča .</w:t>
      </w:r>
    </w:p>
    <w:p>
      <w:r>
        <w:rPr>
          <w:b/>
          <w:u w:val="single"/>
        </w:rPr>
        <w:t>88397</w:t>
      </w:r>
    </w:p>
    <w:p>
      <w:r>
        <w:t>It was built between years 1508 - 1510 , by Majster Pavol z Levoče ( Master Paul of Levoča ) .</w:t>
      </w:r>
    </w:p>
    <w:p>
      <w:r>
        <w:rPr>
          <w:b/>
          <w:u w:val="single"/>
        </w:rPr>
        <w:t>88398</w:t>
      </w:r>
    </w:p>
    <w:p>
      <w:r>
        <w:t>Its height reaches 18,62 m .</w:t>
      </w:r>
    </w:p>
    <w:p>
      <w:r>
        <w:rPr>
          <w:b/>
          <w:u w:val="single"/>
        </w:rPr>
        <w:t>88399</w:t>
      </w:r>
    </w:p>
    <w:p>
      <w:r>
        <w:t>Youtube has several dozen Holocaust Revisionist videos .</w:t>
      </w:r>
    </w:p>
    <w:p>
      <w:r>
        <w:rPr>
          <w:b/>
          <w:u w:val="single"/>
        </w:rPr>
        <w:t>88400</w:t>
      </w:r>
    </w:p>
    <w:p>
      <w:r>
        <w:t>It wo n't be long until Jewish groups like ADL , SPLC , Simon Wiesenthal Center and Search light are applying big pressure to have these videos censored .</w:t>
      </w:r>
    </w:p>
    <w:p>
      <w:r>
        <w:rPr>
          <w:b/>
          <w:u w:val="single"/>
        </w:rPr>
        <w:t>88401</w:t>
      </w:r>
    </w:p>
    <w:p>
      <w:r>
        <w:t>David Stein/Cole on the Holocaust and historical revision - YouTube</w:t>
      </w:r>
    </w:p>
    <w:p>
      <w:r>
        <w:rPr>
          <w:b/>
          <w:u w:val="single"/>
        </w:rPr>
        <w:t>88402</w:t>
      </w:r>
    </w:p>
    <w:p>
      <w:r>
        <w:t>Appears as if this fellow best me to it and explained a bit better than I could typing from my phone .</w:t>
      </w:r>
    </w:p>
    <w:p>
      <w:r>
        <w:rPr>
          <w:b/>
          <w:u w:val="single"/>
        </w:rPr>
        <w:t>88403</w:t>
      </w:r>
    </w:p>
    <w:p>
      <w:r>
        <w:t>Well done .</w:t>
      </w:r>
    </w:p>
    <w:p>
      <w:r>
        <w:rPr>
          <w:b/>
          <w:u w:val="single"/>
        </w:rPr>
        <w:t>88404</w:t>
      </w:r>
    </w:p>
    <w:p>
      <w:r>
        <w:t>Good choice in the XD .</w:t>
      </w:r>
    </w:p>
    <w:p>
      <w:r>
        <w:rPr>
          <w:b/>
          <w:u w:val="single"/>
        </w:rPr>
        <w:t>88405</w:t>
      </w:r>
    </w:p>
    <w:p>
      <w:r>
        <w:t>I have a .40 sub compact and a .40 XDM .</w:t>
      </w:r>
    </w:p>
    <w:p>
      <w:r>
        <w:rPr>
          <w:b/>
          <w:u w:val="single"/>
        </w:rPr>
        <w:t>88406</w:t>
      </w:r>
    </w:p>
    <w:p>
      <w:r>
        <w:t>My recommendation for a first handgun is always XD or Glock .</w:t>
      </w:r>
    </w:p>
    <w:p>
      <w:r>
        <w:rPr>
          <w:b/>
          <w:u w:val="single"/>
        </w:rPr>
        <w:t>88407</w:t>
      </w:r>
    </w:p>
    <w:p>
      <w:r>
        <w:t>Get your hands on both and get the one that `` fits '' .</w:t>
      </w:r>
    </w:p>
    <w:p>
      <w:r>
        <w:rPr>
          <w:b/>
          <w:u w:val="single"/>
        </w:rPr>
        <w:t>88408</w:t>
      </w:r>
    </w:p>
    <w:p>
      <w:r>
        <w:t>yes there is a KKK in Canada you have to be invited to get in .</w:t>
      </w:r>
    </w:p>
    <w:p>
      <w:r>
        <w:rPr>
          <w:b/>
          <w:u w:val="single"/>
        </w:rPr>
        <w:t>88409</w:t>
      </w:r>
    </w:p>
    <w:p>
      <w:r>
        <w:t>They like to keep cops out .</w:t>
      </w:r>
    </w:p>
    <w:p>
      <w:r>
        <w:rPr>
          <w:b/>
          <w:u w:val="single"/>
        </w:rPr>
        <w:t>88410</w:t>
      </w:r>
    </w:p>
    <w:p>
      <w:r>
        <w:t>If that was your DNA test results you posted , and if the methods of the particular testing company are reliable , then your dark coloring may be coming from these components :</w:t>
      </w:r>
    </w:p>
    <w:p>
      <w:r>
        <w:rPr>
          <w:b/>
          <w:u w:val="single"/>
        </w:rPr>
        <w:t>88411</w:t>
      </w:r>
    </w:p>
    <w:p>
      <w:r>
        <w:t>A simple lack of judgement caused this .</w:t>
      </w:r>
    </w:p>
    <w:p>
      <w:r>
        <w:rPr>
          <w:b/>
          <w:u w:val="single"/>
        </w:rPr>
        <w:t>88412</w:t>
      </w:r>
    </w:p>
    <w:p>
      <w:r>
        <w:t>So sad !</w:t>
      </w:r>
    </w:p>
    <w:p>
      <w:r>
        <w:rPr>
          <w:b/>
          <w:u w:val="single"/>
        </w:rPr>
        <w:t>88413</w:t>
      </w:r>
    </w:p>
    <w:p>
      <w:r>
        <w:t>Pro-gun Jamie Gilt is shot by her four-year-old son in Putnam County , Florida | Daily Mail Online</w:t>
      </w:r>
    </w:p>
    <w:p>
      <w:r>
        <w:rPr>
          <w:b/>
          <w:u w:val="single"/>
        </w:rPr>
        <w:t>88414</w:t>
      </w:r>
    </w:p>
    <w:p>
      <w:r>
        <w:t>So do the teachers in the public schools in the South hold liberal views in their private life as well , or are they conservative in private life and then knowingly lie to the kids in school ?</w:t>
      </w:r>
    </w:p>
    <w:p>
      <w:r>
        <w:rPr>
          <w:b/>
          <w:u w:val="single"/>
        </w:rPr>
        <w:t>88415</w:t>
      </w:r>
    </w:p>
    <w:p>
      <w:r>
        <w:t>This is disgusting and Justin wants this to live here .</w:t>
      </w:r>
    </w:p>
    <w:p>
      <w:r>
        <w:rPr>
          <w:b/>
          <w:u w:val="single"/>
        </w:rPr>
        <w:t>88416</w:t>
      </w:r>
    </w:p>
    <w:p>
      <w:r>
        <w:t>This Is The Most Disturbing Muslim ' Refugee ' Video You Will Ever See - BuzzPo</w:t>
      </w:r>
    </w:p>
    <w:p>
      <w:r>
        <w:rPr>
          <w:b/>
          <w:u w:val="single"/>
        </w:rPr>
        <w:t>88417</w:t>
      </w:r>
    </w:p>
    <w:p>
      <w:r>
        <w:t>You can come out to Calgary , we have a good group here that is very against drugs and the drug culture .</w:t>
      </w:r>
    </w:p>
    <w:p>
      <w:r>
        <w:rPr>
          <w:b/>
          <w:u w:val="single"/>
        </w:rPr>
        <w:t>88418</w:t>
      </w:r>
    </w:p>
    <w:p>
      <w:r>
        <w:t>Wow this policy of prosecuting people for offending liberals is disgusting .</w:t>
      </w:r>
    </w:p>
    <w:p>
      <w:r>
        <w:rPr>
          <w:b/>
          <w:u w:val="single"/>
        </w:rPr>
        <w:t>88419</w:t>
      </w:r>
    </w:p>
    <w:p>
      <w:r>
        <w:t>It should never be a crime to tell the truth or speak your mind .</w:t>
      </w:r>
    </w:p>
    <w:p>
      <w:r>
        <w:rPr>
          <w:b/>
          <w:u w:val="single"/>
        </w:rPr>
        <w:t>88420</w:t>
      </w:r>
    </w:p>
    <w:p>
      <w:r>
        <w:t>I never really thought about it before but I guess bicycling is primarily a white activity , kind of like sunbathing , going swimming , playing golf , tennis , attending a social function without a brawl taking place , not smelling like a wild animal in the locker room after a hard workout , and speaking proper English .</w:t>
      </w:r>
    </w:p>
    <w:p>
      <w:r>
        <w:rPr>
          <w:b/>
          <w:u w:val="single"/>
        </w:rPr>
        <w:t>88421</w:t>
      </w:r>
    </w:p>
    <w:p>
      <w:r>
        <w:t>I have multiple sources of spark in my kit - stormproof matches , plain matchs , magnesium / steel .</w:t>
      </w:r>
    </w:p>
    <w:p>
      <w:r>
        <w:rPr>
          <w:b/>
          <w:u w:val="single"/>
        </w:rPr>
        <w:t>88422</w:t>
      </w:r>
    </w:p>
    <w:p>
      <w:r>
        <w:t>I also have pre-baked cotton ( 45 minutes at 350 ) in an old pill bottle and a small container of hand sanitizer ( 70 % ethyl alcohol in gel form ) .</w:t>
      </w:r>
    </w:p>
    <w:p>
      <w:r>
        <w:rPr>
          <w:b/>
          <w:u w:val="single"/>
        </w:rPr>
        <w:t>88423</w:t>
      </w:r>
    </w:p>
    <w:p>
      <w:r>
        <w:t>Other ethnic groups are allowed to have ethnocentric charter schools paid by taxpayers .</w:t>
      </w:r>
    </w:p>
    <w:p>
      <w:r>
        <w:rPr>
          <w:b/>
          <w:u w:val="single"/>
        </w:rPr>
        <w:t>88424</w:t>
      </w:r>
    </w:p>
    <w:p>
      <w:r>
        <w:t>Why ca n't whites have an English charter school or Latin charter school funded by taxpayers where white culture and literature is promoted .</w:t>
      </w:r>
    </w:p>
    <w:p>
      <w:r>
        <w:rPr>
          <w:b/>
          <w:u w:val="single"/>
        </w:rPr>
        <w:t>88425</w:t>
      </w:r>
    </w:p>
    <w:p>
      <w:r>
        <w:t>Have not done DNA testing , but looking at the family tree I can see that it 's mostly British with some Italian and Scandinavian thrown in for good measure .</w:t>
      </w:r>
    </w:p>
    <w:p>
      <w:r>
        <w:rPr>
          <w:b/>
          <w:u w:val="single"/>
        </w:rPr>
        <w:t>88426</w:t>
      </w:r>
    </w:p>
    <w:p>
      <w:r>
        <w:t>Yes, that 's what I tell Black prostitutes in my neck of the woods when the accost me for a good time !</w:t>
      </w:r>
    </w:p>
    <w:p>
      <w:r>
        <w:rPr>
          <w:b/>
          <w:u w:val="single"/>
        </w:rPr>
        <w:t>88427</w:t>
      </w:r>
    </w:p>
    <w:p>
      <w:r>
        <w:t>If things keep going the way they are white men are going to be stuck with women that could n't get a black male .</w:t>
      </w:r>
    </w:p>
    <w:p>
      <w:r>
        <w:rPr>
          <w:b/>
          <w:u w:val="single"/>
        </w:rPr>
        <w:t>88428</w:t>
      </w:r>
    </w:p>
    <w:p>
      <w:r>
        <w:t>A lot of white women are trying to create danger by drawing these other people into our countries .</w:t>
      </w:r>
    </w:p>
    <w:p>
      <w:r>
        <w:rPr>
          <w:b/>
          <w:u w:val="single"/>
        </w:rPr>
        <w:t>88429</w:t>
      </w:r>
    </w:p>
    <w:p>
      <w:r>
        <w:t>Well It would me more uplifting if people threw themselves headfirst behind racial loyalty and make the individual sacrifice for the group but that is up to the individual to make that decision .</w:t>
      </w:r>
    </w:p>
    <w:p>
      <w:r>
        <w:rPr>
          <w:b/>
          <w:u w:val="single"/>
        </w:rPr>
        <w:t>88430</w:t>
      </w:r>
    </w:p>
    <w:p>
      <w:r>
        <w:t>I live in a suburban area with an old spring fed lake that always has water in it .</w:t>
      </w:r>
    </w:p>
    <w:p>
      <w:r>
        <w:rPr>
          <w:b/>
          <w:u w:val="single"/>
        </w:rPr>
        <w:t>88431</w:t>
      </w:r>
    </w:p>
    <w:p>
      <w:r>
        <w:t>Anyone have any thoughts on the best way to turn this water into drinking water ?</w:t>
      </w:r>
    </w:p>
    <w:p>
      <w:r>
        <w:rPr>
          <w:b/>
          <w:u w:val="single"/>
        </w:rPr>
        <w:t>88432</w:t>
      </w:r>
    </w:p>
    <w:p>
      <w:r>
        <w:t>At least people in the US have guns to defend themselves .</w:t>
      </w:r>
    </w:p>
    <w:p>
      <w:r>
        <w:rPr>
          <w:b/>
          <w:u w:val="single"/>
        </w:rPr>
        <w:t>88433</w:t>
      </w:r>
    </w:p>
    <w:p>
      <w:r>
        <w:t>People in Europe have nothing .</w:t>
      </w:r>
    </w:p>
    <w:p>
      <w:r>
        <w:rPr>
          <w:b/>
          <w:u w:val="single"/>
        </w:rPr>
        <w:t>88434</w:t>
      </w:r>
    </w:p>
    <w:p>
      <w:r>
        <w:t>Use your guns to fight for THE WHITE RACE !!</w:t>
      </w:r>
    </w:p>
    <w:p>
      <w:r>
        <w:rPr>
          <w:b/>
          <w:u w:val="single"/>
        </w:rPr>
        <w:t>88435</w:t>
      </w:r>
    </w:p>
    <w:p>
      <w:r>
        <w:t>And theres a good chance these children will end up race mixing back into the white gene pool , mongrelizing our race .</w:t>
      </w:r>
    </w:p>
    <w:p>
      <w:r>
        <w:rPr>
          <w:b/>
          <w:u w:val="single"/>
        </w:rPr>
        <w:t>88436</w:t>
      </w:r>
    </w:p>
    <w:p>
      <w:r>
        <w:t>Just started reading Mein Kampf .</w:t>
      </w:r>
    </w:p>
    <w:p>
      <w:r>
        <w:rPr>
          <w:b/>
          <w:u w:val="single"/>
        </w:rPr>
        <w:t>88437</w:t>
      </w:r>
    </w:p>
    <w:p>
      <w:r>
        <w:t>It 's been sitting the shelf for a while and I plan to read a chapter every evening .</w:t>
      </w:r>
    </w:p>
    <w:p>
      <w:r>
        <w:rPr>
          <w:b/>
          <w:u w:val="single"/>
        </w:rPr>
        <w:t>88438</w:t>
      </w:r>
    </w:p>
    <w:p>
      <w:r>
        <w:t>Is Canada too big ?</w:t>
      </w:r>
    </w:p>
    <w:p>
      <w:r>
        <w:rPr>
          <w:b/>
          <w:u w:val="single"/>
        </w:rPr>
        <w:t>88439</w:t>
      </w:r>
    </w:p>
    <w:p>
      <w:r>
        <w:t>If Canada was small the nonwhites would be everywhere but so many whites live rurally or in small towns so they do n't see the racial disaster unfolding on Canada .</w:t>
      </w:r>
    </w:p>
    <w:p>
      <w:r>
        <w:rPr>
          <w:b/>
          <w:u w:val="single"/>
        </w:rPr>
        <w:t>88440</w:t>
      </w:r>
    </w:p>
    <w:p>
      <w:r>
        <w:t>When Starbucks had that race talk crap a few months back .</w:t>
      </w:r>
    </w:p>
    <w:p>
      <w:r>
        <w:rPr>
          <w:b/>
          <w:u w:val="single"/>
        </w:rPr>
        <w:t>88441</w:t>
      </w:r>
    </w:p>
    <w:p>
      <w:r>
        <w:t>The were confused because I started talking about NASCAR and how they were racist by not allowing Asian drivers .</w:t>
      </w:r>
    </w:p>
    <w:p>
      <w:r>
        <w:rPr>
          <w:b/>
          <w:u w:val="single"/>
        </w:rPr>
        <w:t>88442</w:t>
      </w:r>
    </w:p>
    <w:p>
      <w:r>
        <w:t>They all thought I was crazy and I know I was acting as foolish as the discussions were</w:t>
      </w:r>
    </w:p>
    <w:p>
      <w:r>
        <w:rPr>
          <w:b/>
          <w:u w:val="single"/>
        </w:rPr>
        <w:t>88443</w:t>
      </w:r>
    </w:p>
    <w:p>
      <w:r>
        <w:t>I still have bottle cages on most of my bikes .</w:t>
      </w:r>
    </w:p>
    <w:p>
      <w:r>
        <w:rPr>
          <w:b/>
          <w:u w:val="single"/>
        </w:rPr>
        <w:t>88444</w:t>
      </w:r>
    </w:p>
    <w:p>
      <w:r>
        <w:t>I put sports drinks in them on longer rides and keep water in the Camelback .</w:t>
      </w:r>
    </w:p>
    <w:p>
      <w:r>
        <w:rPr>
          <w:b/>
          <w:u w:val="single"/>
        </w:rPr>
        <w:t>88445</w:t>
      </w:r>
    </w:p>
    <w:p>
      <w:r>
        <w:t>Thank you !</w:t>
      </w:r>
    </w:p>
    <w:p>
      <w:r>
        <w:rPr>
          <w:b/>
          <w:u w:val="single"/>
        </w:rPr>
        <w:t>88446</w:t>
      </w:r>
    </w:p>
    <w:p>
      <w:r>
        <w:t>Going to sign `` Through Innocent Eyes '' right now and mail it to you first thing tomorrow morning !</w:t>
      </w:r>
    </w:p>
    <w:p>
      <w:r>
        <w:rPr>
          <w:b/>
          <w:u w:val="single"/>
        </w:rPr>
        <w:t>88447</w:t>
      </w:r>
    </w:p>
    <w:p>
      <w:r>
        <w:t>Thank you so much !</w:t>
      </w:r>
    </w:p>
    <w:p>
      <w:r>
        <w:rPr>
          <w:b/>
          <w:u w:val="single"/>
        </w:rPr>
        <w:t>88448</w:t>
      </w:r>
    </w:p>
    <w:p>
      <w:r>
        <w:t>Cindy</w:t>
      </w:r>
    </w:p>
    <w:p>
      <w:r>
        <w:rPr>
          <w:b/>
          <w:u w:val="single"/>
        </w:rPr>
        <w:t>88449</w:t>
      </w:r>
    </w:p>
    <w:p>
      <w:r>
        <w:t>You've walked right into it again .</w:t>
      </w:r>
    </w:p>
    <w:p>
      <w:r>
        <w:rPr>
          <w:b/>
          <w:u w:val="single"/>
        </w:rPr>
        <w:t>88450</w:t>
      </w:r>
    </w:p>
    <w:p>
      <w:r>
        <w:t>How you going to get out this time ?</w:t>
      </w:r>
    </w:p>
    <w:p>
      <w:r>
        <w:rPr>
          <w:b/>
          <w:u w:val="single"/>
        </w:rPr>
        <w:t>88451</w:t>
      </w:r>
    </w:p>
    <w:p>
      <w:r>
        <w:t>Kick over the pieces ?</w:t>
      </w:r>
    </w:p>
    <w:p>
      <w:r>
        <w:rPr>
          <w:b/>
          <w:u w:val="single"/>
        </w:rPr>
        <w:t>88452</w:t>
      </w:r>
    </w:p>
    <w:p>
      <w:r>
        <w:t>Ask a friend ?</w:t>
      </w:r>
    </w:p>
    <w:p>
      <w:r>
        <w:rPr>
          <w:b/>
          <w:u w:val="single"/>
        </w:rPr>
        <w:t>88453</w:t>
      </w:r>
    </w:p>
    <w:p>
      <w:r>
        <w:t>Yes, but it is very difficult to obtain firearms in New York City .</w:t>
      </w:r>
    </w:p>
    <w:p>
      <w:r>
        <w:rPr>
          <w:b/>
          <w:u w:val="single"/>
        </w:rPr>
        <w:t>88454</w:t>
      </w:r>
    </w:p>
    <w:p>
      <w:r>
        <w:t>You need an extensive background check and references .</w:t>
      </w:r>
    </w:p>
    <w:p>
      <w:r>
        <w:rPr>
          <w:b/>
          <w:u w:val="single"/>
        </w:rPr>
        <w:t>88455</w:t>
      </w:r>
    </w:p>
    <w:p>
      <w:r>
        <w:t>Wieghtlifting and martial arts , I used to fish a hell of a lot when I was younger with my grandfather aswell as going shooting - need to get back to it ...</w:t>
      </w:r>
    </w:p>
    <w:p>
      <w:r>
        <w:rPr>
          <w:b/>
          <w:u w:val="single"/>
        </w:rPr>
        <w:t>88456</w:t>
      </w:r>
    </w:p>
    <w:p>
      <w:r>
        <w:t>Theres an old style weapon called a monkeys claw/fist that seamen would make from rope and lead shot .</w:t>
      </w:r>
    </w:p>
    <w:p>
      <w:r>
        <w:rPr>
          <w:b/>
          <w:u w:val="single"/>
        </w:rPr>
        <w:t>88457</w:t>
      </w:r>
    </w:p>
    <w:p>
      <w:r>
        <w:t>I always intended to try making one but never got round to it .</w:t>
      </w:r>
    </w:p>
    <w:p>
      <w:r>
        <w:rPr>
          <w:b/>
          <w:u w:val="single"/>
        </w:rPr>
        <w:t>88458</w:t>
      </w:r>
    </w:p>
    <w:p>
      <w:r>
        <w:t>Plans are on youtube .</w:t>
      </w:r>
    </w:p>
    <w:p>
      <w:r>
        <w:rPr>
          <w:b/>
          <w:u w:val="single"/>
        </w:rPr>
        <w:t>88459</w:t>
      </w:r>
    </w:p>
    <w:p>
      <w:r>
        <w:t>it makes me so happy to see all of these familes. it gives me more hope than ever that our race will live on forever .</w:t>
      </w:r>
    </w:p>
    <w:p>
      <w:r>
        <w:rPr>
          <w:b/>
          <w:u w:val="single"/>
        </w:rPr>
        <w:t>88460</w:t>
      </w:r>
    </w:p>
    <w:p>
      <w:r>
        <w:t>Oh, you 'd better believe they do .</w:t>
      </w:r>
    </w:p>
    <w:p>
      <w:r>
        <w:rPr>
          <w:b/>
          <w:u w:val="single"/>
        </w:rPr>
        <w:t>88461</w:t>
      </w:r>
    </w:p>
    <w:p>
      <w:r>
        <w:t>As do blacks .</w:t>
      </w:r>
    </w:p>
    <w:p>
      <w:r>
        <w:rPr>
          <w:b/>
          <w:u w:val="single"/>
        </w:rPr>
        <w:t>88462</w:t>
      </w:r>
    </w:p>
    <w:p>
      <w:r>
        <w:t>I 've also noticed that lazy whites tend to side with them too .</w:t>
      </w:r>
    </w:p>
    <w:p>
      <w:r>
        <w:rPr>
          <w:b/>
          <w:u w:val="single"/>
        </w:rPr>
        <w:t>88463</w:t>
      </w:r>
    </w:p>
    <w:p>
      <w:r>
        <w:t>o___O Im gonna see if i can get them on my kobo . .... damn nope .</w:t>
      </w:r>
    </w:p>
    <w:p>
      <w:r>
        <w:rPr>
          <w:b/>
          <w:u w:val="single"/>
        </w:rPr>
        <w:t>88464</w:t>
      </w:r>
    </w:p>
    <w:p>
      <w:r>
        <w:t>But that reminds me , Harry Potter was finally released in ebook .</w:t>
      </w:r>
    </w:p>
    <w:p>
      <w:r>
        <w:rPr>
          <w:b/>
          <w:u w:val="single"/>
        </w:rPr>
        <w:t>88465</w:t>
      </w:r>
    </w:p>
    <w:p>
      <w:r>
        <w:t>When I have the money , I wants it</w:t>
      </w:r>
    </w:p>
    <w:p>
      <w:r>
        <w:rPr>
          <w:b/>
          <w:u w:val="single"/>
        </w:rPr>
        <w:t>88466</w:t>
      </w:r>
    </w:p>
    <w:p>
      <w:r>
        <w:t>Whites wo n't exist in Canada anymore they all have left or mixed themselves away basically leaving Canada to become a large ghetto</w:t>
      </w:r>
    </w:p>
    <w:p>
      <w:r>
        <w:rPr>
          <w:b/>
          <w:u w:val="single"/>
        </w:rPr>
        <w:t>88467</w:t>
      </w:r>
    </w:p>
    <w:p>
      <w:r>
        <w:t>What if there had been no Norman conquest ?</w:t>
      </w:r>
    </w:p>
    <w:p>
      <w:r>
        <w:rPr>
          <w:b/>
          <w:u w:val="single"/>
        </w:rPr>
        <w:t>88468</w:t>
      </w:r>
    </w:p>
    <w:p>
      <w:r>
        <w:t>I would probably be French instead of American .</w:t>
      </w:r>
    </w:p>
    <w:p>
      <w:r>
        <w:rPr>
          <w:b/>
          <w:u w:val="single"/>
        </w:rPr>
        <w:t>88469</w:t>
      </w:r>
    </w:p>
    <w:p>
      <w:r>
        <w:t>My earliest known paternal ancestor was a Norman knight who sent two sons across the Channel in 1066 .</w:t>
      </w:r>
    </w:p>
    <w:p>
      <w:r>
        <w:rPr>
          <w:b/>
          <w:u w:val="single"/>
        </w:rPr>
        <w:t>88470</w:t>
      </w:r>
    </w:p>
    <w:p>
      <w:r>
        <w:t>Six hundred years later my 9th great grandfather came to America .</w:t>
      </w:r>
    </w:p>
    <w:p>
      <w:r>
        <w:rPr>
          <w:b/>
          <w:u w:val="single"/>
        </w:rPr>
        <w:t>88471</w:t>
      </w:r>
    </w:p>
    <w:p>
      <w:r>
        <w:t>There could be if could put together something we have had interest from people in Manitoba before .</w:t>
      </w:r>
    </w:p>
    <w:p>
      <w:r>
        <w:rPr>
          <w:b/>
          <w:u w:val="single"/>
        </w:rPr>
        <w:t>88472</w:t>
      </w:r>
    </w:p>
    <w:p>
      <w:r>
        <w:t>Send us an email Unit14Global@gmail.com</w:t>
      </w:r>
    </w:p>
    <w:p>
      <w:r>
        <w:rPr>
          <w:b/>
          <w:u w:val="single"/>
        </w:rPr>
        <w:t>88473</w:t>
      </w:r>
    </w:p>
    <w:p>
      <w:r>
        <w:t>The Book of Revelation !</w:t>
      </w:r>
    </w:p>
    <w:p>
      <w:r>
        <w:rPr>
          <w:b/>
          <w:u w:val="single"/>
        </w:rPr>
        <w:t>88474</w:t>
      </w:r>
    </w:p>
    <w:p>
      <w:r>
        <w:t>There 's no better source for learning about the end times than God 's own words .</w:t>
      </w:r>
    </w:p>
    <w:p>
      <w:r>
        <w:rPr>
          <w:b/>
          <w:u w:val="single"/>
        </w:rPr>
        <w:t>88475</w:t>
      </w:r>
    </w:p>
    <w:p>
      <w:r>
        <w:t>The Bible is the only true source for end times information and anything else is just human speculation</w:t>
      </w:r>
    </w:p>
    <w:p>
      <w:r>
        <w:rPr>
          <w:b/>
          <w:u w:val="single"/>
        </w:rPr>
        <w:t>88476</w:t>
      </w:r>
    </w:p>
    <w:p>
      <w:r>
        <w:t>You have to defend yourself with riots happening across the country and invaders flooding across our borders .</w:t>
      </w:r>
    </w:p>
    <w:p>
      <w:r>
        <w:rPr>
          <w:b/>
          <w:u w:val="single"/>
        </w:rPr>
        <w:t>88477</w:t>
      </w:r>
    </w:p>
    <w:p>
      <w:r>
        <w:t>The government and elites will not do anything about it .</w:t>
      </w:r>
    </w:p>
    <w:p>
      <w:r>
        <w:rPr>
          <w:b/>
          <w:u w:val="single"/>
        </w:rPr>
        <w:t>88478</w:t>
      </w:r>
    </w:p>
    <w:p>
      <w:r>
        <w:t>Defend yourself !!!!!</w:t>
      </w:r>
    </w:p>
    <w:p>
      <w:r>
        <w:rPr>
          <w:b/>
          <w:u w:val="single"/>
        </w:rPr>
        <w:t>88479</w:t>
      </w:r>
    </w:p>
    <w:p>
      <w:r>
        <w:t>California has gotten so weak i was in the marine corps for years i cant believe how wussed out they are the same place i went to boot camp in 1981 i fired everything they had but could n't drink beer off the base ..... San Diego is gorgeous tho</w:t>
      </w:r>
    </w:p>
    <w:p>
      <w:r>
        <w:rPr>
          <w:b/>
          <w:u w:val="single"/>
        </w:rPr>
        <w:t>88480</w:t>
      </w:r>
    </w:p>
    <w:p>
      <w:r>
        <w:t>It does look good .</w:t>
      </w:r>
    </w:p>
    <w:p>
      <w:r>
        <w:rPr>
          <w:b/>
          <w:u w:val="single"/>
        </w:rPr>
        <w:t>88481</w:t>
      </w:r>
    </w:p>
    <w:p>
      <w:r>
        <w:t>I love audio !</w:t>
      </w:r>
    </w:p>
    <w:p>
      <w:r>
        <w:rPr>
          <w:b/>
          <w:u w:val="single"/>
        </w:rPr>
        <w:t>88482</w:t>
      </w:r>
    </w:p>
    <w:p>
      <w:r>
        <w:t>I just turn up the sound and I can work and listen .</w:t>
      </w:r>
    </w:p>
    <w:p>
      <w:r>
        <w:rPr>
          <w:b/>
          <w:u w:val="single"/>
        </w:rPr>
        <w:t>88483</w:t>
      </w:r>
    </w:p>
    <w:p>
      <w:r>
        <w:t>Occasionally I 've accidentally left the window open , and Dr. Pierce lectured to the neighborhood</w:t>
      </w:r>
    </w:p>
    <w:p>
      <w:r>
        <w:rPr>
          <w:b/>
          <w:u w:val="single"/>
        </w:rPr>
        <w:t>88484</w:t>
      </w:r>
    </w:p>
    <w:p>
      <w:r>
        <w:t>There is always the International Oil Patch , we know there is no Drugs , Booze , or Hookers there , and a different Country every few weeks Get your Divorce early , everyone gets one two to a customer .</w:t>
      </w:r>
    </w:p>
    <w:p>
      <w:r>
        <w:rPr>
          <w:b/>
          <w:u w:val="single"/>
        </w:rPr>
        <w:t>88485</w:t>
      </w:r>
    </w:p>
    <w:p>
      <w:r>
        <w:t>unless you teach math , but hell there 's a post on here that says math teachers want to teach social equality. and white privilege !</w:t>
      </w:r>
    </w:p>
    <w:p>
      <w:r>
        <w:rPr>
          <w:b/>
          <w:u w:val="single"/>
        </w:rPr>
        <w:t>88486</w:t>
      </w:r>
    </w:p>
    <w:p>
      <w:r>
        <w:t>I fell asleep on the couch with a blue tongue skink on my chest one night and awoke to him biting my neck , I guess my Adam 's apple set off a feeding response .</w:t>
      </w:r>
    </w:p>
    <w:p>
      <w:r>
        <w:rPr>
          <w:b/>
          <w:u w:val="single"/>
        </w:rPr>
        <w:t>88487</w:t>
      </w:r>
    </w:p>
    <w:p>
      <w:r>
        <w:t>I screamed WTF and the GF came running out of the bedroom wondering what happened. we both got a good chuckle out of it .</w:t>
      </w:r>
    </w:p>
    <w:p>
      <w:r>
        <w:rPr>
          <w:b/>
          <w:u w:val="single"/>
        </w:rPr>
        <w:t>88488</w:t>
      </w:r>
    </w:p>
    <w:p>
      <w:r>
        <w:t>Evidence?</w:t>
      </w:r>
    </w:p>
    <w:p>
      <w:r>
        <w:rPr>
          <w:b/>
          <w:u w:val="single"/>
        </w:rPr>
        <w:t>88489</w:t>
      </w:r>
    </w:p>
    <w:p>
      <w:r>
        <w:t>They do n't need evidence .</w:t>
      </w:r>
    </w:p>
    <w:p>
      <w:r>
        <w:rPr>
          <w:b/>
          <w:u w:val="single"/>
        </w:rPr>
        <w:t>88490</w:t>
      </w:r>
    </w:p>
    <w:p>
      <w:r>
        <w:t>In many countries the Jew/white liberal will throw you in jail for longer than a murderer for denying their `` evidence '' !</w:t>
      </w:r>
    </w:p>
    <w:p>
      <w:r>
        <w:rPr>
          <w:b/>
          <w:u w:val="single"/>
        </w:rPr>
        <w:t>88491</w:t>
      </w:r>
    </w:p>
    <w:p>
      <w:r>
        <w:t>Love how the ape loses so starts going on about how he 's going to shoot him .</w:t>
      </w:r>
    </w:p>
    <w:p>
      <w:r>
        <w:rPr>
          <w:b/>
          <w:u w:val="single"/>
        </w:rPr>
        <w:t>88492</w:t>
      </w:r>
    </w:p>
    <w:p>
      <w:r>
        <w:t>What a cowardly cretin he is .</w:t>
      </w:r>
    </w:p>
    <w:p>
      <w:r>
        <w:rPr>
          <w:b/>
          <w:u w:val="single"/>
        </w:rPr>
        <w:t>88493</w:t>
      </w:r>
    </w:p>
    <w:p>
      <w:r>
        <w:t>Yes, there some real GOOD places to live .</w:t>
      </w:r>
    </w:p>
    <w:p>
      <w:r>
        <w:rPr>
          <w:b/>
          <w:u w:val="single"/>
        </w:rPr>
        <w:t>88494</w:t>
      </w:r>
    </w:p>
    <w:p>
      <w:r>
        <w:t>Some so remote , you will hear coyotes , and see the night sky as never before .</w:t>
      </w:r>
    </w:p>
    <w:p>
      <w:r>
        <w:rPr>
          <w:b/>
          <w:u w:val="single"/>
        </w:rPr>
        <w:t>88495</w:t>
      </w:r>
    </w:p>
    <w:p>
      <w:r>
        <w:t>Instead of hearing rap music and looking at bling , The song dogs ( coyotes ) will serenade you ... This is the kind of stuff I love to talk about .</w:t>
      </w:r>
    </w:p>
    <w:p>
      <w:r>
        <w:rPr>
          <w:b/>
          <w:u w:val="single"/>
        </w:rPr>
        <w:t>88496</w:t>
      </w:r>
    </w:p>
    <w:p>
      <w:r>
        <w:t>A beautiful and very proper Czech Christmas song featuring the great Marta Kubisova who was silenced for standing up to communists in 1971 .</w:t>
      </w:r>
    </w:p>
    <w:p>
      <w:r>
        <w:rPr>
          <w:b/>
          <w:u w:val="single"/>
        </w:rPr>
        <w:t>88497</w:t>
      </w:r>
    </w:p>
    <w:p>
      <w:r>
        <w:t>VÃ ¡ clav NeckÃ ¡ Å &amp; Karel Å * tÄ drÃ 1\/2 &amp; Marta KubiÅ ¡ ovÃ ¡ - Dary nesem ( 1968 ) - YouTube</w:t>
      </w:r>
    </w:p>
    <w:p>
      <w:r>
        <w:rPr>
          <w:b/>
          <w:u w:val="single"/>
        </w:rPr>
        <w:t>88498</w:t>
      </w:r>
    </w:p>
    <w:p>
      <w:r>
        <w:t>I know somebody who wants to perhaps move to Alberta but is wondering if they have the homo agenda in the schools there .</w:t>
      </w:r>
    </w:p>
    <w:p>
      <w:r>
        <w:rPr>
          <w:b/>
          <w:u w:val="single"/>
        </w:rPr>
        <w:t>88499</w:t>
      </w:r>
    </w:p>
    <w:p>
      <w:r>
        <w:t>Does somebody know ?</w:t>
      </w:r>
    </w:p>
    <w:p>
      <w:r>
        <w:rPr>
          <w:b/>
          <w:u w:val="single"/>
        </w:rPr>
        <w:t>88500</w:t>
      </w:r>
    </w:p>
    <w:p>
      <w:r>
        <w:t>Firestorm of Star Birth in Galaxy Centaurus A Resembling looming rain clouds on a stormy day , dark lanes of dust crisscross the giant elliptical galaxy Centaurus A.</w:t>
      </w:r>
    </w:p>
    <w:p>
      <w:r>
        <w:rPr>
          <w:b/>
          <w:u w:val="single"/>
        </w:rPr>
        <w:t>88501</w:t>
      </w:r>
    </w:p>
    <w:p>
      <w:r>
        <w:t>What is worse , is the fact that they are allowed to bring their violent chaos to our beloved homelands , and contaminate the minds of our children !</w:t>
      </w:r>
    </w:p>
    <w:p>
      <w:r>
        <w:rPr>
          <w:b/>
          <w:u w:val="single"/>
        </w:rPr>
        <w:t>88502</w:t>
      </w:r>
    </w:p>
    <w:p>
      <w:r>
        <w:t>I have n't been to a gun show in years .</w:t>
      </w:r>
    </w:p>
    <w:p>
      <w:r>
        <w:rPr>
          <w:b/>
          <w:u w:val="single"/>
        </w:rPr>
        <w:t>88503</w:t>
      </w:r>
    </w:p>
    <w:p>
      <w:r>
        <w:t>When I was young , gun shows were just that .</w:t>
      </w:r>
    </w:p>
    <w:p>
      <w:r>
        <w:rPr>
          <w:b/>
          <w:u w:val="single"/>
        </w:rPr>
        <w:t>88504</w:t>
      </w:r>
    </w:p>
    <w:p>
      <w:r>
        <w:t>They were usually independent collectors with their guns on display or private collections for sale .</w:t>
      </w:r>
    </w:p>
    <w:p>
      <w:r>
        <w:rPr>
          <w:b/>
          <w:u w:val="single"/>
        </w:rPr>
        <w:t>88505</w:t>
      </w:r>
    </w:p>
    <w:p>
      <w:r>
        <w:t>Today , you pay to look at table after table of guns priced at retail .</w:t>
      </w:r>
    </w:p>
    <w:p>
      <w:r>
        <w:rPr>
          <w:b/>
          <w:u w:val="single"/>
        </w:rPr>
        <w:t>88506</w:t>
      </w:r>
    </w:p>
    <w:p>
      <w:r>
        <w:t>The tables with junk Chinese knives and jewelry have also proliferated .</w:t>
      </w:r>
    </w:p>
    <w:p>
      <w:r>
        <w:rPr>
          <w:b/>
          <w:u w:val="single"/>
        </w:rPr>
        <w:t>88507</w:t>
      </w:r>
    </w:p>
    <w:p>
      <w:r>
        <w:t>It's easy for them to multiply because their African genes are so incredibly pronounced .</w:t>
      </w:r>
    </w:p>
    <w:p>
      <w:r>
        <w:rPr>
          <w:b/>
          <w:u w:val="single"/>
        </w:rPr>
        <w:t>88508</w:t>
      </w:r>
    </w:p>
    <w:p>
      <w:r>
        <w:t>Blacks do n't need other blacks to pass on their genes .</w:t>
      </w:r>
    </w:p>
    <w:p>
      <w:r>
        <w:rPr>
          <w:b/>
          <w:u w:val="single"/>
        </w:rPr>
        <w:t>88509</w:t>
      </w:r>
    </w:p>
    <w:p>
      <w:r>
        <w:t>Hmmmm. not a fan of the Hydroshok round .</w:t>
      </w:r>
    </w:p>
    <w:p>
      <w:r>
        <w:rPr>
          <w:b/>
          <w:u w:val="single"/>
        </w:rPr>
        <w:t>88510</w:t>
      </w:r>
    </w:p>
    <w:p>
      <w:r>
        <w:t>I saw a few video tests of them somewhere ........</w:t>
      </w:r>
    </w:p>
    <w:p>
      <w:r>
        <w:rPr>
          <w:b/>
          <w:u w:val="single"/>
        </w:rPr>
        <w:t>88511</w:t>
      </w:r>
    </w:p>
    <w:p>
      <w:r>
        <w:t>Let me see if I can find them for you .</w:t>
      </w:r>
    </w:p>
    <w:p>
      <w:r>
        <w:rPr>
          <w:b/>
          <w:u w:val="single"/>
        </w:rPr>
        <w:t>88512</w:t>
      </w:r>
    </w:p>
    <w:p>
      <w:r>
        <w:t>Is it okay to enjoy toast ?</w:t>
      </w:r>
    </w:p>
    <w:p>
      <w:r>
        <w:rPr>
          <w:b/>
          <w:u w:val="single"/>
        </w:rPr>
        <w:t>88513</w:t>
      </w:r>
    </w:p>
    <w:p>
      <w:r>
        <w:t>Because the bread starts off all pure and white but once toasted it is a dark brown shade and is dry and hard and doesnt taste like bread at all ?</w:t>
      </w:r>
    </w:p>
    <w:p>
      <w:r>
        <w:rPr>
          <w:b/>
          <w:u w:val="single"/>
        </w:rPr>
        <w:t>88514</w:t>
      </w:r>
    </w:p>
    <w:p>
      <w:r>
        <w:t>Nordic is a sub race that an Anglo Saxon or Celtic person could and more than likely does belong to .</w:t>
      </w:r>
    </w:p>
    <w:p>
      <w:r>
        <w:rPr>
          <w:b/>
          <w:u w:val="single"/>
        </w:rPr>
        <w:t>88515</w:t>
      </w:r>
    </w:p>
    <w:p>
      <w:r>
        <w:t>Nordic is not someone 's heritage it 's a sub race category than one person 's heritage will be put into .</w:t>
      </w:r>
    </w:p>
    <w:p>
      <w:r>
        <w:rPr>
          <w:b/>
          <w:u w:val="single"/>
        </w:rPr>
        <w:t>88516</w:t>
      </w:r>
    </w:p>
    <w:p>
      <w:r>
        <w:t>Well of course not , hell , my glock 40 9mils can hit a penny at a mile if I hold ' em sideways !</w:t>
      </w:r>
    </w:p>
    <w:p>
      <w:r>
        <w:rPr>
          <w:b/>
          <w:u w:val="single"/>
        </w:rPr>
        <w:t>88517</w:t>
      </w:r>
    </w:p>
    <w:p>
      <w:r>
        <w:t>YEH YAY !!!</w:t>
      </w:r>
    </w:p>
    <w:p>
      <w:r>
        <w:rPr>
          <w:b/>
          <w:u w:val="single"/>
        </w:rPr>
        <w:t>88518</w:t>
      </w:r>
    </w:p>
    <w:p>
      <w:r>
        <w:t>Trying to find out where to buy a copy of White Power that either ships to England or can be bought in England</w:t>
      </w:r>
    </w:p>
    <w:p>
      <w:r>
        <w:rPr>
          <w:b/>
          <w:u w:val="single"/>
        </w:rPr>
        <w:t>88519</w:t>
      </w:r>
    </w:p>
    <w:p>
      <w:r>
        <w:t>Cool.</w:t>
      </w:r>
    </w:p>
    <w:p>
      <w:r>
        <w:rPr>
          <w:b/>
          <w:u w:val="single"/>
        </w:rPr>
        <w:t>88520</w:t>
      </w:r>
    </w:p>
    <w:p>
      <w:r>
        <w:t>I 'm surprised Greek or some Asiatic languages did n't pop up .</w:t>
      </w:r>
    </w:p>
    <w:p>
      <w:r>
        <w:rPr>
          <w:b/>
          <w:u w:val="single"/>
        </w:rPr>
        <w:t>88521</w:t>
      </w:r>
    </w:p>
    <w:p>
      <w:r>
        <w:t>I hear Icelandic and Mandarin are among the most difficult .</w:t>
      </w:r>
    </w:p>
    <w:p>
      <w:r>
        <w:rPr>
          <w:b/>
          <w:u w:val="single"/>
        </w:rPr>
        <w:t>88522</w:t>
      </w:r>
    </w:p>
    <w:p>
      <w:r>
        <w:t>I've never heard of blacks being better at cutting weight .</w:t>
      </w:r>
    </w:p>
    <w:p>
      <w:r>
        <w:rPr>
          <w:b/>
          <w:u w:val="single"/>
        </w:rPr>
        <w:t>88523</w:t>
      </w:r>
    </w:p>
    <w:p>
      <w:r>
        <w:t>But from what i have seen of the UFC lately , there are many whites dominating their division or challenging in the top positions of just about every weight class , with the exception of the heavyweight division .</w:t>
      </w:r>
    </w:p>
    <w:p>
      <w:r>
        <w:rPr>
          <w:b/>
          <w:u w:val="single"/>
        </w:rPr>
        <w:t>88524</w:t>
      </w:r>
    </w:p>
    <w:p>
      <w:r>
        <w:t>What age is too old to start driving a truck on the long hauls ?</w:t>
      </w:r>
    </w:p>
    <w:p>
      <w:r>
        <w:rPr>
          <w:b/>
          <w:u w:val="single"/>
        </w:rPr>
        <w:t>88525</w:t>
      </w:r>
    </w:p>
    <w:p>
      <w:r>
        <w:t>Is there a mandatory retirement age or an age limit ?</w:t>
      </w:r>
    </w:p>
    <w:p>
      <w:r>
        <w:rPr>
          <w:b/>
          <w:u w:val="single"/>
        </w:rPr>
        <w:t>88526</w:t>
      </w:r>
    </w:p>
    <w:p>
      <w:r>
        <w:t>This judge is an idiot and a prime example of why the law gets what little respect it does these days , they will let anyone with an agenda and connections become a judge these days .</w:t>
      </w:r>
    </w:p>
    <w:p>
      <w:r>
        <w:rPr>
          <w:b/>
          <w:u w:val="single"/>
        </w:rPr>
        <w:t>88527</w:t>
      </w:r>
    </w:p>
    <w:p>
      <w:r>
        <w:t>Special Spring snack for Kes .</w:t>
      </w:r>
    </w:p>
    <w:p>
      <w:r>
        <w:rPr>
          <w:b/>
          <w:u w:val="single"/>
        </w:rPr>
        <w:t>88528</w:t>
      </w:r>
    </w:p>
    <w:p>
      <w:r>
        <w:t>She 'll smell of it for a while then it 'll be gone in a matter of seconds .</w:t>
      </w:r>
    </w:p>
    <w:p>
      <w:r>
        <w:rPr>
          <w:b/>
          <w:u w:val="single"/>
        </w:rPr>
        <w:t>88529</w:t>
      </w:r>
    </w:p>
    <w:p>
      <w:r>
        <w:t>https://scontent-a-ord.xx.fbcdn.net/hphotos-prn1/560008_10200593451827685_1725723611_n.jpg Antique photo of French motorized tricycles https : //scontent-b-ord.xx.fbcdn.net/hphotos-ash4/603341 _ 10200196698389097 _ 1099230950 _ n.jpg Man with elaborate motorized tricycle More photos : https : //www.facebook.com/isabelle.br ... 1025670 &amp; type = 3</w:t>
      </w:r>
    </w:p>
    <w:p>
      <w:r>
        <w:rPr>
          <w:b/>
          <w:u w:val="single"/>
        </w:rPr>
        <w:t>88530</w:t>
      </w:r>
    </w:p>
    <w:p>
      <w:r>
        <w:t>i have french-german-spanish blood , but i have mostly french blood , my last name is french , as far as i know that ´ s all .</w:t>
      </w:r>
    </w:p>
    <w:p>
      <w:r>
        <w:rPr>
          <w:b/>
          <w:u w:val="single"/>
        </w:rPr>
        <w:t>88531</w:t>
      </w:r>
    </w:p>
    <w:p>
      <w:r>
        <w:t>This guy is pretty cool going around and exposing fake SEALS .</w:t>
      </w:r>
    </w:p>
    <w:p>
      <w:r>
        <w:rPr>
          <w:b/>
          <w:u w:val="single"/>
        </w:rPr>
        <w:t>88532</w:t>
      </w:r>
    </w:p>
    <w:p>
      <w:r>
        <w:t>Too bad most of the guys he catches are white .</w:t>
      </w:r>
    </w:p>
    <w:p>
      <w:r>
        <w:rPr>
          <w:b/>
          <w:u w:val="single"/>
        </w:rPr>
        <w:t>88533</w:t>
      </w:r>
    </w:p>
    <w:p>
      <w:r>
        <w:t>You have to listen to him and his wife do little stories in between his interviews but they are ok = ) Phony Navy SEAL of the WEEK , Adam Hubbard , Jose R. Gonzalez , D.K. Grant .</w:t>
      </w:r>
    </w:p>
    <w:p>
      <w:r>
        <w:rPr>
          <w:b/>
          <w:u w:val="single"/>
        </w:rPr>
        <w:t>88534</w:t>
      </w:r>
    </w:p>
    <w:p>
      <w:r>
        <w:t>- YouTube</w:t>
      </w:r>
    </w:p>
    <w:p>
      <w:r>
        <w:rPr>
          <w:b/>
          <w:u w:val="single"/>
        </w:rPr>
        <w:t>88535</w:t>
      </w:r>
    </w:p>
    <w:p>
      <w:r>
        <w:t>Unfortunately in the United Kingdom we do n't have guns like you Yanks so I was hoping for some alternatives for a SHTF scenario ?</w:t>
      </w:r>
    </w:p>
    <w:p>
      <w:r>
        <w:rPr>
          <w:b/>
          <w:u w:val="single"/>
        </w:rPr>
        <w:t>88536</w:t>
      </w:r>
    </w:p>
    <w:p>
      <w:r>
        <w:t>I use 40mm grenade ammo cans , rubber sealed and air tight and you can find them for about $ 20 a piece .</w:t>
      </w:r>
    </w:p>
    <w:p>
      <w:r>
        <w:rPr>
          <w:b/>
          <w:u w:val="single"/>
        </w:rPr>
        <w:t>88537</w:t>
      </w:r>
    </w:p>
    <w:p>
      <w:r>
        <w:t>17L x 6W x 10.5H.</w:t>
      </w:r>
    </w:p>
    <w:p>
      <w:r>
        <w:rPr>
          <w:b/>
          <w:u w:val="single"/>
        </w:rPr>
        <w:t>88538</w:t>
      </w:r>
    </w:p>
    <w:p>
      <w:r>
        <w:t>some times Whites are forced to live around a lot of blacks .</w:t>
      </w:r>
    </w:p>
    <w:p>
      <w:r>
        <w:rPr>
          <w:b/>
          <w:u w:val="single"/>
        </w:rPr>
        <w:t>88539</w:t>
      </w:r>
    </w:p>
    <w:p>
      <w:r>
        <w:t>We live in a black majority neighborhood for economic reasons and we are definitely not race mixers .</w:t>
      </w:r>
    </w:p>
    <w:p>
      <w:r>
        <w:rPr>
          <w:b/>
          <w:u w:val="single"/>
        </w:rPr>
        <w:t>88540</w:t>
      </w:r>
    </w:p>
    <w:p>
      <w:r>
        <w:t>What city and when was this that no calls could be made out .</w:t>
      </w:r>
    </w:p>
    <w:p>
      <w:r>
        <w:rPr>
          <w:b/>
          <w:u w:val="single"/>
        </w:rPr>
        <w:t>88541</w:t>
      </w:r>
    </w:p>
    <w:p>
      <w:r>
        <w:t>Solution walkie talkies that take double a batteries .</w:t>
      </w:r>
    </w:p>
    <w:p>
      <w:r>
        <w:rPr>
          <w:b/>
          <w:u w:val="single"/>
        </w:rPr>
        <w:t>88542</w:t>
      </w:r>
    </w:p>
    <w:p>
      <w:r>
        <w:t>Those solar lawn lights , you know whats inside that charges during the day so they run at night double a batteries .</w:t>
      </w:r>
    </w:p>
    <w:p>
      <w:r>
        <w:rPr>
          <w:b/>
          <w:u w:val="single"/>
        </w:rPr>
        <w:t>88543</w:t>
      </w:r>
    </w:p>
    <w:p>
      <w:r>
        <w:t>If it takes double a batteries it will always run .</w:t>
      </w:r>
    </w:p>
    <w:p>
      <w:r>
        <w:rPr>
          <w:b/>
          <w:u w:val="single"/>
        </w:rPr>
        <w:t>88544</w:t>
      </w:r>
    </w:p>
    <w:p>
      <w:r>
        <w:t>Yes but upon further research I have realised its just a liability .</w:t>
      </w:r>
    </w:p>
    <w:p>
      <w:r>
        <w:rPr>
          <w:b/>
          <w:u w:val="single"/>
        </w:rPr>
        <w:t>88545</w:t>
      </w:r>
    </w:p>
    <w:p>
      <w:r>
        <w:t>I do n't want to throw my life away .</w:t>
      </w:r>
    </w:p>
    <w:p>
      <w:r>
        <w:rPr>
          <w:b/>
          <w:u w:val="single"/>
        </w:rPr>
        <w:t>88546</w:t>
      </w:r>
    </w:p>
    <w:p>
      <w:r>
        <w:t>I would love to see a video of Somalis blown apart with a torpedo and see bodies and scrap metal fly hundreds of feet into the air .</w:t>
      </w:r>
    </w:p>
    <w:p>
      <w:r>
        <w:rPr>
          <w:b/>
          <w:u w:val="single"/>
        </w:rPr>
        <w:t>88547</w:t>
      </w:r>
    </w:p>
    <w:p>
      <w:r>
        <w:t>i honestly dont know what my eye color is ... they look green , but at times grey or dark blue .. sucks i cant determine my actual eye color .</w:t>
      </w:r>
    </w:p>
    <w:p>
      <w:r>
        <w:rPr>
          <w:b/>
          <w:u w:val="single"/>
        </w:rPr>
        <w:t>88548</w:t>
      </w:r>
    </w:p>
    <w:p>
      <w:r>
        <w:t>Either when the last White child is brutally murdered or when the last of our enemies perishes .</w:t>
      </w:r>
    </w:p>
    <w:p>
      <w:r>
        <w:rPr>
          <w:b/>
          <w:u w:val="single"/>
        </w:rPr>
        <w:t>88549</w:t>
      </w:r>
    </w:p>
    <w:p>
      <w:r>
        <w:t>This is your only choice , White man !</w:t>
      </w:r>
    </w:p>
    <w:p>
      <w:r>
        <w:rPr>
          <w:b/>
          <w:u w:val="single"/>
        </w:rPr>
        <w:t>88550</w:t>
      </w:r>
    </w:p>
    <w:p>
      <w:r>
        <w:t>Changing the narrative a little .</w:t>
      </w:r>
    </w:p>
    <w:p>
      <w:r>
        <w:rPr>
          <w:b/>
          <w:u w:val="single"/>
        </w:rPr>
        <w:t>88551</w:t>
      </w:r>
    </w:p>
    <w:p>
      <w:r>
        <w:t>Still , a little bit of truth slipping out of an Israeli 's mouth Surprised this thread was moved as it 's all over the news here .</w:t>
      </w:r>
    </w:p>
    <w:p>
      <w:r>
        <w:rPr>
          <w:b/>
          <w:u w:val="single"/>
        </w:rPr>
        <w:t>88552</w:t>
      </w:r>
    </w:p>
    <w:p>
      <w:r>
        <w:t>Outraged presenters and all .</w:t>
      </w:r>
    </w:p>
    <w:p>
      <w:r>
        <w:rPr>
          <w:b/>
          <w:u w:val="single"/>
        </w:rPr>
        <w:t>88553</w:t>
      </w:r>
    </w:p>
    <w:p>
      <w:r>
        <w:t>As a holder of a black belt in an Asian martial art I can say that they can be very effective for real world self defense .</w:t>
      </w:r>
    </w:p>
    <w:p>
      <w:r>
        <w:rPr>
          <w:b/>
          <w:u w:val="single"/>
        </w:rPr>
        <w:t>88554</w:t>
      </w:r>
    </w:p>
    <w:p>
      <w:r>
        <w:t>My 22 pump action long rifle for fun My mosin nagant for hunting My semi automatic 12 gauge for home defense buck shots My browning 1919 for personal side arm My mauser k 98 k scoped for hunting</w:t>
      </w:r>
    </w:p>
    <w:p>
      <w:r>
        <w:rPr>
          <w:b/>
          <w:u w:val="single"/>
        </w:rPr>
        <w:t>88555</w:t>
      </w:r>
    </w:p>
    <w:p>
      <w:r>
        <w:t>I understand your concern , but before you worry too much about coons with guns and their ability to plan anything , watch this video .</w:t>
      </w:r>
    </w:p>
    <w:p>
      <w:r>
        <w:rPr>
          <w:b/>
          <w:u w:val="single"/>
        </w:rPr>
        <w:t>88556</w:t>
      </w:r>
    </w:p>
    <w:p>
      <w:r>
        <w:t>Blacks Will Lose Race War - YouTube</w:t>
      </w:r>
    </w:p>
    <w:p>
      <w:r>
        <w:rPr>
          <w:b/>
          <w:u w:val="single"/>
        </w:rPr>
        <w:t>88557</w:t>
      </w:r>
    </w:p>
    <w:p>
      <w:r>
        <w:t>That's completely true , I have a 3-y-o son and he does n't like at all to play with brown-skinned boys or girls , I especially remember once a pair of twin girls came up to kiss him and he just ran away , it was the enchantment of the white man !</w:t>
      </w:r>
    </w:p>
    <w:p>
      <w:r>
        <w:rPr>
          <w:b/>
          <w:u w:val="single"/>
        </w:rPr>
        <w:t>88558</w:t>
      </w:r>
    </w:p>
    <w:p>
      <w:r>
        <w:t>I actually saw it .</w:t>
      </w:r>
    </w:p>
    <w:p>
      <w:r>
        <w:rPr>
          <w:b/>
          <w:u w:val="single"/>
        </w:rPr>
        <w:t>88559</w:t>
      </w:r>
    </w:p>
    <w:p>
      <w:r>
        <w:t>Behind bullet-proof glass , a dozen armed guards , maybe 50 yards away .</w:t>
      </w:r>
    </w:p>
    <w:p>
      <w:r>
        <w:rPr>
          <w:b/>
          <w:u w:val="single"/>
        </w:rPr>
        <w:t>88560</w:t>
      </w:r>
    </w:p>
    <w:p>
      <w:r>
        <w:t>Looked like it was 6 inches tall ; but I saw it .</w:t>
      </w:r>
    </w:p>
    <w:p>
      <w:r>
        <w:rPr>
          <w:b/>
          <w:u w:val="single"/>
        </w:rPr>
        <w:t>88561</w:t>
      </w:r>
    </w:p>
    <w:p>
      <w:r>
        <w:t>ik was watching a outdoors hunting show in Canada today. looks to me they have every thing we have channel 604 on direct tv</w:t>
      </w:r>
    </w:p>
    <w:p>
      <w:r>
        <w:rPr>
          <w:b/>
          <w:u w:val="single"/>
        </w:rPr>
        <w:t>88562</w:t>
      </w:r>
    </w:p>
    <w:p>
      <w:r>
        <w:t>New York 's Old Pennsylvania Station , What a tragic loss , to promote Jewish `` Modern '' filth , no surprise !</w:t>
      </w:r>
    </w:p>
    <w:p>
      <w:r>
        <w:rPr>
          <w:b/>
          <w:u w:val="single"/>
        </w:rPr>
        <w:t>88563</w:t>
      </w:r>
    </w:p>
    <w:p>
      <w:r>
        <w:t>New York Brownstones , designed by European Whites .</w:t>
      </w:r>
    </w:p>
    <w:p>
      <w:r>
        <w:rPr>
          <w:b/>
          <w:u w:val="single"/>
        </w:rPr>
        <w:t>88564</w:t>
      </w:r>
    </w:p>
    <w:p>
      <w:r>
        <w:t>Inside Cologne Catherdral Paris Opera House Peterhoff Palace St. Petersburg , Russia Palace at Versailles</w:t>
      </w:r>
    </w:p>
    <w:p>
      <w:r>
        <w:rPr>
          <w:b/>
          <w:u w:val="single"/>
        </w:rPr>
        <w:t>88565</w:t>
      </w:r>
    </w:p>
    <w:p>
      <w:r>
        <w:t>We have n't heard this exquisitely beautiful song in a while .</w:t>
      </w:r>
    </w:p>
    <w:p>
      <w:r>
        <w:rPr>
          <w:b/>
          <w:u w:val="single"/>
        </w:rPr>
        <w:t>88566</w:t>
      </w:r>
    </w:p>
    <w:p>
      <w:r>
        <w:t>Let 's hear it again this morning .</w:t>
      </w:r>
    </w:p>
    <w:p>
      <w:r>
        <w:rPr>
          <w:b/>
          <w:u w:val="single"/>
        </w:rPr>
        <w:t>88567</w:t>
      </w:r>
    </w:p>
    <w:p>
      <w:r>
        <w:t>Perfection .</w:t>
      </w:r>
    </w:p>
    <w:p>
      <w:r>
        <w:rPr>
          <w:b/>
          <w:u w:val="single"/>
        </w:rPr>
        <w:t>88568</w:t>
      </w:r>
    </w:p>
    <w:p>
      <w:r>
        <w:t>Jackie Evancho - Lovers - House of Flying Daggers - HD - YouTube</w:t>
      </w:r>
    </w:p>
    <w:p>
      <w:r>
        <w:rPr>
          <w:b/>
          <w:u w:val="single"/>
        </w:rPr>
        <w:t>88569</w:t>
      </w:r>
    </w:p>
    <w:p>
      <w:r>
        <w:t>Boys and girls should n't wrestle each other .</w:t>
      </w:r>
    </w:p>
    <w:p>
      <w:r>
        <w:rPr>
          <w:b/>
          <w:u w:val="single"/>
        </w:rPr>
        <w:t>88570</w:t>
      </w:r>
    </w:p>
    <w:p>
      <w:r>
        <w:t>It never ends well , especially if the boy loses .</w:t>
      </w:r>
    </w:p>
    <w:p>
      <w:r>
        <w:rPr>
          <w:b/>
          <w:u w:val="single"/>
        </w:rPr>
        <w:t>88571</w:t>
      </w:r>
    </w:p>
    <w:p>
      <w:r>
        <w:t>I 've seen guys lose to girls and have their high school lives ruined to the point of having to switch schools because of the teasing and tormenting after losing to a girl .</w:t>
      </w:r>
    </w:p>
    <w:p>
      <w:r>
        <w:rPr>
          <w:b/>
          <w:u w:val="single"/>
        </w:rPr>
        <w:t>88572</w:t>
      </w:r>
    </w:p>
    <w:p>
      <w:r>
        <w:t>These kind of stories are designed to create more fear , and more calls from the ignorant sheeple for gun control .</w:t>
      </w:r>
    </w:p>
    <w:p>
      <w:r>
        <w:rPr>
          <w:b/>
          <w:u w:val="single"/>
        </w:rPr>
        <w:t>88573</w:t>
      </w:r>
    </w:p>
    <w:p>
      <w:r>
        <w:t>The jew is attempting to make the condemned beg for the noose .</w:t>
      </w:r>
    </w:p>
    <w:p>
      <w:r>
        <w:rPr>
          <w:b/>
          <w:u w:val="single"/>
        </w:rPr>
        <w:t>88574</w:t>
      </w:r>
    </w:p>
    <w:p>
      <w:r>
        <w:t>Many of them are doing just as their masters desire .</w:t>
      </w:r>
    </w:p>
    <w:p>
      <w:r>
        <w:rPr>
          <w:b/>
          <w:u w:val="single"/>
        </w:rPr>
        <w:t>88575</w:t>
      </w:r>
    </w:p>
    <w:p>
      <w:r>
        <w:t>Honestly, coming out with an ill thought out rant like this would see you dismissed as a crank in any meaningful debate .</w:t>
      </w:r>
    </w:p>
    <w:p>
      <w:r>
        <w:rPr>
          <w:b/>
          <w:u w:val="single"/>
        </w:rPr>
        <w:t>88576</w:t>
      </w:r>
    </w:p>
    <w:p>
      <w:r>
        <w:t>Negroes also do n't know how to clean guns or care about cleaning guns or gunsmithing , which will catch up to them .</w:t>
      </w:r>
    </w:p>
    <w:p>
      <w:r>
        <w:rPr>
          <w:b/>
          <w:u w:val="single"/>
        </w:rPr>
        <w:t>88577</w:t>
      </w:r>
    </w:p>
    <w:p>
      <w:r>
        <w:t>if the sensi knows what they are doing they will break down the kata and show you how each move or movies apply to a certian kind of attack .</w:t>
      </w:r>
    </w:p>
    <w:p>
      <w:r>
        <w:rPr>
          <w:b/>
          <w:u w:val="single"/>
        </w:rPr>
        <w:t>88578</w:t>
      </w:r>
    </w:p>
    <w:p>
      <w:r>
        <w:t>Hi Im tv free do n't have kids yet reading mending , sewing , menting board games radio study extra curricula actives Good on you for planning a FREE jewv existence</w:t>
      </w:r>
    </w:p>
    <w:p>
      <w:r>
        <w:rPr>
          <w:b/>
          <w:u w:val="single"/>
        </w:rPr>
        <w:t>88579</w:t>
      </w:r>
    </w:p>
    <w:p>
      <w:r>
        <w:t>Yeah I downloaded them all just in case , have to wait until the all-in-one video gets posted again , seems the hews and their companies got to YT as usual and took it down ..</w:t>
      </w:r>
    </w:p>
    <w:p>
      <w:r>
        <w:rPr>
          <w:b/>
          <w:u w:val="single"/>
        </w:rPr>
        <w:t>88580</w:t>
      </w:r>
    </w:p>
    <w:p>
      <w:r>
        <w:t>Typical</w:t>
      </w:r>
    </w:p>
    <w:p>
      <w:r>
        <w:rPr>
          <w:b/>
          <w:u w:val="single"/>
        </w:rPr>
        <w:t>88581</w:t>
      </w:r>
    </w:p>
    <w:p>
      <w:r>
        <w:t>I can hear the Chief now , we have enough on our plates .</w:t>
      </w:r>
    </w:p>
    <w:p>
      <w:r>
        <w:rPr>
          <w:b/>
          <w:u w:val="single"/>
        </w:rPr>
        <w:t>88582</w:t>
      </w:r>
    </w:p>
    <w:p>
      <w:r>
        <w:t>How dare you give us evidence of crimes on tape !</w:t>
      </w:r>
    </w:p>
    <w:p>
      <w:r>
        <w:rPr>
          <w:b/>
          <w:u w:val="single"/>
        </w:rPr>
        <w:t>88583</w:t>
      </w:r>
    </w:p>
    <w:p>
      <w:r>
        <w:t>Videos like this just make me go hmm .</w:t>
      </w:r>
    </w:p>
    <w:p>
      <w:r>
        <w:rPr>
          <w:b/>
          <w:u w:val="single"/>
        </w:rPr>
        <w:t>88584</w:t>
      </w:r>
    </w:p>
    <w:p>
      <w:r>
        <w:t>Should I go for the .45 and knock em down or should I go 9mm hi cap since its like an infestation .</w:t>
      </w:r>
    </w:p>
    <w:p>
      <w:r>
        <w:rPr>
          <w:b/>
          <w:u w:val="single"/>
        </w:rPr>
        <w:t>88585</w:t>
      </w:r>
    </w:p>
    <w:p>
      <w:r>
        <w:t>I shoot a `` souped up '' first year Ruger Old Army .</w:t>
      </w:r>
    </w:p>
    <w:p>
      <w:r>
        <w:rPr>
          <w:b/>
          <w:u w:val="single"/>
        </w:rPr>
        <w:t>88586</w:t>
      </w:r>
    </w:p>
    <w:p>
      <w:r>
        <w:t>Adjustable rear sight , orange target insert in the front sight , modified cylinder .</w:t>
      </w:r>
    </w:p>
    <w:p>
      <w:r>
        <w:rPr>
          <w:b/>
          <w:u w:val="single"/>
        </w:rPr>
        <w:t>88587</w:t>
      </w:r>
    </w:p>
    <w:p>
      <w:r>
        <w:t>Brass Super Blackhawk Dragoon grip frame .</w:t>
      </w:r>
    </w:p>
    <w:p>
      <w:r>
        <w:rPr>
          <w:b/>
          <w:u w:val="single"/>
        </w:rPr>
        <w:t>88588</w:t>
      </w:r>
    </w:p>
    <w:p>
      <w:r>
        <w:t>.457 round ball over an Ox Yoke Wonder Wad , over a 30gr Pyrodex pistol pellet , which is over 5-25 grains by volume of FFFg equivalent 777 ... fired by a #10 Remington Magnum percussion cap .</w:t>
      </w:r>
    </w:p>
    <w:p>
      <w:r>
        <w:rPr>
          <w:b/>
          <w:u w:val="single"/>
        </w:rPr>
        <w:t>88589</w:t>
      </w:r>
    </w:p>
    <w:p>
      <w:r>
        <w:t>#11 caps are useless on this particular gun , as you go around the cylinder at least one full revolution before they can actually seat fully and fire .</w:t>
      </w:r>
    </w:p>
    <w:p>
      <w:r>
        <w:rPr>
          <w:b/>
          <w:u w:val="single"/>
        </w:rPr>
        <w:t>88590</w:t>
      </w:r>
    </w:p>
    <w:p>
      <w:r>
        <w:t>Best cap and ball revolver ever made .</w:t>
      </w:r>
    </w:p>
    <w:p>
      <w:r>
        <w:rPr>
          <w:b/>
          <w:u w:val="single"/>
        </w:rPr>
        <w:t>88591</w:t>
      </w:r>
    </w:p>
    <w:p>
      <w:r>
        <w:t>Period .</w:t>
      </w:r>
    </w:p>
    <w:p>
      <w:r>
        <w:rPr>
          <w:b/>
          <w:u w:val="single"/>
        </w:rPr>
        <w:t>88592</w:t>
      </w:r>
    </w:p>
    <w:p>
      <w:r>
        <w:t>I can hit a paper plate at 100 yards or hole a 5 gallon steel pail of roofing tar at 25 yards ... It is my `` brush gun '' during blackpowder deer season or when going after feral hogs .</w:t>
      </w:r>
    </w:p>
    <w:p>
      <w:r>
        <w:rPr>
          <w:b/>
          <w:u w:val="single"/>
        </w:rPr>
        <w:t>88593</w:t>
      </w:r>
    </w:p>
    <w:p>
      <w:r>
        <w:t>Rifles ?</w:t>
      </w:r>
    </w:p>
    <w:p>
      <w:r>
        <w:rPr>
          <w:b/>
          <w:u w:val="single"/>
        </w:rPr>
        <w:t>88594</w:t>
      </w:r>
    </w:p>
    <w:p>
      <w:r>
        <w:t>Shoot a pre merger Thompson Center Hawken 50 .</w:t>
      </w:r>
    </w:p>
    <w:p>
      <w:r>
        <w:rPr>
          <w:b/>
          <w:u w:val="single"/>
        </w:rPr>
        <w:t>88595</w:t>
      </w:r>
    </w:p>
    <w:p>
      <w:r>
        <w:t>Jacketed .45 hollow point sabot rounds .</w:t>
      </w:r>
    </w:p>
    <w:p>
      <w:r>
        <w:rPr>
          <w:b/>
          <w:u w:val="single"/>
        </w:rPr>
        <w:t>88596</w:t>
      </w:r>
    </w:p>
    <w:p>
      <w:r>
        <w:t>Not the best round by any means , but 2 or 3 50 grain Pyrodex pellets over 5 grains of FFFg 777 and a #11 cap gets the job done .</w:t>
      </w:r>
    </w:p>
    <w:p>
      <w:r>
        <w:rPr>
          <w:b/>
          <w:u w:val="single"/>
        </w:rPr>
        <w:t>88597</w:t>
      </w:r>
    </w:p>
    <w:p>
      <w:r>
        <w:t>Also shoot a Lyman Great Plains .54 , patched lead round ball over bulk FFg , fired by a #11 cap .</w:t>
      </w:r>
    </w:p>
    <w:p>
      <w:r>
        <w:rPr>
          <w:b/>
          <w:u w:val="single"/>
        </w:rPr>
        <w:t>88598</w:t>
      </w:r>
    </w:p>
    <w:p>
      <w:r>
        <w:t>The .54 will flip a white tail over pretty handily ...</w:t>
      </w:r>
    </w:p>
    <w:p>
      <w:r>
        <w:rPr>
          <w:b/>
          <w:u w:val="single"/>
        </w:rPr>
        <w:t>88599</w:t>
      </w:r>
    </w:p>
    <w:p>
      <w:r>
        <w:t>The `` big boy toy '' is an English built Moore and Harris caplock double in .69/12g.</w:t>
      </w:r>
    </w:p>
    <w:p>
      <w:r>
        <w:rPr>
          <w:b/>
          <w:u w:val="single"/>
        </w:rPr>
        <w:t>88600</w:t>
      </w:r>
    </w:p>
    <w:p>
      <w:r>
        <w:t>Needs a new stock , ramrod and nipples .</w:t>
      </w:r>
    </w:p>
    <w:p>
      <w:r>
        <w:rPr>
          <w:b/>
          <w:u w:val="single"/>
        </w:rPr>
        <w:t>88601</w:t>
      </w:r>
    </w:p>
    <w:p>
      <w:r>
        <w:t>Slowly being brought back into service , it is an original that belonged to a Confederate military courier post war .</w:t>
      </w:r>
    </w:p>
    <w:p>
      <w:r>
        <w:rPr>
          <w:b/>
          <w:u w:val="single"/>
        </w:rPr>
        <w:t>88602</w:t>
      </w:r>
    </w:p>
    <w:p>
      <w:r>
        <w:t>Has been in the wife 's family since it was brand new , original owner used it until the stock split and the checkering was worn down to faint traces on the wood surface .</w:t>
      </w:r>
    </w:p>
    <w:p>
      <w:r>
        <w:rPr>
          <w:b/>
          <w:u w:val="single"/>
        </w:rPr>
        <w:t>88603</w:t>
      </w:r>
    </w:p>
    <w:p>
      <w:r>
        <w:t>Ruger Old Army and Moore and Harris double .</w:t>
      </w:r>
    </w:p>
    <w:p>
      <w:r>
        <w:rPr>
          <w:b/>
          <w:u w:val="single"/>
        </w:rPr>
        <w:t>88604</w:t>
      </w:r>
    </w:p>
    <w:p>
      <w:r>
        <w:t>Revolver had been used all hunting season , shotgun was fresh out of sitting in attics/closets since the late 1800s or early 1900s .</w:t>
      </w:r>
    </w:p>
    <w:p>
      <w:r>
        <w:rPr>
          <w:b/>
          <w:u w:val="single"/>
        </w:rPr>
        <w:t>88605</w:t>
      </w:r>
    </w:p>
    <w:p>
      <w:r>
        <w:t>Shotgun 's original owner died in 1920 , President Davis ' personal military courier .</w:t>
      </w:r>
    </w:p>
    <w:p>
      <w:r>
        <w:rPr>
          <w:b/>
          <w:u w:val="single"/>
        </w:rPr>
        <w:t>88606</w:t>
      </w:r>
    </w:p>
    <w:p>
      <w:r>
        <w:t>We have his handwritten account of the Battle of Shiloh , where he was with the 4th Tennessee ...</w:t>
      </w:r>
    </w:p>
    <w:p>
      <w:r>
        <w:rPr>
          <w:b/>
          <w:u w:val="single"/>
        </w:rPr>
        <w:t>88607</w:t>
      </w:r>
    </w:p>
    <w:p>
      <w:r>
        <w:t>Shame on you .</w:t>
      </w:r>
    </w:p>
    <w:p>
      <w:r>
        <w:rPr>
          <w:b/>
          <w:u w:val="single"/>
        </w:rPr>
        <w:t>88608</w:t>
      </w:r>
    </w:p>
    <w:p>
      <w:r>
        <w:t>The liberals are going to get their panties in a bunch , with people like you saying we must learn to defend ourselves .</w:t>
      </w:r>
    </w:p>
    <w:p>
      <w:r>
        <w:rPr>
          <w:b/>
          <w:u w:val="single"/>
        </w:rPr>
        <w:t>88609</w:t>
      </w:r>
    </w:p>
    <w:p>
      <w:r>
        <w:t>I want to thank every one who posted to the Halloween thread this year .</w:t>
      </w:r>
    </w:p>
    <w:p>
      <w:r>
        <w:rPr>
          <w:b/>
          <w:u w:val="single"/>
        </w:rPr>
        <w:t>88610</w:t>
      </w:r>
    </w:p>
    <w:p>
      <w:r>
        <w:t>It was great reading all your input .</w:t>
      </w:r>
    </w:p>
    <w:p>
      <w:r>
        <w:rPr>
          <w:b/>
          <w:u w:val="single"/>
        </w:rPr>
        <w:t>88611</w:t>
      </w:r>
    </w:p>
    <w:p>
      <w:r>
        <w:t>I hope every one had a Happy Halloween .</w:t>
      </w:r>
    </w:p>
    <w:p>
      <w:r>
        <w:rPr>
          <w:b/>
          <w:u w:val="single"/>
        </w:rPr>
        <w:t>88612</w:t>
      </w:r>
    </w:p>
    <w:p>
      <w:r>
        <w:t>This was done about two summers ago when she was just a baby out on the tree in the front yard , she is WAY bigger now I will try and get the new pics up this week to show off of her and the pug both .</w:t>
      </w:r>
    </w:p>
    <w:p>
      <w:r>
        <w:rPr>
          <w:b/>
          <w:u w:val="single"/>
        </w:rPr>
        <w:t>88613</w:t>
      </w:r>
    </w:p>
    <w:p>
      <w:r>
        <w:t>Typical Negro .</w:t>
      </w:r>
    </w:p>
    <w:p>
      <w:r>
        <w:rPr>
          <w:b/>
          <w:u w:val="single"/>
        </w:rPr>
        <w:t>88614</w:t>
      </w:r>
    </w:p>
    <w:p>
      <w:r>
        <w:t>They laugh at whites who obey the law , bother to get married , women who are chaste .</w:t>
      </w:r>
    </w:p>
    <w:p>
      <w:r>
        <w:rPr>
          <w:b/>
          <w:u w:val="single"/>
        </w:rPr>
        <w:t>88615</w:t>
      </w:r>
    </w:p>
    <w:p>
      <w:r>
        <w:t>They only know how to destory our civilization .</w:t>
      </w:r>
    </w:p>
    <w:p>
      <w:r>
        <w:rPr>
          <w:b/>
          <w:u w:val="single"/>
        </w:rPr>
        <w:t>88616</w:t>
      </w:r>
    </w:p>
    <w:p>
      <w:r>
        <w:t>Yeah, I 've gotten annoying responses to people when I told them we were going to home school , but they were n't as `` You 're a weirdo '' as the responses we get for not vaccinating .</w:t>
      </w:r>
    </w:p>
    <w:p>
      <w:r>
        <w:rPr>
          <w:b/>
          <w:u w:val="single"/>
        </w:rPr>
        <w:t>88617</w:t>
      </w:r>
    </w:p>
    <w:p>
      <w:r>
        <w:t>You CANNOT teach people to be intelligent - we must start breaking students into groups of low , moderate and high intellectual ability and teach each group suitable material .</w:t>
      </w:r>
    </w:p>
    <w:p>
      <w:r>
        <w:rPr>
          <w:b/>
          <w:u w:val="single"/>
        </w:rPr>
        <w:t>88618</w:t>
      </w:r>
    </w:p>
    <w:p>
      <w:r>
        <w:t>Well, it 's a trick .</w:t>
      </w:r>
    </w:p>
    <w:p>
      <w:r>
        <w:rPr>
          <w:b/>
          <w:u w:val="single"/>
        </w:rPr>
        <w:t>88619</w:t>
      </w:r>
    </w:p>
    <w:p>
      <w:r>
        <w:t>They have properly learnt their Zionist lesson ...</w:t>
      </w:r>
    </w:p>
    <w:p>
      <w:r>
        <w:rPr>
          <w:b/>
          <w:u w:val="single"/>
        </w:rPr>
        <w:t>88620</w:t>
      </w:r>
    </w:p>
    <w:p>
      <w:r>
        <w:t>Israeli Minister `` We always use the anti-Semitism trick or bring up the Holocaust '' - YouTube</w:t>
      </w:r>
    </w:p>
    <w:p>
      <w:r>
        <w:rPr>
          <w:b/>
          <w:u w:val="single"/>
        </w:rPr>
        <w:t>88621</w:t>
      </w:r>
    </w:p>
    <w:p>
      <w:r>
        <w:t>If it helps you feel better , I got accepted into the following schools : - UCLA - UCI - UCSB - USD - Pepperdine - Oregon State - USC F * ck Ivy League .</w:t>
      </w:r>
    </w:p>
    <w:p>
      <w:r>
        <w:rPr>
          <w:b/>
          <w:u w:val="single"/>
        </w:rPr>
        <w:t>88622</w:t>
      </w:r>
    </w:p>
    <w:p>
      <w:r>
        <w:t>A negro teacher forced a five year old white boy to stand in front of his class .</w:t>
      </w:r>
    </w:p>
    <w:p>
      <w:r>
        <w:rPr>
          <w:b/>
          <w:u w:val="single"/>
        </w:rPr>
        <w:t>88623</w:t>
      </w:r>
    </w:p>
    <w:p>
      <w:r>
        <w:t>She then solicited his classmates to make comments about what they disliked about the boy .</w:t>
      </w:r>
    </w:p>
    <w:p>
      <w:r>
        <w:rPr>
          <w:b/>
          <w:u w:val="single"/>
        </w:rPr>
        <w:t>88624</w:t>
      </w:r>
    </w:p>
    <w:p>
      <w:r>
        <w:t>She then had the other students vote him out of the class .</w:t>
      </w:r>
    </w:p>
    <w:p>
      <w:r>
        <w:rPr>
          <w:b/>
          <w:u w:val="single"/>
        </w:rPr>
        <w:t>88625</w:t>
      </w:r>
    </w:p>
    <w:p>
      <w:r>
        <w:t>The boy was so traumatized he did n't want to go back to school .</w:t>
      </w:r>
    </w:p>
    <w:p>
      <w:r>
        <w:rPr>
          <w:b/>
          <w:u w:val="single"/>
        </w:rPr>
        <w:t>88626</w:t>
      </w:r>
    </w:p>
    <w:p>
      <w:r>
        <w:t>The child abusing teacher was Wendy Portillo .</w:t>
      </w:r>
    </w:p>
    <w:p>
      <w:r>
        <w:rPr>
          <w:b/>
          <w:u w:val="single"/>
        </w:rPr>
        <w:t>88627</w:t>
      </w:r>
    </w:p>
    <w:p>
      <w:r>
        <w:t>The school was Morningside Elementary School in Port St. Lucie , Florida. black teacher has kindergarten class vote out White boy What happened to this boy was child abuse .</w:t>
      </w:r>
    </w:p>
    <w:p>
      <w:r>
        <w:rPr>
          <w:b/>
          <w:u w:val="single"/>
        </w:rPr>
        <w:t>88628</w:t>
      </w:r>
    </w:p>
    <w:p>
      <w:r>
        <w:t>The child abuse of white children happens every day in American schools .</w:t>
      </w:r>
    </w:p>
    <w:p>
      <w:r>
        <w:rPr>
          <w:b/>
          <w:u w:val="single"/>
        </w:rPr>
        <w:t>88629</w:t>
      </w:r>
    </w:p>
    <w:p>
      <w:r>
        <w:t>People arent giving the Japanese enough credit .</w:t>
      </w:r>
    </w:p>
    <w:p>
      <w:r>
        <w:rPr>
          <w:b/>
          <w:u w:val="single"/>
        </w:rPr>
        <w:t>88630</w:t>
      </w:r>
    </w:p>
    <w:p>
      <w:r>
        <w:t>Anyone remember the yamoto ? youtube : japanese battleship yamoto If they had enough oil to run the thing , they would have taken over the entire ocean .</w:t>
      </w:r>
    </w:p>
    <w:p>
      <w:r>
        <w:rPr>
          <w:b/>
          <w:u w:val="single"/>
        </w:rPr>
        <w:t>88631</w:t>
      </w:r>
    </w:p>
    <w:p>
      <w:r>
        <w:t>Sadly, virtually every parent on this site will have to have their children experience that , as it is , without forcing them to experience it unnecesserily .</w:t>
      </w:r>
    </w:p>
    <w:p>
      <w:r>
        <w:rPr>
          <w:b/>
          <w:u w:val="single"/>
        </w:rPr>
        <w:t>88632</w:t>
      </w:r>
    </w:p>
    <w:p>
      <w:r>
        <w:t>great posts. see how the media has been lying to us for decades about what actually happened and what it was actually all about .</w:t>
      </w:r>
    </w:p>
    <w:p>
      <w:r>
        <w:rPr>
          <w:b/>
          <w:u w:val="single"/>
        </w:rPr>
        <w:t>88633</w:t>
      </w:r>
    </w:p>
    <w:p>
      <w:r>
        <w:t>all i can say is thank goodness i was n't educated in this country. i fear for our children i really do !</w:t>
      </w:r>
    </w:p>
    <w:p>
      <w:r>
        <w:rPr>
          <w:b/>
          <w:u w:val="single"/>
        </w:rPr>
        <w:t>88634</w:t>
      </w:r>
    </w:p>
    <w:p>
      <w:r>
        <w:t>I have a report somewhere called Allied Intrigue in the Low Countries and I seem to remember understanding a bit more .</w:t>
      </w:r>
    </w:p>
    <w:p>
      <w:r>
        <w:rPr>
          <w:b/>
          <w:u w:val="single"/>
        </w:rPr>
        <w:t>88635</w:t>
      </w:r>
    </w:p>
    <w:p>
      <w:r>
        <w:t>Similar with Norway I think .</w:t>
      </w:r>
    </w:p>
    <w:p>
      <w:r>
        <w:rPr>
          <w:b/>
          <w:u w:val="single"/>
        </w:rPr>
        <w:t>88636</w:t>
      </w:r>
    </w:p>
    <w:p>
      <w:r>
        <w:t>Oh fawk !!!</w:t>
      </w:r>
    </w:p>
    <w:p>
      <w:r>
        <w:rPr>
          <w:b/>
          <w:u w:val="single"/>
        </w:rPr>
        <w:t>88637</w:t>
      </w:r>
    </w:p>
    <w:p>
      <w:r>
        <w:t>The zoo ?!?!</w:t>
      </w:r>
    </w:p>
    <w:p>
      <w:r>
        <w:rPr>
          <w:b/>
          <w:u w:val="single"/>
        </w:rPr>
        <w:t>88638</w:t>
      </w:r>
    </w:p>
    <w:p>
      <w:r>
        <w:t>When I die just put a monitor in my coffin running a never ending holocaust documentary , just to make sure I nevah fo-get !</w:t>
      </w:r>
    </w:p>
    <w:p>
      <w:r>
        <w:rPr>
          <w:b/>
          <w:u w:val="single"/>
        </w:rPr>
        <w:t>88639</w:t>
      </w:r>
    </w:p>
    <w:p>
      <w:r>
        <w:t>You pulled that from the top link of a google search .</w:t>
      </w:r>
    </w:p>
    <w:p>
      <w:r>
        <w:rPr>
          <w:b/>
          <w:u w:val="single"/>
        </w:rPr>
        <w:t>88640</w:t>
      </w:r>
    </w:p>
    <w:p>
      <w:r>
        <w:t>Maybe this should be a poll so we can democratically set his iq .</w:t>
      </w:r>
    </w:p>
    <w:p>
      <w:r>
        <w:rPr>
          <w:b/>
          <w:u w:val="single"/>
        </w:rPr>
        <w:t>88641</w:t>
      </w:r>
    </w:p>
    <w:p>
      <w:r>
        <w:t>I would rather have a white person with a high school diploma from an all white high school teach a kid to read than a negro with a college degree not teach a kid to read even while getting paid to do so .</w:t>
      </w:r>
    </w:p>
    <w:p>
      <w:r>
        <w:rPr>
          <w:b/>
          <w:u w:val="single"/>
        </w:rPr>
        <w:t>88642</w:t>
      </w:r>
    </w:p>
    <w:p>
      <w:r>
        <w:t>My mother taught me to read and count change before I was three years old !</w:t>
      </w:r>
    </w:p>
    <w:p>
      <w:r>
        <w:rPr>
          <w:b/>
          <w:u w:val="single"/>
        </w:rPr>
        <w:t>88643</w:t>
      </w:r>
    </w:p>
    <w:p>
      <w:r>
        <w:t>It was not hard either .</w:t>
      </w:r>
    </w:p>
    <w:p>
      <w:r>
        <w:rPr>
          <w:b/>
          <w:u w:val="single"/>
        </w:rPr>
        <w:t>88644</w:t>
      </w:r>
    </w:p>
    <w:p>
      <w:r>
        <w:t>Integrated public schools offer nothing but abuse for white children .</w:t>
      </w:r>
    </w:p>
    <w:p>
      <w:r>
        <w:rPr>
          <w:b/>
          <w:u w:val="single"/>
        </w:rPr>
        <w:t>88645</w:t>
      </w:r>
    </w:p>
    <w:p>
      <w:r>
        <w:t>Even all or mostly white public schools will still feed poison agenda .</w:t>
      </w:r>
    </w:p>
    <w:p>
      <w:r>
        <w:rPr>
          <w:b/>
          <w:u w:val="single"/>
        </w:rPr>
        <w:t>88646</w:t>
      </w:r>
    </w:p>
    <w:p>
      <w:r>
        <w:t>Spanish is NOT their language !</w:t>
      </w:r>
    </w:p>
    <w:p>
      <w:r>
        <w:rPr>
          <w:b/>
          <w:u w:val="single"/>
        </w:rPr>
        <w:t>88647</w:t>
      </w:r>
    </w:p>
    <w:p>
      <w:r>
        <w:t>It is our ( White ) language , just like French is our language even though millions of negroes in Africa speak it .</w:t>
      </w:r>
    </w:p>
    <w:p>
      <w:r>
        <w:rPr>
          <w:b/>
          <w:u w:val="single"/>
        </w:rPr>
        <w:t>88648</w:t>
      </w:r>
    </w:p>
    <w:p>
      <w:r>
        <w:t>I am doing online school for my associates in computer information systems with a concentration in web design .</w:t>
      </w:r>
    </w:p>
    <w:p>
      <w:r>
        <w:rPr>
          <w:b/>
          <w:u w:val="single"/>
        </w:rPr>
        <w:t>88649</w:t>
      </w:r>
    </w:p>
    <w:p>
      <w:r>
        <w:t>Hopefully can find work once i am done .</w:t>
      </w:r>
    </w:p>
    <w:p>
      <w:r>
        <w:rPr>
          <w:b/>
          <w:u w:val="single"/>
        </w:rPr>
        <w:t>88650</w:t>
      </w:r>
    </w:p>
    <w:p>
      <w:r>
        <w:t>Dangers of government schools : exposing your kids to philosophy like this ....</w:t>
      </w:r>
    </w:p>
    <w:p>
      <w:r>
        <w:rPr>
          <w:b/>
          <w:u w:val="single"/>
        </w:rPr>
        <w:t>88651</w:t>
      </w:r>
    </w:p>
    <w:p>
      <w:r>
        <w:t>YouTube - Jeremiah Wright - God Damn America - Obama 's Spiritual Mentor / Pastor</w:t>
      </w:r>
    </w:p>
    <w:p>
      <w:r>
        <w:rPr>
          <w:b/>
          <w:u w:val="single"/>
        </w:rPr>
        <w:t>88652</w:t>
      </w:r>
    </w:p>
    <w:p>
      <w:r>
        <w:t>I know the thing on ebay said its first edition so i guess so , its still sitting at 51 $ so i am hoping it stays there and ill just bid like crazy the last few minutes of the auction and hopefully get it .</w:t>
      </w:r>
    </w:p>
    <w:p>
      <w:r>
        <w:rPr>
          <w:b/>
          <w:u w:val="single"/>
        </w:rPr>
        <w:t>88653</w:t>
      </w:r>
    </w:p>
    <w:p>
      <w:r>
        <w:t>As long as you do n't do that , they ca n't accuse you of misusing company time , or creating a hostile work environment</w:t>
      </w:r>
    </w:p>
    <w:p>
      <w:r>
        <w:rPr>
          <w:b/>
          <w:u w:val="single"/>
        </w:rPr>
        <w:t>88654</w:t>
      </w:r>
    </w:p>
    <w:p>
      <w:r>
        <w:t>Tomorrow you will accept it and the day after that you will embrace it .</w:t>
      </w:r>
    </w:p>
    <w:p>
      <w:r>
        <w:rPr>
          <w:b/>
          <w:u w:val="single"/>
        </w:rPr>
        <w:t>88655</w:t>
      </w:r>
    </w:p>
    <w:p>
      <w:r>
        <w:t>A Racist is someone who loves their Race .</w:t>
      </w:r>
    </w:p>
    <w:p>
      <w:r>
        <w:rPr>
          <w:b/>
          <w:u w:val="single"/>
        </w:rPr>
        <w:t>88656</w:t>
      </w:r>
    </w:p>
    <w:p>
      <w:r>
        <w:t>If you love your Race and want to see it thrive well into the future , You 're a Racist .</w:t>
      </w:r>
    </w:p>
    <w:p>
      <w:r>
        <w:rPr>
          <w:b/>
          <w:u w:val="single"/>
        </w:rPr>
        <w:t>88657</w:t>
      </w:r>
    </w:p>
    <w:p>
      <w:r>
        <w:t>Little Miss Little Miss Muffet sat on a tuffet Eating a Big Mac and fries Along came a spider and sat down beside her ' Yuck ' , it said , ' I prefer flies ' .</w:t>
      </w:r>
    </w:p>
    <w:p>
      <w:r>
        <w:rPr>
          <w:b/>
          <w:u w:val="single"/>
        </w:rPr>
        <w:t>88658</w:t>
      </w:r>
    </w:p>
    <w:p>
      <w:r>
        <w:t>i live in the bay area and have no car and barely any money to my name. i want to join the fight. if anyone is going from around here or can get me there , please pm me .</w:t>
      </w:r>
    </w:p>
    <w:p>
      <w:r>
        <w:rPr>
          <w:b/>
          <w:u w:val="single"/>
        </w:rPr>
        <w:t>88659</w:t>
      </w:r>
    </w:p>
    <w:p>
      <w:r>
        <w:t>Those you speak of are the very article which started this thread .</w:t>
      </w:r>
    </w:p>
    <w:p>
      <w:r>
        <w:rPr>
          <w:b/>
          <w:u w:val="single"/>
        </w:rPr>
        <w:t>88660</w:t>
      </w:r>
    </w:p>
    <w:p>
      <w:r>
        <w:t>All you have to do is have eyes to see clearly .</w:t>
      </w:r>
    </w:p>
    <w:p>
      <w:r>
        <w:rPr>
          <w:b/>
          <w:u w:val="single"/>
        </w:rPr>
        <w:t>88661</w:t>
      </w:r>
    </w:p>
    <w:p>
      <w:r>
        <w:t>The jews represent everything vile , deviant and unnatural , everything and anything that is an abomination to our Lord Jesus Christ , I hope he is burning with his father in hell .</w:t>
      </w:r>
    </w:p>
    <w:p>
      <w:r>
        <w:rPr>
          <w:b/>
          <w:u w:val="single"/>
        </w:rPr>
        <w:t>88662</w:t>
      </w:r>
    </w:p>
    <w:p>
      <w:r>
        <w:t>I was just curious as to know what country everyone 's ancestors came from in SF .</w:t>
      </w:r>
    </w:p>
    <w:p>
      <w:r>
        <w:rPr>
          <w:b/>
          <w:u w:val="single"/>
        </w:rPr>
        <w:t>88663</w:t>
      </w:r>
    </w:p>
    <w:p>
      <w:r>
        <w:t>I am of German and British descent ( 75 % German , 25 % British , approx. )</w:t>
      </w:r>
    </w:p>
    <w:p>
      <w:r>
        <w:rPr>
          <w:b/>
          <w:u w:val="single"/>
        </w:rPr>
        <w:t>88664</w:t>
      </w:r>
    </w:p>
    <w:p>
      <w:r>
        <w:t>I also read in `` March of the Titans '' that there are three `` subraces '' pf whites , nordic , alpine , and mediterranian , and found out I could be a poster boy for the Alpine group ( round face , brown hair , green eyes , stocky build ) !</w:t>
      </w:r>
    </w:p>
    <w:p>
      <w:r>
        <w:rPr>
          <w:b/>
          <w:u w:val="single"/>
        </w:rPr>
        <w:t>88665</w:t>
      </w:r>
    </w:p>
    <w:p>
      <w:r>
        <w:t>I was also wondering if any of you all believe if any `` subrace '' is superior to another ?</w:t>
      </w:r>
    </w:p>
    <w:p>
      <w:r>
        <w:rPr>
          <w:b/>
          <w:u w:val="single"/>
        </w:rPr>
        <w:t>88666</w:t>
      </w:r>
    </w:p>
    <w:p>
      <w:r>
        <w:t>It's really not our faith of choice that matters , It 's the dedication to our race which is where we are made or lost .</w:t>
      </w:r>
    </w:p>
    <w:p>
      <w:r>
        <w:rPr>
          <w:b/>
          <w:u w:val="single"/>
        </w:rPr>
        <w:t>88667</w:t>
      </w:r>
    </w:p>
    <w:p>
      <w:r>
        <w:t>Seriously, this guy is VERY primitive even for a Black .</w:t>
      </w:r>
    </w:p>
    <w:p>
      <w:r>
        <w:rPr>
          <w:b/>
          <w:u w:val="single"/>
        </w:rPr>
        <w:t>88668</w:t>
      </w:r>
    </w:p>
    <w:p>
      <w:r>
        <w:t>I 'd put him somewhere between the typical African and an ape .</w:t>
      </w:r>
    </w:p>
    <w:p>
      <w:r>
        <w:rPr>
          <w:b/>
          <w:u w:val="single"/>
        </w:rPr>
        <w:t>88669</w:t>
      </w:r>
    </w:p>
    <w:p>
      <w:r>
        <w:t>Geesh , they 'd let a gorilla into UCLA for the sake of `` Diversity '' as long as it got a body wax .</w:t>
      </w:r>
    </w:p>
    <w:p>
      <w:r>
        <w:rPr>
          <w:b/>
          <w:u w:val="single"/>
        </w:rPr>
        <w:t>88670</w:t>
      </w:r>
    </w:p>
    <w:p>
      <w:r>
        <w:t>I would bet the campus cops were ordered to withhold it by some `` higher authority '' like the Department of Homeland Security .</w:t>
      </w:r>
    </w:p>
    <w:p>
      <w:r>
        <w:rPr>
          <w:b/>
          <w:u w:val="single"/>
        </w:rPr>
        <w:t>88671</w:t>
      </w:r>
    </w:p>
    <w:p>
      <w:r>
        <w:t>The reason y i dropped out of school was because either , i drop out or i got kicked out. i always fought with the packi gang at my school. and i was never going to back down. in auto class i handed the n * igger a monkey wrench and told him the name suited him aswell. all the non-whites hated me because i wore a `` nazi punk '' and a `` white pride '' patch on my coat and backpack. a got in a fight with some black chick and i won. the next day her butchy sister caught up with me in the hall way and said that after school her and i where gonna fight. i told her `` no if u wanna fight , we 're gonna fight right here right now. not after school where u can gather the rest of u monkies up so it 's an uneven fight '' . she huffed and stormed away. - we neevr did get to fight the last straw was the first day of school i had a forgein substitute teacher. so i was talkin and and this guy was on my case about turning around and getting my work done. he had to ask me this a few times and then finially i stood up and said , `` look , i 'm white ur black , i should be telling u whut to do ! '' ohhh man , my guidance conslour did n't like that nor did my principal .... ( this was n't at school this happened a month or so ago but these people went to my school ) i had a n * igger try to rob me at knife point in the forest while his gf sat back and watched. my friend came by and jumped him and i personally went after the chick. she ran and i caught up to her and smashed her head into a tree. thats only some of my stories ....... i got a few more but i dont have the time</w:t>
      </w:r>
    </w:p>
    <w:p>
      <w:r>
        <w:rPr>
          <w:b/>
          <w:u w:val="single"/>
        </w:rPr>
        <w:t>88672</w:t>
      </w:r>
    </w:p>
    <w:p>
      <w:r>
        <w:t>If you do n't mind a silent film The Birth of a Nation is a must see .</w:t>
      </w:r>
    </w:p>
    <w:p>
      <w:r>
        <w:rPr>
          <w:b/>
          <w:u w:val="single"/>
        </w:rPr>
        <w:t>88673</w:t>
      </w:r>
    </w:p>
    <w:p>
      <w:r>
        <w:t>Not many films end with a Klan victory .</w:t>
      </w:r>
    </w:p>
    <w:p>
      <w:r>
        <w:rPr>
          <w:b/>
          <w:u w:val="single"/>
        </w:rPr>
        <w:t>88674</w:t>
      </w:r>
    </w:p>
    <w:p>
      <w:r>
        <w:t>I first shaved my head when I was 12 ( i 'm 19 now ) but I did it because I hate combing my hair .</w:t>
      </w:r>
    </w:p>
    <w:p>
      <w:r>
        <w:rPr>
          <w:b/>
          <w:u w:val="single"/>
        </w:rPr>
        <w:t>88675</w:t>
      </w:r>
    </w:p>
    <w:p>
      <w:r>
        <w:t>I never did it to look like a skinhead , but it was funny in high school when all the blacks and mexicans stared at me when I would walk by .</w:t>
      </w:r>
    </w:p>
    <w:p>
      <w:r>
        <w:rPr>
          <w:b/>
          <w:u w:val="single"/>
        </w:rPr>
        <w:t>88676</w:t>
      </w:r>
    </w:p>
    <w:p>
      <w:r>
        <w:t>Most white kids i know believe they are superior and they freak out whenever a black guy is fighting a white .</w:t>
      </w:r>
    </w:p>
    <w:p>
      <w:r>
        <w:rPr>
          <w:b/>
          <w:u w:val="single"/>
        </w:rPr>
        <w:t>88677</w:t>
      </w:r>
    </w:p>
    <w:p>
      <w:r>
        <w:t>Happend the other day after class , the black was the one who backed down .</w:t>
      </w:r>
    </w:p>
    <w:p>
      <w:r>
        <w:rPr>
          <w:b/>
          <w:u w:val="single"/>
        </w:rPr>
        <w:t>88678</w:t>
      </w:r>
    </w:p>
    <w:p>
      <w:r>
        <w:t>Shows their `` superiority ''</w:t>
      </w:r>
    </w:p>
    <w:p>
      <w:r>
        <w:rPr>
          <w:b/>
          <w:u w:val="single"/>
        </w:rPr>
        <w:t>88679</w:t>
      </w:r>
    </w:p>
    <w:p>
      <w:r>
        <w:t>Besides Metallica 's new album , I have n't bought a mainstream album in like a year .</w:t>
      </w:r>
    </w:p>
    <w:p>
      <w:r>
        <w:rPr>
          <w:b/>
          <w:u w:val="single"/>
        </w:rPr>
        <w:t>88680</w:t>
      </w:r>
    </w:p>
    <w:p>
      <w:r>
        <w:t>It 's been all white power music .</w:t>
      </w:r>
    </w:p>
    <w:p>
      <w:r>
        <w:rPr>
          <w:b/>
          <w:u w:val="single"/>
        </w:rPr>
        <w:t>88681</w:t>
      </w:r>
    </w:p>
    <w:p>
      <w:r>
        <w:t>you gotta stand up for yourself you cant just sit back and take their * * * * but on the other hand you cant go out looking for it either but if it comes down to a fight dont back down</w:t>
      </w:r>
    </w:p>
    <w:p>
      <w:r>
        <w:rPr>
          <w:b/>
          <w:u w:val="single"/>
        </w:rPr>
        <w:t>88682</w:t>
      </w:r>
    </w:p>
    <w:p>
      <w:r>
        <w:t>When they get ridiculed because of their injury on the radio by a negro talk-show host who sings little songs about how sharks only eat White people , sure .</w:t>
      </w:r>
    </w:p>
    <w:p>
      <w:r>
        <w:rPr>
          <w:b/>
          <w:u w:val="single"/>
        </w:rPr>
        <w:t>88683</w:t>
      </w:r>
    </w:p>
    <w:p>
      <w:r>
        <w:t>It ca n't hurt .</w:t>
      </w:r>
    </w:p>
    <w:p>
      <w:r>
        <w:rPr>
          <w:b/>
          <w:u w:val="single"/>
        </w:rPr>
        <w:t>88684</w:t>
      </w:r>
    </w:p>
    <w:p>
      <w:r>
        <w:t>Who thinks White People should marry White People and only White People ?</w:t>
      </w:r>
    </w:p>
    <w:p>
      <w:r>
        <w:rPr>
          <w:b/>
          <w:u w:val="single"/>
        </w:rPr>
        <w:t>88685</w:t>
      </w:r>
    </w:p>
    <w:p>
      <w:r>
        <w:t>I think people should not marry out of your own race .</w:t>
      </w:r>
    </w:p>
    <w:p>
      <w:r>
        <w:rPr>
          <w:b/>
          <w:u w:val="single"/>
        </w:rPr>
        <w:t>88686</w:t>
      </w:r>
    </w:p>
    <w:p>
      <w:r>
        <w:t>have him come to california and see what crap i had to grow up around. i 'll need 1maybe even 2 days tops ...</w:t>
      </w:r>
    </w:p>
    <w:p>
      <w:r>
        <w:rPr>
          <w:b/>
          <w:u w:val="single"/>
        </w:rPr>
        <w:t>88687</w:t>
      </w:r>
    </w:p>
    <w:p>
      <w:r>
        <w:t>please recommend me black metal and death metal bands , like fear factory or slipknot and etc. machine head slayers albums like `` god hates us all '' and `` diabulus musica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